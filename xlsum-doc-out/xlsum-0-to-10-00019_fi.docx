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18003</w:t>
      </w:r>
    </w:p>
    <w:p>
      <w:r>
        <w:t xml:space="preserve">Mersey Gatewayn silta on ilmainen Haltonin asukkaille.</w:t>
      </w:r>
    </w:p>
    <w:p>
      <w:r>
        <w:t xml:space="preserve">George Osborne sanoi haluavansa varmistaa, että "paikallisia ihmisiä ei rangaista". Runcornin ja Widnesin yhdistävän kuusikaistaisen maksullisen sillan on määrä valmistua vuoteen 2017 mennessä. Tavoitteena on helpottaa nykyisen, vuodesta 1961 käytössä olleen Silver Jubilee -sillan ruuhkautumista. Asukkaille tarjottiin aluksi 300 ilmaista edestakaista matkaa silloilla. Osborne sanoi, ettei hänen mielestään ole reilua, että Runcornin ja Widnesin asukkaat joutuvat maksamaan joen ylittämisestä omassa kaupunginosassaan, ja hallitus vastaa nyt kustannuksista. Kampanja jatkuu Conn O'Dwyer, Halton Against The Silver Jubilee Bridge Tolls -järjestöstä, sanoi jatkavansa kampanjointia ilmaisten matkojen puolesta kaikille luoteisosan asukkaille. Hän sanoi: "Nyt kun olemme vapauttaneet asukkaat, toivomme voivamme tukea laajempaa luoteista taloutta." Liikenneministeriö rahoittaa 250 miljoonalla punnalla 486 miljoonan punnan suuruista hanketta, jossa rakennetaan uusi 1 kilometrin (0,6 metriä) pitkä kaapeloitu silta Mersey-joen yli sekä muutetaan merkittävästi Silver Jubilee -sillan lähestymisväyliä. Merseylink Consortiumin ja Halton Borough Councilin mukaan hankkeen rakentamisen ja 30 vuoden käyttö- ja ylläpitokustannusten kokonaisbudjetti oli lähes 2 miljardia puntaa.</w:t>
      </w:r>
    </w:p>
    <w:p>
      <w:r>
        <w:rPr>
          <w:b/>
        </w:rPr>
        <w:t xml:space="preserve">Yhteenveto</w:t>
      </w:r>
    </w:p>
    <w:p>
      <w:r>
        <w:t xml:space="preserve">Haltonin asukkaiden ei tarvitse maksaa kahden Mersey-joen ylittävän sillan käytöstä, kun uusi ylityspaikka avataan kolmen vuoden kuluttua, ilmoitti liittokansleri.</w:t>
      </w:r>
    </w:p>
    <w:p>
      <w:r>
        <w:rPr>
          <w:b/>
          <w:u w:val="single"/>
        </w:rPr>
        <w:t xml:space="preserve">Asiakirjan numero 18004</w:t>
      </w:r>
    </w:p>
    <w:p>
      <w:r>
        <w:t xml:space="preserve">Staffordin sairaalan luokituksen alentamista koskeva toinen oikeudellinen uudelleentarkastelutarjous</w:t>
      </w:r>
    </w:p>
    <w:p>
      <w:r>
        <w:t xml:space="preserve">Support Stafford Hospital (SSH) -kampanjan mukaan sen on tehnyt ryhmään liittyvä henkilö, joka haluaa pysyä nimettömänä. SSH sanoi, että se ei ole itse toiminnan takana, mutta kaksi sen perustajajäsentä tukee kyseistä henkilöä. Työväenpuolueen parlamenttiehdokas Kate Godfrey jätti perjantaina paperit oikeudellista uudelleentarkastelua varten. Terveysministeri Jeremy Hunt vahvisti helmikuussa suunnitelmat Mid-Staffordshire NHS Trustin lakkauttamisesta ja äitiyspalvelujen, lastentautien ja tehohoidon heikentämisestä. SSH:n mukaan nimettömänä esiintynyt kampanjoija, joka oli saanut oikeusapua, jätti paperit Cardiffin tuomioistuimessa 27. toukokuuta. Ryhmän puheenjohtaja Sue Hawkins sanoi, että ryhmä oli ottanut oikeudellista neuvontaa ja päättänyt käyttää muita oikeudellisia vaihtoehtoja, mutta se "seuraa tilannetta". Terveydenhuoltoministeriön tiedottaja totesi, että ministeriön päätelmät oli tehty laajan kuulemisen jälkeen ja että se oli "tyytyväinen heidän (hallintoviranomaisten) suosituksiinsa lainsäädännössä asetettujen vaatimusten mukaisesti".</w:t>
      </w:r>
    </w:p>
    <w:p>
      <w:r>
        <w:rPr>
          <w:b/>
        </w:rPr>
        <w:t xml:space="preserve">Yhteenveto</w:t>
      </w:r>
    </w:p>
    <w:p>
      <w:r>
        <w:t xml:space="preserve">Toinen hakemus on jätetty Staffordin sairaalan palvelujen vähentämistä koskevien suunnitelmien oikeudellisesta tarkastelusta.</w:t>
      </w:r>
    </w:p>
    <w:p>
      <w:r>
        <w:rPr>
          <w:b/>
          <w:u w:val="single"/>
        </w:rPr>
        <w:t xml:space="preserve">Asiakirjan numero 18005</w:t>
      </w:r>
    </w:p>
    <w:p>
      <w:r>
        <w:t xml:space="preserve">Tom Maynardin urheiluopettaja järkyttyi "lahjakkuuden" menetyksestä</w:t>
      </w:r>
    </w:p>
    <w:p>
      <w:r>
        <w:t xml:space="preserve">Surreyn ja entinen Glamorganin kriketinpelaaja Maynard, 23, kuoli jäätyään junan alle varhain maanantaina. Whitchurchin lukiosta kotoisin oleva Gwyn Morris sanoi olevansa "järkyttynyt". Morris valmensi urheilun suurmiehiä kriketissä, rugbyssä ja jalkapallossa yhden kouluvuoden ajan. Maynardin kuolema vahvistettiin maanantaina, muutama tunti sen jälkeen, kun hänen uskottiin jääneen Lontoon metron junan alle Wimbledon Parkin asemalla. Poliisi kertoi, että Maynardin tuntomerkkeihin sopiva mies karkasi sen jälkeen, kun "epäsäännöllisesti" ajanut auto oli pysäytetty hieman aiemmin. Poliisin valvontaelin IPCC on ilmoittanut, että se saattaa tutkia tapauksen uudelleen. Morris muisteli entistä oppilastaan BBC Walesin uutissivustolle: "Olimme hyvin ylpeitä kaikesta siitä, mitä hän saavutti ja on saavuttanut sen jälkeen." Maynard vietti seitsemän kuukautta koulun kuudennessa luokassa vuonna 2007 ennen kuin hän liittyi Glamorganin krikettiseuraan. "Hän oli jo mukana Glamorganissa ja hän oli selvästi lahjakas kriketinpelaaja", hän sanoi. "Hän ei harrastanut paljon krikettiä kanssamme. Hän pelasi rugbya poikien kanssa ja kuului joukkueeseen, joka voitti Walesin koulujen cupin." "Sanoja on hyvin vaikea löytää tällaisena aikana", hän lisäsi. Whitchurch Highissa ollessaan Maynard pelasi Walesin kipparin Sam Warburtonin rinnalla koulun rugbyjoukkueessa, joka voitti Walesin koulujen cupin. Molemmat olivat samalla vuosikurssilla kuin Tottenham Hotspurin maineikas jalkapalloilija Gareth Bale. Whitchurch High Schoolin rehtori Huw Jones-Williams sanoi lausunnossaan: "Henkilökunta ei voi uskoa, että näin nuori elämä voidaan viedä näin julmasti." "On hyvin surullista, kun kuka tahansa nuori menettää traagisesti henkensä, mutta näin valtava lahjakkuus, sekä akateeminen että urheilullinen, on valtava menetys." Hän lisäsi: "Tomin perhe on koulun ajatuksissa ja rukouksissa tällä hetkellä." Hän lisäsi: "Tomin perhe on hyvin paljon koulun ajatuksissa ja rukouksissa tällä hetkellä."</w:t>
      </w:r>
    </w:p>
    <w:p>
      <w:r>
        <w:rPr>
          <w:b/>
        </w:rPr>
        <w:t xml:space="preserve">Yhteenveto</w:t>
      </w:r>
    </w:p>
    <w:p>
      <w:r>
        <w:t xml:space="preserve">Koulun urheilupäällikkö, joka kasvatti Tom Maynardin urheilulahjakkuutta samana vuonna kuin jalkapalloilija Gareth Bale ja rugbyn Sam Warburton, on antanut tunnustusta Tom Maynardin "valtaville" kyvyille.</w:t>
      </w:r>
    </w:p>
    <w:p>
      <w:r>
        <w:rPr>
          <w:b/>
          <w:u w:val="single"/>
        </w:rPr>
        <w:t xml:space="preserve">Asiakirjan numero 18006</w:t>
      </w:r>
    </w:p>
    <w:p>
      <w:r>
        <w:t xml:space="preserve">G7-maiden valtiovarainministerit suunnittelevat yhteisiä toimia koronaviruksen torjumiseksi</w:t>
      </w:r>
    </w:p>
    <w:p>
      <w:r>
        <w:t xml:space="preserve">Faisal IslamEconomics editor@faisalislamon Twitter Keskuspankkiirit voisivat myös osallistua puheluun, ja käsittääkseni tämänhetkinen suunnitelma on laatia yhteinen julkilausuma, jossa tunnustetaan mahdollinen vaikutus kasvuun ja sovitaan yhteistyöstä. Tämä on herättänyt odotuksia maailmanlaajuisesta koronalennuskierroksesta, jonka tarkoituksena on auttaa palauttamaan luottamus maailmantalouteen, joka kärsii kasvavan koronavirusepidemian todellisista ja pelätyistä vaikutuksista. Taloudellisen yhteistyön ja kehityksen järjestö OECD ennakoi jo nyt, että maailman talouskasvu saattaa hidastua hitaimmaksi sitten finanssikriisin. Kiinan teollisuustoiminnan mittarit ovat romahtaneet ennätysalhaisiin lukemiin helmikuussa. Jotkut ovat huolissaan siitä, että maailman keskuspankkien johtajilla ei ehkä ole riittävästi keinoja auttaa tällaisissa yhteisissä toimissa. On nimittäin perustavanlaatuinen ongelma, että pelättyä maailmanlaajuista pandemiaa ei voida ratkaista löysemmällä rahapolitiikalla. Yhdysvaltain osakemarkkinat nousivat yli 5 prosenttia kokousta koskevien ensimmäisten uutisten jälkeen.</w:t>
      </w:r>
    </w:p>
    <w:p>
      <w:r>
        <w:rPr>
          <w:b/>
        </w:rPr>
        <w:t xml:space="preserve">Yhteenveto</w:t>
      </w:r>
    </w:p>
    <w:p>
      <w:r>
        <w:t xml:space="preserve">G7-maiden valtiovarainministerit, mukaan lukien Yhdistyneen kuningaskunnan liittokansleri Rishi Sunak, osallistuvat tiistaina klo 12.00 GMT puhelinneuvotteluun, jossa käsitellään koronaviruksen taloudellisia vaikutuksia.</w:t>
      </w:r>
    </w:p>
    <w:p>
      <w:r>
        <w:rPr>
          <w:b/>
          <w:u w:val="single"/>
        </w:rPr>
        <w:t xml:space="preserve">Asiakirjan numero 18007</w:t>
      </w:r>
    </w:p>
    <w:p>
      <w:r>
        <w:t xml:space="preserve">Moottoritien PC estää pakettiautoa putoamasta sillalta</w:t>
      </w:r>
    </w:p>
    <w:p>
      <w:r>
        <w:t xml:space="preserve">Kuljettaja oli loukussa, kun poliisi Martin Willis saapui paikalle A1(M)-tiellä Yorkshiressä. Twitterissä hän sanoi tarttuneensa ajoneuvoon, jotta se ei enää "heiluisi tuulessa". PC Willis, jonka seuraajat tuntevat nimellä Motorway Martin, sanoi, ettei hän voinut "alkaa kuvailla helpotustaan", kun palomiehet saapuivat paikalle. "Missä on viittasi? Pakettiauto päätyi epävarmaan tilanteeseen, kun se suistui tieltä lähellä Pohjois- ja Länsi-Yorkshiren rajaa. Twitterissä PC Willis kuvaili, miten hän yritti vakauttaa ajoneuvoa, jonka kuljettaja oli yhä loukussa. Kollegat kiittivät PC Willisiä hänen nopeasta toiminnastaan. "Supermiesviittasi ei tosin ole tässä kuvassa! Sen on täytynyt irrota rähinässä!", PC Adam Pace twiittasi.</w:t>
      </w:r>
    </w:p>
    <w:p>
      <w:r>
        <w:rPr>
          <w:b/>
        </w:rPr>
        <w:t xml:space="preserve">Yhteenveto</w:t>
      </w:r>
    </w:p>
    <w:p>
      <w:r>
        <w:t xml:space="preserve">Poliisi piti kiinni pakettiautosta estääkseen sen putoamisen, kun se keikahti moottoritien sillan reunalla.</w:t>
      </w:r>
    </w:p>
    <w:p>
      <w:r>
        <w:rPr>
          <w:b/>
          <w:u w:val="single"/>
        </w:rPr>
        <w:t xml:space="preserve">Asiakirjan numero 18008</w:t>
      </w:r>
    </w:p>
    <w:p>
      <w:r>
        <w:t xml:space="preserve">Heroiinin käyttö lisääntyy Yhdysvalloissa, kun kipulääkeriippuvaiset vaihtavat lääkkeitä.</w:t>
      </w:r>
    </w:p>
    <w:p>
      <w:r>
        <w:t xml:space="preserve">Heroiinin käyttäjien määrä kasvoi 63 prosenttia vuosien 2002 ja 2013 välillä, Yhdysvaltain tautienvalvonta- ja ehkäisykeskus (CDC) raportoi tiistaina. CDC:n mukaan suurimman osan hyppäyksestä aiheutti valkoihoisten amerikkalaisten käyttö. Raportin mukaan käyttö lisääntyi kuitenkin kaikkien tulotasojen ja useimpien ikäryhmien keskuudessa. "Heroiinin käyttö lisääntyy nopeasti lähes kaikissa väestöryhmissä, ja tämän lisääntymisen myötä myös kuolemantapausten määrä kasvaa dramaattisesti", CDC:n päällikkö Tom Frieden sanoi. Paikalliset poliisilaitokset eri puolilla maata ovat viime vuosina joutuneet käsittelemään heroiinin yliannostusten lisääntymistä, ja monet poliisit ovat alkaneet kantaa mukanaan hengenpelastavia lääkkeitä estääkseen kuolemantapauksia. CDC:n mukaan yli 8 000 ihmistä kuoli heroiinin aiheuttamaan yliannostukseen vuonna 2013, mikä on lähes kaksi kertaa enemmän kuin kaksi vuotta aiemmin. Liittovaltion virkamiehet mainitsivat useita tekijöitä, jotka ovat aiheuttaneet heroiinin käytön lisääntymisen. Kun viranomaiset ovat viime vuosina puuttuneet reseptilääkkeiden väärinkäyttöön, pillereihin koukkuun jääneet käyttäjät ovat siirtyneet heroiiniin. Huume on usein halvempaa ja helpommin saatavilla. Myös Yhdysvaltoihin tuotavan heroiinin määrä on kasvanut, mikä on laskenut katuhuumeen hintaa.</w:t>
      </w:r>
    </w:p>
    <w:p>
      <w:r>
        <w:rPr>
          <w:b/>
        </w:rPr>
        <w:t xml:space="preserve">Yhteenveto</w:t>
      </w:r>
    </w:p>
    <w:p>
      <w:r>
        <w:t xml:space="preserve">Heroiinin käyttö on lisääntynyt Yhdysvalloissa viime vuosikymmenen aikana, sillä asiantuntijoiden mukaan opioidikipulääkkeitä käyttävät ihmiset turvautuvat yhä useammin heroiiniin, koska se on halvempi huuma.</w:t>
      </w:r>
    </w:p>
    <w:p>
      <w:r>
        <w:rPr>
          <w:b/>
          <w:u w:val="single"/>
        </w:rPr>
        <w:t xml:space="preserve">Asiakirjan numero 18009</w:t>
      </w:r>
    </w:p>
    <w:p>
      <w:r>
        <w:t xml:space="preserve">Whitehavenin akatemiaa koettelee toinen lakkoaalto</w:t>
      </w:r>
    </w:p>
    <w:p>
      <w:r>
        <w:t xml:space="preserve">NASUWT:n jäsenet pitävät 24 tunnin työnseisauksen väitettyään, että heidän suhteensa Whitehaven Academya johtavaan trustiin on katkennut. ATL:n ja NUT:n jäseninä olevat opettajat osallistuvat vastaaviin toimiin perjantaina. Bright Tribe Trust sanoi työskentelevänsä tunnettujen ongelmien ratkaisemiseksi. "Vakavia huolenaiheita" NASUWT:n lakko iski akatemiaan 10. tammikuuta. Ofstedin tarkastajat arvioivat koulun, jossa opiskelee 620 oppilasta, riittämättömäksi viime lokakuussa, ja se joutui erityistoimenpiteisiin sen jälkeen, kun sille oli sanottu, että sen on parannettava johtamistaan. Ammattiliittojen mukaan opettajilla oli "vakavia huolenaiheita" johtamistavasta ja koulun työympäristöstä. Akatemian johtajat sanoivat työtaistelutoimien olevan "pettymys", mutta lisäsivät toivovansa, että neuvottelut ammattiliittojen kanssa jatkuvat. Koulun mukaan 11. luokan oppilaiden opetus järjestetään normaalisti kahden työtaistelujakson aikana.</w:t>
      </w:r>
    </w:p>
    <w:p>
      <w:r>
        <w:rPr>
          <w:b/>
        </w:rPr>
        <w:t xml:space="preserve">Yhteenveto</w:t>
      </w:r>
    </w:p>
    <w:p>
      <w:r>
        <w:t xml:space="preserve">Cumbrialaisessa koulussa on peruttu oppitunnit suurimmalta osalta oppilaista sen jälkeen, kun työtaistelutoimenpiteet alkoivat jo toisen kerran tässä kuussa.</w:t>
      </w:r>
    </w:p>
    <w:p>
      <w:r>
        <w:rPr>
          <w:b/>
          <w:u w:val="single"/>
        </w:rPr>
        <w:t xml:space="preserve">Asiakirjan numero 18010</w:t>
      </w:r>
    </w:p>
    <w:p>
      <w:r>
        <w:t xml:space="preserve">Met Police -poliisit voivat joutua maksamaan 1 270 punnan työmatkalaskun.</w:t>
      </w:r>
    </w:p>
    <w:p>
      <w:r>
        <w:t xml:space="preserve">Luvut osoittavat, että puolet Metin upseereista asuu pääkaupungin ulkopuolella, ja toimenpide voisi vaikuttaa heihin. Järjestelmän tavoitteena on kerätä 500 miljoonaa puntaa Lontoon liikennelaitokselle (TfL). Pormestarin tiedottaja sanoi, että poliiseille myönnettäviä alennuksia harkitaan. TfL:n harkitseman toteutettavuustutkimuksen mukaan autoilijoilta perittäisiin 3,50 puntaa Lontoon suuralueelle ajamisesta, ja saastuttavammista ajoneuvoista perittäisiin 2 punnan lisämaksu. Kaupungintalon konservatiivien mukaan tämä voisi maksaa poliiseille noin 800 puntaa vuodessa, ja saastuttavammista ajoneuvoista se nousisi 1 270 puntaan. Konservatiivikokouksen jäsen Susan Hall sanoi: "Sadiq Khanin ehdottama rajamaksu rankaisee kaikkia Suur-Lontoon ulkopuolelta tulevia henkilöitä, jotka ajavat pääkaupunkiin, mukaan lukien kaupunkimme urheat poliisit. "Lontoon poliisit tekevät töitä ympäri kaupunkia kaikkina vuorokaudenaikoina, ja ymmärrettävästi monille heistä, jotka asuvat pääkaupungin ulkopuolella, julkinen liikenne ei yksinkertaisesti ole vaihtoehto." Kaupunginhallitus totesi, että Lontoon tiemaksulla kerätyt tulot käytetään lähes yksinomaan pääkaupungin ulkopuolella, ja se totesi, että Greater London Boundary -maksun kaltaisia vaihtoehtoja olisi ehkä harkittava. Pormestarin tiedottaja sanoi: "Sadiq Khan tunnustaa poliisien ja muiden keskeisten työntekijöiden sankarillisen roolin pandemian aikana, ja vapautuksia ja alennuksia harkitaan osana TfL:n toteutettavuustutkimusta. "Jos maksua koskevia ehdotuksia tehdään, niistä järjestetään täysi julkinen kuuleminen, myös muiden kuin lontoolaisten kanssa."</w:t>
      </w:r>
    </w:p>
    <w:p>
      <w:r>
        <w:rPr>
          <w:b/>
        </w:rPr>
        <w:t xml:space="preserve">Yhteenveto</w:t>
      </w:r>
    </w:p>
    <w:p>
      <w:r>
        <w:t xml:space="preserve">Suunnitelmat periä autoilijoilta jopa 5,50 puntaa päivässä suur-Lontoon alueelle pääsystä voivat aiheuttaa poliiseille 1 270 punnan laskun, sanovat kaupungintalon konservatiivit.</w:t>
      </w:r>
    </w:p>
    <w:p>
      <w:r>
        <w:rPr>
          <w:b/>
          <w:u w:val="single"/>
        </w:rPr>
        <w:t xml:space="preserve">Asiakirjan numero 18011</w:t>
      </w:r>
    </w:p>
    <w:p>
      <w:r>
        <w:t xml:space="preserve">Aylesburyn katolinen pappi kiistää 20 lapsen seksuaalirikosta</w:t>
      </w:r>
    </w:p>
    <w:p>
      <w:r>
        <w:t xml:space="preserve">Devonin Bidefordista kotoisin olevaa isä Francis McDermottia, 75, syytetään muun muassa alle 16-vuotiaan tytön raiskauksesta sekä törkeästä poikien ja tyttöjen siveettömyydestä. Hyökkäysten väitetään tapahtuneen vuosina 1971-1978. Hän kiisti kaikki syytteet Aylesburyn kruununoikeudessa tiistaina, ja hänen on määrä astua oikeuteen 4. helmikuuta. Sekä Buckinghamshire että Norfolk kuuluivat Northamptonin hiippakuntaan sinä aikana, kun väitettyjen hyökkäysten väitetään tapahtuneen. McDermott työskenteli myöhemmin Our Lady of Lourdes -kirkossa Aylesburyssa, joka on edelleen osa hiippakuntaa, ja hän vetäytyi aktiivisesta palveluksesta vuonna 2005.</w:t>
      </w:r>
    </w:p>
    <w:p>
      <w:r>
        <w:rPr>
          <w:b/>
        </w:rPr>
        <w:t xml:space="preserve">Yhteenveto</w:t>
      </w:r>
    </w:p>
    <w:p>
      <w:r>
        <w:t xml:space="preserve">Katolinen pappi on kiistänyt 20 lapsiin kohdistunutta seksuaalirikosta Buckinghamshiressä ja Norfolkissa 1970-luvulla.</w:t>
      </w:r>
    </w:p>
    <w:p>
      <w:r>
        <w:rPr>
          <w:b/>
          <w:u w:val="single"/>
        </w:rPr>
        <w:t xml:space="preserve">Asiakirjan numero 18012</w:t>
      </w:r>
    </w:p>
    <w:p>
      <w:r>
        <w:t xml:space="preserve">Shetlannin avaruuslaukaisusuunnitelmat toimitettu</w:t>
      </w:r>
    </w:p>
    <w:p>
      <w:r>
        <w:t xml:space="preserve">Shetlandin avaruuskeskusta koskeviin ehdotuksiin sisältyy kolme laukaisualustaa enintään 30 metrin korkuisille raketeille. Unst on Skotlannin pohjoisin asuttu saari, ja sitä pidetään hyvänä sijoituspaikkana sen selkeän ilmatilan vuoksi. Farningham Planning -nimisen konsulttiyrityksen esittämiin suunnitelmiin sisältyy myös piilopaikka, josta voi tarkkailla villieläimiä. Shetland Space Centre -hankkeen johtaja Scott Hammond sanoi: "Unstin taloudellinen taantuma Baltasoundin lentokentän ja RAF Saxa Vordin sulkemisen jälkeen on hyvin dokumentoitu. Uskomme, että ehdotuksemme auttavat saaren elvyttämisessä tarjoamalla ammattitaitoisia työpaikkoja ja auttamalla uudelleenasuttamisessa, mistä voi olla vain hyötyä sosiaaliselle rakenteelle, kuten koululle, terveyskeskukselle ja pienyrityksille." Näin on tapahtunut. "Avaruusteollisuus vetää puoleensa nuoria ihmisiä, ja saari tarvitsee tervettä nuorten perheiden väestöä säilyttääkseen taloudellisen elinkelpoisuutensa." Aiheeseen liittyvät Internet-linkit Shetland Space Centre</w:t>
      </w:r>
    </w:p>
    <w:p>
      <w:r>
        <w:rPr>
          <w:b/>
        </w:rPr>
        <w:t xml:space="preserve">Yhteenveto</w:t>
      </w:r>
    </w:p>
    <w:p>
      <w:r>
        <w:t xml:space="preserve">Shetlandille on esitetty virallisesti suunnitelmat avaruuslaukaisulaitoksesta, jonka väitetään voivan tukea satoja työpaikkoja.</w:t>
      </w:r>
    </w:p>
    <w:p>
      <w:r>
        <w:rPr>
          <w:b/>
          <w:u w:val="single"/>
        </w:rPr>
        <w:t xml:space="preserve">Asiakirjan numero 18013</w:t>
      </w:r>
    </w:p>
    <w:p>
      <w:r>
        <w:t xml:space="preserve">Denbighin luumut "voisivat nostaa kaupungin kartalle".</w:t>
      </w:r>
    </w:p>
    <w:p>
      <w:r>
        <w:t xml:space="preserve">Denbighin luumuryhmä järjesti 10. vuosittaisen tapahtuman, jossa esiteltiin hedelmää, jonka munkkien uskotaan kasvattaneen kaupungissa 1200-luvulla. Jäsenet haluavat, että hedelmälle annetaan sama suojattu nimi kuin walesilaiselle lampaanlihalle ja Caerphilly-juustolle. Se kattaa alueelliset ja perinteiset elintarvikkeet, joiden alkuperä voidaan taata. Kampanjoijat uskovat, että eurooppalaisen suojatun maantieteellisen merkinnän (SMM) aseman varmistaminen tekee hedelmästä tunnetumman, tuo sen useampien ihmisten tietoisuuteen ja varmistaa sen tulevaisuuden. Ryhmän edustaja Nia Williams sanoi, että he toivovat saavansa joulukuuhun mennessä tiedon siitä, onko heidän hakemuksensa menestynyt. He aloittivat hakuprosessin vuonna 2013. "Tällä on vakavia vaikutuksia, ei vain elintarviketeollisuudelle vaan myös koko Vale of Clwydin matkailulle, sillä se tuo Denbighin kartalle", hän sanoi. Yhdistyneessä kuningaskunnassa on tällä hetkellä 86 suojattua elintarvikenimeä. Ympäristö-, elintarvike- ja maaseutuasioiden ministeriö (Defra) tutkii hakemukset ennen niiden esittämistä Euroopan komissiolle. Kesän aikana oltiin huolissaan siitä, että hedelmistä voisi olla pulaa tämän vuoden festivaalijuhlissa pitkään jatkuneen kuivan sään vuoksi. Järjestäjät kertoivat kuitenkin saaneensa viljelijöiltä runsaasti lahjoituksia vetoomuksen jälkeen.</w:t>
      </w:r>
    </w:p>
    <w:p>
      <w:r>
        <w:rPr>
          <w:b/>
        </w:rPr>
        <w:t xml:space="preserve">Yhteenveto</w:t>
      </w:r>
    </w:p>
    <w:p>
      <w:r>
        <w:t xml:space="preserve">Sadat ihmiset osallistuivat Denbighin luumua juhlistavaan tilaisuuteen, kun kampanjoijat odottavat, saako se suojellun eurooppalaisen aseman.</w:t>
      </w:r>
    </w:p>
    <w:p>
      <w:r>
        <w:rPr>
          <w:b/>
          <w:u w:val="single"/>
        </w:rPr>
        <w:t xml:space="preserve">Asiakirjan numero 18014</w:t>
      </w:r>
    </w:p>
    <w:p>
      <w:r>
        <w:t xml:space="preserve">M62:n asuntovaunuonnettomuudessa yksi kuoli ja kaksi loukkaantui</w:t>
      </w:r>
    </w:p>
    <w:p>
      <w:r>
        <w:t xml:space="preserve">Kuorma-auto kuljetti asuntoautoa, kun se törmäsi tiistaiaamuna vastakkaisella ajoradalla olleeseen mustaan Lexukseen Ouse Bridgellä, lähellä Goolea. Henkilöauton kuljettaja julistettiin kuolleeksi tapahtumapaikalla. Hänen matkustajansa on sairaalassa hengenvaarallisten vammojen vuoksi. Myös kuorma-auton kuljettaja loukkaantui, mutta hänen vammansa eivät ole hengenvaarallisia. Moottoritien molemmat puolet olivat suljettuina 12 tuntia klo 09.30 BST tapahtuneen onnettomuuden jälkeen, ja itään johtava ajorata avattiin uudelleen aamuyön tunteina. Molempien ajoratojen ulkokaista on kuitenkin edelleen suljettuna, kun keskikaistan korjaustöitä tehdään. Leedsiläinen työmatkustaja Steve White, 60, kertoi, että asuntovaunu oli "irronnut kuorma-auton takaosasta ja estetty esteellä syöksymästä sillan sivulle". Hän sanoi olevansa matkalla töihin Howdeniin, kun hän näki ajoneuvojen jarruttavan hänen edessään pysähtyessään noin 200 metrin päässä tapahtumapaikalta. Humbersiden poliisin mukaan onnettomuuden olosuhteita tutkitaan parhaillaan. Poliisit ovat vedonneet mahdollisiin silminnäkijöihin.</w:t>
      </w:r>
    </w:p>
    <w:p>
      <w:r>
        <w:rPr>
          <w:b/>
        </w:rPr>
        <w:t xml:space="preserve">Yhteenveto</w:t>
      </w:r>
    </w:p>
    <w:p>
      <w:r>
        <w:t xml:space="preserve">Mies kuoli ja toinen sairastui vakavasti, kun kuorma-auto törmäsi keskikaiteeseen M62-tiellä ja törmäsi henkilöautoon, kertoo poliisi.</w:t>
      </w:r>
    </w:p>
    <w:p>
      <w:r>
        <w:rPr>
          <w:b/>
          <w:u w:val="single"/>
        </w:rPr>
        <w:t xml:space="preserve">Asiakirjan numero 18015</w:t>
      </w:r>
    </w:p>
    <w:p>
      <w:r>
        <w:t xml:space="preserve">McGurkin baarin pommitus: Perheet saavat nähdä HET-raportin</w:t>
      </w:r>
    </w:p>
    <w:p>
      <w:r>
        <w:t xml:space="preserve">Korkein oikeus kuuli, että McGurk's Barin verilöylyä koskeva asiakirja-aineisto luovutetaan mahdollisimman pian. Viisitoista ihmistä murhattiin, kun UVF räjäytti Pohjois-Belfastin pubin joulukuussa 1971. Pommi-iskun poliisitutkintaa koskeva tutkimus valmistui joulukuussa 2012. Pohjois-Irlannin poliisilaitoksen (PSNI) poliisipäällikön asianajajan tuomioistuimelle antama vahvistus raportin luovuttamisesta päättää oikeustoimet, joilla pyrittiin saamaan oikeus tutustua historiallisen tutkintaryhmän (Historical Enquiries Team, HET) tarkasteluun. "Järjetöntä" Tulokset oli salattu, koska etsivien kerrottiin etsivän lisää todisteita. Poliisipäällikköä vastaan käynnistettiin oikeuskäsittely, jossa väitettiin, että hänellä on julkisoikeudellinen velvollisuus luovuttaa raportti viipymättä. Bridget Irvine, jonka äiti Kitty oli surmansa saaneiden joukossa, esitti oikeudellisen muutoksenhaun, jossa väitettiin, että asiakirjojen luovuttamatta jättäminen oli järjetöntä, lainvastaista ja rikkoi heidän ihmisoikeuksiaan. Viime marraskuussa tuomarille kerrottiin, että HET Review Summary Reportin lopullinen versio annettaisiin perheille. Sen jälkeen esitettiin kuitenkin epäilyksiä siitä, että asiakirja oli saatettu kirjoittaa uudelleen. Irvinen asianajaja väitti, että uhrien perheille aiheutettiin uusia traumoja.</w:t>
      </w:r>
    </w:p>
    <w:p>
      <w:r>
        <w:rPr>
          <w:b/>
        </w:rPr>
        <w:t xml:space="preserve">Yhteenveto</w:t>
      </w:r>
    </w:p>
    <w:p>
      <w:r>
        <w:t xml:space="preserve">Yhdessä Pohjois-Irlannin pahimmista terroriteoista surmansa saaneiden omaiset saavat vihdoin muokkaamattoman raportin pommi-iskusta.</w:t>
      </w:r>
    </w:p>
    <w:p>
      <w:r>
        <w:rPr>
          <w:b/>
          <w:u w:val="single"/>
        </w:rPr>
        <w:t xml:space="preserve">Asiakirjan numero 18016</w:t>
      </w:r>
    </w:p>
    <w:p>
      <w:r>
        <w:t xml:space="preserve">17 Cae Postin työpaikkaa menetetään Powysin kierrätyssopimuksen irtisanomisen jälkeen.</w:t>
      </w:r>
    </w:p>
    <w:p>
      <w:r>
        <w:t xml:space="preserve">Cae Post lopettaa työnsä Welshpoolissa ja alueen pohjoisosissa sen jälkeen, kun paikallisviranomaiset päättivät ottaa työn itse hoitaakseen. Powysin neuvosto otti työntekijöitä, mutta 17 työntekijää on irtisanottu. Cae Post on sosiaalinen yritys, joka työllistää vammaisia ja muita heikommassa asemassa olevia työntekijöitä. Hallintoneuvoston puheenjohtaja John Harrington sanoi, että sopimuksen menettäminen aiheuttaisi "vaikeuksia", mutta hyväntekeväisyysjärjestö etsisi muita mahdollisuuksia. 30 vuotta vanha yritys aikoo jakaa 3D-tulostimien filamenttia ja tarjota kaupan jätteiden keräyspalvelua. Powysin neuvosto on jakanut uusia laatikoita ja aikoo järjestää keräyksiä koko maakunnan keräystoiminnan mukaisesti.</w:t>
      </w:r>
    </w:p>
    <w:p>
      <w:r>
        <w:rPr>
          <w:b/>
        </w:rPr>
        <w:t xml:space="preserve">Yhteenveto</w:t>
      </w:r>
    </w:p>
    <w:p>
      <w:r>
        <w:t xml:space="preserve">Hyväntekeväisyysjärjestö, joka on 10 vuoden ajan kerännyt kierrätysmateriaalia 5 000 Powysin kiinteistöstä, lopettaa toiminnan lauantaina.</w:t>
      </w:r>
    </w:p>
    <w:p>
      <w:r>
        <w:rPr>
          <w:b/>
          <w:u w:val="single"/>
        </w:rPr>
        <w:t xml:space="preserve">Asiakirjan numero 18017</w:t>
      </w:r>
    </w:p>
    <w:p>
      <w:r>
        <w:t xml:space="preserve">Sir Lenny Henry kritisoi loukkaavaa Bournemouthin teatterijulistetta.</w:t>
      </w:r>
    </w:p>
    <w:p>
      <w:r>
        <w:t xml:space="preserve">Näyttelijä ja koomikko valitti sosiaalisessa mediassa kuvasta Bournemouth Pavilion Theatre -teatterissa tiistain esityksensä jälkeen. Päiväämätön juliste oli vanha mainos Dick Whittington ja hänen kissansa -näytelmästä Richmondin oopperatalossa. Westover Roadilla sijaitsevaa teatteria pyörittävä BH Live on pyytänyt anteeksi ja kertonut, että juliste on sittemmin poistettu. Henry sanoi viestissään: "Kiitos Bournemouth. Corkin'- mutta ehkä vaihda julisteet pukuhuoneissa. Suosittelen lämpimästi SHAFTia tai SILVER STREAKia. Tai jopa HOWARDS END... mutta ei tätä...". Vastauksena yksi henkilö twiittasi: "Miksi kukaan pitäisi tuota pystyssä? Se on uskomatonta." Toinen vastasi: "Voi hyvänen aika, tuo on karmeaa!". Teatteri sanoi lausunnossaan: "Juliste on historiallinen, ja se on ollut esillä useita vuosia. Pahoittelemme aiheutunutta mielipahaa."</w:t>
      </w:r>
    </w:p>
    <w:p>
      <w:r>
        <w:rPr>
          <w:b/>
        </w:rPr>
        <w:t xml:space="preserve">Yhteenveto</w:t>
      </w:r>
    </w:p>
    <w:p>
      <w:r>
        <w:t xml:space="preserve">Sir Lenny Henry on arvostellut dorsetilaista teatteria sen pukuhuoneessa olleen loukkaavan julisteen vuoksi.</w:t>
      </w:r>
    </w:p>
    <w:p>
      <w:r>
        <w:rPr>
          <w:b/>
          <w:u w:val="single"/>
        </w:rPr>
        <w:t xml:space="preserve">Asiakirjan numero 18018</w:t>
      </w:r>
    </w:p>
    <w:p>
      <w:r>
        <w:t xml:space="preserve">Cornwallin herttuatar esiintymässä The Archers -elokuvassa</w:t>
      </w:r>
    </w:p>
    <w:p>
      <w:r>
        <w:t xml:space="preserve">Ohjelman fani Camilla esiintyi BBC Radio 4:n ohjelmassa National Osteoporosis Societyn puheenjohtajana. Hänen esityksensä nauhoitettiin, kun kaksi näyttelijää, tuottaja ja äänimies kävivät Clarence Housessa joulukuussa. Hän tapasi näyttelijät The Mailboxin studiossa keskiviikkona. Camilla näki myös joitakin draamassa käytettyjä erikoistehosteita. Lynda Snelliä näyttelevä Carole Boyd sanoi: "Hän on niin inhimillinen ja hyvin, hyvin lämmin, ja hän seisoo lähellä sinua. "Ei tunnu siltä, että olisi käden ulottuvilla." Tämä ei ole ensimmäinen kerta, kun kuninkaallisen perheen jäsen esiintyy Radio 4:n "maalaiskansan arjen tarinassa". Vuonna 1984 edesmennyt prinsessa Margaret esiintyi jaksossa, jolla juhlistettiin NSPCC:n satavuotisjuhlaa. The Archers täytti 2. tammikuuta 60 vuotta, ja se juhlisti tätä merkkipäivää tappamalla yhden hahmonsa. Camilla vieraili keskiviikkona Birminghamissa myös BBC Midlands Todayn studiossa ennen klo 19.00 GMT alkavaa The Archers -ohjelmaa. Midlands Todayn juontaja Nick Owen lisäsi: "Hän sanoi: 'En halua keskeyttää ketään, näytätte kaikki hyvin kiireisiltä'. "Sanoin: 'Ei, he ovat iloisia nähdessään sinut'."</w:t>
      </w:r>
    </w:p>
    <w:p>
      <w:r>
        <w:rPr>
          <w:b/>
        </w:rPr>
        <w:t xml:space="preserve">Yhteenveto</w:t>
      </w:r>
    </w:p>
    <w:p>
      <w:r>
        <w:t xml:space="preserve">Cornwallin herttuatar on esiintynyt BBC:n pitkäaikaisessa maaseutudraamassa The Archers vierailemalla aiemmin ohjelman studiossa Birminghamissa.</w:t>
      </w:r>
    </w:p>
    <w:p>
      <w:r>
        <w:rPr>
          <w:b/>
          <w:u w:val="single"/>
        </w:rPr>
        <w:t xml:space="preserve">Asiakirjan numero 18019</w:t>
      </w:r>
    </w:p>
    <w:p>
      <w:r>
        <w:t xml:space="preserve">Blackpool-fanit Karl Oystonin tekstiviestillä häirintäsyytteisiin</w:t>
      </w:r>
    </w:p>
    <w:p>
      <w:r>
        <w:t xml:space="preserve">Stephen Reed, 58, ja David Ragozzino, 33, saivat syytteet Oystonille lähetettyjen tekstiviestien tutkinnan jälkeen. Lancashiren poliisin mukaan heitä syytetään Oystonin häirintään johtaneesta toiminnasta. Common Edge Roadilla asuva Reed ja Oakwood Closessa asuva Ragozzino, molemmat Blackpoolista, vapautettiin takuita vastaan 27. marraskuuta. Poliisivoimien tiedottajan mukaan kaksikko pidätettiin elokuussa, mutta heidät vapautettiin poliisin takuita vastaan, joihin vastattiin aiemmin.</w:t>
      </w:r>
    </w:p>
    <w:p>
      <w:r>
        <w:rPr>
          <w:b/>
        </w:rPr>
        <w:t xml:space="preserve">Yhteenveto</w:t>
      </w:r>
    </w:p>
    <w:p>
      <w:r>
        <w:t xml:space="preserve">Kahta Blackpoolin kannattajaa on syytetty jalkapalloseuran puheenjohtajan Karl Oystonin ahdistelusta.</w:t>
      </w:r>
    </w:p>
    <w:p>
      <w:r>
        <w:rPr>
          <w:b/>
          <w:u w:val="single"/>
        </w:rPr>
        <w:t xml:space="preserve">Asiakirjan numero 18020</w:t>
      </w:r>
    </w:p>
    <w:p>
      <w:r>
        <w:t xml:space="preserve">Fox Newsin väite "Birminghamin muslimi" saa aikaan uskontokokouksen</w:t>
      </w:r>
    </w:p>
    <w:p>
      <w:r>
        <w:t xml:space="preserve">Järjestäjien mukaan yli 200 ihmisen kokoontuminen valtuustotalon ulkopuolelle oli myös osoitus yhtenäisyydestä Pariisin terrori-iskujen jälkeen. Inter Faith Forum -järjestön pastori Richard Tetlow sanoi, että uskonnolliset ryhmät saivat tilaisuuden "puolustaa Birminghamia". Itseään terrorismin asiantuntijaksi kutsuva Steve Emerson pyysi anteeksi kommenttejaan. 'Viisumia ei tarvita' Tilaisuuden aikana kristillisten, muslimien, juutalaisten, sikhien, hindujen ja buddhalaisten järjestöjen puhujat puhuivat yleisölle. Bahu Trust -järjestön muslimien hyväntekeväisyysjärjestön toimitusjohtaja Khurshid Ahmed sanoi, että Fox Newsin lähetys oli saanut ihmiset tuntemaan, että heidän "on tultava esiin ja näytettävä maailmalle, ettei Birminghamiin tarvitse viisumia". "Olemme yhtenäinen yhteisö, monikulttuurinen, moniuskontoinen ja -rotuinen yhteisö", hän sanoi. "Olemme hyvin ylpeitä siitä, että olemme brummilaisia, ja hyvin ylpeitä siitä, että olemme brittejä."</w:t>
      </w:r>
    </w:p>
    <w:p>
      <w:r>
        <w:rPr>
          <w:b/>
        </w:rPr>
        <w:t xml:space="preserve">Yhteenveto</w:t>
      </w:r>
    </w:p>
    <w:p>
      <w:r>
        <w:t xml:space="preserve">Kaupungissa on järjestetty moniuskontoinen mielenosoitus, jonka osasyynä oli yhdysvaltalainen tv-asiantuntija, joka väitti Birminghamin olevan "kielletty alue" muille kuin muslimeille.</w:t>
      </w:r>
    </w:p>
    <w:p>
      <w:r>
        <w:rPr>
          <w:b/>
          <w:u w:val="single"/>
        </w:rPr>
        <w:t xml:space="preserve">Asiakirjan numero 18021</w:t>
      </w:r>
    </w:p>
    <w:p>
      <w:r>
        <w:t xml:space="preserve">YouTube allekirjoittaa Universal Musicin sopimuksen tilaussuunnitelmien keskellä</w:t>
      </w:r>
    </w:p>
    <w:p>
      <w:r>
        <w:t xml:space="preserve">Universal Music Groupin mukaan sopimus tarjoaa sen artisteille enemmän joustavuutta ja palkkausta ja vahvistaa YouTuben sitoutumista musiikin oikeuksien hallinnointiin. Yritys edustaa muun muassa Taylor Swiftin ja Jay-Z:n kaltaisia artisteja. YouTube teki sopimuksen myös Warner Music Groupin kanssa toukokuussa. Bloomberg on kertonut, että neuvottelut käydään ennen YouTuben uuden maksullisen musiikkipalvelun käynnistämistä, jonka odotetaan käynnistyvän maaliskuussa 2018. YouTuben tiedottaja kieltäytyi kommentoimasta näitä suunnitelmia. Sijoitus lisäisi kilpailua musiikin suoratoistoliiketoimintaan, jossa Spotifyn, Applen ja Amazonin kaltaiset yritykset jo toimivat. Alphabet, joka omistaa Googlen ja YouTuben, on aiemmin sanonut investoivansa sivustoon, maksavansa enemmän sisällön hankkimisesta ja tekevänsä YouTuben tilausliiketoiminnan laajentamisesta ensisijaisen tavoitteen. Se tarjoaa jo maksullisia YouTube-televisiotilauksia ja on aiemmin kokeillut musiikkitilauksia. YouTuben toimitusjohtaja Susan Wojcicki sanoi: "Olemme innoissamme kumppanuutemme vahvistamisesta Universal Music Groupin kanssa. Tämä sopimus tarkoittaa, että voimme tuottaa enemmän arvoa teollisuudelle, katkaista ja tukea useampia artisteja ja tarjota uskomattoman musiikkikokemuksen faneille ympäri maailmaa." Sony Entertainment Group, joka Bloombergin mukaan oli myös tehnyt sopimuksen YouTuben kanssa, kieltäytyi kommentoimasta asiaa.</w:t>
      </w:r>
    </w:p>
    <w:p>
      <w:r>
        <w:rPr>
          <w:b/>
        </w:rPr>
        <w:t xml:space="preserve">Yhteenveto</w:t>
      </w:r>
    </w:p>
    <w:p>
      <w:r>
        <w:t xml:space="preserve">YouTube on allekirjoittanut toisen maailmanlaajuisen monivuotisen sopimuksen suuren musiikkilevyn kanssa, ja se aikoo laajentaa tilausliiketoimintaansa.</w:t>
      </w:r>
    </w:p>
    <w:p>
      <w:r>
        <w:rPr>
          <w:b/>
          <w:u w:val="single"/>
        </w:rPr>
        <w:t xml:space="preserve">Asiakirjan numero 18022</w:t>
      </w:r>
    </w:p>
    <w:p>
      <w:r>
        <w:t xml:space="preserve">Banksyn vaaleanpunainen gorilla graffiti virheellisesti maalattu päälle</w:t>
      </w:r>
    </w:p>
    <w:p>
      <w:r>
        <w:t xml:space="preserve">Eastvillessä sijaitsevan entisen North Bristol Social Club -klubin seinällä oleva gorilla vaaleanpunaisessa naamarissa oli ollut tuttu maamerkki alueella yli 10 vuoden ajan. Rakennus on kuitenkin hiljattain muutettu muslimien kulttuurikeskukseksi. Uusi omistaja Saeed Ahmed oletti, että kyseessä oli tavallinen graffiti, ja maalautti sen yli. "Ajattelin, että se oli arvoton", hän sanoi. Hän lisäsi: "En tiennyt, että se oli arvokas, ja siksi maalasin sen yli. Olen todella pahoillani, jos ihmiset ovat järkyttyneitä." Paikallinen asukas Dean Meadows julkaisi blogissaan kuvan uudelleen maalatusta seinästä. Hän kuvaili maalauksen valkopesua "suureksi, suureksi häpeäksi". "Sitä jaetaan parhaillaan ympäri maailmaa Twitterissä, joten toivottavasti Banksy kuulee ja korvaa sen itse", hän sanoi. Ahmed sanoi olevansa halukas tutkimaan vaihtoehtoja, jotta voitaisiin selvittää, voidaanko kalkkimaalaus poistaa ja maalaus palauttaa.</w:t>
      </w:r>
    </w:p>
    <w:p>
      <w:r>
        <w:rPr>
          <w:b/>
        </w:rPr>
        <w:t xml:space="preserve">Yhteenveto</w:t>
      </w:r>
    </w:p>
    <w:p>
      <w:r>
        <w:t xml:space="preserve">Yksi katutaiteilija Banksyn kuuluisimmista varhaisista teoksista Bristolissa on virheellisesti maalattu päälle.</w:t>
      </w:r>
    </w:p>
    <w:p>
      <w:r>
        <w:rPr>
          <w:b/>
          <w:u w:val="single"/>
        </w:rPr>
        <w:t xml:space="preserve">Asiakirjan numero 18023</w:t>
      </w:r>
    </w:p>
    <w:p>
      <w:r>
        <w:t xml:space="preserve">Historiallinen tie Durhamin katedraaliin kunnostettu</w:t>
      </w:r>
    </w:p>
    <w:p>
      <w:r>
        <w:t xml:space="preserve">Alkuperäiset jokikivikivet ja kiviliput on palautettu Dun Cow Lanelle sekä graniittia ja Yorkin kiveä alueen luonteen säilyttämiseksi. Tämä 163 000 punnan suuruinen hanke oli jatkoa Bow Lanen naapurissa tehdyille vastaaville töille. Neil Foster, lääninhallituksen talouden elvyttämisestä vastaava kabinettijäsen, sanoi: "Työntekijöiden taidot ja silmä tarkkana yksityiskohtien suhteen todella erottuvat edukseen." Dun Cow Lane kulkee Palace Greenistä Kingsgate Bridgeen, joka johtaa New Elvetiin. Neuvoston mukaan työ tehtiin Durhamin yliopiston, asukkaiden ja katedraalin edustajien kuulemisen jälkeen.</w:t>
      </w:r>
    </w:p>
    <w:p>
      <w:r>
        <w:rPr>
          <w:b/>
        </w:rPr>
        <w:t xml:space="preserve">Yhteenveto</w:t>
      </w:r>
    </w:p>
    <w:p>
      <w:r>
        <w:t xml:space="preserve">Durhamin katedraaliin ja kaupungin maailmanperintökohteeseen johtava historiallinen tie on kunnostettu.</w:t>
      </w:r>
    </w:p>
    <w:p>
      <w:r>
        <w:rPr>
          <w:b/>
          <w:u w:val="single"/>
        </w:rPr>
        <w:t xml:space="preserve">Asiakirjan numero 18024</w:t>
      </w:r>
    </w:p>
    <w:p>
      <w:r>
        <w:t xml:space="preserve">Covid-19: Warringtonin tason 3 säännöt aikaistetaan tiistaiksi</w:t>
      </w:r>
    </w:p>
    <w:p>
      <w:r>
        <w:t xml:space="preserve">Cheshiren kaupunki nimettiin Englannin korkeimmalle rajoitustasolle sen jälkeen, kun Covid-19-tapausten määrä pysyi "sitkeän korkeana". Kolmannen tason sääntöjen odotettiin tulevan voimaan ensi torstaina. Warringtonin neuvoston mukaan päivämäärää kuitenkin siirrettiin "tapausten määrän vähentämiseksi kiireellisesti" ja NHS:n suojelemiseksi. Neuvoston johtaja Russ Bowden sanoi, että päätös oli "välttämätön ja oikeasuhteinen". "Tiedämme, että tapausten määrä Warringtonissa on edelleen sitkeän korkea, mutta vielä huolestuttavampaa on sairaalahoitojaksojen määrä", hän sanoi. "Ikävä ja synkkä tosiasia on, että sairaalassa on enemmän ihmisiä, enemmän ihmisiä tehohoitosängyissä ja enemmän ihmisiä, jotka ovat joutuneet viruksen uhriksi, ja meidän on tehtävä kaikkemme saadaksemme tilanteen hallintaan." Uudet säännöt tarkoittavat seuraavaa: Siihen sisältyy 1,68 miljoonaa puntaa kansanterveyteen ja 4,2 miljoonaa puntaa yritysten ja työllisyyden tukemiseen. Kaupunki, jossa asuu noin 210 000 ihmistä, on hallituksen tietojen mukaan Englannin 37. huonoimmassa asemassa. Alueella on raportoitu 743 koronavirustapausta, eli 354 tapausta 100 000 asukasta kohti. Seuraa BBC North West -kanavaa Facebookissa, Twitterissä ja Instagramissa. Voit myös lähettää juttuideoita osoitteeseen northwest.newsonline@bbc.co.uk</w:t>
      </w:r>
    </w:p>
    <w:p>
      <w:r>
        <w:rPr>
          <w:b/>
        </w:rPr>
        <w:t xml:space="preserve">Yhteenveto</w:t>
      </w:r>
    </w:p>
    <w:p>
      <w:r>
        <w:t xml:space="preserve">Kolmannen tason säännöt tulevat voimaan Warringtonissa tiistaina torstain sijasta hallituksen ja kaupunginhallituksen välisen sopimuksen mukaisesti.</w:t>
      </w:r>
    </w:p>
    <w:p>
      <w:r>
        <w:rPr>
          <w:b/>
          <w:u w:val="single"/>
        </w:rPr>
        <w:t xml:space="preserve">Asiakirjan numero 18025</w:t>
      </w:r>
    </w:p>
    <w:p>
      <w:r>
        <w:t xml:space="preserve">Pekoni pelastui, kun askelmittaria syövän sian kakka sytytti maatilapalon</w:t>
      </w:r>
    </w:p>
    <w:p>
      <w:r>
        <w:t xml:space="preserve">Palomiehet kutsuttiin Leedsin Bramhamin lähellä sijaitsevalle maatilalle lauantaina noin klo 14.00 GMT, kun askelmittarin paristojen kupari oli ilmeisesti reagoinut sian ulosteiden ja kuivien kuivikkeiden kanssa. Askelmittareita käytettiin sioilla todisteena siitä, että ne olivat vapaalla jalalla pidettyjä. Tulipalossa ei loukkaantunut sikoja tai ihmisiä. North Yorkshiren palo- ja pelastuspalvelu sanoi, että se oli mennyt "pelastamaan pekonia". Twitter-viestissä palokunta sanoi: "Pitäisi olla räkä eikä twiitti." "Tulipalon syyksi arvellaan paristokäyttöistä askelmittaria, jota yksi sika kantoi mukanaan (todistaakseen, että se oli vapaana pidetty) ja jonka toinen sika söi." Palokunta sanoi, että miehistö lähetettiin noin kello 14:00 GMT sen jälkeen, kun "luonto oli ottanut oman aikansa".</w:t>
      </w:r>
    </w:p>
    <w:p>
      <w:r>
        <w:rPr>
          <w:b/>
        </w:rPr>
        <w:t xml:space="preserve">Yhteenveto</w:t>
      </w:r>
    </w:p>
    <w:p>
      <w:r>
        <w:t xml:space="preserve">Askelmittarin nielaissut nälkäinen sika sai karsinassaan aikaan tulipalon.</w:t>
      </w:r>
    </w:p>
    <w:p>
      <w:r>
        <w:rPr>
          <w:b/>
          <w:u w:val="single"/>
        </w:rPr>
        <w:t xml:space="preserve">Asiakirjan numero 18026</w:t>
      </w:r>
    </w:p>
    <w:p>
      <w:r>
        <w:t xml:space="preserve">Super Puma EC 225 -helikopterin istuinpaikkoja voidaan muuttaa.</w:t>
      </w:r>
    </w:p>
    <w:p>
      <w:r>
        <w:t xml:space="preserve">Öljyalan työntekijät ovat huolissaan siitä, että hätätilanteessa on mahdollista päästä pakenemaan, ja teollisuus on jo aloittanut neuvottelut istuinten sijoittelusta. Nyt Eurocopter on ilmoittanut ehdottavansa uusia istuimia EC 225 -malleihinsa. Tiedottajan mukaan päätavoitteena on parantaa mukavuutta. Neljä ihmistä kuoli, kun Super Puma -lentokone syöksyi maahan Shetlandin edustalla viime kuussa. CHC:n operoiman Super Puma AS332 L2:n onnettomuutta tutkitaan parhaillaan. Sarah Darnley, 45, Elginistä, Gary McCrossan, 59, Invernessistä, Duncan Munro, 46, Bishop Aucklandista ja George Allison, 57, Winchesteristä menettivät henkensä onnettomuudessa.</w:t>
      </w:r>
    </w:p>
    <w:p>
      <w:r>
        <w:rPr>
          <w:b/>
        </w:rPr>
        <w:t xml:space="preserve">Yhteenveto</w:t>
      </w:r>
    </w:p>
    <w:p>
      <w:r>
        <w:t xml:space="preserve">Super Puma -helikopterin valmistaja on ilmoittanut ehdotuksista muuttaa joidenkin koneidensa istuimia.</w:t>
      </w:r>
    </w:p>
    <w:p>
      <w:r>
        <w:rPr>
          <w:b/>
          <w:u w:val="single"/>
        </w:rPr>
        <w:t xml:space="preserve">Asiakirjan numero 18027</w:t>
      </w:r>
    </w:p>
    <w:p>
      <w:r>
        <w:t xml:space="preserve">Kissa sai kulkea Telfordin ravintolan keittiössä</w:t>
      </w:r>
    </w:p>
    <w:p>
      <w:r>
        <w:t xml:space="preserve">Telfordissa sijaitsevan intialaisen ravintolan Mintin henkilökunnalla ei ollut paikkaa, jossa pestä kätensä, koska henkilökunnan vessojen lavuaarissa ei ollut juoksevaa kuumaa vettä. Keittiön käsienpesuallasta käytettiin likaisten astioiden säilytykseen. Trench Roadilla sijaitseva Mint Limited on myöntänyt neljä syytettä, jotka liittyvät elintarvikehygieniarikkomuksiin. Yritys tuomitaan Shrewsbury Crown Courtissa myöhemmin. Tarkastajat kävivät yrityksessä tämän vuoden helmikuussa. He havaitsivat, että keittiön lattianpäällyste oli likainen ja niin huonokuntoinen, ettei sitä ollut helppo puhdistaa; myös keittiön katto oli likainen ja vaurioitunut, ja likaisia vaatteita oli sijoitettu jääkaapin päälle. Yritystä syytettiin kotieläimen pääsyn sallimisesta, elintarviketilojen puhtauden ja hyvän kunnossapidon varmistamatta jättämisestä, esineiden, varusteiden ja laitteiden puhtaanapidon ja desinfioinnin varmistamatta jättämisestä sekä siitä, ettei henkilökunnalla ollut tiloja käsien pesuun ja kuivaamiseen.</w:t>
      </w:r>
    </w:p>
    <w:p>
      <w:r>
        <w:rPr>
          <w:b/>
        </w:rPr>
        <w:t xml:space="preserve">Yhteenveto</w:t>
      </w:r>
    </w:p>
    <w:p>
      <w:r>
        <w:t xml:space="preserve">Kissan annettiin kuljeskella ravintolan keittiössä ja varastotiloissa, ja sen kuivikekippo oli sijoitettu lähelle paikkaa, jossa ruokaa valmistettiin, on kuultu oikeudessa.</w:t>
      </w:r>
    </w:p>
    <w:p>
      <w:r>
        <w:rPr>
          <w:b/>
          <w:u w:val="single"/>
        </w:rPr>
        <w:t xml:space="preserve">Asiakirjan numero 18028</w:t>
      </w:r>
    </w:p>
    <w:p>
      <w:r>
        <w:t xml:space="preserve">Murhasta syytetty "spekuloi vaimo Alethea Taylorin kohtalolla</w:t>
      </w:r>
    </w:p>
    <w:p>
      <w:r>
        <w:t xml:space="preserve">John Taylor, 61, kiistää murhanneensa vaimonsa Alethean, joka nähtiin viimeksi tammikuussa 2012 Orletonissa, Herefordshiressä. Hautausurakoitsija Victoria Allen kertoi valamiehistölle: "Hän sanoi usein, että jonkun on tiedettävä, missä Alletetha on." "Hän sanoi usein, että jonkun on tiedettävä, missä Alletetha on." Ristikuulustelussa hän oli puolustuksen kanssa samaa mieltä siitä, että miehen kommenteissa ei ollut "mitään ihmeellistä". Kruunu väittää, että Taylor murhasi vaimonsa ja hävitti tämän ruumiin samalla, kun hänellä oli suhde toiseen naiseen. Allenin mukaan Taylor väitti, että jonkun täytyy tietää vaimonsa olinpaikka. "Kultakala-astia" Syyttäjän asianajaja Jonas Hankin kysyi todistajalta, oliko Taylor koskaan maininnut vaimonsa kokoa, ja todistaja vastasi: "Vain yleisessä keskustelussa. "Hän itse asiassa sanoi, kun asia [katoaminen] tuli ilmi - 'En olisi voinut hakea häntä, koska hän oli reilun kokoinen 14-16.' Hän sanoi, että hän oli hyvin kookas. Se en voinut olla minä'." Vastauksena Hankinin lisäkysymyksiin Allen kertoi nähneensä vastaajan nostaneen noin 18 kiven (114 kg) painoisia ruumiita, kun miespuolinen kollega auttoi häntä. Puolustusasianajaja Ignatius Hughesin kysymyksillä hän sanoi, että oli yleisesti tiedossa, että Tayloria tarkkailtiin silloin, kun hän teki huomautuksia, joissa hän kiisti osallisuutensa vaimonsa katoamiseen. Hän oli myös samaa mieltä Hughesin kanssa siitä, että oli oikeudenmukaista kuvata Tayloria "pienen kylän kultakala-astiassa istuvaksi mieheksi, joka ihmetteli tapahtumia ja sanoi, ettei hänellä ollut mitään tekemistä asian kanssa". Oikeudenkäyntiä lykättiin maanantaihin. Aiheeseen liittyvät Internet-linkit HM Courts &amp; Tribunals Service (HM Courts &amp; Tribunals Service)</w:t>
      </w:r>
    </w:p>
    <w:p>
      <w:r>
        <w:rPr>
          <w:b/>
        </w:rPr>
        <w:t xml:space="preserve">Yhteenveto</w:t>
      </w:r>
    </w:p>
    <w:p>
      <w:r>
        <w:t xml:space="preserve">Vaimonsa murhasta syytetty hautausurakoitsija kertoi toiselle hautausurakoitsijalle, että joku oli saattanut viedä hänet autolla, Worcester Crown Court kuuli.</w:t>
      </w:r>
    </w:p>
    <w:p>
      <w:r>
        <w:rPr>
          <w:b/>
          <w:u w:val="single"/>
        </w:rPr>
        <w:t xml:space="preserve">Asiakirjan numero 18029</w:t>
      </w:r>
    </w:p>
    <w:p>
      <w:r>
        <w:t xml:space="preserve">Hylje välttyy "hitaalta ja tuskalliselta kuolemalta" ilmanvaihtosuodattimen avulla.</w:t>
      </w:r>
    </w:p>
    <w:p>
      <w:r>
        <w:t xml:space="preserve">Se havaittiin Norfolkin rannikolla, ja sillä oli syvä haava, jonka aiheutti ilmanvaihtosuodattimen osa, joka oli leikannut sen lihaan. Hoidon jälkeen Sea Life Hunstantonin henkilökunta antoi sille Harry Potterin loitsun mukaan nimen Relashio. Sitä opetetaan nyt matkimaan muita hylkeitä ja uimaan pystyasennossa, jotta se voidaan vapauttaa. Nuori harmaahylje nähtiin kamppailemassa Burnham Overy Staithe -rannalla Pohjois-Norfolkin rannikolla, ja sen kaulan ympärillä oli vaarallisesti jumissa jäteilmaventtiili, joka olisi johtanut "hitaaseen ja tuskalliseen kuolemaan", ellei sitä olisi hoidettu. Saatat myös pitää tästä: Relashio vietiin Coastal Veterinary Groupiin, jossa kirurgi Christopher Tansley sanoi, että henkilökunta "ei ole koskaan nähnyt mitään näin vakavaa hylkeellä". "Pyöreä muovinen ilmansuodattimen pala oli ilmeisesti ollut eläinparan kaulan ympärillä jo jonkin aikaa, sillä se oli leikannut syvälle rasvaan sen kasvaessa", hän sanoi. Sea Life Hunstantonissa toipumisen aikana henkilökunta huomasi, että hylkeellä "oli tapana uida ja levätä selällään". "Uskomme, että se on saattanut tottua tähän asentoon, koska se olisi helpottanut sen haavaan kohdistuvaa painetta", sanoi akvaaristi Nicky Nelson. Useiden viikkojen toipumisen ja uintituntien jälkeen Relashio "oppii hitaasti uimaan pystyasennossa, kun se matkii muiden hylkeiden käyttäytymistä suojelualueen toipilasaltaassa, ja sen odotetaan toipuvan täysin", hän lisäsi.</w:t>
      </w:r>
    </w:p>
    <w:p>
      <w:r>
        <w:rPr>
          <w:b/>
        </w:rPr>
        <w:t xml:space="preserve">Yhteenveto</w:t>
      </w:r>
    </w:p>
    <w:p>
      <w:r>
        <w:t xml:space="preserve">Nuori hylje on opetettava uimaan pystyasennossa, kun se oli tottunut uimaan selällään kaulaansa kiinnitetyn muovirenkaan vuoksi.</w:t>
      </w:r>
    </w:p>
    <w:p>
      <w:r>
        <w:rPr>
          <w:b/>
          <w:u w:val="single"/>
        </w:rPr>
        <w:t xml:space="preserve">Asiakirjan numero 18030</w:t>
      </w:r>
    </w:p>
    <w:p>
      <w:r>
        <w:t xml:space="preserve">Cambridgeshiren kreivikunnanvaltuusto aikoo tehdä 149 miljoonan punnan budjettileikkaukset.</w:t>
      </w:r>
    </w:p>
    <w:p>
      <w:r>
        <w:t xml:space="preserve">Neuvoston kabinetti hyväksyi talousarvioesityksen vuosiksi 2014-2015 ja tuleviksi vuosiksi. Valtuustolle laaditussa raportissa varoitetaan, että "säästöjen saavuttamiseksi ei ole helppoja ratkaisuja ja että joitakin palveluja on leikattava tai supistettava". Toryjen hallitsema neuvosto on jo säästänyt 74 miljoonaa puntaa kahden viime vuoden aikana. Valtionhallinnon rahoituksen vähentäminen on koetellut neuvostoja koko maassa. "Kovia aikoja" Valtuuston 751,6 miljoonan punnan talousarvioesitys vuosiksi 2014-2015 sisältää noin 38 miljoonan punnan säästöt, ja vuoteen 2018 asti on suunniteltu lisää säästöjä. Neuvoston johtaja Martin Curtis sanoi: "Tämä on hyvin vaikeaa aikaa neuvostoille ja erityisesti Cambridgeshiresta. Olemme yksi maan vaikeimmin kärsivistä viranomaisista rahoituksen osalta, mutta yritämme silti saada aikaan suurinta kasvua. "Säästöjen laajuus, jotka meidän on nyt tehtävä, tarkoittaa, että meidän on tehtävä vaikeita päätöksiä ja väistämättä joitakin valitettavia leikkauksia etulinjan palveluihin. "Nämä leikkaukset ovat kuitenkin välttämättömiä, jotta voimme jatkossakin suojella kaikkein heikoimmassa asemassa olevia ja samalla tukea paikallista taloutta ja työpaikkoja." Valtuuston tiedottaja sanoi, ettei viranomainen pysty sanomaan, kuinka monta työpaikkaa on mahdollisesti vähennettävä. Leikkauksiin sisältyy 32 miljoonan punnan leikkaus lasten, perheiden ja aikuisten palveluihin. Näihin leikkauksiin sisältyy 11,3 miljoonan punnan säästöt vanhusten ja mielenterveysbudjetista ja 8,6 miljoonan punnan leikkaus aikuisten sosiaalihuoltoon. Neuvosto ilmoitti, että se aikoo korottaa kunnallisveroa 1,99 prosenttia "etulinjan palvelujen suojelemiseksi". Lopullisesta versiosta keskustellaan helmikuussa täysistunnossa.</w:t>
      </w:r>
    </w:p>
    <w:p>
      <w:r>
        <w:rPr>
          <w:b/>
        </w:rPr>
        <w:t xml:space="preserve">Yhteenveto</w:t>
      </w:r>
    </w:p>
    <w:p>
      <w:r>
        <w:t xml:space="preserve">Cambridgeshiressä saatetaan leikata etulinjan palveluita ja menettää työpaikkoja, kun kreivikunnanvaltuusto kamppailee saadakseen aikaan noin 149 miljoonan punnan säästöt budjettinsa tasapainottamiseksi seuraavien viiden vuoden aikana.</w:t>
      </w:r>
    </w:p>
    <w:p>
      <w:r>
        <w:rPr>
          <w:b/>
          <w:u w:val="single"/>
        </w:rPr>
        <w:t xml:space="preserve">Asiakirjan numero 18031</w:t>
      </w:r>
    </w:p>
    <w:p>
      <w:r>
        <w:t xml:space="preserve">Poliisi saa lisäaikaa Thamen murhaa koskevassa tutkimuksessa</w:t>
      </w:r>
    </w:p>
    <w:p>
      <w:r>
        <w:t xml:space="preserve">Joshua Harling, 19, julistettiin kuolleeksi Chinnor Roadilla, Thamessa, 22. heinäkuuta. Kolme 19-vuotiasta miestä ja 15-vuotias poika ovat edelleen poliisin huostassa sen jälkeen, kun Thames Valleyn poliisi on saanut pidätysmääräykset. Kuolemansyyntutkimus osoitti, että Oxfordista kotoisin oleva Harling kuoli rintaan kohdistuneeseen puukoniskuun. Kaikki neljä epäiltyä, joista kolme on kotoisin Oxfordshirestä ja yksi Buckinghamshirestä, on pidätetty murhasta epäiltynä. Harlingin kuoleman jälkeen kymmeniä ihmisiä kokoontui paikalle viettämään minuutin hiljaisuutta ja päästämään ilmapalloja muistoksi. Hänen ystävänsä Nathan Bennett sanoi: "On sääli, että näin hienon miehen lyhyt elämä on viety. "Hänellä oli sydämessään vain hyvyyttä." Aiheeseen liittyvät Internet-linkit Thames Valley Police</w:t>
      </w:r>
    </w:p>
    <w:p>
      <w:r>
        <w:rPr>
          <w:b/>
        </w:rPr>
        <w:t xml:space="preserve">Yhteenveto</w:t>
      </w:r>
    </w:p>
    <w:p>
      <w:r>
        <w:t xml:space="preserve">Rikostutkijoille on myönnetty lisäaikaa kuulustella kolmea miestä ja poikaa, joita epäillään murhasta sen jälkeen, kun miestä oli puukotettu Oxfordshiressä.</w:t>
      </w:r>
    </w:p>
    <w:p>
      <w:r>
        <w:rPr>
          <w:b/>
          <w:u w:val="single"/>
        </w:rPr>
        <w:t xml:space="preserve">Asiakirjan numero 18032</w:t>
      </w:r>
    </w:p>
    <w:p>
      <w:r>
        <w:t xml:space="preserve">Derry Hillin onnettomuus: Rawlingsin hautajaiset</w:t>
      </w:r>
    </w:p>
    <w:p>
      <w:r>
        <w:t xml:space="preserve">Jordan Rawlings oli Ryan Nelsonin, Corey Owenin ja Matthew Parken kanssa, kun he kolaroivat A4-tiellä Derry Hillin kohdalla Chippenhamin lähellä 16. elokuuta. 20-vuotiaan saattue ajoi hänen kotikaupunkinsa Calnen läpi Wiltshiren osavaltiossa, jotta ihmiset voisivat osoittaa kunnioituksensa. Hänen perheensä sanoi kunnianosoituksessaan, että hänellä oli "röyhkeä hymy, ilkeä huumorintaju ja tarttuva nauru". Hautajaiskulkue lähti liikkeelle kello 10.00 BST, kulki Oxford Roadia pitkin ja suuntasi sitten kaupungin keskustan läpi. Komisario James Brain Wiltshiren poliisista sanoi: "Tällä viikolla pidettävät hautajaiset ovat viimeinen vaihe neljän uhrin perheille ja laajemmalle Calnen yhteisölle hyvin vaikeassa ja tunteikkaassa vaiheessa. "Traaginen törmäys on vaikeutunut hallituksen nykyisten Covid-rajoitusten vuoksi, ja haluan käyttää tilaisuutta hyväkseni kiittääkseni Calnen asukkaita kunnioittavasta mutta turvallisesta tavasta, jolla he ovat osoittaneet viimeisen kunnioituksensa näille neljälle nuorelle miehelle. Poliisi tutkii edelleen onnettomuuden syytä.</w:t>
      </w:r>
    </w:p>
    <w:p>
      <w:r>
        <w:rPr>
          <w:b/>
        </w:rPr>
        <w:t xml:space="preserve">Yhteenveto</w:t>
      </w:r>
    </w:p>
    <w:p>
      <w:r>
        <w:t xml:space="preserve">Viimeinen neljästä nuoresta miehestä, jotka kuolivat, kun heidän autonsa törmäsi taloon ja syttyi tuleen, on saanut hautajaiset.</w:t>
      </w:r>
    </w:p>
    <w:p>
      <w:r>
        <w:rPr>
          <w:b/>
          <w:u w:val="single"/>
        </w:rPr>
        <w:t xml:space="preserve">Asiakirjan numero 18033</w:t>
      </w:r>
    </w:p>
    <w:p>
      <w:r>
        <w:t xml:space="preserve">Uruguayn jalkapallo-ottelut keskeytetty fanin kuoleman jälkeen</w:t>
      </w:r>
    </w:p>
    <w:p>
      <w:r>
        <w:t xml:space="preserve">Penarolin kannattaja Hernan Fioritto, 21, ja kaksi muuta joutuivat kilpailevien Nacionalin kannattajien kohteeksi, jotka halusivat varastaa heidän seurahuivinsa. Hyökkäyksen kohteeksi joutuneet miehet olivat juhlimassa seuran 125-vuotisjuhlia eteläisessä Santa Lucian kaupungissa. Viisitoista miestä on vangittuna. Heitä syytetään nyt henkirikoksesta, kertoo El Clarin -sanomalehti (espanjaksi). Kaksi muuta loukkaantunutta miestä on jo toipunut, vaikka toinen heistä vietti kuukauden sairaalassa. Uruguayn jalkapalloliitto sanoi lausunnossaan (espanjaksi): "Niin tärkeää kaikille uruguaylaisille kuin jalkapallo onkin, mikään ei ole tärkeämpää kuin ihmisen ja nuoren jalkapallofanin henki. "Meidän on mietittävä ja pohdittava, mikä on intohimon, ihailun ja tunteen raja jalkapalloseuraa kohtaan." Penarol kertoi Twitterissä, että sen liput liehuvat puolitangossa ja että seuran pelaajat käyttävät vuoden loppuun asti mustaa nauhaa uhrin muistoksi.</w:t>
      </w:r>
    </w:p>
    <w:p>
      <w:r>
        <w:rPr>
          <w:b/>
        </w:rPr>
        <w:t xml:space="preserve">Yhteenveto</w:t>
      </w:r>
    </w:p>
    <w:p>
      <w:r>
        <w:t xml:space="preserve">Uruguayn jalkapallo-ottelut on keskeytetty tänä viikonloppuna sen jälkeen, kun kilpailevat kannattajat ampuivat syyskuussa kuollutta kannattajaa, kertoo maan jalkapalloliitto.</w:t>
      </w:r>
    </w:p>
    <w:p>
      <w:r>
        <w:rPr>
          <w:b/>
          <w:u w:val="single"/>
        </w:rPr>
        <w:t xml:space="preserve">Asiakirjan numero 18034</w:t>
      </w:r>
    </w:p>
    <w:p>
      <w:r>
        <w:t xml:space="preserve">Vivendin tulos laskee SFR:n tulojen vähentyessä</w:t>
      </w:r>
    </w:p>
    <w:p>
      <w:r>
        <w:t xml:space="preserve">Vuoden 2012 neljännen neljänneksen oikaistu nettotulos laski 17,8 prosenttia 356 miljoonaan euroon (306 miljoonaan puntaan), ja koko vuoden tulos laski 13,6 prosenttia 2,55 miljardiin euroon. Konserni korosti Activision Blizzard -videopeliliiketoimintansa "poikkeuksellista vuotta". SFR:n matkaviestinyksikön tulot laskivat kuitenkin 7,3 prosenttia vuonna, koska se on edelleen sopeutumassa sääntelyn edellyttämiin hinnanalennuksiin. Elokuussa Vivendi kertoi vähentävänsä työpaikkoja SFR:n vaikeuksien vuoksi. Vivendin kokonaistulot kasvoivat 5,9 prosenttia 8,24 miljardiin euroon, ja koko vuoden tulot nousivat 0,6 prosenttia 28,99 miljardiin euroon. "Haastavasta taloudellisesta ympäristöstä huolimatta kaikki Vivendin tytäryhtiöt saavuttivat näkymänsä vuonna 2012", sanoi puheenjohtaja Jean-Francois Dubos lausunnossaan. "Uusien markkinaolosuhteiden ja kovan kilpailun vuoksi jotkin tytäryhtiöt myös organisoivat toimintojaan uudelleen ja ottivat käyttöön kustannussäästöohjelmia. "Activision Blizzard teki poikkeuksellisen vuoden useiden onnistuneiden lanseerausten ansiosta."</w:t>
      </w:r>
    </w:p>
    <w:p>
      <w:r>
        <w:rPr>
          <w:b/>
        </w:rPr>
        <w:t xml:space="preserve">Yhteenveto</w:t>
      </w:r>
    </w:p>
    <w:p>
      <w:r>
        <w:t xml:space="preserve">Ranskalaisen media- ja televiestintäalan jättiläisen Vivendin voitto laski, mutta tulos ylitti silti analyytikkojen ennusteet.</w:t>
      </w:r>
    </w:p>
    <w:p>
      <w:r>
        <w:rPr>
          <w:b/>
          <w:u w:val="single"/>
        </w:rPr>
        <w:t xml:space="preserve">Asiakirjan numero 18035</w:t>
      </w:r>
    </w:p>
    <w:p>
      <w:r>
        <w:t xml:space="preserve">Michaela McAreavey: NI:n johtajat pyrkivät puheluun Mauritiuksen pääministerin kanssa</w:t>
      </w:r>
    </w:p>
    <w:p>
      <w:r>
        <w:t xml:space="preserve">Mark SimpsonBBC News NI Ennen Arlene Fosterin kuoleman 10-vuotispäivää Arlene Foster ja Michelle O'Neill sanoivat, että tarvitaan "totuutta ja oikeutta". 27-vuotias oli Tyronen entisen gaelilaisen jalkapallojohtajan Mickey Harten tytär. Hän oli häämatkalla Mauritiuksella miehensä Johnin kanssa, kun hänet tapettiin. McAreavey ei ole vakuuttunut siitä, että saaren viranomaiset ovat sittemmin yrittäneet saada syylliset kiinni ja tuomita heidät. Ensimmäinen ja varapääministeri ovat tarjonneet hänelle tukeaan, ja he kirjoittivat äskettäin Mauritiuksen pääministerille Pravind Jugnauthille. He sanoivat lausunnossaan: "Ajatuksemme ovat Harten ja McAreaveyn perheiden luona, kun Michaelan ennenaikaisen kuoleman kymmenes vuosipäivä lähestyy. "He ovat viettäneet viimeiset kymmenen vuotta peräänantamattomasti etsiessään totuutta ja oikeutta Michaelalle. Tuemme heitä tässä pyrkimyksessä ja tulevana aikana. "Olemme kirjoittaneet Mauritiuksen pääministerille ja kehottaneet häntä tekemään kaikkensa, jotta Michaelan kuolemasta vastuussa olevat saataisiin oikeuden eteen, ja olemme hiljattain pyytäneet, että hän soittaisi meille mahdollisimman pian, jotta voimme korostaa, miten tärkeää on, että tähän asiaan puututaan." McAreavey sanoi, ettei hän koskaan luovu yrityksistä varmistaa, että Michaelan murhaajat saadaan kiinni ja tuomitaan. BBC News NI:lle puhuessaan McAreavey sanoi tuntevansa henkilökohtaista "epäonnistumista". Ketään ei ole tuomittu rouva McAreaveyn murhasta.</w:t>
      </w:r>
    </w:p>
    <w:p>
      <w:r>
        <w:rPr>
          <w:b/>
        </w:rPr>
        <w:t xml:space="preserve">Yhteenveto</w:t>
      </w:r>
    </w:p>
    <w:p>
      <w:r>
        <w:t xml:space="preserve">Ison-Britannian ja Pohjois-Irlannin pääministeri ja varapääministeri sanovat haluavansa puhua Mauritiuksen pääministerille Michaela McAreaveyn 10 vuotta sitten tapahtuneesta murhasta.</w:t>
      </w:r>
    </w:p>
    <w:p>
      <w:r>
        <w:rPr>
          <w:b/>
          <w:u w:val="single"/>
        </w:rPr>
        <w:t xml:space="preserve">Asiakirjan numero 18036</w:t>
      </w:r>
    </w:p>
    <w:p>
      <w:r>
        <w:t xml:space="preserve">Opportunistinen raiskaaja vangittiin Cleethorpesin rannalla tehdystä hyökkäyksestä</w:t>
      </w:r>
    </w:p>
    <w:p>
      <w:r>
        <w:t xml:space="preserve">Mohammed Uddin, 45, Augusta Streetiltä, Grimsbystä, törmäsi häneen istumassa rannalla varhain 22. elokuuta 2019, Humbersiden poliisi kertoi. Ravintoloitsija kiisti raiskauksen, mutta valamiehistö tuomitsi hänet Grimsby Crown Courtissa käydyn oikeudenkäynnin jälkeen. Etsivät kuvailivat häntä "opportunistiseksi" hyökkääjäksi. Det Ch Insp Christine Calvert sanoi: "Kyseessä oli opportunistinen hyökkäys haavoittuvaa naista vastaan, joka joutuu kärsimään miehen teoista koko loppuelämänsä ajan". "Haluan kiittää naista hänen rohkeudestaan, kun hän ilmoittautui asiasta ja koko tutkinnan ajan", hän jatkaa. "Ymmärrän, miten vaikeaa tämä voi olla, mutta hänen rohkeutensa ansiosta Uddinia odottaa nyt merkittävä vankeusrangaistus." Seuraa BBC East Yorkshire ja Lincolnshire Facebookissa, Twitterissä ja Instagramissa. Lähetä juttuideoita osoitteeseen yorkslincs.news@bbc.co.uk.</w:t>
      </w:r>
    </w:p>
    <w:p>
      <w:r>
        <w:rPr>
          <w:b/>
        </w:rPr>
        <w:t xml:space="preserve">Yhteenveto</w:t>
      </w:r>
    </w:p>
    <w:p>
      <w:r>
        <w:t xml:space="preserve">Cleethorpesin rannalla "haavoittuvan" naisen raiskannut mies on tuomittu 10 vuodeksi vankilaan.</w:t>
      </w:r>
    </w:p>
    <w:p>
      <w:r>
        <w:rPr>
          <w:b/>
          <w:u w:val="single"/>
        </w:rPr>
        <w:t xml:space="preserve">Asiakirjan numero 18037</w:t>
      </w:r>
    </w:p>
    <w:p>
      <w:r>
        <w:t xml:space="preserve">Holmfirth nainen juoksee 30 maratonia 30 päivässä olohuoneessa</w:t>
      </w:r>
    </w:p>
    <w:p>
      <w:r>
        <w:t xml:space="preserve">Ellie Schofield, 20, on 20. huhtikuuta lähtien kerännyt 786 kilometriä juoksumatolla. Viimeisen kisan jälkeen hän juhli lasillisella proseccoa puutarhassa. Neiti Schofield, joka on kerännyt yli 3 000 puntaa Bloody Good Periodin hyväksi, sanoi: "Jalkani ovat mustelmilla, mutta onneksi varpaankynnet ovat vielä tallella." Holmfirthissa vanhempiensa kanssa asuvan personal trainerin oli alun perin tarkoitus suorittaa haaste kuntosalilla, mutta hän joutui muuttamaan suunnitelmiaan koronaviruslukituksen vuoksi. Hän sanoi: "En ole koskaan nähnyt, että se on mahdollista, mutta se on mahdollista, jos se on mahdollista: "Minun piti saada ympärilleni tiimi ihmisiä sekä urheiluhieroja, mutta se ei tietenkään mennyt suunnitelmien mukaan. "Vanhempani ovat tukeneet minua fantastisesti ja pitäneet minut liikkeellä, mutta luulen, että he odottavat innolla, että saavat olohuoneensa takaisin." Neiti Schofield kertoi, että häneltä kesti keskimäärin kolme tuntia ja 30 minuuttia jokaiseen juoksuun, ja hänen nopeimmillaan hän juoksi kolme tuntia ja 20 minuuttia. "Jotkut päivät ovat olleet todella vaikeita, ja olen halunnut jäädä peiton alle", hän selitti. "Mutta rehellisesti sanottuna minulla ei ole ollut paljon muuta tekemistä, joten olen keskittynyt tähän, ja joka päivä olen noussut ylös ja ollut juoksumatolla aamukahdeksalta." Hän sanoi, että hän ei ole koskaan saanut juosta. Lue lisää Yorkshiren tarinoita Hän sanoi ottavansa nyt hieman aikaa "rentoutua" ennen kuin palaa takaisin työhönsä eli asiakkaidensa valmentamiseen. Seuraa BBC Yorkshirea Facebookissa, Twitterissä ja Instagramissa. Lähetä juttuideoita osoitteeseen yorkslincs.news@bbc.co.uk.</w:t>
      </w:r>
    </w:p>
    <w:p>
      <w:r>
        <w:rPr>
          <w:b/>
        </w:rPr>
        <w:t xml:space="preserve">Yhteenveto</w:t>
      </w:r>
    </w:p>
    <w:p>
      <w:r>
        <w:t xml:space="preserve">Eräs hyväntekeväisyysjärjestö ryhtyi äärimmäisiin toimenpiteisiin lievittääkseen lukituksen aiheuttamaa tylsyyttä ja päätti juosta 30 maratonia 30 päivässä olohuoneessaan.</w:t>
      </w:r>
    </w:p>
    <w:p>
      <w:r>
        <w:rPr>
          <w:b/>
          <w:u w:val="single"/>
        </w:rPr>
        <w:t xml:space="preserve">Asiakirjan numero 18038</w:t>
      </w:r>
    </w:p>
    <w:p>
      <w:r>
        <w:t xml:space="preserve">Ensimmäisen maailmansodan aikaisen sikhisotilaan patsas paljastettiin National Memorial Arboretumissa</w:t>
      </w:r>
    </w:p>
    <w:p>
      <w:r>
        <w:t xml:space="preserve">Kansallinen ensimmäisen maailmansodan aikainen sikhien muistopatsas muistuttaa 130 000:sta sotaan osallistuneesta sikhimiehestä. Yli 150 ihmistä lupasi yli 22 000 puntaa sen maksamiseen. Sikhien osuus Britannian Intian armeijasta oli 20 prosenttia, vaikka heidän osuutensa Intian väestöstä oli tuolloin vain yksi prosentti, WW1 Sikh Memorial Fund -järjestö kertoo. Hyväntekeväisyysjärjestön perustaja ja puheenjohtaja Jay Singh-Sohal sanoi, että jotkut sikheistä jättivät ensimmäistä kertaa kaupunkinsa ja kylänsä "uskaltautuakseen ulkomaille taistelemaan Ison-Britannian puolesta" ja "antoivat panoksensa, kun Britannialla itsellään ei ollut joukkoja". Hän kuvaili muistomerkkiä ja sanoi: "Siinä on suuri turbaani ja pitkä parta, joka vastaa hyvin paljon tuon ajan sikhi-sotilaan kuvaa. "Se on sikhisotilaan näköinen ja näköinen univormuineen ja mitaleineen, joihin he olisivat olleet oikeutettuja ja jotka he olisivat voittaneet palveluksensa tuloksena." Alrewasin muistomerkki pyhitettiin perinteisellä sikhirukouksella ja pidettiin minuutin hiljaisuus kaikkien Ison-Britannian puolesta taistelleiden muistoksi. Patsas rahoitettiin WW1 Sikh Memorial Fund -kampanjalla Kickstarter-sivustolla.</w:t>
      </w:r>
    </w:p>
    <w:p>
      <w:r>
        <w:rPr>
          <w:b/>
        </w:rPr>
        <w:t xml:space="preserve">Yhteenveto</w:t>
      </w:r>
    </w:p>
    <w:p>
      <w:r>
        <w:t xml:space="preserve">Ensimmäisen maailmansodan aikana taistelleiden sikhisotilaiden kunniaksi on paljastettu muistomerkki National Memorial Arboretumissa Staffordshiressä.</w:t>
      </w:r>
    </w:p>
    <w:p>
      <w:r>
        <w:rPr>
          <w:b/>
          <w:u w:val="single"/>
        </w:rPr>
        <w:t xml:space="preserve">Asiakirjan numero 18039</w:t>
      </w:r>
    </w:p>
    <w:p>
      <w:r>
        <w:t xml:space="preserve">Dandy-hylje osallistuu melontatunnille Bostonin joella</w:t>
      </w:r>
    </w:p>
    <w:p>
      <w:r>
        <w:t xml:space="preserve">Hylje, joka tunnetaan nimellä Dandy, veti itsensä melontalaudan selkään Yellowbelly SUP Schoolin vetämän oppitunnin aikana Witham-joella Bostonissa sunnuntaina. Kouluttaja Phil May nappasi hetken kameraan ja sanoi, ettei hän ollut koskaan aiemmin nähnyt hyljettä joessa. "Withamin hylkeestä on huhuttu ennenkin, ja tässä se on", hän sanoi. Lisää tarinoita Lincolnshiren alueelta May otti myöhemmin yhteyttä Skegnessissä sijaitsevaan Natureland Seal Sanctuaryyn, koska hän näki, että hylkeellä oli oranssi jäljitysmerkki. Se kertoi, että hylkeen nimi oli Dandy Dinmont, ja RSPCA vapautti sen mereen vuonna 2017. Herra May sanoi: "Se oli yksi niistä, jotka ovat saaneet sen takaisin ja jotka eivät ole saaneet sitä: "Se oli suuri järkytys Robynille, joka oli laudalla. "Olemme vain reilun kahden mailin päässä kaupungin suolaisen veden puolelta, mutta olen ollut yhteydessä Naturelandiin, ja he sanovat, että ne tulevat makeaan veteen. "On hienoa, että voimme liittää hylkeeseen hieman historiaa ja selvittää, mistä se on tullut." My May sanoi, että hänen oppilaansa pärjäsivät todella hyvin, ja kaikki onnistuivat pysymään laudoillaan ylimääräisestä vierailijasta huolimatta. "Hän vietti 10-15 minuuttia ryhmän kanssa kiipeillen kahdella eri laudalla ennen kuin hän ui pois", hän sanoi. Seuraa BBC East Yorkshire ja Lincolnshire -lehtiä Facebookissa, Twitterissä ja Instagramissa. Lähetä juttuideoita osoitteeseen yorkslincs.news@bbc.co.uk.</w:t>
      </w:r>
    </w:p>
    <w:p>
      <w:r>
        <w:rPr>
          <w:b/>
        </w:rPr>
        <w:t xml:space="preserve">Yhteenveto</w:t>
      </w:r>
    </w:p>
    <w:p>
      <w:r>
        <w:t xml:space="preserve">Röyhkeä hylje on noussut melontalaudan kyytiin ja yllättänyt naisen, joka oli ottamassa alkeistuntia Lincolnshiren joella.</w:t>
      </w:r>
    </w:p>
    <w:p>
      <w:r>
        <w:rPr>
          <w:b/>
          <w:u w:val="single"/>
        </w:rPr>
        <w:t xml:space="preserve">Asiakirjan numero 18040</w:t>
      </w:r>
    </w:p>
    <w:p>
      <w:r>
        <w:t xml:space="preserve">Coronavirus: Koomikko lähettää esityksiä suorana lähetyksenä vajastaan</w:t>
      </w:r>
    </w:p>
    <w:p>
      <w:r>
        <w:t xml:space="preserve">Scott Bennett Nottinghamista sanoi toivovansa, että 30 minuutin suorat lähetykset piristäisivät ihmisiä taudinpurkauksen aikana. Ensimmäinen virtuaalikeikka lähetettiin torstai-iltana lähes 14 000 ihmisen Facebook-yleisölle. Käsiteltyjä aiheita olivat muun muassa coronavirus, vajan varusteet ja pastan riisuminen tyttärensä taideprojekteista. Setin alussa hän vitsaili: "Tämä näyttää luultavasti Babestationin ja B&amp;Q:n risteytykseltä." "Ehdota aiheita" Bennett sanoi: "Ajattelin vain tehdä jotain - mitä tahansa - jotta emme enää ajattelisi tätä tilannetta, johon olemme joutuneet. "Yritämme tehdä sitä joka torstai niin kauan kuin tämä juttu jatkuu", hän jatkaa. "Osa siitä tulee olemaan materiaalia, jota normaalisti esitän, mutta pyydän myös ihmisiä ehdottamaan aiheita, jotta voin kirjoittaa uutta materiaalia joka viikko." Myös monet muusikot, kuten Coldplayn Chris Martin, Yungblud ja Keith Urban, ovat valinneet suoratoiston tällä viikolla. Seuraa BBC East Midlandsia Facebookissa, Twitterissä tai Instagramissa. Lähetä juttuideoita osoitteeseen eastmidsnews@bbc.co.uk.</w:t>
      </w:r>
    </w:p>
    <w:p>
      <w:r>
        <w:rPr>
          <w:b/>
        </w:rPr>
        <w:t xml:space="preserve">Yhteenveto</w:t>
      </w:r>
    </w:p>
    <w:p>
      <w:r>
        <w:t xml:space="preserve">Stand up -koomikko, jonka live-esityksiä koronaviruksen vuoksi on jouduttu rajoittamaan, on alkanut lähettää suoraa lähetystä puutarhavajasta.</w:t>
      </w:r>
    </w:p>
    <w:p>
      <w:r>
        <w:rPr>
          <w:b/>
          <w:u w:val="single"/>
        </w:rPr>
        <w:t xml:space="preserve">Asiakirjan numero 18041</w:t>
      </w:r>
    </w:p>
    <w:p>
      <w:r>
        <w:t xml:space="preserve">Breckland Lodge: "Maamerkki" hotelli- ja pubipalo oli "onnettomuus".</w:t>
      </w:r>
    </w:p>
    <w:p>
      <w:r>
        <w:t xml:space="preserve">Yli 70 palomiestä puuttui 6. helmikuuta Attleboroughin A11-tien vieressä sijaitsevan Breckland Lodgen tulipaloon - savupilvet näkyivät kilometrien päähän. Palomiehet viettivät siellä 16 tuntia, mutta Breckland Lodgen toinen johtaja Colin Kilby vannoi, että paikka rakennetaan uudelleen. Norfolkin palokunnan mukaan palon syyn tutkinta jatkuu. Breckland Lodgen alueella on 33-huoneinen hotelli, The Stag -pubi, ravintola ja kahvihuone erillisissä rakennuksissa, jotka ovat viidestä sataan vuotta vanhoja. Lodgessa työskentelevät 90 ihmistä säilyttävät työpaikkansa, on vahvistettu. Aiheeseen liittyvät Internet-linkit Breckland Lodge Norfolkin palo- ja pelastuspalvelu</w:t>
      </w:r>
    </w:p>
    <w:p>
      <w:r>
        <w:rPr>
          <w:b/>
        </w:rPr>
        <w:t xml:space="preserve">Yhteenveto</w:t>
      </w:r>
    </w:p>
    <w:p>
      <w:r>
        <w:t xml:space="preserve">Tulipalo, joka tuhosi "maamerkkinä" pidetyn hotellin ja pubin, oli onnettomuus, palokunta on sanonut.</w:t>
      </w:r>
    </w:p>
    <w:p>
      <w:r>
        <w:rPr>
          <w:b/>
          <w:u w:val="single"/>
        </w:rPr>
        <w:t xml:space="preserve">Asiakirjan numero 18042</w:t>
      </w:r>
    </w:p>
    <w:p>
      <w:r>
        <w:t xml:space="preserve">Urdd Eisteddfodin kruunun voittaja liian huonovointinen osallistuakseen seremoniaan</w:t>
      </w:r>
    </w:p>
    <w:p>
      <w:r>
        <w:t xml:space="preserve">Sioned Erin Hughes, 20, Boduanista Pwllhelin läheltä Gwyneddistä voitti kruunun terrorismia käsittelevästä novellista. Yleisölle kerrottiin, että Bangorin yliopiston opiskelijalla on harvinainen lihassairaus myasthenia gravis. Se tarkoitti sitä, että hän joutui seuraamaan seremoniaa kotona perheensä kanssa. Seremoniamestari Elin Havard sanoi, että toinen seremonia järjestetään, kun hänen tilansa on parantunut. "Tämä on ollut erilainen seremonia kuin tavallisesti, mutta kunnia on sama. Kun Erinin terveydentila on parantunut, Urdd järjestää toisen seremonian hänen kunniakseen", hän sanoi. Myastenia gravis vaikuttaa tavallisimmin lihaksiin, jotka säätelevät silmiä, kasvojen ilmeitä, pureskelua, nielemistä ja puhumista. Vuoden 2018 Breconin ja Radnorshiren Urdd National Eisteddfod on järjestetty koko viikon ajan Royal Welsh Showgroundissa Builth Wellsissä Powysissa. Kruunua pidetään runouden bardituolin ohella yhtenä tärkeimmistä palkinnoista Euroopan suurimpiin kuuluvalla nuorisofestivaalilla.</w:t>
      </w:r>
    </w:p>
    <w:p>
      <w:r>
        <w:rPr>
          <w:b/>
        </w:rPr>
        <w:t xml:space="preserve">Yhteenveto</w:t>
      </w:r>
    </w:p>
    <w:p>
      <w:r>
        <w:t xml:space="preserve">Yksi tämänvuotisen Urdd Eisteddfodin arvostetuimmista palkinnoista on jaettu ilman voittajaa, koska hän ei harvinaisen sairauden vuoksi voinut osallistua.</w:t>
      </w:r>
    </w:p>
    <w:p>
      <w:r>
        <w:rPr>
          <w:b/>
          <w:u w:val="single"/>
        </w:rPr>
        <w:t xml:space="preserve">Asiakirjan numero 18043</w:t>
      </w:r>
    </w:p>
    <w:p>
      <w:r>
        <w:t xml:space="preserve">'Guilfestin korvaava' Magic Summer Live 2013 varaa esiintyjiä</w:t>
      </w:r>
    </w:p>
    <w:p>
      <w:r>
        <w:t xml:space="preserve">Magic Summer Live 2013 järjestetään Stoke Parkissa 13. ja 14. heinäkuuta. Järjestäjät Live Nation ja Magic 105.4 ovat varanneet Bryan Adamsin ja Jamiroquain pääesiintyjiksi ja toivovat houkuttelevansa 25 000 ihmistä joka päivä. Scotty Events, joka järjesti Guilfestin, asetettiin selvitystilaan syyskuussa, koska lippujen myynti oli heikkoa vuonna 2012. Yhtiöllä oli noin 300 000 punnan velat, joista se syytti tapahtuman historian pahimpia sääolosuhteita, jotka muuttivat tapahtumapaikan suoksi. "Erittäin suosittu" Guildford Borough Council sanoi toivovansa, että uusi festivaali pysyisi Guilfestin kaltaisena "perhekeskeisenä" tapahtumana. Urheilusta, kulttuurista ja vapaa-ajasta vastaava valtuutettu Jen Powell sanoi: "Guilfest oli erittäin suosittu yli 20 vuoden ajan, ja se edisti matkailua ja paikallistaloutta. "Live Nation tuo Stoke Parkiin laadukasta viihdettä ja tarjoaa uuden mahdollisuuden nauttia elävästä musiikista kaupunginosassa." Päälavan rinnalla on West End -lava, jossa esitetään musikaaleja ja show'ta.</w:t>
      </w:r>
    </w:p>
    <w:p>
      <w:r>
        <w:rPr>
          <w:b/>
        </w:rPr>
        <w:t xml:space="preserve">Yhteenveto</w:t>
      </w:r>
    </w:p>
    <w:p>
      <w:r>
        <w:t xml:space="preserve">Guildfordissa järjestettävän kesäfestivaalin tilalle on löydetty korvaaja sen jälkeen, kun Guilfestiä hallinnoinut yhtiö asetettiin selvitystilaan.</w:t>
      </w:r>
    </w:p>
    <w:p>
      <w:r>
        <w:rPr>
          <w:b/>
          <w:u w:val="single"/>
        </w:rPr>
        <w:t xml:space="preserve">Asiakirjan numero 18044</w:t>
      </w:r>
    </w:p>
    <w:p>
      <w:r>
        <w:t xml:space="preserve">Teräsmies nousee Yhdysvaltain lipputulojen kärkeen</w:t>
      </w:r>
    </w:p>
    <w:p>
      <w:r>
        <w:t xml:space="preserve">Elokuvan pääosassa brittinäyttelijä Henry Cavill näyttelee supersankaria ja Amy Adams uutistoimittaja Lois Lanea. "He saivat vihdoin Teräsmiehen kaavan oikein", sanoi Hollywood.comin lipputuloanalyytikko Paul Dergarabedian. "Supersankarielokuvat ovat todella kesän lipputulojen leipä ja voi." Teräsmies teki kesäkuun suurimman avaustuloksen ja löi Toy Story 3:n edellisen ennätyksen, joka tuotti 110,3 miljoonaa dollaria, kun se avattiin vuonna 2010. Komedia This Is the End debytoi toisella sijalla. Sen pääosissa Seth Rogen, James Franco ja Jonah Hill esittävät versioita itsestään, jotka ovat jumissa kartanossa maailmanlopun aikana. Se avattiin keskiviikkona, ja se on tuottanut tähän mennessä 32,8 miljoonaa dollaria (20,8 miljoonaa puntaa), vaikka sen tekeminen on maksanut vain 32 miljoonaa dollaria (20,3 miljoonaa puntaa). Noin 20 miljoonaa dollaria lipputuloista tuli viikonlopun aikana. "Kun saamme näin paljon rahaa pankkiin, kun otetaan huomioon tuotantokustannukset, hyvät arvostelut ja suusanallinen levikki, olemme todella vakaalla pohjalla", sanoi Sonyn maailmanlaajuisesta levityksestä vastaava johtaja Rory Bruer. Man of Steel saa ensi viikolla kovaa kilpailua vastaansa, kun Brad Pittin zombitrilleri World War Z ja Disney-Pixarin esikoisohjaus Monsters University ilmestyvät.</w:t>
      </w:r>
    </w:p>
    <w:p>
      <w:r>
        <w:rPr>
          <w:b/>
        </w:rPr>
        <w:t xml:space="preserve">Yhteenveto</w:t>
      </w:r>
    </w:p>
    <w:p>
      <w:r>
        <w:t xml:space="preserve">Teräsmies-elokuva Man of Steel on noussut Pohjois-Amerikan lipputulotilastojen kärkeen, sillä se tuotti 113 miljoonaa dollaria (71,9 miljoonaa puntaa) avausviikonloppunaan, ennakkoarvioiden mukaan.</w:t>
      </w:r>
    </w:p>
    <w:p>
      <w:r>
        <w:rPr>
          <w:b/>
          <w:u w:val="single"/>
        </w:rPr>
        <w:t xml:space="preserve">Asiakirjan numero 18045</w:t>
      </w:r>
    </w:p>
    <w:p>
      <w:r>
        <w:t xml:space="preserve">OECD:n mukaan hidas euroalue jarruttaa maailmantaloutta</w:t>
      </w:r>
    </w:p>
    <w:p>
      <w:r>
        <w:t xml:space="preserve">Markkinatalousryhmä laski useimpien suurten talouksien kasvuennustetta. Sen mukaan Ukrainan ja Lähi-idän konfliktit sekä Skotlannin itsenäisestä kansanäänestyksestä järjestettävä kansanäänestys aiheuttavat riskejä ja epävarmuutta. Sen vuoden 2014 arvio on euroalueen talouden 0,8 prosentin kasvu vuodelle 2014, kun toukokuussa tehty ennuste oli 1,2 prosenttia. Yhdistyneen kuningaskunnan ennustetta leikattiin 0,1 prosenttiyksiköllä 3,1 prosenttiin. Euroalueen "huolestuttavaa" Yhdysvaltain talouskasvua vuodelle 2014 leikattiin 2,1 prosenttiin 2,6 prosentista. Japanin ennustetta leikattiin 0,9 prosenttiin 1,2 prosentista. OECD ei päivittänyt ennustettaan vuoden 2014 maailmanlaajuisesta kasvusta, jonka se arvioi toukokuussa olevan 3,4 prosenttia. "Ennusteiden huolestuttavin piirre on euroalueen hitaan kasvun jatkuminen", OECD totesi. OECD:hen kuulumattomista maista Kiinan ennuste pysyi ennallaan 7,4 prosentissa. OECD:n mukaan Kiina on toistaiseksi onnistunut hidastamaan kasvua hallitusti kestävämpään tahtiin. Intia oli ainoa talous, jonka talouskasvun järjestö arvioi todennäköisesti nopeutuvan, ja sen talousennuste nostettiin 4,9 prosentista 5,7 prosenttiin sen jälkeen, kun uusi hallitus oli äänestänyt uuden hallituksen, joka sanoi jatkavansa kasvuhakuisia uudistuksia ja edistyvänsä inflaation hillitsemisessä.</w:t>
      </w:r>
    </w:p>
    <w:p>
      <w:r>
        <w:rPr>
          <w:b/>
        </w:rPr>
        <w:t xml:space="preserve">Yhteenveto</w:t>
      </w:r>
    </w:p>
    <w:p>
      <w:r>
        <w:t xml:space="preserve">Taloudellisen yhteistyön ja kehityksen järjestön mukaan euroa käyttävien maiden hidas elpyminen jarruttaa maailmantaloutta.</w:t>
      </w:r>
    </w:p>
    <w:p>
      <w:r>
        <w:rPr>
          <w:b/>
          <w:u w:val="single"/>
        </w:rPr>
        <w:t xml:space="preserve">Asiakirjan numero 18046</w:t>
      </w:r>
    </w:p>
    <w:p>
      <w:r>
        <w:t xml:space="preserve">John Anslow'n vankilavaunun pako: Upseeri erotettu ja muita kurinpidollisesti rangaistu</w:t>
      </w:r>
    </w:p>
    <w:p>
      <w:r>
        <w:t xml:space="preserve">West Midlandsista kotoisin oleva 33-vuotias oli matkalla oikeuteen, kun naamioitunut jengi vapautti hänet tammikuussa 2012 lähellä HMP Hewelliä Redditchissä. Hänet pidätettiin Kyproksella kaksi kuukautta myöhemmin, ja hänet asetettiin syytteeseen Yhdistyneessä kuningaskunnassa. Vankilan turvallisuus on sittemmin parantunut, ja vankila on saanut myönteisen arvosanan, vankilaviranomainen kertoi. Toimitetut huumeet "Perusteellisen sisäisen tutkinnan jälkeen ryhdyttiin asianmukaisiin kurinpitotoimiin pientä määrää henkilökuntaa vastaan, tiedottaja sanoi." "Turvatoimia on sittemmin vahvistettu, ja riippumattomat arvioijat ovat antaneet HMP Hewellin turvallisuudelle positiivisen arvosanan." Tiptonista kotoisin oleva Anslow myönsi joulukuussa Woolwich Crown Courtissa syytteen salaliitosta, jonka tarkoituksena oli karata laillisesta säilytystilasta, ja hänet vangittiin seitsemäksi vuodeksi. Hän istui jo 22 vuoden tuomiota osallistumisestaan laajamittaiseen huumausaineiden toimittamiseen syyskuussa 2012 annetun tuomion jälkeen. Viime kuussa hänet vapautettiin 27-vuotiaan staffordshireläisen miehen murhasta. Naamioitunut asemies ampui Richard Deakinin, kun tämä makasi sängyssä kotonaan Chasetownissa Cannockissa heinäkuussa 2010. Anslow'ta syytettiin taposta, mutta hänet vapautettiin vankilavaunusta, kun häntä oltiin kuljettamassa Staffordissa pidettävään oikeuskäsittelyyn.</w:t>
      </w:r>
    </w:p>
    <w:p>
      <w:r>
        <w:rPr>
          <w:b/>
        </w:rPr>
        <w:t xml:space="preserve">Yhteenveto</w:t>
      </w:r>
    </w:p>
    <w:p>
      <w:r>
        <w:t xml:space="preserve">Vankilavirkailija on erotettu ja muita on kurinpidollisesti rangaistu sen jälkeen, kun sisäinen tutkimus siitä, miten huumekauppias John Anslow vapautettiin vankilavaunusta, on saatu päätökseen.</w:t>
      </w:r>
    </w:p>
    <w:p>
      <w:r>
        <w:rPr>
          <w:b/>
          <w:u w:val="single"/>
        </w:rPr>
        <w:t xml:space="preserve">Asiakirjan numero 18047</w:t>
      </w:r>
    </w:p>
    <w:p>
      <w:r>
        <w:t xml:space="preserve">Raigmore Hospital täyttää suurimman osan siisteysvaatimuksista.</w:t>
      </w:r>
    </w:p>
    <w:p>
      <w:r>
        <w:t xml:space="preserve">Tarkastajat tekivät marraskuussa ennalta ilmoittamattoman vierailun Invernessin sairaalaan arvioidakseen, mitä parannuksia oli tehty viime vuoden kesäkuussa tehdyn vierailun jälkeen. Kesäkuun tarkastuksessa osastojen siisteys todettiin huonoksi. Viimeisimmän tarkastuskäynnin jälkeen korkeakoulu totesi, että NHS Highland oli ryhtynyt myönteisiin toimiin. Tarkastuksen kohteena olivat lastenosasto, kirurginen korkean riippuvuuden yksikkö, 2C onkologinen osasto, 3B korva-, nenä- ja kurkkuosasto, 4C kirurginen osasto, 6A lääketieteellinen arviointiosasto ja 7C munuaisten/ruoansulatuskanavan osasto. Korkea-asteen laitoksen mukaan suurin osa kansallisista siisteysvaatimuksista täyttyi. Se on kuitenkin vaatinut NHS Highlandia varmistamaan, että koko henkilökunta noudattaa perifeeristen verisuoni- ja keskuslaskimokatetrien ylläpitoa ja dokumentointia koskevia menettelyjä. Tarkastuslaitos totesi myös, että kliiniset jääkaapit pidetään aina lukittuina, kun niitä ei käytetä, ja että avaimet säilytetään turvallisessa paikassa. Se totesi, että näin varmistetaan, että henkilökunta noudattaa lääkkeiden turvallista ja varmaa käsittelyä ja että potilaille ei aiheudu riskejä.</w:t>
      </w:r>
    </w:p>
    <w:p>
      <w:r>
        <w:rPr>
          <w:b/>
        </w:rPr>
        <w:t xml:space="preserve">Yhteenveto</w:t>
      </w:r>
    </w:p>
    <w:p>
      <w:r>
        <w:t xml:space="preserve">Suurin osa infektioiden valvontaa koskevista standardeista täyttyy Raigmore Hospitalissa, on Healthcare Environment Inspectorate (HEI) todennut.</w:t>
      </w:r>
    </w:p>
    <w:p>
      <w:r>
        <w:rPr>
          <w:b/>
          <w:u w:val="single"/>
        </w:rPr>
        <w:t xml:space="preserve">Asiakirjan numero 18048</w:t>
      </w:r>
    </w:p>
    <w:p>
      <w:r>
        <w:t xml:space="preserve">Ikean ennätystulos vuonna 2013 markkinaosuuden kasvaessa</w:t>
      </w:r>
    </w:p>
    <w:p>
      <w:r>
        <w:t xml:space="preserve">Litteisiin pakkauksiin erikoistunut yritys kertoi, että sen tilikauden 2013 voitto nousi 3,1 prosenttia 3,3 miljardiin euroon (2,7 miljardiin puntaan) Kiinan, Venäjän ja Yhdysvaltojen vahvan kasvun ansiosta. Maailmanlaajuinen myynti oli 27,9 miljardia euroa, ja jälleenmyyjä toisti tavoitteensa 50 miljardin euron myynnistä vuoteen 2020 mennessä. "Kuluttajien kulutus paranee", sanoi Ikean pääjohtaja Peter Agnefjall. Agnefjallin mukaan myynti Etelä-Euroopassa, joka kärsii edelleen finanssikriisin vaikutuksista, osoittaa nyt "hyviä merkkejä aktiivisuudesta". "Eurooppa on yleisesti ottaen alkanut elpyä", hän lisäsi. Ikean mukaan suuret, kehittyvien markkinoiden maat ovat tärkeitä tulevan kasvun lähteitä. Ketju avasi viime vuonna viisi uutta myymälää, joista kaksi oli Kiinassa. Se sanoi etsivänsä nyt oikeaa paikkaa ensimmäiselle Intian myymälälleen. Yksityisomistuksessa olevalla yrityksellä, joka tunnetaan valtavista varastomaisista myymälöistään, on nyt 303 toimipistettä maailmanlaajuisesti.</w:t>
      </w:r>
    </w:p>
    <w:p>
      <w:r>
        <w:rPr>
          <w:b/>
        </w:rPr>
        <w:t xml:space="preserve">Yhteenveto</w:t>
      </w:r>
    </w:p>
    <w:p>
      <w:r>
        <w:t xml:space="preserve">Maailman suurin huonekaluketju Ikea teki viime vuonna ennätystuloksen ja kasvatti markkinaosuuttaan lähes kaikissa maissa, joissa se toimii.</w:t>
      </w:r>
    </w:p>
    <w:p>
      <w:r>
        <w:rPr>
          <w:b/>
          <w:u w:val="single"/>
        </w:rPr>
        <w:t xml:space="preserve">Asiakirjan numero 18049</w:t>
      </w:r>
    </w:p>
    <w:p>
      <w:r>
        <w:t xml:space="preserve">Devonin ja Somersetin palohälytysehdotus suututtaa ammattiliiton.</w:t>
      </w:r>
    </w:p>
    <w:p>
      <w:r>
        <w:t xml:space="preserve">Palvelu kuulee ehdotusta, jonka mukaan paloauton lähettäminen yritysten hälytyksiin päiväsaikaan lopetettaisiin. Sen mukaan 95 prosenttia tällaisista hälytyksistä osoittautuu vääriksi hälytyksiksi ja tarvitaan "suhteellista vastausta". FBU:n edustaja Dave Chappell on kuitenkin kuvannut ehdotusta "liian pitkälle meneväksi". "Kannatamme palohälytyspuhelujen vähentämistä mahdollisuuksien mukaan, mutta on mielestämme väärin mennä siihen pisteeseen, että palohälytyksiin ei vastata lainkaan", hän sanoi. "Se on vain askel liian pitkälle. Todellinen vaara on se, että jos ihmisiä pyydetään menemään tarkistamaan, se aiheuttaa viiveitä. Heitä ei ole koulutettu siihen, mitä tehdä. Se on palomiehen tehtävä." Devonin ja Somersetin palokunta ilmoitti, että liiketilojen osalta se ehdottaa, että automaattisia palohälytyksiä ei oteta vastaan päivällä, ellei joku soita heille ja sano, että tulipalo on todella syttynyt. Apulaispalopäällikkö Peter Smith sanoi: "Viime vuonna osallistuimme 2 800 automaattiseen palohälytykseen, joista 2 630 oli vääriä hälytyksiä. Olemme ottamassa käyttöön suhteutetun reagoinnin automaattisiin palohälytyksiin Devonissa ja Somersetissa, mikä todella parantaa ihmisten turvallisuutta.", sanoo hän. Uskomme, että se on paras tapa edetä."</w:t>
      </w:r>
    </w:p>
    <w:p>
      <w:r>
        <w:rPr>
          <w:b/>
        </w:rPr>
        <w:t xml:space="preserve">Yhteenveto</w:t>
      </w:r>
    </w:p>
    <w:p>
      <w:r>
        <w:t xml:space="preserve">Devonin ja Somersetin palokunnan suunnitelmat lopettaa automaattisiin palohälytyksiin vastaaminen on tuomittu palomiesliitossa (FBU).</w:t>
      </w:r>
    </w:p>
    <w:p>
      <w:r>
        <w:rPr>
          <w:b/>
          <w:u w:val="single"/>
        </w:rPr>
        <w:t xml:space="preserve">Asiakirjan numero 18050</w:t>
      </w:r>
    </w:p>
    <w:p>
      <w:r>
        <w:t xml:space="preserve">Suur-Manchesterin poliisilla on edessään 70 miljoonan punnan musta aukko uusien leikkausten jälkeen.</w:t>
      </w:r>
    </w:p>
    <w:p>
      <w:r>
        <w:t xml:space="preserve">Hallitus on ilmoittanut suunnitelmista, joiden mukaan kaikkien Englannin ja Walesin poliisivoimien määrärahoja vähennetään 5 prosenttia. Poliisipäällikkö Tony Lloyd syytti hallitusta siitä, että se "vaarantaa yhteisöjen turvallisuuden" vähentämällä 28 miljoonaa puntaa ensi vuoden talousarviosta. Hallituksen mukaan poliisilla on kuitenkin edelleen riittävät resurssit. "Turvallisuus vaarassa" Poliisiministeri Mike Penning sanoi: "Poliisilla on edelleen riittävät resurssit tärkeään työhönsä." Lloyd sanoi kuitenkin, että viimeisimmät leikkaukset, jotka tulevat seuraavien kolmen vuoden aikana jo ennakoitujen 49,8 miljoonan punnan leikkausten lisäksi, vastaavat 560 poliisia. "On mahdotonta hyväksyä ja pettymys, että tavalliset, kovasti työtä tekevät Suur-Manchesterin asukkaat joutuvat jälleen kerran kärsimään näistä vastuuttomista rahoitusleikkauksista", hän sanoi. "Emme ole vältelleet taloudellisia haasteita, vaan olemme jo muuttaneet poliisitoiminnan toteuttamistapaa ja kehittäneet tiiviitä yhteistyösuhteita muiden virastojen kanssa. "Suur-Manchesterin kaduilla on jo nyt 1 100 poliisia vähemmän, ja vielä 800 poliisia on tulossa." Hän kuitenkin varoitti: "Rikollisuus on kasvussa. Emme yksinkertaisesti pysty selviytymään uusista leikkauksista - rahat ovat loppumassa. "Hallitus vaarantaa yhteisöjemme turvallisuuden." Greater Manchesterin poliisin palveluksessa on tällä hetkellä noin 7 000 poliisia ja 3 700 työntekijää.</w:t>
      </w:r>
    </w:p>
    <w:p>
      <w:r>
        <w:rPr>
          <w:b/>
        </w:rPr>
        <w:t xml:space="preserve">Yhteenveto</w:t>
      </w:r>
    </w:p>
    <w:p>
      <w:r>
        <w:t xml:space="preserve">Greater Manchesterin poliisi (GMP) on joutunut 70 miljoonan punnan "mustaan aukkoon", koska keskusrahoitusta on leikattu entisestään, alueen poliisi- ja rikoskomissaari on sanonut.</w:t>
      </w:r>
    </w:p>
    <w:p>
      <w:r>
        <w:rPr>
          <w:b/>
          <w:u w:val="single"/>
        </w:rPr>
        <w:t xml:space="preserve">Asiakirjan numero 18051</w:t>
      </w:r>
    </w:p>
    <w:p>
      <w:r>
        <w:t xml:space="preserve">Newtownin £ 8.5m Welsh-medium alakoulu hyväksytty</w:t>
      </w:r>
    </w:p>
    <w:p>
      <w:r>
        <w:t xml:space="preserve">Powysin neuvosto jätti hakemuksen 8,5 miljoonan punnan Ysgol Dafydd Llwydin rakentamisesta Newtown High Schoolin viereen vastaamaan kasvavaan kysyntään Pohjois-Powysissa. Kouluun mahtuu jopa 300 oppilasta, ja se sisältää tiloja oppimista tarvitseville lapsille sekä yhteisöllisiä oppimistiloja aikuisille. Suunnittelulupa myönnettiin suositusten mukaisesti, ja työt on aloitettava viiden vuoden kuluessa. Paikallisviranomaiset päättivät rakentaa uuden koulun Newtowniin, koska nykyinen Ysgol Dafydd Llwyd oli "täynnä" ja siinä oli "rakennuspuutteita".</w:t>
      </w:r>
    </w:p>
    <w:p>
      <w:r>
        <w:rPr>
          <w:b/>
        </w:rPr>
        <w:t xml:space="preserve">Yhteenveto</w:t>
      </w:r>
    </w:p>
    <w:p>
      <w:r>
        <w:t xml:space="preserve">Powysissa sijaitsevalle uudelle walesinkieliselle koululle on myönnetty rakennuslupa.</w:t>
      </w:r>
    </w:p>
    <w:p>
      <w:r>
        <w:rPr>
          <w:b/>
          <w:u w:val="single"/>
        </w:rPr>
        <w:t xml:space="preserve">Asiakirjan numero 18052</w:t>
      </w:r>
    </w:p>
    <w:p>
      <w:r>
        <w:t xml:space="preserve">Fort William Mountain Festivalin ohjelma julkistettiin</w:t>
      </w:r>
    </w:p>
    <w:p>
      <w:r>
        <w:t xml:space="preserve">Vieraiden joukossa ovat arktisen alueen tutkija Bob Shepton ja alamäkipyöräilijä Steve Peat The Dudes of Hazzard -elokuvan näytöksessä. Festivaali kestää 15.-19. helmikuuta. Vuoden 2012 Skotlannin vuoristokulttuurin huippupalkinnon voittaja julkistetaan festivaalin aikana. Vuoden 2011 voittaja oli Ian Sykes. Hän perusti Nevisportin ulkoiluvaate- ja -varustekaupan ja on myös hiihtäjä, kiipeilijä ja vuoristopelastusryhmän jäsen. Fort Williamista kotoisin oleva Sykes sai MBE-tunnustuksen vuonna 1990. Kiipeilijä ja keksijä Hamish MacInnes oli kunnian ensimmäinen saaja vuonna 2008. Kaukomaisemien kuvaaja Richard Else voitti palkinnon vuonna 2009, ja vuorikiipeilijä Jimmy Marshall sai kunnianosoituksen viime vuonna.</w:t>
      </w:r>
    </w:p>
    <w:p>
      <w:r>
        <w:rPr>
          <w:b/>
        </w:rPr>
        <w:t xml:space="preserve">Yhteenveto</w:t>
      </w:r>
    </w:p>
    <w:p>
      <w:r>
        <w:t xml:space="preserve">Vuoden 2012 Fort William Mountain Festivalin ohjelma Lochaberissa on julkistettu.</w:t>
      </w:r>
    </w:p>
    <w:p>
      <w:r>
        <w:rPr>
          <w:b/>
          <w:u w:val="single"/>
        </w:rPr>
        <w:t xml:space="preserve">Asiakirjan numero 18053</w:t>
      </w:r>
    </w:p>
    <w:p>
      <w:r>
        <w:t xml:space="preserve">Yhdistynyt kuningaskunta riitauttaa Euroopan yhteisöjen tuomioistuimen päätöksen vankien äänestämisestä</w:t>
      </w:r>
    </w:p>
    <w:p>
      <w:r>
        <w:t xml:space="preserve">Ross HawkinsPoliittinen kirjeenvaihtaja, BBC News Iso-Britannia on pyytänyt, että tuomitun raiskaajan nostama kanne siirretään tuomioistuimen suureen jaostoon - eli se valittaa päätöksestä. Ministerit uskovat, että jos he onnistuvat, tuomioistuin voi luopua vaatimuksestaan, jonka mukaan Britannian on sallittava vankien äänestäminen. Kansanedustajat äänestivät hiljattain yleisen kiellon säilyttämisen puolesta Euroopan tuomioistuinta uhmaten. Britannian hallitus väittää, että tuomioistuimen olisi otettava huomioon viime kuussa pidetty äänestys, joka ei tosin sido ministereitä ja joka osoitti, että parlamentin jäsenet tukevat ylivoimaisesti vankien nykyistä äänioikeuskieltoa. Se haluaa myös, että tuomioistuin selventää sen mielestä sekavaa ja ristiriitaista oikeuskäytäntöä. Alahuoneessa antamassaan kirjallisessa vastauksessa kabinettiministeri Mark Harper sanoi haluavansa, että Euroopan yhteisöjen tuomioistuimen korkein oikeusaste harkitsee uudelleen marraskuussa annettua asiaa koskevaa päätöstä ja tarkastelee uudelleen Hirst-nimellä tunnetun vuoden 2005 päätöksen taustalla olevia periaatteita. "Hallituksen esittelypyyntö perustuu siihen, että mielestämme tuomioistuimen olisi tarkasteltava uudelleen Hirstin periaatteita, joissa kielletään vankien yleinen äänestyskielto, erityisesti alahuoneessa äskettäin käydyn keskustelun perusteella", hän sanoi. Viiden tuomarin paneeli päättää, voidaanko asia viedä eteenpäin.</w:t>
      </w:r>
    </w:p>
    <w:p>
      <w:r>
        <w:rPr>
          <w:b/>
        </w:rPr>
        <w:t xml:space="preserve">Yhteenveto</w:t>
      </w:r>
    </w:p>
    <w:p>
      <w:r>
        <w:t xml:space="preserve">Hallitus on käynnistänyt oikeustoimet kumotakseen Euroopan ihmisoikeustuomioistuimen päätöksen, jonka mukaan Yhdistyneen kuningaskunnan yleinen kielto vankien äänestämisestä on lainvastainen.</w:t>
      </w:r>
    </w:p>
    <w:p>
      <w:r>
        <w:rPr>
          <w:b/>
          <w:u w:val="single"/>
        </w:rPr>
        <w:t xml:space="preserve">Asiakirjan numero 18054</w:t>
      </w:r>
    </w:p>
    <w:p>
      <w:r>
        <w:t xml:space="preserve">Luke Somerfield hukkuu: Somfieldfield: tapaturmainen kuolema</w:t>
      </w:r>
    </w:p>
    <w:p>
      <w:r>
        <w:t xml:space="preserve">Luke Somerfield, 14, Llandeilosta, oli ollut kesäkuussa kolmen ystävänsä kanssa Cilyrychenin louhoksella Llandybiessä. Llanellissa järjestetyssä tutkinnassa kuultiin, että louhos, joka tunnetaan paikallisesti nimellä blue lagoon, oli tulvinut hyvin syvälle. Teini-ikäinen sotkeutui pelastusrenkaan köyteen ja hukkui. Tutkinta kuuli, että keskiviikkona 6. kesäkuuta Luke ja hänen ystävänsä meloivat ja uivat louhoksessa käyttäen oranssia pelastusrengasta. Luke kuitenkin kamppaili vedessä ja katosi. Hälytys nostettiin, ja Dyfed-Powysin poliisin poliisit - PC Robert Lang ja PC Alan Morgan - uivat hänen peräänsä. He huomasivat, että rinkkaan kiinnitetty köysi oli jäänyt kiinni johonkin pinnan alla olevaan esineeseen. "Suuri rohkeus" PC Morgan sukelsi 15 jalkaa pinnan alle ja huomasi, että köysi oli sotkeutunut Luken vasemman käden ympärille. Hänet nostettiin pintaan ja vietiin helikopterilla Morristonin sairaalaan Swanseaan. Huolimatta onnistuneista yrityksistä käynnistää teini-ikäisen sydän uudelleen, hän kuoli myöhemmin samana iltana. Carmarthenshiren kuolinsyyntutkija Mark Leighton kehui kahden poliisin ponnisteluja ja sanoi heidän osoittaneen "suurta rohkeutta".</w:t>
      </w:r>
    </w:p>
    <w:p>
      <w:r>
        <w:rPr>
          <w:b/>
        </w:rPr>
        <w:t xml:space="preserve">Yhteenveto</w:t>
      </w:r>
    </w:p>
    <w:p>
      <w:r>
        <w:t xml:space="preserve">Kuolinsyyntutkija on todennut, että Carmarthenshiressä sijaitsevaan käytöstä poistettuun louhokseen hukkuneen teini-ikäisen kuolema johtui tapaturmasta.</w:t>
      </w:r>
    </w:p>
    <w:p>
      <w:r>
        <w:rPr>
          <w:b/>
          <w:u w:val="single"/>
        </w:rPr>
        <w:t xml:space="preserve">Asiakirjan numero 18055</w:t>
      </w:r>
    </w:p>
    <w:p>
      <w:r>
        <w:t xml:space="preserve">Salvador Dalin maalaus palaa Kelvingroveen</w:t>
      </w:r>
    </w:p>
    <w:p>
      <w:r>
        <w:t xml:space="preserve">Salvador Dalín teos Kristus Johannes ristin risti oli lainattu Lontoon Royal Academy of Artsiin, ja myöhemmin se oli esillä Dalí-museossa Pietarissa Floridassa. Teos oli maalattu vuonna 1951, ja Glasgow'n kaupunki osti sen vuonna 1952. Nyt se on jälleen esillä tarkoitusta varten rakennetussa galleriassaan Kelvingrove-gallerian ensimmäisessä kerroksessa. Glasgow Lifen puheenjohtaja David McDonald sanoi: "Royal Academyn ja Dali-museon erittäin onnistuneen vierailun jälkeen on hienoa toivottaa Ristin Johanneksen Kristus tervetulleeksi takaisin Kelvingroveen juuri sopivasti ennen tulevaa loma-aikaa. "Maalaus on yksi Glasgow'n museoiden koko kokoelman rakastetuimmista teoksista sekä turistien että glasgowilaisten keskuudessa. "Se varmasti kiehtoo tuhansia ihmisiä, jotka vierailevat museossa kesäkuukausien aikana." Maalaus on epäsovinnainen kuvaus ristiinnaulitsemisesta ylhäältä katsottuna, ilman nauloja, verta tai orjantappurakruunua.</w:t>
      </w:r>
    </w:p>
    <w:p>
      <w:r>
        <w:rPr>
          <w:b/>
        </w:rPr>
        <w:t xml:space="preserve">Yhteenveto</w:t>
      </w:r>
    </w:p>
    <w:p>
      <w:r>
        <w:t xml:space="preserve">Yksi Skotlannin tunnetuimmista maalauksista on palannut Glasgow'n Kelvingrove Art Gallery and Museumiin.</w:t>
      </w:r>
    </w:p>
    <w:p>
      <w:r>
        <w:rPr>
          <w:b/>
          <w:u w:val="single"/>
        </w:rPr>
        <w:t xml:space="preserve">Asiakirjan numero 18056</w:t>
      </w:r>
    </w:p>
    <w:p>
      <w:r>
        <w:t xml:space="preserve">Sainsbury's hylkää suunnitelmat 500 työpaikan perustamisesta Haverfordwestiin.</w:t>
      </w:r>
    </w:p>
    <w:p>
      <w:r>
        <w:t xml:space="preserve">Yhtiö ilmoitti perjantaina, että Haverfordwestin Slade Lanella sijaitseva 60 000 neliöjalan (5 570 neliömetrin) suurmyymälä ei ollut enää elinkelpoinen. Pembrokeshiren valtuuston johtaja Jamie Adams sanoi tunnustavansa yrityksen "taloudelliset paineet". Sainsbury's on nyt myynyt maa-alueen takaisin kehitysyhtiö Conygarille, joka rakentaa alueelle 700 asuntoa. Sainsbury'sin tiedottaja sanoi: "Sen jälkeen, kun ehdotuksista ilmoitettiin, ostoskäyttäytyminen on muuttunut huomattavasti, ja asiakkaat ovat keskittyneet entistä enemmän päivittäistavaroiden ostamiseen ja verkkokaupan kautta tehtäviin ruokaostoksiin". Conygarin tiedottaja sanoi, että maa-alue sisällytetään sen suunnitelmiin rakentaa 729 asuntoa 86 hehtaarin (34 hehtaarin) alueelle.</w:t>
      </w:r>
    </w:p>
    <w:p>
      <w:r>
        <w:rPr>
          <w:b/>
        </w:rPr>
        <w:t xml:space="preserve">Yhteenveto</w:t>
      </w:r>
    </w:p>
    <w:p>
      <w:r>
        <w:t xml:space="preserve">Sainsbury's on hylännyt suunnitelmansa luoda noin 500 työpaikkaa uudella myymälällä Pembrokeshireen.</w:t>
      </w:r>
    </w:p>
    <w:p>
      <w:r>
        <w:rPr>
          <w:b/>
          <w:u w:val="single"/>
        </w:rPr>
        <w:t xml:space="preserve">Asiakirjan numero 18057</w:t>
      </w:r>
    </w:p>
    <w:p>
      <w:r>
        <w:t xml:space="preserve">Cheryl ja Ashley Cole myöntävät avioeron</w:t>
      </w:r>
    </w:p>
    <w:p>
      <w:r>
        <w:t xml:space="preserve">Käräjätuomari Christopher Simmonds myönsi päätöksen Ashley Colen myöntämän kohtuuttoman käytöksen perusteella. Pari erosi helmikuussa sen jälkeen, kun lehdistössä esitettiin väitteitä Englannin ja Chelsean puolustajan uskottomuudesta. He tapasivat vuonna 2004 asuessaan samassa lontoolaisessa kerrostalossa. He menivät kihloihin vuotta myöhemmin, kun mies kosi heitä Dubaissa. 27-vuotias X Factor -tuomari meni jalkapalloilijan kanssa naimisiin vuonna 2006 Hertfordshiressä järjestetyssä ylellisessä seremoniassa. EM-karsinnat Vuonna 2008 pariskunnan avioliittoa horjuttivat iltapäivälehtien spekulaatiot Ashley Colen uskottomuudesta. Heidän ongelmallisesta avioliitostaan tuli suuren mediahuomion kohteena, ja Cheryl Cole kuvattiin useaan otteeseen ilman vihkisormustaan. Decree nisi on alustava avioeropäätös, joka voidaan saattaa voimaan viikkojen kuluessa, jos kumpikaan osapuoli ei vastusta sitä. Ashley Colen odotetaan pelaavan Englannin joukkueessa perjantai-illan EM-karsintaottelussa Bulgariaa vastaan.</w:t>
      </w:r>
    </w:p>
    <w:p>
      <w:r>
        <w:rPr>
          <w:b/>
        </w:rPr>
        <w:t xml:space="preserve">Yhteenveto</w:t>
      </w:r>
    </w:p>
    <w:p>
      <w:r>
        <w:t xml:space="preserve">Cheryl ja Ashley Cole ovat saaneet avioeron korkeimmassa oikeudessa neljän avioliittovuoden jälkeen.</w:t>
      </w:r>
    </w:p>
    <w:p>
      <w:r>
        <w:rPr>
          <w:b/>
          <w:u w:val="single"/>
        </w:rPr>
        <w:t xml:space="preserve">Asiakirjan numero 18058</w:t>
      </w:r>
    </w:p>
    <w:p>
      <w:r>
        <w:t xml:space="preserve">Unite Julie Morganin videoristiriidan jäsenten hyllytykset kumottiin</w:t>
      </w:r>
    </w:p>
    <w:p>
      <w:r>
        <w:t xml:space="preserve">Daniel DaviesBBC Walesin poliittinen kirjeenvaihtaja Ammattiliiton Britannian johtaja puuttui asiaan Julie Morgania tukevalla videolla esiintyneiden aktivistien puolesta. Unite Wales tukee virallisesti hänen kilpailijaansa Carolyn Harrisia. Uniten Walesin sihteeri oli kertonut kolmelle, että heidän valtakirjansa oli peruutettu heitä koskevien valitusten jälkeen. Andy Richards kirjoitti heille sen jälkeen, kun Morganin puolesta tehty kampanjavideo oli julkaistu sosiaalisessa mediassa. Siirto tyrmistytti joitakin Uniten jäseniä, muun muassa Labourin parlamentin jäsenen Jenny Rathbonen, joka syytti Walesin ammattiliittoa siitä, että se yritti "kiskoa" jäseniä tukemaan Harrisia. Uniten pääsihteeri Len McCluskey on nyt kirjoittanut kolmelle jäsenelle ja todennut seuraavaa: "Olen tarkastellut tilannetta, joka koskee virantoimituksesta pidättämistä. "Ymmärrän aluesihteerin toimintaan liittyvät olosuhteet ja sen vaikean tilanteen, johon hän joutui puolustaessaan Unite Walesin koskemattomuutta. "Olen kuitenkin päättänyt kumota virantoimituksesta pidättämisenne välittömästi siinä uskossa, että tämä auttaa korjaamaan syntyneitä murtumia."</w:t>
      </w:r>
    </w:p>
    <w:p>
      <w:r>
        <w:rPr>
          <w:b/>
        </w:rPr>
        <w:t xml:space="preserve">Yhteenveto</w:t>
      </w:r>
    </w:p>
    <w:p>
      <w:r>
        <w:t xml:space="preserve">Kolmelle Unite-liiton jäsenelle, jotka olivat sekaantuneet riitaan Walesin työväenpuolueen varajohtajavaaleista, on kerrottu, että heitä ei ole enää pidätetty virantoimituksesta.</w:t>
      </w:r>
    </w:p>
    <w:p>
      <w:r>
        <w:rPr>
          <w:b/>
          <w:u w:val="single"/>
        </w:rPr>
        <w:t xml:space="preserve">Asiakirjan numero 18059</w:t>
      </w:r>
    </w:p>
    <w:p>
      <w:r>
        <w:t xml:space="preserve">Hartlepoolin koulu avataan uudelleen kolme päivää sulkemisen jälkeen</w:t>
      </w:r>
    </w:p>
    <w:p>
      <w:r>
        <w:t xml:space="preserve">Hartlepoolissa sijaitseva Barnard Groven alakoulu suljettiin maanantaina sen jälkeen, kun opetusministeriö oli tarkastanut koulun ulkopuoliset tiilimuuraukset puolivuotiskauden aikana. Se rakennettiin uudelleen vuonna 2015 ensisijaisen koulurakennusohjelman puitteissa. Hartlepool Borough Councilin toimitusjohtaja Gill Alexander sanoi, että riippumattoman tutkimuksen mukaan "rakennus on turvallinen". Hän sanoi, että työmiehet saattavat olla paikalla viikonlopun aikana, mutta "he suorittavat puhtaasti varotoimenpiteitä, eikä huolenaiheita ole". Kun kolmen päivän sulkemisesta ilmoitettiin maanantaina, neuvoston johtaja Christopher Akers-Belcher sanoi olevansa "erittäin vihainen ja pettynyt".</w:t>
      </w:r>
    </w:p>
    <w:p>
      <w:r>
        <w:rPr>
          <w:b/>
        </w:rPr>
        <w:t xml:space="preserve">Yhteenveto</w:t>
      </w:r>
    </w:p>
    <w:p>
      <w:r>
        <w:t xml:space="preserve">Turvallisuusongelmien vuoksi suljettu alakoulu avataan uudelleen torstaina.</w:t>
      </w:r>
    </w:p>
    <w:p>
      <w:r>
        <w:rPr>
          <w:b/>
          <w:u w:val="single"/>
        </w:rPr>
        <w:t xml:space="preserve">Asiakirjan numero 18060</w:t>
      </w:r>
    </w:p>
    <w:p>
      <w:r>
        <w:t xml:space="preserve">Sheffieldin olympiapuiston suunnitteluhakemus jätetty</w:t>
      </w:r>
    </w:p>
    <w:p>
      <w:r>
        <w:t xml:space="preserve">Puistoon kuuluu Advanced Wellbeing Research Centre (AWRC), 3 000-paikkainen areena, University Technical College ja 1 200 oppilaan koulu. Maaliskuussa hallitus ilmoitti antavansa 14 miljoonaa puntaa AWRC:n rakentamiseen. Lisäksi japanilainen elektroniikkayhtiö Toshiba on hankkinut 1,5 miljoonaa puntaa. Hankkeen johtaja ja entinen urheiluministeri, Sheffieldin kansanedustaja Richard Caborn sanoi: "Tämä on erittäin jännittävä ja innovatiivinen hanke, jossa yhdistyvät maailmanluokan terveys-, koulutus- ja urheilutilat ainutlaatuisessa ja huippuluokan ympäristössä." Puisto, joka on Sheffield Hallamin yliopiston, Sheffield Teaching Hospitals NHS Foundation Trustin, Sheffieldin kaupunginvaltuuston ja yksityisen sektorin yhteisyritys, on tarkoitus avata ensi vuonna. Siihen liitetään nykyiset English Institute of Sport ja iceSheffield. Vaikka alue ei ollut mukana vuoden 2012 olympialaisissa, se on säilyttänyt nimensä siitä lähtien, kun ajatus alueen kehittämisestä ensimmäisen kerran esitettiin. Don Valley Stadium suljettiin ja purettiin vuonna 2013 säästösyistä. Aiheeseen liittyvät Internet-linkit Olympic Legacy Park Sheffieldin kaupunginvaltuusto Sheffield Hallam University Sheffield Teaching Hospital</w:t>
      </w:r>
    </w:p>
    <w:p>
      <w:r>
        <w:rPr>
          <w:b/>
        </w:rPr>
        <w:t xml:space="preserve">Yhteenveto</w:t>
      </w:r>
    </w:p>
    <w:p>
      <w:r>
        <w:t xml:space="preserve">Sheffieldin kaupunginvaltuustolle on toimitettu suunnitelmat ehdotetusta 26 hehtaarin kokoisesta Olympic Legacy Park -puistosta, joka rakennetaan entisen Don Valley Stadiumin alueelle.</w:t>
      </w:r>
    </w:p>
    <w:p>
      <w:r>
        <w:rPr>
          <w:b/>
          <w:u w:val="single"/>
        </w:rPr>
        <w:t xml:space="preserve">Asiakirjan numero 18061</w:t>
      </w:r>
    </w:p>
    <w:p>
      <w:r>
        <w:t xml:space="preserve">Modiglianin alastonkuvasta maksetaan ennätykselliset 68,9 miljoonaa dollaria.</w:t>
      </w:r>
    </w:p>
    <w:p>
      <w:r>
        <w:t xml:space="preserve">Sotheby'sin mukaan viisi tarjoajaa kilpaili La Belle Romaine -teoksesta, mikä nosti sen hinnan reilusti yli 40 miljoonan dollarin (24,8 miljoonan punnan) arvion. Maalauksen, joka kuuluu noin vuonna 1917 tehtyyn alastonkuvien sarjaan, osti nimetön ostaja. Modiglianin edellinen huutokauppaennätys oli 43,2 miljoonaa euroa (35,8 miljoonaa puntaa), joka tehtiin aiemmin tänä vuonna Pariisissa. "Olemme iloisia myynnin tuloksista", sanoi Sotheby'sin Simon Shaw. "Tämä oli hieno ilta Modiglianille... hinta on yli nelinkertainen verrattuna siihen, kun se myytiin Sotheby'sissa vuonna 1999", hän lisäsi. Toinen taiteilijan maalaus, Jeanne Hebuterne (au chapeau) - yksi ensimmäisistä rakastajattarensa muotokuvista - myytiin 19,1 miljoonalla dollarilla (11,8 miljoonaa puntaa), mikä ylittää reilusti arviolta 9-12 miljoonan dollarin (5,6-7,4 miljoonaa puntaa) hinnan. Vuosina 1884-1920 elänyt taiteilija keskittyi alun perin kuvanveistoon, mutta siirtyi maalaamiseen osittain terveysongelmien vuoksi. Impressionistisen ja modernin taiteen myynnin muihin kalleimpiin teoksiin kuuluivat Monet'n kuuluisan vesililjamaalauksen kangas, josta maksettiin 24,7 miljoonaa dollaria (15,3 miljoonaa puntaa), ja Matissen teos Danseuse dans le fauteuil, sol en damier, joka myytiin 20,8 miljoonalla dollarilla (12,9 miljoonaa puntaa).</w:t>
      </w:r>
    </w:p>
    <w:p>
      <w:r>
        <w:rPr>
          <w:b/>
        </w:rPr>
        <w:t xml:space="preserve">Yhteenveto</w:t>
      </w:r>
    </w:p>
    <w:p>
      <w:r>
        <w:t xml:space="preserve">Amedeo Modiglianin alastonkuvamaalaus on myyty yli 68,9 miljoonalla dollarilla (42,7 miljoonalla punnalla) New Yorkissa järjestetyssä huutokaupassa - ennätys taiteilijan töiden osalta.</w:t>
      </w:r>
    </w:p>
    <w:p>
      <w:r>
        <w:rPr>
          <w:b/>
          <w:u w:val="single"/>
        </w:rPr>
        <w:t xml:space="preserve">Asiakirjan numero 18062</w:t>
      </w:r>
    </w:p>
    <w:p>
      <w:r>
        <w:t xml:space="preserve">Kissa löytyi kolme vuotta katoamisen jälkeen</w:t>
      </w:r>
    </w:p>
    <w:p>
      <w:r>
        <w:t xml:space="preserve">Ollie katosi heinäkuussa 2013, kun hänen omistajansa olivat lomalla ulkomailla. Baileyn perhe alkoi etsiä lemmikkiään, mutta he alkoivat menettää toivonsa kuukausien kuluessa. St Fergusista - noin kahdeksan kilometrin päästä katoamispaikasta - löytynyt kissa on kuitenkin mikrosirun ansiosta todettu Ollieksi. Omistaja Adele Bailey, 37, kertoi, että he asuivat Peterheadissa, kun Ollie katosi. Hän kertoi BBC:n Skotlannin uutissivustolle, että Ollie on nyt taas yhdessä uudessa kodissa Turriffissa: "Kaikki on hieman epätodellista - se on aivan uskomatonta. "Teimme julisteita ja etsintöjä noin vuoden ajan. Saimme mahdollisia havaintoja. "Aloin kuitenkin ajatella pimeää puolta ja että olimme menettäneet hänet." "Hän on lihonut", rouva Bailey selitti: "Saimme puhelun St Fergusin alueelta kissasta, joka oli tulossa tänne. "Cats Protectionin avulla se skannattiin, ja se oli sen siru. "Hyppäsimme heti autoon. "Se oli suoraan polvellani ja kehräsi. "Se on palannut lihavampana - se ei ole jäänyt ilman ruokaa. En voi uskoa, miten hyvältä se näyttää. Ja se leikkii taas lempileluillaan kissanminttuhiirellä. "Se pysyy talossa muutaman viikon." Hän lisäsi: "Emme olisi päässeet yhteen, jos Olliella ei olisi ollut sirua." Hän lisäsi: "Emme olisi päässeet yhteen, jos Olliella ei olisi ollut sirua."</w:t>
      </w:r>
    </w:p>
    <w:p>
      <w:r>
        <w:rPr>
          <w:b/>
        </w:rPr>
        <w:t xml:space="preserve">Yhteenveto</w:t>
      </w:r>
    </w:p>
    <w:p>
      <w:r>
        <w:t xml:space="preserve">Lemmikkikissa, jonka pelättiin kuolleen karattuaan kennelistä Aberdeenshiressä lähes kolme vuotta sitten, on päässyt takaisin omistajiensa luo.</w:t>
      </w:r>
    </w:p>
    <w:p>
      <w:r>
        <w:rPr>
          <w:b/>
          <w:u w:val="single"/>
        </w:rPr>
        <w:t xml:space="preserve">Asiakirjan numero 18063</w:t>
      </w:r>
    </w:p>
    <w:p>
      <w:r>
        <w:t xml:space="preserve">Haitin mielenosoittajat vaativat presidentti Jovenel Moisea luopumaan vallasta.</w:t>
      </w:r>
    </w:p>
    <w:p>
      <w:r>
        <w:t xml:space="preserve">Ainakin neljä ihmistä on saanut surmansa ja kymmeniä on loukkaantunut neljän päivän mielenosoituksissa pääkaupungissa Port-au-Princessä ja muissa kaupungeissa. Monet haitilaiset syyttävät Moisea ja muita virkamiehiä korruptiosta. Tuhannet ovat tällä viikolla lähteneet kaduille. Levottomuudet ovat pakottaneet useiden kaupunkien pormestarit peruuttamaan maaliskuun alun karnevaalijuhlat. Vuodesta 2017 vallassa ollut Moise on pyytänyt neuvotteluja opposition kanssa, mutta toistaiseksi tuloksetta. Oppositioryhmät vaativat mielenosoituksia sen jälkeen, kun oikeusraportissa väitettiin, että virkamiehet ja entiset ministerit olivat kavaltaneet Venezuelan Haitille vuoden 2008 jälkeen myöntämiä kehityslainoja. Raportissa esitettiin myös, että presidentti Moise oli sekaantunut väärinkäytöksiin. Haiti on Karibian köyhin maa, ja 60 prosenttia väestöstä elää alle kahdella dollarilla (1,53 punnalla) päivässä.</w:t>
      </w:r>
    </w:p>
    <w:p>
      <w:r>
        <w:rPr>
          <w:b/>
        </w:rPr>
        <w:t xml:space="preserve">Yhteenveto</w:t>
      </w:r>
    </w:p>
    <w:p>
      <w:r>
        <w:t xml:space="preserve">Haitin opposition mielenosoittajat ovat polttaneet renkaita ja heittäneet kiviä kehottaen presidentti Jovenel Moisea luopumaan vallasta.</w:t>
      </w:r>
    </w:p>
    <w:p>
      <w:r>
        <w:rPr>
          <w:b/>
          <w:u w:val="single"/>
        </w:rPr>
        <w:t xml:space="preserve">Asiakirjan numero 18064</w:t>
      </w:r>
    </w:p>
    <w:p>
      <w:r>
        <w:t xml:space="preserve">Kolmas murhasyyte Birminghamin puistokuoleman jälkeen</w:t>
      </w:r>
    </w:p>
    <w:p>
      <w:r>
        <w:t xml:space="preserve">Abdullah Muhammad kuoli Sara Parkissa Small Heathissa Birminghamissa 20. helmikuuta. Birminghamista kotoisin oleva 17-vuotias pidätettiin perjantaina Rugbyssä sijaitsevasta osoitteesta, ja häntä syytetään murhasta ja kahdesta ryöstöstä. Teini-ikäinen, jonka nimeä ei voida mainita oikeudellisista syistä, saapui maanantaina Birminghamin tuomaristuomioistuimeen. Oikeuteen saapui myös Amari Robinson Birminghamista, jota syytetään murhasta ja kahdesta ryöstöstä. 20-vuotias, joka tunnetaan myös nimellä Amari Tullock, ja 17-vuotias esiintyvät seuraavan kerran Birminghamin kruununoikeudessa torstaina. Walsallista kotoisin oleva Demille Innis, 19, on jo saapunut oikeuteen. Seuraa BBC West Midlandsia Facebookissa ja Twitterissä ja tilaa paikalliset uutispäivitykset suoraan puhelimeesi.</w:t>
      </w:r>
    </w:p>
    <w:p>
      <w:r>
        <w:rPr>
          <w:b/>
        </w:rPr>
        <w:t xml:space="preserve">Yhteenveto</w:t>
      </w:r>
    </w:p>
    <w:p>
      <w:r>
        <w:t xml:space="preserve">Kolmas henkilö on saanut syytteen murhasta 16-vuotiaan pojan puukotuksen jälkeen puistossa.</w:t>
      </w:r>
    </w:p>
    <w:p>
      <w:r>
        <w:rPr>
          <w:b/>
          <w:u w:val="single"/>
        </w:rPr>
        <w:t xml:space="preserve">Asiakirjan numero 18065</w:t>
      </w:r>
    </w:p>
    <w:p>
      <w:r>
        <w:t xml:space="preserve">Millä alueilla on eniten lomautettuja työntekijöitä?</w:t>
      </w:r>
    </w:p>
    <w:p>
      <w:r>
        <w:t xml:space="preserve">Faisal IslamEconomics editor@faisalislamon Twitter Vajaa yhdeksän miljoonaa työpaikkaa saa tällä hetkellä palkkansa veronmaksajien maksettavaksi pandemiasulun kautta, ja ensimmäistä kertaa HMRC on laatinut erittelyjä siitä, missä ja mitkä työnantajat käyttävät järjestelmää. Kaupat ja niiden tavarantoimittajat ovat järjestelmän suurimpia käyttäjiä, sillä ne ovat vaatineet 3,3 miljardia puntaa 17,5 miljardin punnan kokonaismäärästä 1,6 miljoonan työntekijän lomauttamiseksi. Sitten tulevat hotellit ja ravintolat, jotka vaativat 2,6 miljardia puntaa 1,4 miljoonan työntekijän lomauttamiseen. Tämän jälkeen tulevat valmistajat, joiden tehtaat on suljettu, jotka vaativat 2,1 miljardia puntaa 831 000 työntekijän lomauttamiseksi. Kaivostoiminnasta koulutukseen, terveydenhuoltoon, jätehuoltoon ja kiinteistönvälittäjiin on edustettuna kaikki. Alueittain tarkasteltuna malli on luonnollisesti se, että mitä enemmän työntekijöitä, sitä enemmän järjestelmää käytetään. Lontoossa ja Kaakkois-Englannissa on rahoitettu kaksi miljoonaa työpaikkaa ja Skotlannissa 628 000 työpaikkaa. Ehkä kaikkein kiehtovinta on jaottelu neuvoston ja parlamentin vaalipiirin mukaan. Lähes kaikilla Yhdistyneen kuningaskunnan 650 kansanedustajalla on yli 10 000 äänestäjää, jotka ovat olleet lomautettuina. Keskiarvo on 13 000. Tämän sisällä on kuitenkin huomattavia eroja. Listan kärjessä ovat lähinnä lontoolaiset vaalipiirit, joissa on enemmän työssäkäyviä ihmisiä: West Hamin vaalipiirissä on 29 300 lomautettua. Joitakin hyvin mielenkiintoisia kuvioita tulee esiin, jos näitä tietoja verrataan vaalipiirin työpaikkojen määrään. Luoteis-Lontoossa sijaitsevan Brent Centralin vaalipiirin työpaikoista lähes puolet - 45,4 prosenttia - on veronmaksajien kustantamia. Myös Feltham ja Crawley, jotka sijaitsevat lähellä Heathrow'n ja Gatwickin lentoasemia, ovat 10 suurimman joukossa. Mutta myös Glasgow East, Blackpool South sekä Westmorland ja Lonsdale Cumbriassa ovat kymmenen kärjessä. Nämä luvut osoittavat, miten laajalle tämä järjestelmä ulottuu, ja ehkäpä juuri siksi liittokanslerin oli jatkettava sitä syksyllä.</w:t>
      </w:r>
    </w:p>
    <w:p>
      <w:r>
        <w:rPr>
          <w:b/>
        </w:rPr>
        <w:t xml:space="preserve">Yhteenveto</w:t>
      </w:r>
    </w:p>
    <w:p>
      <w:r>
        <w:t xml:space="preserve">Coronavirus Job Retention Scheme perustettiin alle kolme kuukautta sitten, mutta siitä on jo kasvanut ehkä kallein Yhdistyneen kuningaskunnan hallituksen toteuttama työmarkkinoita tukeva toimenpide.</w:t>
      </w:r>
    </w:p>
    <w:p>
      <w:r>
        <w:rPr>
          <w:b/>
          <w:u w:val="single"/>
        </w:rPr>
        <w:t xml:space="preserve">Asiakirjan numero 18066</w:t>
      </w:r>
    </w:p>
    <w:p>
      <w:r>
        <w:t xml:space="preserve">Bathin kaupunkipyöräilijät saavat uusia vastaantulevia reittejä</w:t>
      </w:r>
    </w:p>
    <w:p>
      <w:r>
        <w:t xml:space="preserve">Kingsmead Squaren ympärille luodaan viisi vastavirtapyöräilyreittiä, jotka kulkevat muun muassa Monmouth Streetillä, Saw Closella ja Lower Borough Wallsilla. Bath and North East Somerset Councilin mukaan uudistus yhdistää alueen paremmin Bath Span asemalle ja Green Parkin asemalle. Valtuuston johtaja Paul Crossley sanoi, että tämä on jälleen yksi askel kohti "ruuhkien kuristusotteesta" irtautumista. "Haluamme tehdä Bathin keskustasta mahdollisimman helpon, kätevän ja turvallisen sekä polkupyöräilijöille että jalankulkijoille", hän sanoi. Viranomaiset ovat asettaneet tavoitteeksi, että työt valmistuvat huhtikuussa 2015.</w:t>
      </w:r>
    </w:p>
    <w:p>
      <w:r>
        <w:rPr>
          <w:b/>
        </w:rPr>
        <w:t xml:space="preserve">Yhteenveto</w:t>
      </w:r>
    </w:p>
    <w:p>
      <w:r>
        <w:t xml:space="preserve">Bathin keskustan aluetta uudistetaan pyöräilijöille 1 miljoonan punnan kustannuksella.</w:t>
      </w:r>
    </w:p>
    <w:p>
      <w:r>
        <w:rPr>
          <w:b/>
          <w:u w:val="single"/>
        </w:rPr>
        <w:t xml:space="preserve">Asiakirjan numero 18067</w:t>
      </w:r>
    </w:p>
    <w:p>
      <w:r>
        <w:t xml:space="preserve">Menojen uudelleentarkastelu: Berkshiren "hautajaiset" julkisen sektorin leikkauksia varten</w:t>
      </w:r>
    </w:p>
    <w:p>
      <w:r>
        <w:t xml:space="preserve">Työntekijät, ammattiyhdistysaktivistit ja kampanjaryhmät osallistuivat "hautajaiskulkueeseen" kaduilla. Järjestäjät, Save Our Services in Reading, sanoivat: "Hallituksemme toivoo murhaavansa kaikki meille tärkeät julkiset palvelut." Liittokansleri George Osborne esitteli 81 miljardin punnan leikkauspaketin. Osborne sanoi, että talouskasvu ja uudistukset ovat hänen suunnitelmiensa ytimessä ja että "eniten ansaitsevien pitäisi maksaa eniten". Save Our Services -järjestö on ammattiliittojen, kansalaisjärjestöjen ja Readingin asukkaiden yhteenliittymä, joka perustettiin syyskuussa vastauksena suunniteltuun kattavaan menojen tarkistukseen. Ryhmän tiedottaja sanoi: "Kun Royal Berkshiren sairaalasta aiotaan leikata 600 työpaikkaa, Readingin Connexionsin budjetista leikataan 75 000 puntaa ja [kaupungin] koulutuksesta leikataan tänä vuonna 1,5 miljoonaa puntaa, tilanne on vakava". Connexions on neuvontapalvelu, jonka tarkoituksena on tukea nuorten kehitystä 19-vuotiaaksi asti. Hän lisäsi: "Yhteiskuntamme rakenne on uhattuna." Aiheeseen liittyvät Internet-linkit Valtiovarainministeriö UNISON South East (UNISON South East)</w:t>
      </w:r>
    </w:p>
    <w:p>
      <w:r>
        <w:rPr>
          <w:b/>
        </w:rPr>
        <w:t xml:space="preserve">Yhteenveto</w:t>
      </w:r>
    </w:p>
    <w:p>
      <w:r>
        <w:t xml:space="preserve">Arkku ja ruumisauto on ajettu Readingin kaduilla vastalauseena julkisen palvelun leikkauksille, jotka sisältyvät menojen tarkistukseen.</w:t>
      </w:r>
    </w:p>
    <w:p>
      <w:r>
        <w:rPr>
          <w:b/>
          <w:u w:val="single"/>
        </w:rPr>
        <w:t xml:space="preserve">Asiakirjan numero 18068</w:t>
      </w:r>
    </w:p>
    <w:p>
      <w:r>
        <w:t xml:space="preserve">Jersey harkitsee O-tason kokeiden järjestämistä GCSE:n tilalle.</w:t>
      </w:r>
    </w:p>
    <w:p>
      <w:r>
        <w:t xml:space="preserve">Jerseyn opettajien ammatillinen neuvonantaja Sarah Johnson sanoi, että ministeriö tarkastelee suunnitelmia tarkasti. Yhdistyneen kuningaskunnan opetusministeri Michael Gove harkitsee GCSE-testien romuttamista ja niiden korvaamista tiukemmilla, O-tason kaltaisilla tutkinnoilla. Hän haluaa myös ottaa käyttöön yhden ainoan tutkintolautakunnan kutakin oppiainetta varten. Gove sanoi, että 40 prosenttia oppilaista jää tällä hetkellä jälkeen. "Hämmästynyt" Johnson sanoi: "Otamme varmasti tilaisuuden tarkastella ehdotuksia hyvin vakavasti. "Monet oppilaistamme haluavat jatkaa opintojaan jatkokoulutukseen, yliopistoon ja korkeakouluihin Yhdistyneessä kuningaskunnassa, emmekä haluaisi asettaa heitä epäedulliseen asemaan näillä markkinoilla." Hän sanoi, että hän ei halua, että oppilaat joutuvat vaikeuksiin. Les Quennevais -koulun rehtori John Thorpe sanoi olevansa hämmästynyt ehdotuksesta. Hän sanoi: "Se näyttää idealta, joka on keksitty kolmelta aamulla, julkistettu ennen kuin se oli valmis, eikä sitä ole mietitty loppuun asti suunnittelun tai sen toimivuuden kannalta. "Epäilen, ettei se tule koskaan toteutumaan."</w:t>
      </w:r>
    </w:p>
    <w:p>
      <w:r>
        <w:rPr>
          <w:b/>
        </w:rPr>
        <w:t xml:space="preserve">Yhteenveto</w:t>
      </w:r>
    </w:p>
    <w:p>
      <w:r>
        <w:t xml:space="preserve">Jersey tutkii vakavasti ehdotuksia GCSE-kokeiden korvaamisesta O-level-tyylisellä kokeella, kertoo opetusministeriö.</w:t>
      </w:r>
    </w:p>
    <w:p>
      <w:r>
        <w:rPr>
          <w:b/>
          <w:u w:val="single"/>
        </w:rPr>
        <w:t xml:space="preserve">Asiakirjan numero 18069</w:t>
      </w:r>
    </w:p>
    <w:p>
      <w:r>
        <w:t xml:space="preserve">Pari todettiin syylliseksi "halveksittavaan" Sunderlandin raiskaukseen</w:t>
      </w:r>
    </w:p>
    <w:p>
      <w:r>
        <w:t xml:space="preserve">Saheed Rasoolli, 30, ja Araz Abdulla, 23, tekivät iskun Roker Avenuen kiinteistön makuuhuoneessa Sunderlandissa toukokuussa 2018. Kaupungin Hylton Roadilla asuva Rasoolli ja Roker Avenuella asuva Abdulla olivat kiistäneet syytteet, mutta heidät tuomittiin Newcastle Crown Courtissa käydyn kahden viikon oikeudenkäynnin jälkeen. Heidät tuomitaan 17. joulukuuta. Northumbrian poliisin mukaan Rasoolli oli vienyt uhrin takaisin kiinteistöön ja raiskannut hänet ensin. Kun hän oli poistunut huoneesta, Abdulla astui sisään ja pakotti uhrin kimppuunsa. Nainen pakeni läheiseen kauppaan ja ilmoitti raiskauksesta poliisille. Ylikomisario Sarah Pitt kuvaili tekoa "halveksittavaksi teoksi" ja oli tyytyväinen tuomioon. Aiheeseen liittyvät Internet-linkit HM Courts &amp; Tribunals Service (HM Courts &amp; Tribunals Service)</w:t>
      </w:r>
    </w:p>
    <w:p>
      <w:r>
        <w:rPr>
          <w:b/>
        </w:rPr>
        <w:t xml:space="preserve">Yhteenveto</w:t>
      </w:r>
    </w:p>
    <w:p>
      <w:r>
        <w:t xml:space="preserve">Kaksi miestä on todettu syyllisiksi naisen raiskaukseen sen jälkeen, kun he olivat lähestyneet naista tämän odottaessa bussia.</w:t>
      </w:r>
    </w:p>
    <w:p>
      <w:r>
        <w:rPr>
          <w:b/>
          <w:u w:val="single"/>
        </w:rPr>
        <w:t xml:space="preserve">Asiakirjan numero 18070</w:t>
      </w:r>
    </w:p>
    <w:p>
      <w:r>
        <w:t xml:space="preserve">Leicesterin mies todettiin syylliseksi teinitytön raiskaukseen</w:t>
      </w:r>
    </w:p>
    <w:p>
      <w:r>
        <w:t xml:space="preserve">Leicestershiren poliisin mukaan Deano Churchill-Richards, 40, yritti estää uhria poistumasta kiinteistöstään Wreford Crescentillä Leicesterissä, mutta tämä pääsi pakenemaan ja hälytti poliisit. Churchill-Richards todettiin syylliseksi kahteen raiskaukseen ja kahteen psykoaktiivisen aineen toimittamiseen. Hänet tuomitaan 9. marraskuuta. Churchill-Richards todettiin syyttömäksi kahteen raiskaukseen, jotka koskivat toista tyttöä, sekä kahteen väärään vangitsemiseen ja yhteen omaisuuden tuhoamisella tai vahingoittamisella uhkaamiseen. Konstaapeli Chris Perry Leicestershiren poliisin lasten seksuaalisen hyväksikäytön ryhmästä sanoi, että syytetty "käytti nuorta tyttöä hyväkseen oman seksuaalisen tyydytyksensä vuoksi". "Hän tiesi, mitä oli tekemässä - hän tarjosi tytölle juomaa ja huumeita varmistaakseen, että hän pystyi toteuttamaan tällaisen ilkeän teon", hän sanoi. "On vaikea pukea sanoiksi, kuinka vakavia nämä rikokset ovat ja millainen vaikutus niillä on ollut - ja tulee olemaan - hänen uhrilleen." Seuraa BBC East Midlandsia Facebookissa, Twitterissä tai Instagramissa. Lähetä juttuideoita osoitteeseen eastmidsnews@bbc.co.uk.</w:t>
      </w:r>
    </w:p>
    <w:p>
      <w:r>
        <w:rPr>
          <w:b/>
        </w:rPr>
        <w:t xml:space="preserve">Yhteenveto</w:t>
      </w:r>
    </w:p>
    <w:p>
      <w:r>
        <w:t xml:space="preserve">Mies, joka antoi 13-vuotiaalle tytölle alkoholia ja huumeita puistossa ennen kuin vei hänet asuntoonsa ja raiskasi hänet, on todettu syylliseksi.</w:t>
      </w:r>
    </w:p>
    <w:p>
      <w:r>
        <w:rPr>
          <w:b/>
          <w:u w:val="single"/>
        </w:rPr>
        <w:t xml:space="preserve">Asiakirjan numero 18071</w:t>
      </w:r>
    </w:p>
    <w:p>
      <w:r>
        <w:t xml:space="preserve">Metropolitan Police -poliisi myöntää lapsipornokuvarikokset</w:t>
      </w:r>
    </w:p>
    <w:p>
      <w:r>
        <w:t xml:space="preserve">Christopher Exley, 33, myönsi neljä syytettä alle 18-vuotiaasta lapsesta otettujen kuvien valmistamisesta. Southwark Crown Court kuuli, että hän työskenteli konstaapelina Metropolitan Police's Diplomatic Protection Groupissa, mutta hänet on pidätyksensä jälkeen pidätetty virantoimituksesta. Tapausta lykättiin tuomiota edeltävää raporttia varten 14. tammikuuta asti. Tuomioistuin kuuli, että syytteet liittyivät Exleyn verkkosivujen katseluun, mutta tarkempia yksityiskohtia ei annettu. Hän myönsi kolme syytekohtaa, jotka koskivat siveettömän kuvan ottamista alle 18-vuotiaasta lapsesta, ja jotka olivat tasoltaan yksi, kaksi ja neljä. Taso yksi liittyy alastomuutta kuvaaviin kuviin ja taso neljä yhden tai useamman lapsen ja yhden tai useamman aikuisen väliseen seksuaaliseen toimintaan. Exley tunnusti myös syyllisyytensä 53:n alle 18-vuotiaasta lapsesta otetun siveettömän kuvan ottamiseen, joista 27 kuului tasolle yksi, 15 tasolle kaksi ja 11 tasolle neljä.</w:t>
      </w:r>
    </w:p>
    <w:p>
      <w:r>
        <w:rPr>
          <w:b/>
        </w:rPr>
        <w:t xml:space="preserve">Yhteenveto</w:t>
      </w:r>
    </w:p>
    <w:p>
      <w:r>
        <w:t xml:space="preserve">Palveluksessa oleva poliisi on tunnustanut syyllisyytensä sopimattomien kuvien ottamiseen lapsesta.</w:t>
      </w:r>
    </w:p>
    <w:p>
      <w:r>
        <w:rPr>
          <w:b/>
          <w:u w:val="single"/>
        </w:rPr>
        <w:t xml:space="preserve">Asiakirjan numero 18072</w:t>
      </w:r>
    </w:p>
    <w:p>
      <w:r>
        <w:t xml:space="preserve">Wolverhamptonin ampuminen: Wolhamworth: Nainen, 18, löydetty ampumavammojen kanssa</w:t>
      </w:r>
    </w:p>
    <w:p>
      <w:r>
        <w:t xml:space="preserve">Nainen löydettiin rintavammoineen Hughes Avenuelta, Wolverhamptonista, hieman kello 16:15 BST jälkeen lauantaina. Hänet vietiin sairaalaan, jossa hänen tilansa on edelleen kriittinen mutta vakaa, West Midlandsin poliisi kertoi. "Ase löydettiin lähistöltä, ja teemme lisätutkimuksia selvittääksemme, liittyykö se tapaukseen", poliisi lisäsi. Tapahtumapaikka on edelleen eristetty, kun tutkimukset "kaikkien olosuhteiden selvittämiseksi" jatkuvat. Kaikkia, joilla on tietoja, on kehotettu ottamaan yhteyttä poliisiin. Seuraa BBC West Midlandsia Facebookissa, Twitterissä ja Instagramissa. Lähetä juttuideoita osoitteeseen: newsonline.westmidlands@bbc.co.uk.</w:t>
      </w:r>
    </w:p>
    <w:p>
      <w:r>
        <w:rPr>
          <w:b/>
        </w:rPr>
        <w:t xml:space="preserve">Yhteenveto</w:t>
      </w:r>
    </w:p>
    <w:p>
      <w:r>
        <w:t xml:space="preserve">18-vuotias nainen on kriittisessä tilassa sen jälkeen, kun hänet löydettiin kadulta ampumahaavoittuneena.</w:t>
      </w:r>
    </w:p>
    <w:p>
      <w:r>
        <w:rPr>
          <w:b/>
          <w:u w:val="single"/>
        </w:rPr>
        <w:t xml:space="preserve">Asiakirjan numero 18073</w:t>
      </w:r>
    </w:p>
    <w:p>
      <w:r>
        <w:t xml:space="preserve">Tamworthissa tapahtuneesta naisen kuolemasta tehty murhapidätys</w:t>
      </w:r>
    </w:p>
    <w:p>
      <w:r>
        <w:t xml:space="preserve">Staffordshiren poliisi kutsuttiin paikalle, kun 25-vuotias nainen oli loukkaantunut vakavasti Bingley Avenuella perjantaina kello 01:25 GMT. Hätäpalveluiden ponnisteluista huolimatta nainen kuoli tapahtumapaikalla, se lisäsi. Pidätetty 27-vuotias Tamworthista kotoisin oleva mies on edelleen pidätettynä, poliisi kertoi. Se kehottaa kaikkia, joilla on tietoja, ottamaan yhteyttä poliiseihin tai Crimestoppersiin. Seuraa BBC West Midlandsia Facebookissa, Twitterissä ja Instagramissa. Lähetä juttuideasi osoitteeseen: newsonline.westmidlands@bbc.co.uk</w:t>
      </w:r>
    </w:p>
    <w:p>
      <w:r>
        <w:rPr>
          <w:b/>
        </w:rPr>
        <w:t xml:space="preserve">Yhteenveto</w:t>
      </w:r>
    </w:p>
    <w:p>
      <w:r>
        <w:t xml:space="preserve">Mies on pidätetty murhasta epäiltynä Tamworthissa tapahtuneen naisen kuoleman jälkeen.</w:t>
      </w:r>
    </w:p>
    <w:p>
      <w:r>
        <w:rPr>
          <w:b/>
          <w:u w:val="single"/>
        </w:rPr>
        <w:t xml:space="preserve">Asiakirjan numero 18074</w:t>
      </w:r>
    </w:p>
    <w:p>
      <w:r>
        <w:t xml:space="preserve">Tuolihyökkäys alpakoiden kimppuun: Palkkiota tarjotaan</w:t>
      </w:r>
    </w:p>
    <w:p>
      <w:r>
        <w:t xml:space="preserve">People for the Ethical Treatment of Animals (Peta) sanoi, että eläinten hyväksikäyttäjät ovat "vakava uhka koko yhteisölle". Hyökkäys tapahtui Danesmoorin hoitokodissa Haslingdenissa, Lancashiren osavaltiossa tiistai-iltana. Miehet nähtiin valvontakameran kuvissa heittelemässä eläimiä esineillä ja jahtaamassa niitä. "Tunteeton henkilö" Alpakat - nimeltään Bill ja Ben - ovat veljeksiä, ja ne ovat asuneet hoitokodissa viisi vuotta. Peta tarjoaa palkkion tiedoista, jotka johtavat alpakoiden kimppuun hyökänneiden "tunteettomien henkilöiden" pidättämiseen ja tuomitsemiseen. "On ehdottoman tärkeää, että kaikki yhteisöt, jotka joutuvat kohtaamaan tällaisen sadistisen ja väkivaltaisen teon, ryhtyvät toimenpiteisiin syyllisten löytämiseksi ja heidän saattamiseksi oikeuden eteen", sanoi Peta UK:n tiedottaja Elisa Allen. "Eläinten pahoinpitelijät ovat vaaraksi kaikille - he purkavat ongelmansa keneen tahansa, joka on heidän saatavillaan, ihmisiin tai ei-ihmisiin, ja heidät on saatava kiinni ennen kuin he toimivat uudelleen." Kaikkia, joilla on tietoa, pyydetään ottamaan yhteyttä Lancashiren poliisiin.</w:t>
      </w:r>
    </w:p>
    <w:p>
      <w:r>
        <w:rPr>
          <w:b/>
        </w:rPr>
        <w:t xml:space="preserve">Yhteenveto</w:t>
      </w:r>
    </w:p>
    <w:p>
      <w:r>
        <w:t xml:space="preserve">Eläinten oikeuksia puolustava hyväntekeväisyysjärjestö on tarjonnut 1 000 punnan palkkion kahden miehen löytämiseksi, jotka hyökkäsivät kahden alpakan kimppuun puutarhakalusteilla.</w:t>
      </w:r>
    </w:p>
    <w:p>
      <w:r>
        <w:rPr>
          <w:b/>
          <w:u w:val="single"/>
        </w:rPr>
        <w:t xml:space="preserve">Asiakirjan numero 18075</w:t>
      </w:r>
    </w:p>
    <w:p>
      <w:r>
        <w:t xml:space="preserve">Inbetweener Simon Bird perjantai-illan illallisnäytöksessä</w:t>
      </w:r>
    </w:p>
    <w:p>
      <w:r>
        <w:t xml:space="preserve">26-vuotias Bird tähdittää Friday Night Dinner -elokuvaa, joka kertoo kahdesta veljeksestä, jotka käyvät vanhempiensa luona syömässä joka perjantai. Bird, joka näyttelee Williä The Inbetweeners -sarjassa, sanoi sarjan olevan "perhekomedia, mutta ei perinteisellä tavalla". Sarja alkaa Channel 4:llä perjantaina 25. helmikuuta kello 22.00. Se sijoittuu pääasiassa perheen kotiin, ja veljekset tekevät lapsellisia kepposia toisilleen joka perjantai-ilta. Inbetweeners-elokuva "Luulen, että tämä on erilainen hahmo kuin minun hahmoni Inbetweenersissä", Bird selitti. "Olen hieman vanhempi, parikymppinen. Olen kahdesta veljeksestä se, joka on vähän prissympi. Olen siis enemmän uhri. "Se on perhesarjakuva, mutta siisteille perheille", hän vitsaili. Hän kertoi myös odottavansa, että The Inbetweeners -elokuvan kuvaukset alkavat seuraavien kolmen viikon aikana. "Suunnitelmissa on, että elokuva ilmestyy tänä vuonna, mutta en tiedä, onko se vielä vahvistettu. "Siitä tulee hyvin tiukka aikataulu - olemme lukeneet käsikirjoituksen ja se on loistava, joten en malta odottaa, että pääsemme aloittamaan", hän sanoi.</w:t>
      </w:r>
    </w:p>
    <w:p>
      <w:r>
        <w:rPr>
          <w:b/>
        </w:rPr>
        <w:t xml:space="preserve">Yhteenveto</w:t>
      </w:r>
    </w:p>
    <w:p>
      <w:r>
        <w:t xml:space="preserve">Inbetweeners-tähti Simon Bird on puhunut Newsbeatille uudesta "omituisesta ja surrealistisesta" komediasarjasta, jossa hän näyttelee.</w:t>
      </w:r>
    </w:p>
    <w:p>
      <w:r>
        <w:rPr>
          <w:b/>
          <w:u w:val="single"/>
        </w:rPr>
        <w:t xml:space="preserve">Asiakirjan numero 18076</w:t>
      </w:r>
    </w:p>
    <w:p>
      <w:r>
        <w:t xml:space="preserve">Ompelijoiden Maestegin markkinoiden muutto pysähtyy vuokran pelossaan</w:t>
      </w:r>
    </w:p>
    <w:p>
      <w:r>
        <w:t xml:space="preserve">Marcelle Humphreys, 64, ja Elisabeth Langdon, 51, pyörittävät Sew and Sew -liikettä Maestegissa, Bridgendin läänissä, ja heillä on edessään kuukausia ainoina jäljellä olevina kauppiaina. Kauppiaat alkoivat muuttaa pois vuonna 2016, mutta pariskunnan mukaan tulevat vuokrankorotukset merkitsivät sitä, että he halusivat pysyä kauppahallissa mahdollisimman pitkään. Humphreys sanoi: "En halua, että he joutuvat jättämään kauppatorin tyhjilleen: Humphreys sanoi: "Olemme ainoat jäljellä ensi kuun loppuun mennessä." Hän sanoi: "Olemme ainoat jäljellä ensi kuun loppuun mennessä." Viime vuonna Maestegin kaupungintalon kellarissa sijaitsevilla 135 vuotta vanhoilla markkinoilla oli 12 yritystä, jotka tukivat 20 työpaikkaa. Bridgendin neuvoston mukaan viisi kauppiasta oli joko muuttanut pois tai oli lähdössä. Humphreys sanoi: "Jos muuttaisimme ulkopuoliseen yksikköön, 47 punnan viikkovuokramme jäädytettäisiin vain kahdeksi vuodeksi. Sen jälkeen vuokra kaksinkertaistuisi, emmekä halua siirtää tätä lisämaksua kanta-asiakkaillemme". Se ei ole reilua heitä kohtaan." Neuvosto aikoo tehdä rakennuksesta kulttuurikeskuksen, johon kuuluu myös kirjasto, ja se on hakenut 4 miljoonan punnan EU-rahoitusta. Se sanoi, että rakennus suljettaisiin ilman kiireellisiä korjauksia. Tiedottaja lisäsi: "Yhden kauppiaan kanssa käydään parhaillaan keskusteluja sen jälkeen, kun hän hyväksyi tarjouksen siirtämisestä ja hylkäsi sen myöhemmin."</w:t>
      </w:r>
    </w:p>
    <w:p>
      <w:r>
        <w:rPr>
          <w:b/>
        </w:rPr>
        <w:t xml:space="preserve">Yhteenveto</w:t>
      </w:r>
    </w:p>
    <w:p>
      <w:r>
        <w:t xml:space="preserve">Kaksi ompelijatarta on luvannut olla viimeiset kauppiaat torilla, joka suljetaan yhteisön keskuksen rakentamiseksi.</w:t>
      </w:r>
    </w:p>
    <w:p>
      <w:r>
        <w:rPr>
          <w:b/>
          <w:u w:val="single"/>
        </w:rPr>
        <w:t xml:space="preserve">Asiakirjan numero 18077</w:t>
      </w:r>
    </w:p>
    <w:p>
      <w:r>
        <w:t xml:space="preserve">Mitä väitteitä haluatte BBC Reality Checkin tutkivan?</w:t>
      </w:r>
    </w:p>
    <w:p>
      <w:r>
        <w:t xml:space="preserve">Mitä haluatte meidän tutkivan? Olemme erityisen kiinnostuneita väitteistä, joita olet kuullut ihmisten esittävän, kuten niistä, jotka ovat herättäneet nämä tarinat: Kyse voi olla jostain, mitä olet kuullut sanottavan Brexitistä tai ilmastonmuutoksesta, tai jostain uutisissa tai sosiaalisessa mediassa esitetystä tarinasta, joka ei tunnu oikealta. Tai se voi olla yksinkertaisesti jotain, josta olet aina halunnut tietää totuuden. Jos kysymyksesi valitaan, yritämme selvittää sen ja julkaisemme tulokset BBC:n Reality Check -sivulla. Lähetä meille väitteitäsi, faktojen tarkistamiseen liittyviä ideoita ja kysymyksiä Reality Check -tiimillemme. Käytä tätä lomaketta kysymyksesi esittämiseen: Jos luet tätä sivua BBC News -sovelluksella, sinun on käytävä BBC:n verkkosivuston mobiiliversiossa, jotta voit lähettää kysymyksesi tästä aiheesta.</w:t>
      </w:r>
    </w:p>
    <w:p>
      <w:r>
        <w:rPr>
          <w:b/>
        </w:rPr>
        <w:t xml:space="preserve">Yhteenveto</w:t>
      </w:r>
    </w:p>
    <w:p>
      <w:r>
        <w:t xml:space="preserve">BBC:n Reality Check tutkii tarinan taustalla olevia faktoja ja väitteitä ja yrittää selvittää, onko se totta vai ei.</w:t>
      </w:r>
    </w:p>
    <w:p>
      <w:r>
        <w:rPr>
          <w:b/>
          <w:u w:val="single"/>
        </w:rPr>
        <w:t xml:space="preserve">Asiakirjan numero 18078</w:t>
      </w:r>
    </w:p>
    <w:p>
      <w:r>
        <w:t xml:space="preserve">Kissanpentu heitetty autosta A46-tiellä Nottinghamshiressä</w:t>
      </w:r>
    </w:p>
    <w:p>
      <w:r>
        <w:t xml:space="preserve">Se kertoi, että kuuden viikon ikäinen Bess-niminen lapsi heitettiin ulos autosta A46-tiellä Nottinghamshiressä 17. heinäkuuta. Radcliffen eläinkeskuksen mukaan "useita esineitä" - mahdollisesti myös lisää kissanpentuja - nähtiin heitettävän autosta. Vapaaehtoisten ponnisteluista huolimatta muita kissanpentuja ei löytynyt. Eläintarkastajat tutkivat asiaa. Bess putosi kasvoilleen, kun hänet heitettiin autosta, mutta RSPCA toivoo, että se toipuu täysin. "Useiden päivien jälkeen voimme iloksemme ilmoittaa, että Bess toipuu vakaasti", edustaja sanoi. "Voi kestää jonkin aikaa, ennen kuin se on valmis kotiutettavaksi; sen kasvua ja käyttäytymistä on seurattava huolellisesti, jotta voidaan varmistaa, ettei se ole kärsinyt pitkäaikaisia vaurioita näin sydämettömän teon seurauksena." Eläinten hyvinvointia edistävä hyväntekeväisyysjärjestö kehotti lemmikinomistajia kastroimaan kissansa, jotta vältyttäisiin ei-toivotuilta kissanpennuilta. Seuraa BBC East Midlandsia Facebookissa, Twitterissä tai Instagramissa. Lähetä juttuideasi osoitteeseen eastmidsnews@bbc.co.uk</w:t>
      </w:r>
    </w:p>
    <w:p>
      <w:r>
        <w:rPr>
          <w:b/>
        </w:rPr>
        <w:t xml:space="preserve">Yhteenveto</w:t>
      </w:r>
    </w:p>
    <w:p>
      <w:r>
        <w:t xml:space="preserve">RSPCA:n mukaan kissanpentu on toipumassa sen jälkeen, kun se heitettiin autosta kaksikaistaisella tiellä.</w:t>
      </w:r>
    </w:p>
    <w:p>
      <w:r>
        <w:rPr>
          <w:b/>
          <w:u w:val="single"/>
        </w:rPr>
        <w:t xml:space="preserve">Asiakirjan numero 18079</w:t>
      </w:r>
    </w:p>
    <w:p>
      <w:r>
        <w:t xml:space="preserve">Ballintoy: Balloy: Murtovarkaat sitovat naisen "kauhistuttavan koettelemuksen" aikana.</w:t>
      </w:r>
    </w:p>
    <w:p>
      <w:r>
        <w:t xml:space="preserve">Se tapahtui noin kello 00:15 BST Whitepark Roadilla Ballintoyssa sunnuntaina. Nainen oli yläkerrassa, kun hän kuuli ääniä alakerrasta. Hänen huoneensa ovi oli murrettu auki, ja nainen kohtasi kaksi naamioitunutta miestä. He vaativat naista luovuttamaan rahaa ja koruja ennen kuin työnsivät hänet kylpyhuoneeseen, jossa hänen ranteensa oli sidottu. Hänet määrättiin pysymään siellä ja häntä uhattiin, ettei hän tekisi hälytystä. Miehet poistuivat talosta vietyään tavaroita hänen makuuhuoneestaan ja käsilaukustaan. "Halpamainen rikos" Yhden miehistä kuvailtiin olevan noin 1,8 metriä pitkä, hyväkroppainen ja noin 34-vuotias. Toisen miehen kuvailtiin olevan noin 1,7 metriä pitkä ja keskikokoinen. Molemmilla miehillä oli kasvot peitettynä, ja heidän aksenttinsa kuvailtiin olevan "epätavallisen paikallinen". "Tämä halveksittava ja raukkamainen rikos tapahtui hänen kotonaan, jossa hän ansaitsee tuntea olonsa turvalliseksi", poliisi sanoi. Poliisi pyytää kaikkia, joilla on tietoja, ottamaan yhteyttä poliisiin.</w:t>
      </w:r>
    </w:p>
    <w:p>
      <w:r>
        <w:rPr>
          <w:b/>
        </w:rPr>
        <w:t xml:space="preserve">Yhteenveto</w:t>
      </w:r>
    </w:p>
    <w:p>
      <w:r>
        <w:t xml:space="preserve">Kuusikymppinen nainen on sidottu Antrimin kreivikunnassa tapahtuneen murtovarkauden aikana, jota poliisi on kuvaillut "kauhistuttavaksi koettelemukseksi".</w:t>
      </w:r>
    </w:p>
    <w:p>
      <w:r>
        <w:rPr>
          <w:b/>
          <w:u w:val="single"/>
        </w:rPr>
        <w:t xml:space="preserve">Asiakirjan numero 18080</w:t>
      </w:r>
    </w:p>
    <w:p>
      <w:r>
        <w:t xml:space="preserve">Digitaalisen musiikin myynti ylittää miljardi puntaa</w:t>
      </w:r>
    </w:p>
    <w:p>
      <w:r>
        <w:t xml:space="preserve">Dan WhitworthNewsbeatin teknologiatoimittaja BPI:n mukaan 1 014 miljoonaa puntaa on käytetty sen jälkeen, kun ne käynnistettiin vuonna 2004. Tämän symbolisen esteen murtaminen on musiikkiteollisuudelle tärkeää nettipiratismin ja laittoman lataamisen edessä. Levy-yhtiöt ovat tyytyväisiä digitaalisen musiikin myynnin jatkuvaan nousuun. Kuluttajat käyttivät lähes kolmanneksen (316,5 miljoonaa puntaa) miljardin punnan summasta pelkästään viime vuonna. Albumihinnat laskevat Adelen albumi 21 on suosituin ladattava levy, jonka jälkeen tulevat Lady Gagan The Fame ja Kings of Leonin Only by the Night. Muut digitaaliset albumit ovat osoittautuneet erittäin suosituiksi. Yhteensä 34:ää on nyt ladattu yli 100 000 kertaa. Kuusi top 10 -albumeista on brittiläisten artistien. Sinkkujen osalta Lady Gaga ja Kings of Leon ovat jälleen menestyneet hyvin. Black Eyed Peas -yhtyeen I Gotta Feeling on myydyin digitaalinen single, jonka jälkeen tulevat Sex on Fire (Kings of Leon) ja Poker Face (Lady Gaga). BPI:n mukaan digitaalinen myynti on hyväksi myös kuluttajille. BPI:n lukujen mukaan albumin keskihinta on laskenut tasaisesti digitaalisen myynnin käyttöönoton jälkeen: vuonna 2004 se oli 10,02 puntaa ja viime vuonna 7,32 puntaa. Seuraa teknologiatoimittajaamme Dan Whitworthia Twitterissä</w:t>
      </w:r>
    </w:p>
    <w:p>
      <w:r>
        <w:rPr>
          <w:b/>
        </w:rPr>
        <w:t xml:space="preserve">Yhteenveto</w:t>
      </w:r>
    </w:p>
    <w:p>
      <w:r>
        <w:t xml:space="preserve">Uusien lukujen mukaan digitaalisen musiikin kokonaismyynti Yhdistyneessä kuningaskunnassa on ensimmäistä kertaa ylittänyt miljardin punnan rajan.</w:t>
      </w:r>
    </w:p>
    <w:p>
      <w:r>
        <w:rPr>
          <w:b/>
          <w:u w:val="single"/>
        </w:rPr>
        <w:t xml:space="preserve">Asiakirjan numero 18081</w:t>
      </w:r>
    </w:p>
    <w:p>
      <w:r>
        <w:t xml:space="preserve">Shell allekirjoittaa ensimmäisen liuskekaasun tuotantosopimuksen Kiinassa</w:t>
      </w:r>
    </w:p>
    <w:p>
      <w:r>
        <w:t xml:space="preserve">Kiinalla on maailman suurimpia liuskekaasuvarantoja, jotka ovat kallioperään sulkeutunutta kaasua. Muut maailmanlaajuiset öljy-yhtiöt ovat mukana liuskekaasun etsinnässä Kiinassa. Analyytikkojen mukaan Kiina on ollut hidas kehittämään alaa teknisen asiantuntemuksen puutteen vuoksi. "Shell aikoo käyttää kehittynyttä teknologiaansa, operatiivista asiantuntemustaan ja maailmanlaajuista kokemustaan hankkeessa kehittääkseen liuskekaasuvaroja yhdessä CNPC:n kanssa", englantilais-hollantilainen yritys totesi verkkosivuillaan 20. maaliskuuta antamassaan tiedotteessa antamatta tarkempia tietoja. Sopimus edellyttää Kiinan hallituksen virallista hyväksyntää. Liuskekaasuvarannot Suurin osa Kiinan liuskekaasuvaroista sijaitsee Sichuanin ja Tarimin altailla. Viime vuonna Kiina huutokauppasi ensimmäistä kertaa liuskekaasulohkojaan. Kuusi paikallista yhtiötä, muun muassa PetroChina ja China Petrochemical Corporation, joka tunnetaan myös nimellä Sinopec, olivat ehdolla. Muita ulkomaisia yrityksiä, jotka ovat allekirjoittaneet sopimuksia liuskekaasun etsimisestä Kiinassa, ovat BP, Chevron ja ranskalainen Total. Maa on asettanut tavoitteeksi liuskekaasun tuotannon aloittamisen vuoteen 2015 mennessä. Yhdysvaltain Energy Information Administrationin mukaan Kiinan hallituksen tavoitteena on tuottaa 8-12 prosenttia maakaasun kokonaistuotannosta liuskekaasusta vuoteen 2020 mennessä.</w:t>
      </w:r>
    </w:p>
    <w:p>
      <w:r>
        <w:rPr>
          <w:b/>
        </w:rPr>
        <w:t xml:space="preserve">Yhteenveto</w:t>
      </w:r>
    </w:p>
    <w:p>
      <w:r>
        <w:t xml:space="preserve">Royal Dutch Shell kertoi allekirjoittaneensa ensimmäisen liuskekaasua koskevan tuotannonjakosopimuksen Kiinassa valtion omistaman China National Petroleum Corporationin (CNPC) kanssa.</w:t>
      </w:r>
    </w:p>
    <w:p>
      <w:r>
        <w:rPr>
          <w:b/>
          <w:u w:val="single"/>
        </w:rPr>
        <w:t xml:space="preserve">Asiakirjan numero 18082</w:t>
      </w:r>
    </w:p>
    <w:p>
      <w:r>
        <w:t xml:space="preserve">Vauvojen osteri löytyi Solentin kantojen lisäämiseksi.</w:t>
      </w:r>
    </w:p>
    <w:p>
      <w:r>
        <w:t xml:space="preserve">Osterien kalastus kiellettiin vuonna 2013, kun vuotuiset saaliit putosivat viidessä vuodessa 200 tonnista 20 tonniin. Hankkeen järjestäjä Blue Marine Foundation siirsi huhtikuussa noin 10 000 osteria häkkeihin kuudessa paikassa. Portsmouthin edustalta on nyt löydetty 5 millimetrin (0,2 tuuman) itiöemä. Osterit alkoivat lisääntyä heinäkuussa. Marraskuussa häkkeihin siirrettiin vielä 10 000 simpukkaa, ja 3 500 kutevaa nilviäistä siirrettiin myöhemmin merenpohjaan. Luke Helmer, tohtorikoulutettava Portsmouthin yliopistossa, joka on yksi hankkeen pääkumppaneista, teki itiölöydön. "Toivoimme, että saisimme jonkinlaisen asutuksen, mutta sen varmistuminen on uskomaton edistysaskel hankkeelle", hän sanoi. Osterinpoikanen löytyi kattotiilistä, joka oli ripustettu lähelle veden pintaa lähelle häkkiä Land Rover Ben Ainslie Racingin (BAR) pääkonttorissa osana kokeilua. "Osterit asettuvat mielellään karkeille koville pinnoille, joten valitsimme laatat, joissa oli erityisen karkea pinta, ja asetimme ne veteen, kun sukukypsät osterit alkoivat tuottaa toukkia", Helmer lisäsi. Morven Robertson Blue Marine Foundationista sanoi: "Tämä antaa meille todella hyvää toivoa siitä, että valmistelemamme alueet, myös merenpohjan kunnostaminen, todennäköisesti onnistuvat. "Katsomme nyt tarkemmin merenpohjaa, onko siellä vielä lisää." Hankkeen loppuraporttia odotetaan vuonna 2021.</w:t>
      </w:r>
    </w:p>
    <w:p>
      <w:r>
        <w:rPr>
          <w:b/>
        </w:rPr>
        <w:t xml:space="preserve">Yhteenveto</w:t>
      </w:r>
    </w:p>
    <w:p>
      <w:r>
        <w:t xml:space="preserve">Ensimmäinen osterinpoikanen on löydetty vuosi sen jälkeen, kun tuhansia täysikasvuisia nilviäisiä oli istutettu Solentiin kantojen elvyttämiseksi.</w:t>
      </w:r>
    </w:p>
    <w:p>
      <w:r>
        <w:rPr>
          <w:b/>
          <w:u w:val="single"/>
        </w:rPr>
        <w:t xml:space="preserve">Asiakirjan numero 18083</w:t>
      </w:r>
    </w:p>
    <w:p>
      <w:r>
        <w:t xml:space="preserve">Kim Wilde ja Tony Hadley tekivät korkeimman keikkaennätyksensä</w:t>
      </w:r>
    </w:p>
    <w:p>
      <w:r>
        <w:t xml:space="preserve">1980-luvun suosikit esiintyivät 43 000 jalan (13 000 m) korkeudessa Comic Relief -järjestön hyväksi, mikä ylitti James Bluntin vuonna 2010 tekemän 42 080 jalan (12 825 m) ennätyksen. Heidän lisäkseen Bananarama ja Go West esiintyivät 80-luvun keikalla taivaalla, joka oli akustinen show 128 matkustajalle. Matkustajat tekivät myös kaikkien aikojen korkeimman Harlem Shake -ennätyksen. Internetin villityksessä ihmisryhmät tanssivat koomisia tansseja epätodennäköisissä ympäristöissä. Kim Wilde nousi itse internet-sensaatioksi ennen joulua, kun video, jossa hän laulaa hittejään lähijunassa, levisi nettiin. Hän kertoi: "En ole koskaan nähnyt tällaista videota: "Kun British Airways pyysi minua esiintymään 43 000 jalan korkeudessa, en voinut vastustaa. "Se oli hauskaa, ja olen ylpeä siitä, että sain olla mukana." Wilde lauloi hittinsä You Came, You Keep Me Hangin' On ja Kids in America. Konsertti oli osa British Airwaysin ja Comic Reliefin hyväntekeväisyyskumppanuutta Flying Start, joka on kerännyt yli neljä miljoonaa puntaa kolmen viime vuoden aikana.</w:t>
      </w:r>
    </w:p>
    <w:p>
      <w:r>
        <w:rPr>
          <w:b/>
        </w:rPr>
        <w:t xml:space="preserve">Yhteenveto</w:t>
      </w:r>
    </w:p>
    <w:p>
      <w:r>
        <w:t xml:space="preserve">Pop-tähdet Kim Wilde ja Tony Hadley ovat nousseet taivaalle tehdäkseen uuden maailmanennätyksen kaikkien aikojen korkeimmalla keikalla laulamalla Boeing 767 -lentokoneessa.</w:t>
      </w:r>
    </w:p>
    <w:p>
      <w:r>
        <w:rPr>
          <w:b/>
          <w:u w:val="single"/>
        </w:rPr>
        <w:t xml:space="preserve">Asiakirjan numero 18084</w:t>
      </w:r>
    </w:p>
    <w:p>
      <w:r>
        <w:t xml:space="preserve">Yleiset vesimaksut Irlannissa päättymässä</w:t>
      </w:r>
    </w:p>
    <w:p>
      <w:r>
        <w:t xml:space="preserve">Säästötoimenpide otettiin käyttöön vuonna 2014, mutta se herätti laajoja protesteja. Dáil äänesti 96 äänellä 48 ääntä vastaan vesihuoltopalvelujen tulevaa rahoitusta käsittelevän komitean mietinnön hyväksymisen puolesta. Mietinnössä suositeltiin, että maksuja perittäisiin vain vettä liikaa käyttäviltä henkilöiltä eikä kaikilta veden käyttäjiltä. Niille, jotka ovat jo maksaneet maksuja sen jälkeen, kun maksut otettiin käyttöön vuonna 2014, maksetaan takaisin. Lisäksi järjestetään kansanäänestys, jolla estetään Irish Waterin, vesiverkosta vastaavan laitoksen, yksityistäminen. Maksut otettiin käyttöön keskeisenä osana hallituksen suunnitelmaa maksaa takaisin kansainvälinen rahoituspaketti, jota valtio joutui hakemaan vuonna 2010. Fine Gaelin ja Labourin silloinen koalitiohallitus sanoi, että maksut ovat välttämättömiä, koska vesihuolto maksaa noin miljardi euroa (790 miljoonaa puntaa) vuodessa yleisestä verotuksesta. Kymmenettuhannet ihmiset osallistuivat kuitenkin mielenosoituksiin maksuja vastaan sen jälkeen, kun niiden käyttöönotosta oli ilmoitettu.</w:t>
      </w:r>
    </w:p>
    <w:p>
      <w:r>
        <w:rPr>
          <w:b/>
        </w:rPr>
        <w:t xml:space="preserve">Yhteenveto</w:t>
      </w:r>
    </w:p>
    <w:p>
      <w:r>
        <w:t xml:space="preserve">Irlannin tasavallassa kiistanalaiset vesimaksut poistuvat suurelta osin Irlannin parlamentin (Dáil) äänestyksen jälkeen.</w:t>
      </w:r>
    </w:p>
    <w:p>
      <w:r>
        <w:rPr>
          <w:b/>
          <w:u w:val="single"/>
        </w:rPr>
        <w:t xml:space="preserve">Asiakirjan numero 18085</w:t>
      </w:r>
    </w:p>
    <w:p>
      <w:r>
        <w:t xml:space="preserve">Covid: Korkea-arvoisia ministereitä haastateltu lukitusvuodon tutkinnassa</w:t>
      </w:r>
    </w:p>
    <w:p>
      <w:r>
        <w:t xml:space="preserve">Jessica ParkerBBC:n poliittinen kirjeenvaihtaja Tutkinta käynnistettiin sen jälkeen, kun Boris Johnson oli lehdistölle annettujen tiedotteiden perusteella ilmoittanut Englannin lukituksesta suunniteltua aikaisemmin. Lähteet, jotka ovat lähellä useita ministereitä, jotka osallistuivat tärkeään kokoukseen 10 päivää sitten, ovat kiistäneet osallistuneensa siihen. Kabinettitoimisto sanoi, ettei se kommentoi meneillään olevaa tutkimusta. Virkamiesten tekemä tutkinta keskittyy perjantaina 30. lokakuuta pidettyyn kokoukseen. Johtavat ministerit olivat yksi niistä, jotka keskustelivat uusista koronavirustiedoista, ja joitakin yksityiskohtia julkaistiin tiedotusvälineissä samana iltana. Seuraavana päivänä Johnson ilmoitti lehdistötilaisuudessa Englannin sulkemisesta. Tory-edustajille 31. lokakuuta lähettämässään viestissä pääministeri vakuutti, että tiedotus ei ollut tullut No 10:stä ja että hän oli alun perin toivonut paljastavansa toimenpiteet parlamentille maanantaina. Hän paljasti, että oli perustettu tutkinta "syyllisen kiinni saamiseksi". Kabinettiministeri Michael Govea lähellä olevat lähteet ovat sanoneet, että hän ja hänen avustajansa olivat "tyytyväisiä", kun he toimittivat puhelimensa tutkittavaksi, koska heillä ei ollut mitään salattavaa. Terveysministeri Matt Hancockin tiedottaja sanoi, että kaikki väitteet, joiden mukaan hän olisi ollut vuodon takana, eivät pidä paikkaansa. Myös liittokansleri Rishi Sunakin avustajien puhelimet on tarkastettu, kun häntä haastateltiin viime viikolla Downing Street 11:ssä, ja hän on kiistänyt jyrkästi osallisuutensa.</w:t>
      </w:r>
    </w:p>
    <w:p>
      <w:r>
        <w:rPr>
          <w:b/>
        </w:rPr>
        <w:t xml:space="preserve">Yhteenveto</w:t>
      </w:r>
    </w:p>
    <w:p>
      <w:r>
        <w:t xml:space="preserve">Johtavia ministereitä on haastateltu tai heidän puhelimensa on tarkistettu osana Covid-vuototutkimusta, kuten Mail on Sunday -lehti ensimmäisenä kertoi.</w:t>
      </w:r>
    </w:p>
    <w:p>
      <w:r>
        <w:rPr>
          <w:b/>
          <w:u w:val="single"/>
        </w:rPr>
        <w:t xml:space="preserve">Asiakirjan numero 18086</w:t>
      </w:r>
    </w:p>
    <w:p>
      <w:r>
        <w:t xml:space="preserve">Brasilian pato murtuu: Samarco maksaa korvauksia</w:t>
      </w:r>
    </w:p>
    <w:p>
      <w:r>
        <w:t xml:space="preserve">Murtumat aiheuttivat mutajokien valumisen läheisiin kyliin Minas Geraisin osavaltion kaakkoisosassa. Yksitoista ihmistä sai surmansa ja 12 ihmistä on kateissa, ja heidän oletetaan kuolleen. Samarcon omistavat brasilialainen kaivosjätti Vale ja anglo-australialainen BHP Billiton. Vale ja BHP Billiton "tekivät kaikkensa priorisoidakseen niiden ihmisten tarpeet, jotka olivat onnettomuusalueella" 5. marraskuuta, kun padot murtuivat, se sanoi lausunnossaan. Samarcon mukaan sen allekirjoittama "alustava sitoumus" takaa maksun "ennaltaehkäisevistä hätä-, lieventämis-, korjaus- tai korvaustoimenpiteistä". Viranomaiset myöntävät, että sovittu summa ei riitä kattamaan ympäristölle ja paikalliselle väestölle aiheutuneita vahinkoja. "Tämä on vasta ensimmäinen erä", sanoi osavaltion syyttäjä Carlos Eduardo Ferreira Pinto O Estado de Minas -lehdelle. "Pahin kaivosonnettomuus" Viime viikolla Brasilian ympäristövirasto Ibama määräsi Samarcolle 250 miljoonan reaïsin (43,6 miljoonaa puntaa, 66,3 miljoonaa dollaria) sakon. Ibama kuvaili patomurtumia "Brasilian historian pahimmaksi kaivosonnettomuudeksi". Bento Rodriguesin kylä tuhoutui täysin. Yli 500 ihmistä menetti siellä kotinsa. Samarco saattaa joutua ympäristöviranomaisilta vielä suurempiin sakkoihin veden pilaantumisesta ja paikallisille alueille aiheutuneista vahingoista. Mutaa testataan kaivoksen mahdollisten myrkkyjen varalta. Padon murtumisen syytä ei ole vielä selvitetty, mutta yhtä rakenteista laajennettiin tuolloin osana laajennushanketta.</w:t>
      </w:r>
    </w:p>
    <w:p>
      <w:r>
        <w:rPr>
          <w:b/>
        </w:rPr>
        <w:t xml:space="preserve">Yhteenveto</w:t>
      </w:r>
    </w:p>
    <w:p>
      <w:r>
        <w:t xml:space="preserve">Brasilialainen kaivosyhtiö Samarco on suostunut maksamaan vähintään miljardi reaista (170 miljoonaa puntaa; 260 miljoonaa dollaria) korvauksia kahden padon romahtamisesta, joita se käytti rautamalmin jätevesien varastointiin.</w:t>
      </w:r>
    </w:p>
    <w:p>
      <w:r>
        <w:rPr>
          <w:b/>
          <w:u w:val="single"/>
        </w:rPr>
        <w:t xml:space="preserve">Asiakirjan numero 18087</w:t>
      </w:r>
    </w:p>
    <w:p>
      <w:r>
        <w:t xml:space="preserve">Avon-joki avattiin uudelleen Bathin Victorian sillan alta.</w:t>
      </w:r>
    </w:p>
    <w:p>
      <w:r>
        <w:t xml:space="preserve">Victoria-silta, jota jalankulkijat ja pyöräilijät käyttivät, suljettiin lokakuussa 2010, mutta viime marraskuussa sen alta kulkeva köysirata ja joki suljettiin. Bath and North East Somerset Councilin tekemät vakauttamistyöt on nyt saatu päätökseen. Joen käyttäjiä on varoitettu, että vedenkorkeus on nyt 0,5 metriä (20 tuumaa) alempana. British Waterwaysin tiedottaja sanoi, että jokiosuus on nyt avoinna jokiliikenteelle, mutta hän kehotti varovaisuuteen, koska joessa on viimeaikaisten rankkasateiden vuoksi paljon vettä. Liberaalidemokraattien johtama valtuusto haluaa, että suojeltu silta avataan uudelleen talvella 2013. Tiedottajan mukaan se valmistelee kolmivaiheista ratkaisua sillan suojelemiseksi, johon sisältyy hätätöitä, väliaikaisia töitä ja täysi kunnostaminen. Hän lisäsi, että töiden odotetaan maksavan noin 3 miljoonaa puntaa, joka maksettaisiin neuvoston varoista tai lainoista. Hinauspolku pysyy suljettuna toistaiseksi.</w:t>
      </w:r>
    </w:p>
    <w:p>
      <w:r>
        <w:rPr>
          <w:b/>
        </w:rPr>
        <w:t xml:space="preserve">Yhteenveto</w:t>
      </w:r>
    </w:p>
    <w:p>
      <w:r>
        <w:t xml:space="preserve">Bathissa sijaitseva Avon-joen osuus, joka oli suljettu veneiltä kävelysillan turvallisuudesta aiheutuneiden pelkojen vuoksi, on avattu uudelleen.</w:t>
      </w:r>
    </w:p>
    <w:p>
      <w:r>
        <w:rPr>
          <w:b/>
          <w:u w:val="single"/>
        </w:rPr>
        <w:t xml:space="preserve">Asiakirjan numero 18088</w:t>
      </w:r>
    </w:p>
    <w:p>
      <w:r>
        <w:t xml:space="preserve">Peter Pan -talohankkeen rahoituspyyntöä tuetaan</w:t>
      </w:r>
    </w:p>
    <w:p>
      <w:r>
        <w:t xml:space="preserve">Se on hakenut 600 000 puntaa Moat Braen kartanon muutostöiden viimeisen vaiheen loppuunsaattamiseksi. J.M. Barrien mukaan rakennuksen puutarhat innoittivat häntä Peter Panin kirjoittamiseen. Dumfries and Gallowayn neuvosto on jo myöntänyt 500 000 puntaa hankkeen rahoittamiseen, mutta se hakee nyt lisärahoitusta. Paikallisviranomaiselle laaditussa raportissa todettiin, että 7,4 miljoonaa puntaa on nyt käytettävissä alueen peruskorjaukseen. Monitor-projekti Tarvitaan kuitenkin 600 000 puntaa lisää hankkeen loppuun saattamiseksi. Skotlannin hallituksen Regeneration Capital Grant Fund (RCGF) on todettu mahdolliseksi rahoituslähteeksi, mutta sitä voivat hakea vain paikallisviranomaiset. Neuvosto on jättänyt hakemuksen, jonka tuloksen odotetaan selviävän maaliskuuhun mennessä. Jos hakemus hyväksytään, paikallisviranomaisen on seurattava hanketta ja esitettävä hankkeen valmistumisen jälkeinen arviointi. Sen vuoksi se on sopinut päivittävänsä Peter Pan Moat Brae Trustin kanssa tekemäänsä palvelutasosopimusta, jos rahoitustarjous hyväksytään.</w:t>
      </w:r>
    </w:p>
    <w:p>
      <w:r>
        <w:rPr>
          <w:b/>
        </w:rPr>
        <w:t xml:space="preserve">Yhteenveto</w:t>
      </w:r>
    </w:p>
    <w:p>
      <w:r>
        <w:t xml:space="preserve">Valtuusto on hyväksynyt hakemuksen, jolla haetaan viimeistä rahoitusosuutta kansallisen lastenkirjallisuuden keskuksen perustamiseksi Dumfriesiin.</w:t>
      </w:r>
    </w:p>
    <w:p>
      <w:r>
        <w:rPr>
          <w:b/>
          <w:u w:val="single"/>
        </w:rPr>
        <w:t xml:space="preserve">Asiakirjan numero 18089</w:t>
      </w:r>
    </w:p>
    <w:p>
      <w:r>
        <w:t xml:space="preserve">850 000 puntaa Maggien syöpäkeskukselle Velindre Cardiffin toimipisteessä.</w:t>
      </w:r>
    </w:p>
    <w:p>
      <w:r>
        <w:t xml:space="preserve">Uusi Maggie's-keskus sijaitsisi Velindren syöpäsairaalan tiloissa. Se tukee ihmisiä Kaakkois-Walesissa väliaikaisesti, ja pysyvä ratkaisu on tarkoitus toteuttaa osana Velindren kehitystä, jonka odotetaan avautuvan vuonna 2022. Maggie's-keskukset ovat itsenäisiä, mutta tekevät yhteistyötä NHS:n kanssa kaikkialla Yhdistyneessä kuningaskunnassa. Terveysministeri Vaughan Gething sanoi: "Monet meistä tuntevat jonkun, joka on taistellut syöpää vastaan, ja ovat nähneet omakohtaisesti, millaisia vaikutuksia syövällä on paitsi heihin, myös heidän ystäviinsä ja perheisiinsä. "Tiedämme, että syöpä vaikuttaa yhä useampiin ihmisiin Walesissa. Olemme ylpeitä siitä, että syövästä selviytymisluvut paranevat jatkuvasti, mutta tiedämme, että työtä on aina tehtävä lisää." Swanseassa on jo keskus, ja Maggie's-järjestön toimitusjohtaja Laura Lee sanoi, että yhä useammat ihmiset ovat viime vuosina matkustaneet merkittäviä matkoja saadakseen tukea. Eri puolilla Yhdistynyttä kuningaskuntaa toimivat Maggie's-keskukset noudattavat syövästä kärsineen ja aktivistin Maggie Keswick Jencksin ideoita.</w:t>
      </w:r>
    </w:p>
    <w:p>
      <w:r>
        <w:rPr>
          <w:b/>
        </w:rPr>
        <w:t xml:space="preserve">Yhteenveto</w:t>
      </w:r>
    </w:p>
    <w:p>
      <w:r>
        <w:t xml:space="preserve">Cardiffiin rakennetaan henkistä ja käytännön tukea tarjoava väliaikainen syöpäkeskus sen jälkeen, kun Walesin hallitus on ilmoittanut 850 000 punnan suuruisesta rahakorvauksesta.</w:t>
      </w:r>
    </w:p>
    <w:p>
      <w:r>
        <w:rPr>
          <w:b/>
          <w:u w:val="single"/>
        </w:rPr>
        <w:t xml:space="preserve">Asiakirjan numero 18090</w:t>
      </w:r>
    </w:p>
    <w:p>
      <w:r>
        <w:t xml:space="preserve">Murray Lambden: Knoxin ja Bee Geesin rinnalle harvinaiseen kunniaan</w:t>
      </w:r>
    </w:p>
    <w:p>
      <w:r>
        <w:t xml:space="preserve">Entistä brittiläistä kilpakävelymestaria kuvailtiin "Manxin yleisurheilun jättiläiseksi" hänen kuoltuaan 60-vuotiaana huhtikuussa 2017. Douglasin pormestari Jon Joughin sanoi, että hän oli "inspiraatio monille". Pysyvä kunnianosoitus paljastettiin lähellä Parish Walkin maaliviivaa - tapahtuma, jonka hän voitti 1970-luvulla. Joughin sanoi, että se on vasta kolmas tällainen muistolaatta, joka on jaettu, ja se kuvastaa "hänen vakavaa vaikutustaan Douglasissa ja Mansaarella". Douglas Borough Council on aiemmin myöntänyt kunniamerkin vain taiteilija ja Liberty-suunnittelija Archibald Knoxille ja Bee Gees -yhtyeelle. Joughin sanoi, että hänen menetyksensä on tuntunut laajalti koko saarella ja yleisurheiluyhteisössä. Douglas Borough Councilin tiedottaja sanoi: "Hän toimi esimerkkinä auttaessaan manxilaisten urheilijoiden edistämisessä ja parantamisessa. "Muistolaatta sijaitsee Parish Walkin maalilinjalla tunnustuksena Murrayn menestyksestä ja rakkaudesta tapahtumaan." Hänen leskensä Marie sanoi: "Se ei voisi olla paremmassa paikassa." Lambden edusti Mansaarta Kansainyhteisön kisoissa vuonna 1982 ja oli entinen Parish Walkin ja End 2 End Walkin voittaja. Hän myös perusti ja ylläpiti Manxin yleisurheilun ja Parish walkin verkkosivustoja - joista osan on säilyttänyt British Library - ja oli säännöllisesti tapahtumissa kameransa kanssa.</w:t>
      </w:r>
    </w:p>
    <w:p>
      <w:r>
        <w:rPr>
          <w:b/>
        </w:rPr>
        <w:t xml:space="preserve">Yhteenveto</w:t>
      </w:r>
    </w:p>
    <w:p>
      <w:r>
        <w:t xml:space="preserve">Edesmennyt kilpakävijä Murray Lambden on saanut Douglasissa sinisen muistolaatan jugendsuunnittelija Archibald Knoxin ja Bee Geesin lisäksi.</w:t>
      </w:r>
    </w:p>
    <w:p>
      <w:r>
        <w:rPr>
          <w:b/>
          <w:u w:val="single"/>
        </w:rPr>
        <w:t xml:space="preserve">Asiakirjan numero 18091</w:t>
      </w:r>
    </w:p>
    <w:p>
      <w:r>
        <w:t xml:space="preserve">Mies sairaalassa Whitburnin talossa tapahtuneen räjähdyksen jälkeen</w:t>
      </w:r>
    </w:p>
    <w:p>
      <w:r>
        <w:t xml:space="preserve">Skotlannin palo- ja pelastuspalvelun mukaan useat Whitburnin Dixon Roadin asukkaat tekivät hälytyksen noin klo 09:30 kuultuaan pamauksen. Skotlannin poliisin mukaan tulipalon aiheuttaneeseen räjähdykseen osallistuneen miehen tila ei ole tiedossa. Naapurikiinteistö on myös evakuoitu, kun tapauksen tutkimukset jatkuvat. Hätäkeskuslaitosta avustaa tapahtumapaikalla energiayhtiö. SFRS:n mukaan kolme paloautoa ja raskas pelastusyksikkö vastasivat tapaukseen ja sammuttivat palon. Poliisin edustaja sanoi: "Miespuolinen talonmies on viety ambulanssilla paikalliseen sairaalaan, jossa hoitohenkilökunta hoitaa häntä."</w:t>
      </w:r>
    </w:p>
    <w:p>
      <w:r>
        <w:rPr>
          <w:b/>
        </w:rPr>
        <w:t xml:space="preserve">Yhteenveto</w:t>
      </w:r>
    </w:p>
    <w:p>
      <w:r>
        <w:t xml:space="preserve">Mies on viety sairaalaan West Lothianissa sijaitsevassa talossa tapahtuneen räjähdyksen jälkeen.</w:t>
      </w:r>
    </w:p>
    <w:p>
      <w:r>
        <w:rPr>
          <w:b/>
          <w:u w:val="single"/>
        </w:rPr>
        <w:t xml:space="preserve">Asiakirjan numero 18092</w:t>
      </w:r>
    </w:p>
    <w:p>
      <w:r>
        <w:t xml:space="preserve">BBC:n tähdet liittyvät vetoomukseen löytää bussiin jätetty Eggheads-kuva</w:t>
      </w:r>
    </w:p>
    <w:p>
      <w:r>
        <w:t xml:space="preserve">Ben Jones kadotti kuvan tietovisailukilpailijasta Mapperleyn ja Nottinghamin välisessä bussissa viime kuussa. Hän oli menossa kaupunkiin kehystämään sitä, kun se jäi jäljelle. Sosiaalisessa mediassa julkaistua vetoomusta kuvan löytämiseksi on jaettu satoja kertoja muun muassa Australiassa ja Etelä-Koreassa. Jones kertoi BBC Radio 1:n aamiaisohjelman juontajalle Jamesille, että kuva oli lahja ystävälle. Hän sanoi, että he olivat "ryhtyneet tähän outoon juttuun", jossa he lähettivät toisilleen kuvia Eggheadsin jäsenistä "huvikseen". Jones huomasi "täydellisen lahjan" ollessaan autokaupassa Colwickissa ja matkusti bussilla numero 46 kaupunkiin kehystämään sitä. Hän sanoi, että vetoomus kadonneen kuvan löytämiseksi oli itse asiassa ollut "paljon hauskempi kuin lahja". Jones kertoi lähettäneensä vetoomuksen Facebookiin odottaen, että se saisi "ehkä pari jakoa Mapperleyssa", mutta hän sanoi, ettei osannut odottaa, että viestiä jaettaisiin yli 1 000 kertaa. Hän kuitenkin lisäsi: "Olisin hyvin järkyttynyt ja yllättynyt, jos saisin sen takaisin". James, joka "rakasti" herra Jonesin tarinaa, puhui Eggheads-juontaja Jeremy Vinen kanssa korvaavan kuvan saamisesta. Vine vitsaili, että tilanne oli "hyvin vakava", ja lisäsi: "Yksi syy siihen, että näillä on hyvin korkea arvo, on se, että Chris on eräänlainen Howard Hughesin hahmo - häneen voi ottaa yhteyttä vain kirjeitse." Hän vitsaili lisäksi, että esine oli "liian arvokas" otettavaksi mukaan julkiseen liikenteeseen, mutta vahvisti ottavansa yhteyttä kysyjään. Hän toivoi voivansa toimittaa Jonesille uuden signeeratun valokuvan "kolmen päivän kuluessa". Seuraa BBC East Midlandsia Facebookissa, Twitterissä tai Instagramissa. Lähetä juttuideoita osoitteeseen eastmidsnews@bbc.co.uk.</w:t>
      </w:r>
    </w:p>
    <w:p>
      <w:r>
        <w:rPr>
          <w:b/>
        </w:rPr>
        <w:t xml:space="preserve">Yhteenveto</w:t>
      </w:r>
    </w:p>
    <w:p>
      <w:r>
        <w:t xml:space="preserve">Mies, joka jätti vahingossa Eggheads-tähti Chris Hughesin signeeratun valokuvan bussiin, sanoi, ettei hän odottanut BBC:n tähtien Greg Jamesin ja Jeremy Vinen auttavan häntä löytämään sitä.</w:t>
      </w:r>
    </w:p>
    <w:p>
      <w:r>
        <w:rPr>
          <w:b/>
          <w:u w:val="single"/>
        </w:rPr>
        <w:t xml:space="preserve">Asiakirjan numero 18093</w:t>
      </w:r>
    </w:p>
    <w:p>
      <w:r>
        <w:t xml:space="preserve">Dee-joen suistossa rannalle joutunut valas on saattanut palata mereen.</w:t>
      </w:r>
    </w:p>
    <w:p>
      <w:r>
        <w:t xml:space="preserve">Noin 30 jalkaa pitkä valas löydettiin noin kello 09.00 BST Flintshiren rannikolta. Maailman toiseksi suurimman valaan, merinisäkkään, uskotaan olevan vasta kuuden tai seitsemän kuukauden ikäinen. Vapaaehtoiset nostivat valaan pinnalle, ja sen nähtiin uivan merelle. Pelastajat kertoivat, että aluksi neljän tai viiden paikallisen vapaaehtoisen ryhmä lähti veneen ja eläinlääkärin kanssa rannalle joutuneen eläimen luo. He sanoivat olevansa erittäin huolissaan valaan hyvinvoinnista, koska se oli "kaukana" tavanomaisesta syvänteestään ja vasikkana todennäköisesti edelleen riippuvainen emostaan. Julia Cable British Divers Marine Life Rescue -järjestöstä, joka koordinoi pelastustoimia, sanoi, että eläin oli ollut sekaisin ja vietti noin 20 minuuttia pelastusveneen vierellä. "Kun se nousi vuoroveden mukana takaisin pinnalle, se ui avoimemmille vesille", hän sanoi. "Pidämme peukkuja - se oli menossa oikeaan suuntaan." Aluetta tarkkaillaan seuraavien 36-48 tunnin ajan. Ryhmä ei ole yksilöinyt tarkkaa sijaintia, jossa rannalle ajautuminen tapahtui, ja virkamiehet lisäsivät: "Pyydämme ystävällisesti, että ihmisten on jatkossakin noudatettava edelleen voimassa olevia Covid-19-ohjeita, mukaan lukien viiden mailin matkustusrajoitus Walesissa, joten ihmisten ei pitäisi yrittää vierailla alueella tai kokoontua ryhmiin."</w:t>
      </w:r>
    </w:p>
    <w:p>
      <w:r>
        <w:rPr>
          <w:b/>
        </w:rPr>
        <w:t xml:space="preserve">Yhteenveto</w:t>
      </w:r>
    </w:p>
    <w:p>
      <w:r>
        <w:t xml:space="preserve">Sukeltajaryhmä, joka yrittää pelastaa Dee-joen suiston rannalle eksyneen valaan, sanoo, että se on palannut takaisin avoimille vesille.</w:t>
      </w:r>
    </w:p>
    <w:p>
      <w:r>
        <w:rPr>
          <w:b/>
          <w:u w:val="single"/>
        </w:rPr>
        <w:t xml:space="preserve">Asiakirjan numero 18094</w:t>
      </w:r>
    </w:p>
    <w:p>
      <w:r>
        <w:t xml:space="preserve">Poliisi tutkii Bishop Goren koulutytön äkillistä kuolemaa</w:t>
      </w:r>
    </w:p>
    <w:p>
      <w:r>
        <w:t xml:space="preserve">Bishop Goren koulun oppilasta Nyah Jamesia kuvailtiin elinvoimaiseksi tytöksi, joka oli suosittu oppilaiden ja henkilökunnan keskuudessa. Hänen perheensä sanoi rakastavansa häntä koko sydämestään, eikä heidän elämänsä olisi enää koskaan samanlaista. Etelä-Walesin poliisi tutkii Swansean Blaenymaesin alueella sijaitsevassa osoitteessa tapahtunutta kuolemaa. Hänen perheensä sanoi lausunnossaan: "Nyah oli kaunis, elinvoimainen 14-vuotias lapsi, jolla oli koko elämä edessään. "Menetimme pienen tyttömme olosuhteiden vuoksi, joihin emme voineet vaikuttaa. Hän rakasti ystäviään, perhettään ja me rakastimme häntä koko sydämestämme. "Hänellä oli niin paljon edessä ja hän halusi matkustaa ja nähdä maailmaa." Rehtori Ryan Davies sanoi, että koulu oli syvästi surullinen neiti Jamesin kuolemasta, sillä hän oli "saavuttanut hyviä tuloksia". Oppilaat ja henkilökunta saivat tukea uutisen jälkeen.</w:t>
      </w:r>
    </w:p>
    <w:p>
      <w:r>
        <w:rPr>
          <w:b/>
        </w:rPr>
        <w:t xml:space="preserve">Yhteenveto</w:t>
      </w:r>
    </w:p>
    <w:p>
      <w:r>
        <w:t xml:space="preserve">Poliisi tutkii 14-vuotiaan swansealaisen koulutytön äkillistä kuolemaa.</w:t>
      </w:r>
    </w:p>
    <w:p>
      <w:r>
        <w:rPr>
          <w:b/>
          <w:u w:val="single"/>
        </w:rPr>
        <w:t xml:space="preserve">Asiakirjan numero 18095</w:t>
      </w:r>
    </w:p>
    <w:p>
      <w:r>
        <w:t xml:space="preserve">David Sterlingistä tulee NI:n siviilihallinnon väliaikainen päällikkö</w:t>
      </w:r>
    </w:p>
    <w:p>
      <w:r>
        <w:t xml:space="preserve">Siirto antaa virkaa tekevälle Sir Malcom McKibbenille mahdollisuuden keskittyä tehtäväänsä neuvotteluissa vallanjaon palauttamiseksi. Sir Malcolm on ottanut keskeisen roolin neuvotteluissa sen jälkeen, kun nationalistit ja republikaanit kyseenalaistivat NI-ministerin James Brokenshiren puolueettomuuden. Sterling otti Stormontin talouden hallinnan haltuunsa maaliskuussa, koska varainhoitovuoden talousarviota ei saatu hyväksyttyä. Hän sanoi, että virkamieskunta kohtasi monia haasteita. "Odotan innolla tiivistä yhteistyötä kollegojen kanssa kaikissa ministeriöissä, jotta voimme jatkaa keskeisten palvelujen tarjoamista Pohjois-Irlannin kansalaisille", hän sanoi. "Työskentelen luonnollisesti hyvin tiiviisti Sir Malcolmin kanssa seuraavien viikkojen aikana." Hän on käyttänyt hätätilavaltuuksia vapauttaakseen rahaa ja resursseja osastoille, kunnes uusi talousarvio on valmis. Sterling sanoi, että vaikka menettelyjen avulla voidaan pitää julkisten palvelujen rahavirta yllä, ne eivät korvaa toimeenpanevan elimen hyväksymää talousarviota.</w:t>
      </w:r>
    </w:p>
    <w:p>
      <w:r>
        <w:rPr>
          <w:b/>
        </w:rPr>
        <w:t xml:space="preserve">Yhteenveto</w:t>
      </w:r>
    </w:p>
    <w:p>
      <w:r>
        <w:t xml:space="preserve">David Sterling on nimitetty Pohjois-Irlannin siviilihallinnon uudeksi väliaikaiseksi johtajaksi.</w:t>
      </w:r>
    </w:p>
    <w:p>
      <w:r>
        <w:rPr>
          <w:b/>
          <w:u w:val="single"/>
        </w:rPr>
        <w:t xml:space="preserve">Asiakirjan numero 18096</w:t>
      </w:r>
    </w:p>
    <w:p>
      <w:r>
        <w:t xml:space="preserve">Mies tunnustaa syyttömyytensä Astonin ruumiin löytymisen aiheuttamaan murhaan</w:t>
      </w:r>
    </w:p>
    <w:p>
      <w:r>
        <w:t xml:space="preserve">Poliisi löysi 47-vuotiaan Najeeba Al-Alariqyn sen jälkeen, kun hätäpalvelut oli kutsuttu Sutton Streetille Astonissa Birminghamissa 23. maaliskuuta. Ruumiinavaus osoitti, että hän kuoli kaulaansa kohdistuneeseen paineeseen. Abeen Thabet, 49, West Park Roadilta, Smethwickistä, tunnusti perjantaina Birminghamin kruununoikeudessa syyttömyytensä, ja oikeudenkäynti on määrä järjestää 17. elokuuta. Seuraa BBC West Midlandsia Facebookissa, Twitterissä ja Instagramissa. Lähetä juttuideasi osoitteeseen: newsonline.westmidlands@bbc.co.uk</w:t>
      </w:r>
    </w:p>
    <w:p>
      <w:r>
        <w:rPr>
          <w:b/>
        </w:rPr>
        <w:t xml:space="preserve">Yhteenveto</w:t>
      </w:r>
    </w:p>
    <w:p>
      <w:r>
        <w:t xml:space="preserve">Mies on tunnustanut syyttömyytensä murhaan sen jälkeen, kun nainen löydettiin kuolleena kotoaan.</w:t>
      </w:r>
    </w:p>
    <w:p>
      <w:r>
        <w:rPr>
          <w:b/>
          <w:u w:val="single"/>
        </w:rPr>
        <w:t xml:space="preserve">Asiakirjan numero 18097</w:t>
      </w:r>
    </w:p>
    <w:p>
      <w:r>
        <w:t xml:space="preserve">Steve McQueen: Uusia taideteoksia esillä Lontoossa</w:t>
      </w:r>
    </w:p>
    <w:p>
      <w:r>
        <w:t xml:space="preserve">Näyttely avautuu Thomas Dane Galleriassa 14. lokakuuta alkaen samaan aikaan Frieze Art Fair -tapahtuman kanssa. Näyttelyn ytimessä on Ashes, super 8 -filmille kuvattu äänielokuva, joka on suunniteltu heijastettavaksi galleriassa. Ashes saa ensiesityksensä yksittäisenä teoksena Tokiossa myöhemmin tässä kuussa. Lontoossa sen lisäksi nähdään joukko muita uusia teoksia, jotka gallerian mukaan "laajentavat entisestään McQueenin tutkimuksia kuvasta ja kuvantuotannosta". Näyttely juhlistaa kymmenvuotispäivää McQueenin yksityisnäyttelystä Into This World, joka oli hänen ensimmäinen näyttelynsä Thomas Dane Galleryssa vuonna 2004. Länsi-Intiassa kuvattu Ashes on McQueenin ensimmäinen uusi teos sen jälkeen, kun 12 Years a Slave voitti maaliskuussa kolme Oscar-palkintoa - parhaan elokuvan, Lupita Nyong'o:n parhaan miessivuosan ja John Ridleyn sovitetun käsikirjoituksen. Lontoossa vuonna 1969 syntynyt McQueen opiskeli Chelsean taidekoulussa ja Goldsmith's Collegessa Lontoossa, jossa hän aloitti ensimmäisen kerran elokuvan ja videon käytön taideteoksissa. Hän voitti Turner-palkinnon vuonna 1999, hänet nimitettiin Irakin viralliseksi sotataiteilijaksi vuonna 2003 ja hän edusti Britanniaa Venetsian biennaalissa vuonna 2009. McQueenin teoksia on eri puolilla maailmaa, muun muassa Lontoon Taten, New Yorkin modernin taiteen museon, Chicagon taideinstituutin ja Pariisin modernin taiteen museon kokoelmissa. 12 Years a Slave -elokuvan lisäksi McQueen ohjasi IRA:n nälkälakkolaista Bobby Sandsista kertovan Hunger-elokuvan (2008) ja seksiriippuvuusdraaman Shame (2011). Kaikissa kolmessa elokuvassa näytteli Michael Fassbender.</w:t>
      </w:r>
    </w:p>
    <w:p>
      <w:r>
        <w:rPr>
          <w:b/>
        </w:rPr>
        <w:t xml:space="preserve">Yhteenveto</w:t>
      </w:r>
    </w:p>
    <w:p>
      <w:r>
        <w:t xml:space="preserve">Lontoossa järjestetään syksyllä taiteilija ja elokuvantekijä Steve McQueenin uusien teosten näyttely, joka on ensimmäinen hänen Oscar-menestyksensä jälkeen.</w:t>
      </w:r>
    </w:p>
    <w:p>
      <w:r>
        <w:rPr>
          <w:b/>
          <w:u w:val="single"/>
        </w:rPr>
        <w:t xml:space="preserve">Asiakirjan numero 18098</w:t>
      </w:r>
    </w:p>
    <w:p>
      <w:r>
        <w:t xml:space="preserve">John Leslietä syytetään seksuaalirikoksesta</w:t>
      </w:r>
    </w:p>
    <w:p>
      <w:r>
        <w:t xml:space="preserve">54-vuotiasta miestä syytetään pahoinpitelystä Westminsterissä joulukuussa 2008, jolloin nainen oli 30-vuotias. Scotland Yardin mukaan Edinburghista kotoisin oleva Leslie sai syytteen naisen seksuaalisesta koskettelusta 5. kesäkuuta. Hänen on määrä saapua Westminsterin käräjäoikeuteen 25. heinäkuuta. Leslie aloitti tv-uransa vuonna 1989, jolloin hänestä tuli BBC:n Blue Peter -ohjelman juontaja. Hän esiintyi lasten tv-ohjelmassa viiden vuoden ajan muiden juontajien, kuten Caron Keatingin, Tim Vincentin, Anthea Turnerin ja Diane-Louise Jordanin, kanssa. Sen jälkeen hän juonsi ITV:n This Morning -ohjelmaa ja oli myös säännöllisesti mukana Onnenpyörä-peliohjelmassa.</w:t>
      </w:r>
    </w:p>
    <w:p>
      <w:r>
        <w:rPr>
          <w:b/>
        </w:rPr>
        <w:t xml:space="preserve">Yhteenveto</w:t>
      </w:r>
    </w:p>
    <w:p>
      <w:r>
        <w:t xml:space="preserve">Entinen Blue Peter -juontaja John Leslie on saanut syytteen naisen seksuaalisesta ahdistelusta.</w:t>
      </w:r>
    </w:p>
    <w:p>
      <w:r>
        <w:rPr>
          <w:b/>
          <w:u w:val="single"/>
        </w:rPr>
        <w:t xml:space="preserve">Asiakirjan numero 18099</w:t>
      </w:r>
    </w:p>
    <w:p>
      <w:r>
        <w:t xml:space="preserve">Coronavirus: Taiteilija maalaa koiramuotokuvia eristetyille terveydenhuollon työntekijöille</w:t>
      </w:r>
    </w:p>
    <w:p>
      <w:r>
        <w:t xml:space="preserve">Camilla Frederick, 66, innostui Tom Croftin käynnistettyä #portraitsforNHSheroes-kampanjan. Hän on ottanut tehtäväkseen kolme muotokuvaa, muun muassa yhden hoitokodin johtajalle Chris Dandolle, joka on ollut erossa koirastaan jo kuukauden ajan. Hän kertoi: "Hän on tehnyt paljon töitä, ja hän on ollut jo kaksi viikkoa poissa: "Se on kuin pieni pala Stanleytä olisi kanssani." Hän sanoi: "Se on kuin pieni pala Stanleytä kanssani." Batcombesta Somersetissa kotoisin oleva rouva Frederick on maalannut yhdeksän vuotta ja halusi tehdä jotain muuta kuin herra Croft, jotta hän voisi piristää Dandon kaltaisia etulinjan työntekijöitä, koska "olemme koiraystävällinen kansakunta". Herra Dando on asunut Cheddarissa sijaitsevassa hoitokodissa, jossa on 23 asukasta, eikä hän ole nähnyt perhettään ja koiraansa Stanleyta huhtikuun alun jälkeen. Hän sanoi: Camilla ja muut ihmiset tekevät asioita, jotka saavat meidät hymyilemään ja auttavat meitä selviytymään jokaisesta päivästä." Hän sanoi: "On niin mukava tunne tietää, että Camilla ja muut ihmiset tekevät asioita, jotka saavat meidät hymyilemään ja auttavat meitä selviytymään jokaisesta päivästä." Muotokuvataiteilija ottaa yleensä vastaan projekteja, joilla on poliittinen viesti, mutta lemmikkien muotokuvat saavat hänet jatkamaan työtään nähdessään, kuinka paljon iloa ja piristystä ne antavat ihmisille. Hän sanoi: "Olen yrittänyt vangita hieman koiran luonnetta. "Kun Chris saa maalauksen, se jää hänelle muistoksi", hän lisäsi. Frederick toivoo saavansa Stanleyn maalauksen pian valmiiksi ja etsii lisää lemmikkieläinaiheita.</w:t>
      </w:r>
    </w:p>
    <w:p>
      <w:r>
        <w:rPr>
          <w:b/>
        </w:rPr>
        <w:t xml:space="preserve">Yhteenveto</w:t>
      </w:r>
    </w:p>
    <w:p>
      <w:r>
        <w:t xml:space="preserve">Taiteilija on alkanut maalata koiramuotokuvia sairaaloiden ja hoitokotien henkilökunnalle, joka on eristyksissä nelijalkaisista ystävistään.</w:t>
      </w:r>
    </w:p>
    <w:p>
      <w:r>
        <w:rPr>
          <w:b/>
          <w:u w:val="single"/>
        </w:rPr>
        <w:t xml:space="preserve">Asiakirjan numero 18100</w:t>
      </w:r>
    </w:p>
    <w:p>
      <w:r>
        <w:t xml:space="preserve">Norwichin räjähdys: uhrit kuolivat "tulipaloon ja savuihin</w:t>
      </w:r>
    </w:p>
    <w:p>
      <w:r>
        <w:t xml:space="preserve">Daniel Timbers, 29, ja Barry Joy, 56, työskentelivät Harford Attachments -liikkeessä Spar Roadilla, kun he kuolivat maanantaina hieman kello 09:00 BST jälkeen. Miesten uskotaan työskennelleen maaliruiskutusalueella. Heidän ruumiinsa vietiin pois työmaalta tiistaina iltapäivällä. Kaivinkoneiden kauhoja valmistavassa yrityksessä on suoritettu rikostekninen tutkimus. Komisario Paul Durham sanoi, että rikostekniset tutkimukset ja todistajalausuntojen hankkiminen ovat edistyneet merkittävästi. "Tähän mennessä kerätyt todisteet viittaavat siihen, että kyseessä on leimahdusräjähdys, joka tapahtuu, kun myrkylliset kaasut kerääntyvät", hän sanoi. "Tämä yhdistettynä jonkinlaiseen syttymiseen on aiheuttanut palopalloefektin." Health and Safety Executive sanoi, että sen tarkastajat ja sähköturvallisuusasiantuntijat keräävät todisteita. Aiheeseen liittyvät Internet-linkit Health and Safety Executive Norfolk Constabulary Norfolkin palo- ja pelastuslaitos</w:t>
      </w:r>
    </w:p>
    <w:p>
      <w:r>
        <w:rPr>
          <w:b/>
        </w:rPr>
        <w:t xml:space="preserve">Yhteenveto</w:t>
      </w:r>
    </w:p>
    <w:p>
      <w:r>
        <w:t xml:space="preserve">Kaksi Norwichissa sijaitsevan tehtaan räjähdyksessä kuollutta miestä kuoli "tulipalon vaikutuksiin ja palamishuurujen hengittämiseen", kuten ruumiinavauksissa on todettu.</w:t>
      </w:r>
    </w:p>
    <w:p>
      <w:r>
        <w:rPr>
          <w:b/>
          <w:u w:val="single"/>
        </w:rPr>
        <w:t xml:space="preserve">Asiakirjan numero 18101</w:t>
      </w:r>
    </w:p>
    <w:p>
      <w:r>
        <w:t xml:space="preserve">Plaid esittää ainoaa ehdokasta Angleseyn valtuuston johtajaksi</w:t>
      </w:r>
    </w:p>
    <w:p>
      <w:r>
        <w:t xml:space="preserve">Llinos Medi Huws oli tiettävästi ainoa jäljellä oleva ehdokas sen jälkeen, kun riippumaton Ken Hughes vetäytyi. Joitakin sitoutumattomia arvosteltiin siitä, että he tukevat Plaidin johtamaa hallintoa riippumattoman johtajan sijasta. Hughes sanoi olevansa pettynyt siihen, etteivät riippumattomat valtuutetut olleet yhdistäneet voimiaan hallinnon muodostamiseksi. Toukokuun 4. päivänä Plaid sai kaksi paikkaa ja ohitti riippumattomat ja nousi saaren suurimmaksi ryhmäksi 14 paikallaan. Työväenpuolueen valtuutettu John Arwel Roberts sanoi olevansa "hyvin pettynyt" siihen, että osa riippumattomista oli päättänyt tukea Plaidia. Uusi valtuuston johtaja valitaan virallisesti 23. toukokuuta pidettävässä kokouksessa.</w:t>
      </w:r>
    </w:p>
    <w:p>
      <w:r>
        <w:rPr>
          <w:b/>
        </w:rPr>
        <w:t xml:space="preserve">Yhteenveto</w:t>
      </w:r>
    </w:p>
    <w:p>
      <w:r>
        <w:t xml:space="preserve">Plaid Cymru -puolueen odotetaan johtavan Angleseyn neuvostoa sen jälkeen, kun ehdokkaita johtajan virkaan oli vain yksi.</w:t>
      </w:r>
    </w:p>
    <w:p>
      <w:r>
        <w:rPr>
          <w:b/>
          <w:u w:val="single"/>
        </w:rPr>
        <w:t xml:space="preserve">Asiakirjan numero 18102</w:t>
      </w:r>
    </w:p>
    <w:p>
      <w:r>
        <w:t xml:space="preserve">Heads of the Valleys A465 Gilwern-Brynmawr on tarkoitus rakentaa kaksisuuntaiseksi.</w:t>
      </w:r>
    </w:p>
    <w:p>
      <w:r>
        <w:t xml:space="preserve">Työt Gilwernin, Abergavennyn ja Brynmawrin välisellä 8 kilometrin (5 mailin) osuudella on tarkoitus aloittaa vuoden lopussa. Työhön kuuluu nykyisen tien leventäminen, joka kulkee Clydachin rotkon läpi Clydach-joen varrella. Liikenneministeri Edwina Hart sanoi, että se parantaisi turvallisuutta ja matka-aikoja. Uusi osuus yhdistää vuonna 2008 valmistuneen Abergavennyn ja Gilwernin välisen osuuden sekä Brynmawrin ja Tredegarin välisen osuuden, jonka on määrä valmistua ensi vuonna. Osuudella on myös uusia jalankulku- ja pyöräteitä sekä eritasoinen ajorata. Hanke on osa laajempaa Walesin hallituksen suunnitelmaa, jonka tavoitteena on muuttaa koko A465 Abergavennystä Neathiin kaksikaistaiseksi vuoteen 2020 mennessä. Tie on yksi Walesin vilkkaimmista teistä, ja Gilwernistä Brynmawriin kulkevalla osuudella on tapahtunut enemmän vakavia ja kuolemaan johtaneita onnettomuuksia kuin millään muulla osuudella.</w:t>
      </w:r>
    </w:p>
    <w:p>
      <w:r>
        <w:rPr>
          <w:b/>
        </w:rPr>
        <w:t xml:space="preserve">Yhteenveto</w:t>
      </w:r>
    </w:p>
    <w:p>
      <w:r>
        <w:t xml:space="preserve">Kaakkois-Walesissa sijaitsevan A465 Heads of the Valleys -tien neljäs osuus muutetaan kaksikaistaiseksi tieksi.</w:t>
      </w:r>
    </w:p>
    <w:p>
      <w:r>
        <w:rPr>
          <w:b/>
          <w:u w:val="single"/>
        </w:rPr>
        <w:t xml:space="preserve">Asiakirjan numero 18103</w:t>
      </w:r>
    </w:p>
    <w:p>
      <w:r>
        <w:t xml:space="preserve">Sheffieldin vanha kaupungintalo myydään 2 miljoonalla punnalla</w:t>
      </w:r>
    </w:p>
    <w:p>
      <w:r>
        <w:t xml:space="preserve">Grade II -luokituksen mukainen vanha kaupungintalo on listattu myytäväksi kuusinumeroisella hintalapulla Rightmove-sivustolla. Vanhan kaupungintalon suojeluryhmä Friends of the Old Town Hall aloitti aiemmin tänä vuonna tarjouksen Waingatessa sijaitsevan rakennuksen pelastamiseksi. Vuonna 1808 rakennettu rakennus on ollut tyhjillään vuodesta 1996. Vuonna 2007 se sisällytettiin Victorian Society -järjestön luetteloon Yhdistyneen kuningaskunnan uhanalaisimmista rakennuksista. James Hughes yhdistyksestä sanoi: "[Olemme] olleet pitkään huolissamme Sheffieldin vanhan kaupungintalon tilasta. "Myynti on mahdollisesti hyvä uutinen rakennuksen kannalta. Lopullinen näkemyksemme riippuisi kuitenkin rakennuksen muuttamista asuinkäyttöön koskevien suunnitelmien yksityiskohdista.""</w:t>
      </w:r>
    </w:p>
    <w:p>
      <w:r>
        <w:rPr>
          <w:b/>
        </w:rPr>
        <w:t xml:space="preserve">Yhteenveto</w:t>
      </w:r>
    </w:p>
    <w:p>
      <w:r>
        <w:t xml:space="preserve">Sheffieldin historiallinen rakennus, joka kampanjoijien mukaan on jätetty "mätänemään", on myynnissä 2 miljoonan punnan hintaan.</w:t>
      </w:r>
    </w:p>
    <w:p>
      <w:r>
        <w:rPr>
          <w:b/>
          <w:u w:val="single"/>
        </w:rPr>
        <w:t xml:space="preserve">Asiakirjan numero 18104</w:t>
      </w:r>
    </w:p>
    <w:p>
      <w:r>
        <w:t xml:space="preserve">Alderneyn St Anne's Schoolin henkilöstövähennykset</w:t>
      </w:r>
    </w:p>
    <w:p>
      <w:r>
        <w:t xml:space="preserve">Kokopäiväisen henkilöstön määrä vähenee 18:sta 15:een sen jälkeen, kun oppilaiden määrä on laskenut 200:sta noin 135:een viidessä vuodessa. Rehtori Mike Gaunt sanoi, että oppilaiden määrän vähentyessä oli väistämätöntä, että henkilökunnan virkoja oli vähennettävä. Hän sanoi, että leikkaukset toivottiin toteutettavan siten, että irtisanomisia ei tehtäisi "viimeisenä keinona". Gauntin mukaan tavoitteena oli varmistaa, että muutokset eivät vaikuta oppilaiden koulutukseen. Guernseyn opetusministeriön tiedottaja sanoi, että se tukee koulua, jotta oppilaille aiheutuvia vaikutuksia voitaisiin minimoida muutosten aikana. Muutoksen odotetaan säästävän noin 150 000 puntaa koulun 1,5 miljoonan punnan budjetista.</w:t>
      </w:r>
    </w:p>
    <w:p>
      <w:r>
        <w:rPr>
          <w:b/>
        </w:rPr>
        <w:t xml:space="preserve">Yhteenveto</w:t>
      </w:r>
    </w:p>
    <w:p>
      <w:r>
        <w:t xml:space="preserve">Alderneyn St Anne's Schoolin opettajien määrää vähennetään oppilasmäärän vähenemisen vuoksi.</w:t>
      </w:r>
    </w:p>
    <w:p>
      <w:r>
        <w:rPr>
          <w:b/>
          <w:u w:val="single"/>
        </w:rPr>
        <w:t xml:space="preserve">Asiakirjan numero 18105</w:t>
      </w:r>
    </w:p>
    <w:p>
      <w:r>
        <w:t xml:space="preserve">Jerseyn kuninkaallisen perunan saastuminen maksoi saarelle 500 000 puntaa</w:t>
      </w:r>
    </w:p>
    <w:p>
      <w:r>
        <w:t xml:space="preserve">Beauportin ranta suljettiin vuonna 1992, kun alueelle heitettiin tonneittain Jersey Royals -lauttoja sen jälkeen, kun ihmiset eivät enää ostaneet niitä. Perunoista peräisin oleva neste saastutti rannan, ja yli 10 vuoden ajan säiliöautot veivät jätevedet puhdistettavaksi. Apulaisseriffi Kevin Lewis sanoi, ettei näin enää koskaan tapahtuisi. Insinöörien oli rakennettava pumppaamo rannan saastuttaneen nesteen poistamiseksi. Duncan Berry osavaltioiden liikenneosastolta sanoi, että kestäisi vielä jonkin aikaa, ennen kuin valumavedet olisivat turvallisia. Hän sanoi: "Aluksi tältä paikalta peräisin olevan nesteen vahvuus oli 20 kertaa suurempi kuin orgaanisen jäteveden vahvuus. Se on nyt laskenut merkittävästi 10 prosenttiin raakaviemärin määrästä, mutta se on edelleen hyvin happea kuluttavaa, emmekä halua, että sitä pääsee rannalle." Hän totesi, että "se on nyt huomattavasti alhaisempi kuin raakaviemäri. Pumppaamme sen edelleen Bellozanneen käsiteltäväksi." Joidenkin vuosien ajan neste oli kuljetettava pois säiliöautoilla.</w:t>
      </w:r>
    </w:p>
    <w:p>
      <w:r>
        <w:rPr>
          <w:b/>
        </w:rPr>
        <w:t xml:space="preserve">Yhteenveto</w:t>
      </w:r>
    </w:p>
    <w:p>
      <w:r>
        <w:t xml:space="preserve">Beauportin hautautuneiden perunoiden 20 vuotta sitten aiheuttama saastuminen maksoi saarelle liikenneministerin mukaan noin 500 000 puntaa.</w:t>
      </w:r>
    </w:p>
    <w:p>
      <w:r>
        <w:rPr>
          <w:b/>
          <w:u w:val="single"/>
        </w:rPr>
        <w:t xml:space="preserve">Asiakirjan numero 18106</w:t>
      </w:r>
    </w:p>
    <w:p>
      <w:r>
        <w:t xml:space="preserve">Hastings: Hastings: Kaksi miestä kuoli vedettyään heidät merestä</w:t>
      </w:r>
    </w:p>
    <w:p>
      <w:r>
        <w:t xml:space="preserve">Pelastuspalvelut kutsuttiin East Beach Streetille, Hastingsiin, torstaina klo 11:20 BST, kun miehet joutuivat vaikeuksiin vedessä. Molemmat vedettiin merestä, ja heidät hoidettiin paikan päällä ennen kuin heidät vietiin Conquestin sairaalaan. Kaksikko - 34-vuotias mies Lontoosta ja 38-vuotias mies Hastingsista - kuoli molemmat sairaalassa myöhemmin samana päivänä. Kolmas heidän mukanaan ollut henkilö onnistui pääsemään rantaan. Paikalle saapuivat Sussexin poliisi, South East Coast Ambulance Service, ambulanssi ja rannikkovartiosto sekä sen etsintä- ja pelastushelikopteri. Lähiomaisille on ilmoitettu, ja asia on siirretty kuolinsyyntutkijalle.</w:t>
      </w:r>
    </w:p>
    <w:p>
      <w:r>
        <w:rPr>
          <w:b/>
        </w:rPr>
        <w:t xml:space="preserve">Yhteenveto</w:t>
      </w:r>
    </w:p>
    <w:p>
      <w:r>
        <w:t xml:space="preserve">Kaksi miestä on kuollut sen jälkeen, kun heidät oli nostettu merestä East Sussexin rannikolla.</w:t>
      </w:r>
    </w:p>
    <w:p>
      <w:r>
        <w:rPr>
          <w:b/>
          <w:u w:val="single"/>
        </w:rPr>
        <w:t xml:space="preserve">Asiakirjan numero 18107</w:t>
      </w:r>
    </w:p>
    <w:p>
      <w:r>
        <w:t xml:space="preserve">Snowdon-vuoren Pyg-radan putoamisessa kuollut mies nimetty</w:t>
      </w:r>
    </w:p>
    <w:p>
      <w:r>
        <w:t xml:space="preserve">Malcolm William David Tinsley, 26, St Helensistä, Merseysidesta, putosi vuoren Pyg-radalta maanantai-iltana. Llanberisin vuoristopelastuksen vapaaehtoiset löysivät hänen ruumiinsa. Luoteis-Walesin kuolinsyyntutkija käynnisti perjantaina kuoleman tutkinnan. Tinsley oli kolmen päivän sisällä toinen Snowdonia-vuoristossa kuollut henkilö, kun mies oli pudonnut kuoliaaksi läheisellä Tryfanilla.</w:t>
      </w:r>
    </w:p>
    <w:p>
      <w:r>
        <w:rPr>
          <w:b/>
        </w:rPr>
        <w:t xml:space="preserve">Yhteenveto</w:t>
      </w:r>
    </w:p>
    <w:p>
      <w:r>
        <w:t xml:space="preserve">Snowdonilla yli 70 metrin korkeudessa pudottuaan kuollut mies on nimetty.</w:t>
      </w:r>
    </w:p>
    <w:p>
      <w:r>
        <w:rPr>
          <w:b/>
          <w:u w:val="single"/>
        </w:rPr>
        <w:t xml:space="preserve">Asiakirjan numero 18108</w:t>
      </w:r>
    </w:p>
    <w:p>
      <w:r>
        <w:t xml:space="preserve">Maghaberryn vankilaneuvottelut kariutuvat</w:t>
      </w:r>
    </w:p>
    <w:p>
      <w:r>
        <w:t xml:space="preserve">Vangit sanoivat, että mielenilmaus koski muun muassa ruumiintarkastuksia ja liikkumisrajoituksia. Neuvotteluja on käyty kuukauden ajan. Sovittelijoiden odotetaan yrittävän elvyttää keskustelut tiistaina tapaamisissa vankeinhoitolaitoksen ja oikeusministeri David Fordin kanssa. Maghaberryn republikaanisiivessä on tällä hetkellä 25 vankia. BBC NI:n sisäasioiden kirjeenvaihtaja Vincent Kearney sanoi, että neuvottelujen kariutuminen tapahtuu aikana, jolloin toisinajattelijoiden toiminta on lisääntynyt ja hallitus on ilmoittanut, ettei se puhu väkivaltaisten ryhmien kanssa. Vangit ovat viettäneet 23 tuntia päivässä lukittuna selleihinsä pääsiäissunnuntaina Maghaberryssa järjestetyn mielenosoituksen jälkeen, jolloin he linnoittautuivat vankilan ruokalaan ja hajottivat vessoja selleissään. Sovittelijat ovat kolmen viikon aikana käyneet keskusteluja vankien ja vankilaviranomaisten kanssa.</w:t>
      </w:r>
    </w:p>
    <w:p>
      <w:r>
        <w:rPr>
          <w:b/>
        </w:rPr>
        <w:t xml:space="preserve">Yhteenveto</w:t>
      </w:r>
    </w:p>
    <w:p>
      <w:r>
        <w:t xml:space="preserve">Neuvottelut, joiden tarkoituksena oli ratkaista mielenosoitus, jonka mielenosoittajat ovat järjestäneet Maghaberryn vankilassa Antrimin kreivikunnassa, ovat kariutuneet.</w:t>
      </w:r>
    </w:p>
    <w:p>
      <w:r>
        <w:rPr>
          <w:b/>
          <w:u w:val="single"/>
        </w:rPr>
        <w:t xml:space="preserve">Asiakirjan numero 18109</w:t>
      </w:r>
    </w:p>
    <w:p>
      <w:r>
        <w:t xml:space="preserve">Hullin seksuaalirikollinen pyysi tytöiltä alastonkuvia</w:t>
      </w:r>
    </w:p>
    <w:p>
      <w:r>
        <w:t xml:space="preserve">Hullissa asuva Josh Boynton-Eckles, 24, käytti sosiaalisen median sovelluksia yli 80 tytön kohdehuoneeseen eri puolilla maailmaa ja lähetti heille alastonkuvia itsestään. Poliisi, joka kuvaili häntä "saalistavaksi seksuaalirikolliseksi", löysi hänen matkapuhelimestaan 85 siveetöntä kuvaa tytöistä. Entinen sotilas sai 20 kuukauden vankeusrangaistuksen, joka on ehdollinen kahdeksi vuodeksi. Hull Crown Courtille kerrottiin, että rikokset tapahtuivat heinä- ja elokuussa 2016, jolloin Boynton-Eckles otti yhteyttä useisiin teini-ikäisiin tyttöihin ja kävi heidän kanssaan sopimattomia seksuaalisia keskusteluja. Lue lisää tarinoita Hullin ja East Yorkshiren alueelta Hän lähetti alastonkuvia itsestään ja pyysi tyttöjä lähettämään vastineeksi alastonkuvia, vaikka tiesi heidän ikänsä. Kirkstone Roadilla asuva Boynton-Eckles tunnusti syyllisyytensä viiteen syytekohtaan, jotka koskivat seksuaalisen toiminnan aiheuttamista tai siihen yllyttämistä kolmen 13-15-vuotiaan tytön kanssa. Hän myönsi myös lapsen siveettömien kuvien valmistamisen, lapsen siveettömien kuvien levittämisen ja petoksen vääränlaisella esittämisellä. Tuomari David Tremberg sanoi tuomion antamisen yhteydessä, että hänen käytöksensä oli "vanhempien painajaisten aihe". Hänet määrättiin myös 10 vuodeksi seksuaalirikollisten rekisteriin ja hänelle annettiin 10 vuoden seksuaalisen vahingon estämismääräys.</w:t>
      </w:r>
    </w:p>
    <w:p>
      <w:r>
        <w:rPr>
          <w:b/>
        </w:rPr>
        <w:t xml:space="preserve">Yhteenveto</w:t>
      </w:r>
    </w:p>
    <w:p>
      <w:r>
        <w:t xml:space="preserve">Tuomari on kuvaillut miestä, joka rohkaisi nuoria tyttöjä lähettämään hänelle alastonkuvia, "jokaisen vanhemman painajaiseksi".</w:t>
      </w:r>
    </w:p>
    <w:p>
      <w:r>
        <w:rPr>
          <w:b/>
          <w:u w:val="single"/>
        </w:rPr>
        <w:t xml:space="preserve">Asiakirjan numero 18110</w:t>
      </w:r>
    </w:p>
    <w:p>
      <w:r>
        <w:t xml:space="preserve">Rakennusluvat lisääntyvät, sanoo rakentajien ryhmä</w:t>
      </w:r>
    </w:p>
    <w:p>
      <w:r>
        <w:t xml:space="preserve">Sen mukaan tämä oli 36 prosenttia enemmän kuin toisella neljänneksellä (24 872 hyväksyntää) ja 17 prosenttia enemmän kuin vuotta aiemmin. HBF:n mukaan viimeisin luku oli kuitenkin edelleen vähemmän kuin 60 000 hyväksyntää, joita sen mukaan tarvitaan neljännesvuosittain kysyntään vastaamiseksi. Huhtikuussa Englannin suunnittelulainsäädäntöä muutettiin siten, että valtuustoille annettiin enemmän valtuuksia. Kansallisen suunnittelupolitiikan kehyksen (National Planning Policy Framework) mukaan paikallisviranomaisten on selvitettävä alueensa tulevat asuntotarpeet ja osoitettava riittävästi maata niiden täyttämiseksi. Hallituksen tavoitteena on poistaa esteet uusien asuntojen rakentamiselta ja nopeuttaa suunnittelupäätöksiä. HBF:n puheenjohtaja Stewart Baseley sanoi: "Lisäys on hyvä uutinen ja toivottavasti heijastaa uuden järjestelmän myönteisiä suunnitteluperiaatteita. Kyseessä on vain yksi neljännesvuosittainen lisäys, ja olemme vielä kaukana tarvittavasta määrästä, mutta toivomme, että se käynnistää suuntauksen, joka jatkuu vuonna 2013. "Uuden järjestelmän on tarjottava riittävästi toteuttamiskelpoista maata maan tarvitsemien asuntojen rakentamiseksi. Asuntorakentamisen jatkuminen nykyisellä alhaisella tasolla aiheuttaa valtavia sosiaalisia ja taloudellisia ongelmia tuleville vuosille, ja puute on korjattava." HBF on Englannin ja Walesin talonrakennusteollisuuden edustuselin.</w:t>
      </w:r>
    </w:p>
    <w:p>
      <w:r>
        <w:rPr>
          <w:b/>
        </w:rPr>
        <w:t xml:space="preserve">Yhteenveto</w:t>
      </w:r>
    </w:p>
    <w:p>
      <w:r>
        <w:t xml:space="preserve">Home Builders Federationin (HBF) lukujen mukaan heinä-syyskuussa Englannissa myönnettiin rakennuslupa 33 881 asunnolle.</w:t>
      </w:r>
    </w:p>
    <w:p>
      <w:r>
        <w:rPr>
          <w:b/>
          <w:u w:val="single"/>
        </w:rPr>
        <w:t xml:space="preserve">Asiakirjan numero 18111</w:t>
      </w:r>
    </w:p>
    <w:p>
      <w:r>
        <w:t xml:space="preserve">Jerseyn pysäköintikortit "pitäisi romuttaa".</w:t>
      </w:r>
    </w:p>
    <w:p>
      <w:r>
        <w:t xml:space="preserve">Richard Mackenzie sanoi olevansa samaa mieltä Jerseyn kauppakamarin kanssa siitä, että järjestelmästä eroon pääseminen toisi enemmän ihmisiä ostosalueelle. Hänen mukaansa maksukortit olivat liian sekavia ja estivät sekä paikallisia että vierailijoita ostoksilla käymästä keskustassa. Liikenneministerin sijainen Kevin Lewis sanoi kuitenkin, ettei hänen mielestään parempaa vaihtoehtoa ole vielä olemassa. Mackenzie sanoi: "Haluaisin järjestelmän, jossa voi maksaa poistuttaessa, jotta ei tarvitsisi maksaa liikaa. "Mielestäni pitäisi maksaa siitä, mitä käyttää, eikä pitäisi rangaista, jos haluaa pidentää oleskeluaan." Hän sanoi, että hän ei ole vielä valmis. Apulaissheriffi Lewis sanoi: "Ihmiset pitävät maksukortteja kätevinä, ja niitä on helppo käyttää sekä paikallisille että turisteille", sanoi Lewis.</w:t>
      </w:r>
    </w:p>
    <w:p>
      <w:r>
        <w:rPr>
          <w:b/>
        </w:rPr>
        <w:t xml:space="preserve">Yhteenveto</w:t>
      </w:r>
    </w:p>
    <w:p>
      <w:r>
        <w:t xml:space="preserve">Jerseyn keskustan johtaja on sanonut, että pysäköintikortit pitäisi poistaa käytöstä, jotta ihmisiä kannustettaisiin käymään St Helierissä.</w:t>
      </w:r>
    </w:p>
    <w:p>
      <w:r>
        <w:rPr>
          <w:b/>
          <w:u w:val="single"/>
        </w:rPr>
        <w:t xml:space="preserve">Asiakirjan numero 18112</w:t>
      </w:r>
    </w:p>
    <w:p>
      <w:r>
        <w:t xml:space="preserve">Rhode Islandin kaksoissisarukset, 97, kuolivat pudottuaan ajotieltä</w:t>
      </w:r>
    </w:p>
    <w:p>
      <w:r>
        <w:t xml:space="preserve">Poliisin mukaan Martha Young Williams ja Jean Young Haley menettivät jalansijansa Barringtonin kaupungissa sijaitsevan Haleyn talon ajotiellä perjantaina. Naapuri löysi heidät lauantaiaamuna ja vei heidät sairaalaan, jossa heidät todettiin kuolleiksi. Sisarusten perheen mukaan naiset olivat eläneet viehättävästi, ystävällisesti ja tyylikkäästi. Maanantaina antamassaan lausunnossa sukulaiset sanoivat, että kaksikko oli innoittaja, jolla oli suuri intohimo elämää kohtaan. Kaksoset olivat juuri palanneet perjantai-iltana neiti Haleyn kotiin 89-vuotiaan siskonsa kanssa nautitulta illalliselta. Tutkijoiden mukaan neiti Williams menetti ensin jalkansa ja neiti Haley kaatui, kun hän yritti hakea apua. Barringtonin poliisipäällikkö John LaCross sanoi: "Neiti Williams saattoi kaatua pihatiellä kävellessään autolleen. "Neiti Haley on saattanut kompastua autotallin lattialla olevaan mattoon yrittäessään mennä taloonsa soittamaan apua." Poliisi uskoo, että naiset kuolivat hypotermiaan. Lämpötila oli laskenut yön aikana jopa -11 celsiusasteeseen.</w:t>
      </w:r>
    </w:p>
    <w:p>
      <w:r>
        <w:rPr>
          <w:b/>
        </w:rPr>
        <w:t xml:space="preserve">Yhteenveto</w:t>
      </w:r>
    </w:p>
    <w:p>
      <w:r>
        <w:t xml:space="preserve">Yhdeksänkymmentäseitsemänvuotiaat kaksoset ovat kuolleet pakkasessa kaaduttuaan kotinsa ulkopuolella Rhode Islandin osavaltiossa Yhdysvalloissa.</w:t>
      </w:r>
    </w:p>
    <w:p>
      <w:r>
        <w:rPr>
          <w:b/>
          <w:u w:val="single"/>
        </w:rPr>
        <w:t xml:space="preserve">Asiakirjan numero 18113</w:t>
      </w:r>
    </w:p>
    <w:p>
      <w:r>
        <w:t xml:space="preserve">Tyler Thompsonin äiti vaatii veitsirikoslain muuttamista</w:t>
      </w:r>
    </w:p>
    <w:p>
      <w:r>
        <w:t xml:space="preserve">Tyler Thompson, 16, kuoli sairaalassa rintaan saamaansa puukoniskuun katutappelun jälkeen Leicesterissä vuonna 2015. Amy Morgan sanoi, että hänen poikansa tappajaa oli varoitettu aiemmasta veitsen kantamisesta, ja hän uskoo, että hänen poikansa olisi yhä elossa, jos hänet olisi sen sijaan vangittu. Pravdit Sian, 19, sai yhdeksän vuoden tuomion taposta. Tuomari määräsi Leicesterin Litelmedessä asuvan Sianin suorittamaan puolet tuomiosta vankeudessa ja puolet ehdonalaisessa. Morgan, joka on kampanjoinut 12 kuukautta, jätti yli 61 800 kannattajan allekirjoittaman vetoomuksen ja järjesti mielenosoituksen Downing Streetillä Lontoossa. Hän sanoi olevansa "vihainen" ja "täysin tyrmistynyt" siitä, että nuoria henkiä viedään. "Tylerin tappaja oli jo jäänyt kiinni veitsen kantamisesta, hän oli saanut varoituksen ja käynyt veitsitietoisuuskurssin - se ei selvästikään ole mikään pelote", hän sanoi. "Rikoksentekijät saavat ranteeseensa läpsäisyn veitsen kantamisesta, ja sitten he jatkavat murhan tekemistä. "Näen sen yhä uudelleen ja uudelleen. Oikeutta ei ole, jonkin on muututtava nyt." Morgan sanoi, että Tylerin kuolema on edelleen järkyttänyt häntä. "Tylerin tappaja puukotti poikaani kahdesti suoraan sydämeen, ja hän sai siitä yhdeksän vuotta", hän sanoi. Seuraa BBC East Midlandsia Facebookissa, Twitterissä tai Instagramissa. Lähetä juttuideoita osoitteeseen eastmidsnews@bbc.co.uk.</w:t>
      </w:r>
    </w:p>
    <w:p>
      <w:r>
        <w:rPr>
          <w:b/>
        </w:rPr>
        <w:t xml:space="preserve">Yhteenveto</w:t>
      </w:r>
    </w:p>
    <w:p>
      <w:r>
        <w:t xml:space="preserve">Kuolemaan johtaneen puukotuksen saaneen teini-ikäisen äiti on toimittanut hallitukselle vetoomuksen, jossa vaaditaan kovempia tuomioita veitsirikoksista.</w:t>
      </w:r>
    </w:p>
    <w:p>
      <w:r>
        <w:rPr>
          <w:b/>
          <w:u w:val="single"/>
        </w:rPr>
        <w:t xml:space="preserve">Asiakirjan numero 18114</w:t>
      </w:r>
    </w:p>
    <w:p>
      <w:r>
        <w:t xml:space="preserve">Liverpool Lime Streetin seinän romahduksen korjaukset "väliaikainen korjaus</w:t>
      </w:r>
    </w:p>
    <w:p>
      <w:r>
        <w:t xml:space="preserve">Ratapenkereen seinä romahti Liverpool Lime Streetin lähellä tiistaina, ja asema suljettiin käytännössä. Liikenteen odotetaan jatkuvan 9. maaliskuuta mennessä. Network Railin rakennuspäällikkö Jamie Williamson varoitti, että pysyvä korjaus edellyttää radan sulkemista uudelleen, mahdollisesti pääsiäisenä tai jouluna. Hänen mukaansa 50 ihmistä työskentelee "ympäri vuorokauden" poistaakseen 3-4 metriä vaurioituneen seinän yläosasta. Williamson sanoi toivovansa, että insinöörit pääsisivät raiteille ja voisivat viikonlopun aikana alkaa poistaa 20 tonnia raunioista. Sen jälkeen on vuorossa kiskojen, ilmajohtojen ja vaurioituneiden merkinantolaitteiden korjaaminen, hän sanoi. Kolmannen osapuolen "betonilla ja hytillä lastattu" radanvarsiseinän osa kaatui ja tukki kaikki neljä asemalle johtavaa linjaa, ja illalla raiteille levisi romua. Poliisi ei tällä hetkellä osallistu mihinkään tutkimuksiin, mutta rautatieonnettomuuksien tutkintaosasto kertoi, että tarkastajaryhmä tekee alustavaa tutkimusta, joka "auttaa meitä määrittämään, onko tutkinta tarpeen".</w:t>
      </w:r>
    </w:p>
    <w:p>
      <w:r>
        <w:rPr>
          <w:b/>
        </w:rPr>
        <w:t xml:space="preserve">Yhteenveto</w:t>
      </w:r>
    </w:p>
    <w:p>
      <w:r>
        <w:t xml:space="preserve">Rautatiejohtajat ovat varoittaneet, että 200 tonnia painaneen maanvyörymän vaurioittaman rataosuuden korjaustyöt ovat "väliaikainen ratkaisu".</w:t>
      </w:r>
    </w:p>
    <w:p>
      <w:r>
        <w:rPr>
          <w:b/>
          <w:u w:val="single"/>
        </w:rPr>
        <w:t xml:space="preserve">Asiakirjan numero 18115</w:t>
      </w:r>
    </w:p>
    <w:p>
      <w:r>
        <w:t xml:space="preserve">Bussiyhtiö haluaa muutoksia Aberdeenin Haudagain-suunnitelmaan</w:t>
      </w:r>
    </w:p>
    <w:p>
      <w:r>
        <w:t xml:space="preserve">Se väitti, että Haudagainin liikenneympyrää koskevat ehdotukset vaikuttaisivat kielteisesti bussien matka-aikoihin. Se oli aiemmin vastustanut suunniteltuja töitä. Rakennustyöt on määrä aloittaa Aberdeenin ohitustien valmistumisen jälkeen. Asukkaiden muuttoprosessi on käynnissä. Skotlannin ministerit päättivät, ettei suunnitelmia tarvitse tutkia. Haudagainin liikenneympyrän käyttäjät kokevat usein liikenteeseen liittyviä viivytyksiä. Transport Scotland aikoo luoda Middlefieldin alueen läpi liityntäkadun helpottamaan liikennevirtoja North Anderson Driven ja Auchmill Roadin välillä. Stagecoach North Scotlandin tiedottaja sanoi: "Uuden tiealueen rakentamisen myötä on mielestämme ihanteellinen tilaisuus ottaa käyttöön kestäviä liikenneyhteyksiä, kuten bussiliikenteen etusijajärjestys, ja samalla parantaa kaikkien liikennematkojen sujuvuutta. "Keskustelemme edelleen suunnitelmista Transport Scotlandin ja kaikkien asiaankuuluvien tahojen kanssa, jotta alueella käytettävissä oleva tila voitaisiin hyödyntää parhaalla mahdollisella tavalla, ja osallistumme tarvittaessa lakisääteisiin prosesseihin."</w:t>
      </w:r>
    </w:p>
    <w:p>
      <w:r>
        <w:rPr>
          <w:b/>
        </w:rPr>
        <w:t xml:space="preserve">Yhteenveto</w:t>
      </w:r>
    </w:p>
    <w:p>
      <w:r>
        <w:t xml:space="preserve">Bussioperaattori Stagecoach on sanonut, että se jatkaa painostusta Aberdeenin risteyksen parantamissuunnitelman muuttamiseksi.</w:t>
      </w:r>
    </w:p>
    <w:p>
      <w:r>
        <w:rPr>
          <w:b/>
          <w:u w:val="single"/>
        </w:rPr>
        <w:t xml:space="preserve">Asiakirjan numero 18116</w:t>
      </w:r>
    </w:p>
    <w:p>
      <w:r>
        <w:t xml:space="preserve">Coronavirus: Mies vangittiin PPE-varkaudesta Lontoossa</w:t>
      </w:r>
    </w:p>
    <w:p>
      <w:r>
        <w:t xml:space="preserve">Mark Manley, 35, otti mukaansa naamareita, paperipukuja ja käsigeeliä. Jotkut tavarat jäivät käyttökelvottomiksi, koska hän oli saastuttanut ne, Croydonin tuomarit kuulivat. Hänet pidätettiin lauantai-iltana sen jälkeen, kun poliisi oli saanut ilmoituksen varkaudesta ambulanssista St Thomas Streetillä, lähellä London Bridgen asemaa. Hän myönsi varkauden ja rasistisesti raskauttavien sanojen käytön. Koronavirus Lontoossa: Manley, jolla ei ole kiinteää osoitetta, pidätettiin turvamiesten ja partioivan British Transport Police -poliisin avulla. Yksi syyte hätätyöntekijän pahoinpitelystä, joka poliisin mukaan sai lieviä kasvovammoja, peruttiin.</w:t>
      </w:r>
    </w:p>
    <w:p>
      <w:r>
        <w:rPr>
          <w:b/>
        </w:rPr>
        <w:t xml:space="preserve">Yhteenveto</w:t>
      </w:r>
    </w:p>
    <w:p>
      <w:r>
        <w:t xml:space="preserve">Mies, joka varasti henkilösuojaimia ambulanssista Lontoossa, on tuomittu kuudeksi kuukaudeksi vankilaan.</w:t>
      </w:r>
    </w:p>
    <w:p>
      <w:r>
        <w:rPr>
          <w:b/>
          <w:u w:val="single"/>
        </w:rPr>
        <w:t xml:space="preserve">Asiakirjan numero 18117</w:t>
      </w:r>
    </w:p>
    <w:p>
      <w:r>
        <w:t xml:space="preserve">Walesin työväenpuolueen johto: Jones asettaa Morganin kilpailuun</w:t>
      </w:r>
    </w:p>
    <w:p>
      <w:r>
        <w:t xml:space="preserve">Se tarkoittaa, että walesin kielen ministerillä Morganilla on niiden kuuden työväenpuolueen parlamentin jäsenen tuki, joita hän tarvitsee ehdokkuuteen. Terveysministeri Vaughan Gethingilla on myös kuusi ehdokasta ja valtiovarainministeri Mark Drakefordilla 17. Ehdokasasettelu päättyi keskiviikkona, äänestysliput lähetetään 9. marraskuuta ja tulos julkistetaan 6. joulukuuta. Jones aikoo erota pääministerin virasta sen jälkeen, kun hän on 11. joulukuuta pitänyt viimeisen kyselytuntinsa seneddin parlamentin jäsenten kanssa. Hän ilmoitti aikomuksestaan erota Walesin työväenpuolueen konferenssissa huhtikuussa. Hän kertoi viime kuussa pidetyssä työväenpuolueen konferenssissa, että olisi "täysin väärin vuonna 2018 järjestää tällainen kilpailu ilman naista äänestyslipulla" ja että "tarvittaessa annan ehdokkuuteni sen varmistamiseksi, että näin tapahtuu". Walesin työväenpuolue käyttää äänestyksessä yhden jäsenen ja yhden äänen järjestelmää, jolla valittiin Jeremy Corbyn. Aiemmin se käytti tällaisissa vaaleissa vaalikollegioprosessia, jossa äänet jaettiin kolmella tavalla jäsenten, liittojen ja poliitikkojen kesken.</w:t>
      </w:r>
    </w:p>
    <w:p>
      <w:r>
        <w:rPr>
          <w:b/>
        </w:rPr>
        <w:t xml:space="preserve">Yhteenveto</w:t>
      </w:r>
    </w:p>
    <w:p>
      <w:r>
        <w:t xml:space="preserve">Walesin työväenpuolueen väistyvä johtaja Carwyn Jones on ehdottanut Eluned Morgania ehdokkaaksi, jotta äänestys ei olisi pelkästään miesten välinen.</w:t>
      </w:r>
    </w:p>
    <w:p>
      <w:r>
        <w:rPr>
          <w:b/>
          <w:u w:val="single"/>
        </w:rPr>
        <w:t xml:space="preserve">Asiakirjan numero 18118</w:t>
      </w:r>
    </w:p>
    <w:p>
      <w:r>
        <w:t xml:space="preserve">Pakefield Pontinsin lomaleirillä pidätetty mies kuoli</w:t>
      </w:r>
    </w:p>
    <w:p>
      <w:r>
        <w:t xml:space="preserve">Colchesterista kotoisin oleva 38-vuotias Paul Gladwell pidätettiin ensimmäisen kerran myöhään tiistaina Suffolkin Pakefieldissä sijaitsevan lomapaikan henkilökunnan toimesta. Sen jälkeen Suffolkin poliisi pidätti hänet epäiltynä pahoinpitelystä. Riippumaton poliisivalituslautakunta (IPCC) tutkii tapausta sen jälkeen, kun poliisivoimat olivat siirtäneet sen sille. IPCC:n komissaari Cindy Butts sanoi: "Tutkijamme suorittavat perusteellisen tutkimuksen kaikista olosuhteista, jotka liittyvät hänen ja poliisin väliseen kanssakäymiseen." Kaikkia tapauksen nähneitä pyydetään ottamaan yhteyttä IPCC:hen. Lisää tästä ja muista jutuista BBC Local Livessä: Suffolk</w:t>
      </w:r>
    </w:p>
    <w:p>
      <w:r>
        <w:rPr>
          <w:b/>
        </w:rPr>
        <w:t xml:space="preserve">Yhteenveto</w:t>
      </w:r>
    </w:p>
    <w:p>
      <w:r>
        <w:t xml:space="preserve">Pontins-lomapuistossa pidätetty mies on kuollut sairaalassa.</w:t>
      </w:r>
    </w:p>
    <w:p>
      <w:r>
        <w:rPr>
          <w:b/>
          <w:u w:val="single"/>
        </w:rPr>
        <w:t xml:space="preserve">Asiakirjan numero 18119</w:t>
      </w:r>
    </w:p>
    <w:p>
      <w:r>
        <w:t xml:space="preserve">Exeterin akatemian hameenpojat voittivat oikeuden käyttää shortsejaan</w:t>
      </w:r>
    </w:p>
    <w:p>
      <w:r>
        <w:t xml:space="preserve">Exeterin ISCA-akatemian pojille oli kerrottu, että shortsit oli kielletty, koska ne eivät kuuluneet koulupukuun. Koulu on nyt kuitenkin sanonut, että "kesän kuumuuden lisääntyessä" shortsit otetaan mukaan koulupukuun ensi vuonna. Koulu sanoi, ettei se voi sallia välitöntä vaihtoa koulupukuihin, koska se "aiheuttaisi kohtuuttomia paineita joillekin perheillemme". Lisää kouluhameiden protestista ja muita tarinoita Devonista ja Cornwallista. Se sanoi myös, että "viimeaikaisten lämpötilojen vuoksi" oppilaat saivat olla pitämättä villapaitaa tai bleiseriä. Solmiot saivat olla auki, ja oppilaat saivat pitää paidan ylimmän napin auki ja paidan auki, "jos heillä on hyvin kuuma". Se lisäsi, että ketään arviolta 30 pojasta ei ollut rangaistu siitä, että he olivat käyttäneet protestissa hametta. Koulun univormuohjeet sallivat tällä hetkellä, että miesoppilaat käyttävät housuja. Naisoppilaat voivat käyttää housuja tai tartan-hameita.</w:t>
      </w:r>
    </w:p>
    <w:p>
      <w:r>
        <w:rPr>
          <w:b/>
        </w:rPr>
        <w:t xml:space="preserve">Yhteenveto</w:t>
      </w:r>
    </w:p>
    <w:p>
      <w:r>
        <w:t xml:space="preserve">Pojat, jotka käyttivät protestina koulussa hametta, ovat saaneet oikeuden käyttää shortseja oppitunneilla ensi vuodesta alkaen.</w:t>
      </w:r>
    </w:p>
    <w:p>
      <w:r>
        <w:rPr>
          <w:b/>
          <w:u w:val="single"/>
        </w:rPr>
        <w:t xml:space="preserve">Asiakirjan numero 18120</w:t>
      </w:r>
    </w:p>
    <w:p>
      <w:r>
        <w:t xml:space="preserve">Mies kuoli "yrittäessään estää koirien parittelun" fasaaninmetsästyksessä</w:t>
      </w:r>
    </w:p>
    <w:p>
      <w:r>
        <w:t xml:space="preserve">Tony Drew, 64, menetti tasapainonsa ja putosi perävaunusta yrittäessään hillitä kiihtyvää cockerspanieliaan kuvauksissa Clayhidonissa, Devonissa, vuonna 2016. Hän kuoli sairaalassa vammojensa aiheuttamiin komplikaatioihin päivää ennen syntymäpäiväänsä huhtikuussa 2017. Hänen vaimonsa Bridget Drew kuvaili kuolemaa "traagiseksi onnettomuudeksi". Rouva Drew kuvaili kaksivuotiasta Roloa "tyypilliseksi hypercockeriksi", joka oli onnettomuushetkellä "yrittänyt paritella" toisen koiran kanssa. Oikeus kuuli, että Drew oli ollut traktorin vetämällä perävaunulla, jonka nopeus oli 10-15 km/h, kun hän menetti jalansijan. Ray Smith, joka oli myös perävaunussa, sanoi, että Drew seisoi olkipaalin päällä, kun hän kaatui taaksepäin ja jäi perävaunun alle, joka kuljetti 20 hakkaajaa koirineen. Tutkinnassa kuultiin, että Drew, joka oli osa-aikainen riistanhoitaja, sai useita vakavia vammoja rintakehään. Hän kuoli sepsiksen aiheuttamaan hengitysvajaukseen ja viruksen aiheuttamaan keuhkokuumeeseen, jotka johtuivat rinta- ja vatsavammoista. Exeterin ja Suur-Devonin alueen vanhempi kuolinsyyntutkija Philip Spinney totesi, että kuolema oli tapaturmainen. "Tämä oli selvästi kauhea onnettomuus", hän sanoi Exeterin County Hallissa järjestetyssä kuulemisessa.</w:t>
      </w:r>
    </w:p>
    <w:p>
      <w:r>
        <w:rPr>
          <w:b/>
        </w:rPr>
        <w:t xml:space="preserve">Yhteenveto</w:t>
      </w:r>
    </w:p>
    <w:p>
      <w:r>
        <w:t xml:space="preserve">Mies kuoli neljä ja puoli kuukautta sen jälkeen, kun hän oli murskaantunut yrittäessään estää koiraansa Roloa parittelemasta toisen koiran kanssa, on kuultu tutkinnassa.</w:t>
      </w:r>
    </w:p>
    <w:p>
      <w:r>
        <w:rPr>
          <w:b/>
          <w:u w:val="single"/>
        </w:rPr>
        <w:t xml:space="preserve">Asiakirjan numero 18121</w:t>
      </w:r>
    </w:p>
    <w:p>
      <w:r>
        <w:t xml:space="preserve">Ulster Bankin mukaan NI:n talous on hidastunut, mutta "pysyy hyvällä tiellä".</w:t>
      </w:r>
    </w:p>
    <w:p>
      <w:r>
        <w:t xml:space="preserve">Julian O'NeillBBC News NI:n yrityskirjeenvaihtaja Elokuussa yritysten tilaukset, tuotanto ja työllisyys kasvoivat 14. peräkkäisenä kuukautena. Sen pääekonomisti Richard Ramsey sanoi kuitenkin, että elpymisen vauhti oli hidastunut "heikoimmaksi" sitten maaliskuun. Pankin arvio perustuu ostopäällikköindeksiin (PMI). Se on kuukausittainen kyselytutkimus, johon osallistuu joukko yrityksiä ja jossa seurataan indikaattoreita, kuten uusia tilauksia, työllisyyttä ja vientiä. Pankin mukaan Ison-Britannian ja Irlannin talouksien nopeutunut kasvu "lupaa hyvää paikallisille yrityksille tulevina kuukausina". Ramsey sanoi, että Pohjois-Irlannin kasvun hidastuminen on suhteutettava asiayhteyteen. "Yksityisen sektorin yritysten liiketoiminnan, uusien tilausten ja työllisyyden kasvu oli elokuussa edelleen nopeampaa kuin ennen luottokriisiä vallinnut pitkän aikavälin keskiarvo", hän sanoi. "Elpymisen jatkuessa kasvuvauhdin odotetaan hidastuvan normaalimmalle tasolle." Elokuussa parhaiten suoriutui tehdasteollisuus.</w:t>
      </w:r>
    </w:p>
    <w:p>
      <w:r>
        <w:rPr>
          <w:b/>
        </w:rPr>
        <w:t xml:space="preserve">Yhteenveto</w:t>
      </w:r>
    </w:p>
    <w:p>
      <w:r>
        <w:t xml:space="preserve">Ulster Bankin toimittamien tietojen mukaan Pohjois-Irlannin yksityisen sektorin elpyminen on hidastunut, mutta se on edelleen hyvässä vauhdissa.</w:t>
      </w:r>
    </w:p>
    <w:p>
      <w:r>
        <w:rPr>
          <w:b/>
          <w:u w:val="single"/>
        </w:rPr>
        <w:t xml:space="preserve">Asiakirjan numero 18122</w:t>
      </w:r>
    </w:p>
    <w:p>
      <w:r>
        <w:t xml:space="preserve">Teslan Elon Musk odottaa "robottiaxien" käynnistyvän Yhdysvalloissa ensi vuonna</w:t>
      </w:r>
    </w:p>
    <w:p>
      <w:r>
        <w:t xml:space="preserve">Yrittäjä antoi lupauksen ilmoittaessaan parannetusta mikrosirusta kuljettajattomia ajoneuvojaan varten. Musk kertoi sijoittajille odottavansa, että sääntelyviranomaiset hyväksyisivät autonomiset ajoneuvot joillakin alueilla. Hän lisäsi: "Olen hyvin luottavainen ennustaessani autonomisia robottiautoja ensi vuodeksi." Musk sanoi odottavansa, että järjestelmä toimisi Uberin tai Airbnb:n kaltaisella mallilla. Yhtiö esitteli tietokonelaitteiston, jonka se sanoi olevan "täydellisen itseohjautuvuuden" ominaisuuksia varten uuden mikrosirun muodossa. Kuljettajattomilla autoilla on vielä teknisiä ja oikeudellisia haasteita, sillä tällä hetkellä niitä ei pidetä yhtä kehittyneinä tai liikennekelpoisina kuin autoja, joissa on kuljettaja, eikä riittävän turvallisina yleisille teille. Musk sanoi, että sen räätälöimä siru on paras saatavilla oleva ja merkittävä virstanpylväs itseohjautuvuudessa. Teslan ajoneuvot eivät ole vielä niin autonomisia, että ne ansaitsisivat "itseohjautuvan" tunnuksen. Taso 4 tarkoittaa, että ajoneuvo voi ajaa itseään ihmisen ollessa varalla, ja taso 5 on standardi, joka tarvitaan, ennen kuin ajoneuvoa voidaan kutsua todella itsenäiseksi. Yksikään Teslan auto ei ole toistaiseksi saavuttanut kumpaakaan tasoa. Musk lupasi aiemmin, että itseohjautuvat autot olisivat liikenteessä vuonna 2018.</w:t>
      </w:r>
    </w:p>
    <w:p>
      <w:r>
        <w:rPr>
          <w:b/>
        </w:rPr>
        <w:t xml:space="preserve">Yhteenveto</w:t>
      </w:r>
    </w:p>
    <w:p>
      <w:r>
        <w:t xml:space="preserve">Sähköautoyhtiö Teslan toimitusjohtaja Elon Musk on sanonut odottavansa, että yhtiöllä on itsestään ajavia "robottiautoja" liikenteessä vuoteen 2020 mennessä.</w:t>
      </w:r>
    </w:p>
    <w:p>
      <w:r>
        <w:rPr>
          <w:b/>
          <w:u w:val="single"/>
        </w:rPr>
        <w:t xml:space="preserve">Asiakirjan numero 18123</w:t>
      </w:r>
    </w:p>
    <w:p>
      <w:r>
        <w:t xml:space="preserve">Vankilalaitos vahvistaa, että jopa 500 työpaikkaa saatetaan vähentää.</w:t>
      </w:r>
    </w:p>
    <w:p>
      <w:r>
        <w:t xml:space="preserve">Colin McConnell sanoi tiistaina, että muutos vankeinhoitolaitoksessa on jo alkanut. Irtisanomiskorvaus oli yksi monista suosituksista, jotka tarkasteluryhmän helmikuussa julkaisemassa väliraportissa esitettiin. BBC kertoi tuolloin, että työpaikkoja saatetaan menettää. McConnell sanoi, että henkilöstön irtisanomisjärjestelmän yksityiskohtia ei ole vielä viimeistelty. "Työskentelemme parhaillaan henkilöstöllemme suunnatun poistumisohjelman laatimiseksi, jotta he voivat harkita myönteisen päätöksen tekemistä, jos he päättävät lähteä palveluksesta", hän sanoi. NI:n vankiloissa työskentelee lähes 1800 vankilavirkailijaa ja hieman yli 400 siviilihenkilökuntaan kuuluvaa henkilöä, ja heidän valvonnassaan on alle 1600 vankia. Vangin pitäminen vankilassa maksaa vuosittain 95 000 puntaa. Tämä on yli kaksinkertainen määrä Englannissa, Skotlannissa ja Walesissa vallitseviin kustannuksiin verrattuna. Kaikille vankilavirkailijoille lähetettiin helmikuussa kirje, jossa kerrottiin muutostarpeesta ja vahvistettiin, että irtisanomisohjelma käynnistettäisiin syksyllä.</w:t>
      </w:r>
    </w:p>
    <w:p>
      <w:r>
        <w:rPr>
          <w:b/>
        </w:rPr>
        <w:t xml:space="preserve">Yhteenveto</w:t>
      </w:r>
    </w:p>
    <w:p>
      <w:r>
        <w:t xml:space="preserve">Pohjois-Irlannin vankeinhoitolaitoksen pääjohtaja on vahvistanut, että jopa 500 vankilavirkailijaa voidaan irtisanoa osana uudistusohjelmaa.</w:t>
      </w:r>
    </w:p>
    <w:p>
      <w:r>
        <w:rPr>
          <w:b/>
          <w:u w:val="single"/>
        </w:rPr>
        <w:t xml:space="preserve">Asiakirjan numero 18124</w:t>
      </w:r>
    </w:p>
    <w:p>
      <w:r>
        <w:t xml:space="preserve">Coronavirus: Leicesterin uudet lukitusrajoitukset?</w:t>
      </w:r>
    </w:p>
    <w:p>
      <w:r>
        <w:t xml:space="preserve">Terveysministeri Matt Hancock sanoi, että Itä-Midlandsin kaupungin ja sen lähialueen asukkaiden jokapäiväisen elämän rajoitukset kiristyisivät. Mitkä ovat lukitussäännöt Leicesterissä? Missä niitä sovelletaan? Tiukemmat toimenpiteet koskevat kaupungin keskustan lisäksi Leicesterin esikaupunkeja, kuten Oadbya, Birstallia ja Glenfieldiä. Yksityiskohtaista karttaa lukitusalueesta ei kuitenkaan ole tällä hetkellä julkaistu. Leicestershiren kreivikunnanvaltuusto on julkaissut alueen likimääräisen rajauksen ja sanonut, että se kehittää "postinumerotarkistinta" niille, jotka eivät ole varmoja siitä, koskeeko se heitä. Miksi kouluja ei suljeta nyt? Terveysministeri kertoi tiistaina BBC:n aamiaistilaisuudessa, että Leicesterissä viimeisten 10 päivän aikana tehdyt ylimääräiset testit olivat osoittaneet, että positiivisia tuloksia oli saatu "epätavallisen paljon" kaupungin lasten keskuudessa. Hän sanoi, että lasten riski sairastua vakavasti Covid-19:stä on "hyvin pieni", mutta Leicesterin koulut suljetaan viruksen leviämisen vähentämiseksi. Hancock sanoi, että kaupungin koulut pysyvät auki torstaihin asti, jotta vanhemmat voivat järjestää lastenhoitopalveluja ja jotta ihmiset saisivat varoituksen, jotta he eivät "kerääntyisi koulun porttien ulkopuolelle yrittämään selvittää, mitä on tapahtunut". Kuinka kauan se kestää? Terveysministeri sanoi, että hallitus tarkastelee kahden viikon kuluttua, voiko se kumota toimenpiteitä.</w:t>
      </w:r>
    </w:p>
    <w:p>
      <w:r>
        <w:rPr>
          <w:b/>
        </w:rPr>
        <w:t xml:space="preserve">Yhteenveto</w:t>
      </w:r>
    </w:p>
    <w:p>
      <w:r>
        <w:t xml:space="preserve">Leicesteristä on tullut ensimmäinen kaupunki Yhdistyneessä kuningaskunnassa, joka on asetettu paikalliseen lukitukseen, kun hallitus pyrkii hillitsemään koronavirustapausten lisääntymistä kaupungissa.</w:t>
      </w:r>
    </w:p>
    <w:p>
      <w:r>
        <w:rPr>
          <w:b/>
          <w:u w:val="single"/>
        </w:rPr>
        <w:t xml:space="preserve">Asiakirjan numero 18125</w:t>
      </w:r>
    </w:p>
    <w:p>
      <w:r>
        <w:t xml:space="preserve">Itsemurhien määrä kolme kertaa suurempi kuin liikenneonnettomuuksissa kuolleiden määrä</w:t>
      </w:r>
    </w:p>
    <w:p>
      <w:r>
        <w:t xml:space="preserve">Jopa 350 ihmistä riistää vuosittain henkensä, ja tämän määrän vähentämiseksi on käynnistetty suunnitelma. Talk to Me 2 -ohjelmassa keskitytään auttamaan haavoittuvassa asemassa olevia ryhmiä, kuten lapsia, kodittomia, vankeja, lääkäreitä, sairaanhoitajia ja maanviljelijöitä. Viisivuotisen strategian tavoitteena on antaa ihmisille "asianmukaisia" vastauksia henkilökohtaisiin kriiseihin. Terveysministeri Mark Drakeford sanoi: "Itsemurhien ja itsensä vahingoittamisen ehkäiseminen on meille kaikille suuri haaste." Riskiryhmiin kuuluvat muun muassa kiusatut lapset, yösijat, vangit, lääkärit, sairaanhoitajat ja maanviljelijät. "Itsemurhan kautta tapahtuva menettäminen voi olla erityisen traumaattista ja vaikeasti kestettävää; sen vaikutukset ovat psykologisia, henkisiä ja taloudellisia", Drakeford lisäsi. Hän sanoi, että ennaltaehkäisy on suuri haaste, mutta mikään yksittäinen organisaatio tai ministeriö ei voi puuttua asiaan yksin. Suunnitelmaa koskeva kuuleminen päättyy maaliskuussa.</w:t>
      </w:r>
    </w:p>
    <w:p>
      <w:r>
        <w:rPr>
          <w:b/>
        </w:rPr>
        <w:t xml:space="preserve">Yhteenveto</w:t>
      </w:r>
    </w:p>
    <w:p>
      <w:r>
        <w:t xml:space="preserve">Luvut osoittavat, että Walesissa kuolee vuosittain kolme kertaa enemmän ihmisiä itsemurhaan kuin liikenneonnettomuuksissa.</w:t>
      </w:r>
    </w:p>
    <w:p>
      <w:r>
        <w:rPr>
          <w:b/>
          <w:u w:val="single"/>
        </w:rPr>
        <w:t xml:space="preserve">Asiakirjan numero 18126</w:t>
      </w:r>
    </w:p>
    <w:p>
      <w:r>
        <w:t xml:space="preserve">Western Islesin ensimmäisen moskeijan rahoitustavoite saavutettu</w:t>
      </w:r>
    </w:p>
    <w:p>
      <w:r>
        <w:t xml:space="preserve">Joukkorahoitusohjelma on tuottanut yli 59 000 puntaa. Lewisin saarella sijaitsevassa Stornowayssa sijaitsevasta puoliksi hylätystä myymälärakennuksesta on tarkoitus tehdä moskeija, joka voitaisiin avata tänä kesänä. Comhairle nan Eilean Siar, saarten neuvosto, hyväksyi suunnitelmat viime vuonna. Rakennus sijaitsee Stornowayn James Streetillä. Comhairle antoi suostumuksen moskeijalle paikalla vuonna 2013, ennen kuin uusi rakennuslupahakemus jätettiin vuonna 2017 ja hyväksyttiin. Länsisaarilla on ollut muslimiyhteisö vuodesta 1945 lähtien. Vuonna 2016 kaksi syyrialaispakolaisperhettä asettui Stornowayn koteihin. Comhairle nan Eilean Siar tarjosi kahdeksalle ihmiselle majoituksen osana Yhdistyneen kuningaskunnan hallituksen rahoittamaa ohjelmaa. Uudelleensijoittamisohjelma perustettiin vastauksena Syyrian sotaan, ja se tarjoaa koteja pakolaisille Skotlannissa ja muualla Yhdistyneessä kuningaskunnassa. Comhairle on yksi monista Skotlannin paikallisviranomaisista, jotka tarjoavat majoitusta. Perheet asettuivat ensimmäisinä Western Isles -alueelle.</w:t>
      </w:r>
    </w:p>
    <w:p>
      <w:r>
        <w:rPr>
          <w:b/>
        </w:rPr>
        <w:t xml:space="preserve">Yhteenveto</w:t>
      </w:r>
    </w:p>
    <w:p>
      <w:r>
        <w:t xml:space="preserve">Varainkeruukampanja ensimmäisen moskeijan avaamiseksi Western Isles -saarille on ylittänyt 50 000 punnan tavoitteensa.</w:t>
      </w:r>
    </w:p>
    <w:p>
      <w:r>
        <w:rPr>
          <w:b/>
          <w:u w:val="single"/>
        </w:rPr>
        <w:t xml:space="preserve">Asiakirjan numero 18127</w:t>
      </w:r>
    </w:p>
    <w:p>
      <w:r>
        <w:t xml:space="preserve">Lontoon pormestari puolustaa kuljettajattomia putkia pojan putoamisen jälkeen</w:t>
      </w:r>
    </w:p>
    <w:p>
      <w:r>
        <w:t xml:space="preserve">Poika selvisi vammoitta Finchley Roadin asemalla sunnuntaina, kun kuljettaja huomasi pienen käden kurkottelevan raiteilta ylöspäin. Automaattiset laitteet olivat ilmoittaneet, että junan oli turvallista lähteä. Se sai kuljettajien ammattiliiton Aslefin vastustamaan entistä voimakkaammin kuljettajattomien junien käyttöönottoa Lontoossa. BBC Londonille puhuessaan Johnson sanoi kuitenkin, että kyseessä on "harhaanjohtava nimitys" ja että vaikka junat tulevat olemaan ilman kuljettajia, ne eivät ole miehittämättömiä. Hän sanoi, että kuljettajattomien junien tarkoituksena on "vapauttaa London Undergroundin henkilökunta istumasta ohjaamoissa ja ajamasta junaa ja tehdä muita asioita junassa". Hän lisäsi: "Pyrimme määrätietoisesti automatisoituun järjestelmään, joka on Aasian talouksien tasoa." Hän lisäsi: "Olemme päättäneet saavuttaa automaattisen järjestelmän, joka on Aasian talouksien tasoa." Nuori poika selvisi vammoitta Finchley Roadin asemalla sunnuntaina sattuneesta välikohtauksesta. Aslef sanoi, että pormestari oli väärässä harjoittaessaan politiikkaa, joka voi uhata ihmisten turvallisuutta. Transport for London totesi viime vuonna antamassaan raportissa, että Bakerloo-, Piccadilly- ja Central-linjoille kehitteillä oleva uuden sukupolven metrojuna, joka on tarkoitus ottaa käyttöön 2020-luvulla, "voi muuttaa dramaattisesti junahenkilökunnan toimintamallia".</w:t>
      </w:r>
    </w:p>
    <w:p>
      <w:r>
        <w:rPr>
          <w:b/>
        </w:rPr>
        <w:t xml:space="preserve">Yhteenveto</w:t>
      </w:r>
    </w:p>
    <w:p>
      <w:r>
        <w:t xml:space="preserve">Lontoon pormestari Boris Johnson on puolustanut visiotaan kuljettajattomista metrojunista sen jälkeen, kun viisivuotias poika putosi laiturin ja junan väliin.</w:t>
      </w:r>
    </w:p>
    <w:p>
      <w:r>
        <w:rPr>
          <w:b/>
          <w:u w:val="single"/>
        </w:rPr>
        <w:t xml:space="preserve">Asiakirjan numero 18128</w:t>
      </w:r>
    </w:p>
    <w:p>
      <w:r>
        <w:t xml:space="preserve">Manchesterin mies pidätetty Egyptin vakoilusta</w:t>
      </w:r>
    </w:p>
    <w:p>
      <w:r>
        <w:t xml:space="preserve">Rahila BanoBBC Asian Network Manchesterista kotoisin oleva 19-vuotias Muhammad Abul-Kasem pidätettiin maassa 21. marraskuuta. Sukulainen kertoi BBC:lle, että hänet pidätettiin hänen saavuttuaan Libyasta sen jälkeen, kun viranomaiset olivat löytäneet hänen matkapuhelimestaan kuvan sotilaslentokoneesta. Ulkoministeriö vahvisti, että brittimies oli pidätetty Egyptin Alexandrian satamassa. Abul-Kasemin perhe kertoi BBC Asian Networkille, että valokuva oli otettu lentokoneen ikkunasta, kun se laskeutui Alexandrian lentokentälle. Heidän mukaansa häntä syytetään nyt vakoilusta, vaikka Egyptin viranomaiset eivät ole vahvistaneet yksityiskohtia. Abul-Kasem oli asunut viimeiset kaksi vuotta Libyassa, josta hänen isänsä on kotoisin, perhe kertoi. Hänen äitinsä on Pakistanista. Ulkoministeriö sanoi etsivänsä lisätietoja. "Henkilökuntamme antaa apua hänen perheelleen", tiedottaja sanoi.</w:t>
      </w:r>
    </w:p>
    <w:p>
      <w:r>
        <w:rPr>
          <w:b/>
        </w:rPr>
        <w:t xml:space="preserve">Yhteenveto</w:t>
      </w:r>
    </w:p>
    <w:p>
      <w:r>
        <w:t xml:space="preserve">19-vuotias brittiläinen ulkomaanmatkustaja on pidätetty Egyptissä epäiltynä vakoilusta, kertoo hänen perheensä.</w:t>
      </w:r>
    </w:p>
    <w:p>
      <w:r>
        <w:rPr>
          <w:b/>
          <w:u w:val="single"/>
        </w:rPr>
        <w:t xml:space="preserve">Asiakirjan numero 18129</w:t>
      </w:r>
    </w:p>
    <w:p>
      <w:r>
        <w:t xml:space="preserve">Aberystwythin yliopiston henkilökunta protestoi eläkemuutoksia vastaan</w:t>
      </w:r>
    </w:p>
    <w:p>
      <w:r>
        <w:t xml:space="preserve">Noin 70 Uniten, Unisonin, University and College Unionin (UCU) ja Prospectin jäsentä osallistui perjantaina iltapäivällä. He pelkäävät uuden eläkejärjestelmän johtavan siihen, että pienipalkkaiset työntekijät joutuvat huomattavasti huonompaan asemaan. Mielenosoitus järjestettiin yliopiston neuvoston kokouksen ulkopuolella, jossa oli määrä keskustella eläkesäännöistä. Aberystwythin yliopistoa on pyydetty kommentoimaan asiaa. Ammattiliiton jäsenet ovat jo äänestäneet ennakkoäänestyksen puolesta, mikä tarkoittaa, että he ovat valmiita ryhtymään lakkoon. Virallisista toimista sopiminen edellyttää kuitenkin uutta äänestystä, ennen kuin mahdollinen lakko voidaan järjestää 22. syyskuuta.</w:t>
      </w:r>
    </w:p>
    <w:p>
      <w:r>
        <w:rPr>
          <w:b/>
        </w:rPr>
        <w:t xml:space="preserve">Yhteenveto</w:t>
      </w:r>
    </w:p>
    <w:p>
      <w:r>
        <w:t xml:space="preserve">Aberystwythin yliopiston henkilökunta on osoittanut mieltään eläkkeisiinsä suunniteltuja muutoksia vastaan.</w:t>
      </w:r>
    </w:p>
    <w:p>
      <w:r>
        <w:rPr>
          <w:b/>
          <w:u w:val="single"/>
        </w:rPr>
        <w:t xml:space="preserve">Asiakirjan numero 18130</w:t>
      </w:r>
    </w:p>
    <w:p>
      <w:r>
        <w:t xml:space="preserve">Eastman Kodak esittelee konkurssin jälkeisen suunnitelman</w:t>
      </w:r>
    </w:p>
    <w:p>
      <w:r>
        <w:t xml:space="preserve">Kodak, joka oli ennen synonyymi valokuvaukselle, teki tiistaina sopimuksen filmi- ja tulostusliiketoimintansa myymisestä Ison-Britannian eläkerahastolleen 419 miljoonalla punnalla (650 miljoonalla dollarilla). Nyt se aikoo keksiä itsensä uudelleen keskittymällä myymään tulostuslaitteita ja -palveluja yrityksille. Suunnitelma tarvitsee vielä velkojien ja Yhdysvaltain konkurssituomioistuimen hyväksynnän. Yksityiskohdat uudesta strategiasta paljastettiin New Yorkin tuomioistuimelle jätetyissä asiakirjoissa. Eastman Kodak kertoi, että se aikoo laskea liikkeeseen uusia osakkeita ja nimittää uuden hallituksen ja lisäsi, että uudet johtajat nimitetään myöhemmin. Tuomioistuin käsittelee Kodakin suunnitelmia todennäköisesti kesäkuussa järjestettävässä kuulemistilaisuudessa. Jos strategia hyväksytään, velkojat äänestävät siitä. Eastman Kodak perustettiin New Yorkissa vuonna 1892, ja se oli filmin käytön uranuurtaja kameroissa. Se haki kuitenkin konkurssisuojaa tammikuussa 2012 jäätyään jälkeen kilpailussa digitaalisten valokuvauslaitteiden tuottamisesta.</w:t>
      </w:r>
    </w:p>
    <w:p>
      <w:r>
        <w:rPr>
          <w:b/>
        </w:rPr>
        <w:t xml:space="preserve">Yhteenveto</w:t>
      </w:r>
    </w:p>
    <w:p>
      <w:r>
        <w:t xml:space="preserve">Eastman Kodak on ilmoittanut, että se odottaa pääsevänsä konkurssista jo heinäkuussa uudessa muodossaan kaupallisena kuvankäsittelyalan yrityksenä.</w:t>
      </w:r>
    </w:p>
    <w:p>
      <w:r>
        <w:rPr>
          <w:b/>
          <w:u w:val="single"/>
        </w:rPr>
        <w:t xml:space="preserve">Asiakirjan numero 18131</w:t>
      </w:r>
    </w:p>
    <w:p>
      <w:r>
        <w:t xml:space="preserve">Ministeri Richard Benyon vierailee Calderdalen tulva-alueilla</w:t>
      </w:r>
    </w:p>
    <w:p>
      <w:r>
        <w:t xml:space="preserve">Richard Benyon puhui vieraillessaan perjantaina Calderdalen osissa, jotka joutuivat tulvan alle kuukauden sateiden jälkeen 24 tunnin aikana. Yli 500 kotia ja yritystä Todmordenissa, Hebden Bridgessä ja Mytholmroydissa kärsi tulvista. Ministeri sanoi, että hän oli halunnut nähdä, mitä opiksi voitaisiin ottaa. Benyon sanoi: "Tiedän, mitä tämä merkitsee ihmisille, olen käynyt ihmisten kodeissa ja nähnyt tulvien vaikutukset. Se on kauhistuttavaa. "Haluamme varmistaa, että toipuminen tapahtuu mahdollisimman nopeasti ja että hallitus tekee oman osuutensa." Hän lisäsi, että hän oli tyytyväinen. Benyon sanoi, että tulvantorjunta on edelleen ehdoton prioriteetti budjettileikkauksista huolimatta, mutta näin rankkojen sateiden vuoksi tulvia ei voi välttää. "Olen saanut tietoa, että kun 24 tunnissa sataa kuukauden sateet, ei ole väliä, miten paljon rahaa käytetään suojauksiin, mutta pelkään, että jotkut kiinteistöt joutuvat tulvan alle", hän sanoi. Työväenpuolueiden johtaman Calderdalen neuvoston johtaja on jo ilmoittanut tarkistavansa tulvien aiheuttamia hätätilanteita. Kansallinen hyväntekeväisyysjärjestö Community Foundation on perustanut hätärahaston alueen tulva-avuksi.</w:t>
      </w:r>
    </w:p>
    <w:p>
      <w:r>
        <w:rPr>
          <w:b/>
        </w:rPr>
        <w:t xml:space="preserve">Yhteenveto</w:t>
      </w:r>
    </w:p>
    <w:p>
      <w:r>
        <w:t xml:space="preserve">Tulvista vastaava ministeri on sanonut, että hallitus on sitoutunut tekemään kaikkensa auttaakseen Länsi-Yorkshiren tulvista kärsiviä ihmisiä.</w:t>
      </w:r>
    </w:p>
    <w:p>
      <w:r>
        <w:rPr>
          <w:b/>
          <w:u w:val="single"/>
        </w:rPr>
        <w:t xml:space="preserve">Asiakirjan numero 18132</w:t>
      </w:r>
    </w:p>
    <w:p>
      <w:r>
        <w:t xml:space="preserve">Carwyn Jones Labourista: Labour: Puolueen on ryhdistäydyttävä</w:t>
      </w:r>
    </w:p>
    <w:p>
      <w:r>
        <w:t xml:space="preserve">Walesin työväenpuolueen johtaja on puhunut Chicagossa Yhdysvaltain liikematkallaan. Hän sanoi, että puolueen on ratkaisevan tärkeää "ryhdistäytyä", kun Owen Smithin ja Jeremy Corbynin välinen kilpailu on ohi. Jones sanoi, että Yhdistyneen kuningaskunnan työväenpuolue ei tällä hetkellä pysty tarjoamaan "tehokasta oppositiota" Yhdistyneen kuningaskunnan hallitukselle. Hän sanoi, ettei halua nähdä "viikkoja ja kuukausia kestävää vihamielisyyttä", kun Yhdistyneen kuningaskunnan uusi työväenpuolueen johtaja julkistetaan myöhemmin tässä kuussa. Pontypriddin kansanedustaja ja työväenpuolueen johtajaksi pyrkivä Owen Smith sanoi, että jos hän voittaa, hän kampanjoi uuden kansanäänestyksen järjestämiseksi EU:n jäsenyydestä, kun taas hänen vastustajansa Jeremy Corbyn vastustaa sitä. Carwyn Jones kertoi Chicagossa, että myös hän vastustaa uutta EU-kansanäänestystä. Hänen mukaansa uusi äänestys nähtäisiin "vallanpitäjien yrityksenä kumota demokratia". Jones on aiemmin sanonut, ettei hän aio julkisesti tukea kumpaakaan johtajakandidaattia.</w:t>
      </w:r>
    </w:p>
    <w:p>
      <w:r>
        <w:rPr>
          <w:b/>
        </w:rPr>
        <w:t xml:space="preserve">Yhteenveto</w:t>
      </w:r>
    </w:p>
    <w:p>
      <w:r>
        <w:t xml:space="preserve">Pääministeri Carwyn Jones sanoo, että Labourissa on meneillään "suuri hajaannus, jonka korjaaminen vie aikaa".</w:t>
      </w:r>
    </w:p>
    <w:p>
      <w:r>
        <w:rPr>
          <w:b/>
          <w:u w:val="single"/>
        </w:rPr>
        <w:t xml:space="preserve">Asiakirjan numero 18133</w:t>
      </w:r>
    </w:p>
    <w:p>
      <w:r>
        <w:t xml:space="preserve">Kuljettajille määrätään 200 punnan sakko matkapuhelimen käytöstä</w:t>
      </w:r>
    </w:p>
    <w:p>
      <w:r>
        <w:t xml:space="preserve">Gareth GordonBBC News NI:n poliittinen kirjeenvaihtaja Suunnitelmissa on määrätä 200 punnan sakko ja kuusi rangaistuspistettä, mikä merkitsee lisäystä nykyisestä kolmesta rangaistuspisteestä ja 60 punnan sakosta. Donald Starritt infrastruktuuriministeriöstä kertoi Stormontin valiokunnalle, ettei tarkkaa aikataulua ole. Hän sanoi toivovansa, että rangaistukset otettaisiin käyttöön marraskuuhun mennessä. Kaksi Sinn Féinin jäsentä sanoi olevansa huolissaan siitä, että joidenkin ihmisten olisi vaikea maksaa 200 punnan sakkoa. SDLP:n Dolores Kelly kuitenkin sanoi: "Minun mielestäni se ei toimi, ellei se osu ihmisten taskuihin." Tämän vuoden maaliskuussa infrastruktuuriministeri Nichola Mallon sanoi aikovansa säätää lakeja, joilla tiukennetaan kännykän käyttämiseen ajon aikana kohdistuvia toimenpiteitä. Puhuessaan tuolloin BBC:lle Mallon sanoi, että 60 punnan sakko "ei vastaa puhelimella ajamisen vaarojen vakavuutta".</w:t>
      </w:r>
    </w:p>
    <w:p>
      <w:r>
        <w:rPr>
          <w:b/>
        </w:rPr>
        <w:t xml:space="preserve">Yhteenveto</w:t>
      </w:r>
    </w:p>
    <w:p>
      <w:r>
        <w:t xml:space="preserve">Pohjois-Irlannissa saatetaan ottaa käyttöön kovemmat rangaistukset kuljettajille, jotka käyttävät matkapuhelinta ratissa, jo lähiviikkoina.</w:t>
      </w:r>
    </w:p>
    <w:p>
      <w:r>
        <w:rPr>
          <w:b/>
          <w:u w:val="single"/>
        </w:rPr>
        <w:t xml:space="preserve">Asiakirjan numero 18134</w:t>
      </w:r>
    </w:p>
    <w:p>
      <w:r>
        <w:t xml:space="preserve">Prestonin linja-autoaseman tulevaisuus "tarkistetaan</w:t>
      </w:r>
    </w:p>
    <w:p>
      <w:r>
        <w:t xml:space="preserve">Asema oli määrä purkaa tavaratalon tieltä. Kaupunginvaltuuston johtaja Peter Rankin sanoi, että linja-autoaseman kohtalo oli epäselvä, koska rautatieasemalle oli suunnitteilla bussi- ja rautatieaseman yhdistäminen. Kulttuuriperintöjärjestö World Monuments Fund (WMF) vaatii kuitenkin rakennuksen pelastamista. Rankin sanoi, että viranomaiset aikovat silti elvyttää Tithebarnin alueen, mutta halvemmalla. "Ylpeyden muistomerkki" Rankin sanoi etsivänsä ideoita siitä, miten 1960-luvun rakennusta voitaisiin hyödyntää. Hän sanoi: "Lancashiren kreivikunnanvaltuusto on liikenneviranomaisena tekemässä selvitystä liikenne- ja kuljetusvaihtoehdoista, ja linja-autoasema on osa tätä selvitystä. "He eivät halua jatkaa linja-autoaseman käyttöä, joten meidän on selvästikin tarkasteltava sen käyttömahdollisuuksia." WMF:n toimitusjohtaja Jonathan Foil kehotti päättäjiä "tarkastelemaan vakavasti ja mielikuvituksellisesti suunnitelmia, joihin sisältyy linja-autoaseman säilyttäminen ja mielikuvituksellinen uudelleenkäyttö". Hän sanoi: "Se on erittäin tärkeä rakennus. Se on ylpeyden muistomerkki, ja sitä pitäisi suojella." Englannin kulttuuriperintöjärjestö English Heritage kuvaili Prestonin linja-autoasemaa "yhdeksi aikansa vaikuttavimmista kaupunkirakennuksista". Kaupunginvaltuuston entinen johtaja Ken Hudson on kuitenkin kutsunut sitä myös "silmätikuksi".</w:t>
      </w:r>
    </w:p>
    <w:p>
      <w:r>
        <w:rPr>
          <w:b/>
        </w:rPr>
        <w:t xml:space="preserve">Yhteenveto</w:t>
      </w:r>
    </w:p>
    <w:p>
      <w:r>
        <w:t xml:space="preserve">Prestonin linja-autoaseman tulevaisuutta tarkastellaan uudelleen sen jälkeen, kun John Lewis vetäytyi 700 miljoonan punnan Tithebarn-hankkeesta ja hanke hylättiin.</w:t>
      </w:r>
    </w:p>
    <w:p>
      <w:r>
        <w:rPr>
          <w:b/>
          <w:u w:val="single"/>
        </w:rPr>
        <w:t xml:space="preserve">Asiakirjan numero 18135</w:t>
      </w:r>
    </w:p>
    <w:p>
      <w:r>
        <w:t xml:space="preserve">Tutkinta 24 lapsen kuoltua Intian koulubussin putoamisessa</w:t>
      </w:r>
    </w:p>
    <w:p>
      <w:r>
        <w:t xml:space="preserve">Suurin osa matkustajista oli alle 10-vuotiaita, kertoi poliisi. Myös bussinkuljettaja ja kaksi opettajaa kuolivat onnettomuudessa maanantai-iltana. Onnettomuus sattui pohjoisessa Himachal Pradeshin osavaltiossa. Liikenneonnettomuudet ovat yleisiä Intiassa, ja ne johtuvat usein huonosta ajotavasta tai huonosti hoidetuista teistä ja ajoneuvoista. Virallisen lausunnon mukaan onnettomuuden syyt eivät ole vielä selvillä. Maanantain onnettomuudessa, joka tapahtui noin 325 kilometrin päässä osavaltion pääkaupungista Shimlasta, oli osallisena linja-auto, joka kuljetti noin 40 oppilasta Wazir Ram Singh Pathania Memorial -koulusta Nurpurissa maan Kangran alueella. Nurpurissa asuva Suraksha Devi kertoi BBC Punjabille, että neljä hänen lapsenlapsistaan kuoli onnettomuudessa. "Minulla on nyt jäljellä vain valokuvia heistä", hän sanoi. Silminnäkijöiden mukaan ajoneuvo luisui, kun se kääntyi mutkaan ja lähti vuoristoiselta tieltä, kertoi intialainen uutistoimisto ANI. Onnettomuuspaikalle kutsuttiin Intian kansalliset katastrofiapuryhmä (NDRF), joka jatkaa ponnistelujaan päästäkseen käsiksi mahdollisiin hylyyn jääneisiin matkustajiin. Pääministeri Narendra Modin toimisto twiittasi, että Modi oli "järkyttynyt" uutisesta kuolemantapauksista. "Rukoukseni ja solidaarisuuteni niille, jotka menettivät läheisensä ja rakkaansa onnettomuudessa", hän sanoi twiitissä.</w:t>
      </w:r>
    </w:p>
    <w:p>
      <w:r>
        <w:rPr>
          <w:b/>
        </w:rPr>
        <w:t xml:space="preserve">Yhteenveto</w:t>
      </w:r>
    </w:p>
    <w:p>
      <w:r>
        <w:t xml:space="preserve">Tutkinta on aloitettu sen jälkeen, kun 27 ihmistä, joista suurin osa lapsia, kuoli koulubussin pudottua rotkoon vuoristoisella alueella Intiassa.</w:t>
      </w:r>
    </w:p>
    <w:p>
      <w:r>
        <w:rPr>
          <w:b/>
          <w:u w:val="single"/>
        </w:rPr>
        <w:t xml:space="preserve">Asiakirjan numero 18136</w:t>
      </w:r>
    </w:p>
    <w:p>
      <w:r>
        <w:t xml:space="preserve">Raul Castro tuomitsee Donald Trumpin Kuuba-politiikan</w:t>
      </w:r>
    </w:p>
    <w:p>
      <w:r>
        <w:t xml:space="preserve">Presidentti Raul Castro sanoi, että "yritykset tuhota vallankumous" epäonnistuvat. Trump on tiukentanut rajoituksia, jotka koskevat Yhdysvaltain matkustamista kommunistisaarelle ja liiketoimintaa sen kanssa. Yhdysvaltain Havannan suurlähetystö, jonka entinen presidentti Barack Obama avasi uudelleen, toimii kuitenkin edelleen. Castro puhui Kuuban kansalliskokouksen edessä. Kyseessä oli hänen ensimmäinen julkinen kommenttinsa Trumpin kuukausi sitten ilmoittamista poliittisista muutoksista. Kuuban valtiolliset tiedotusvälineet siteerasivat Castroa sanomalla, että Trump käytti "vanhaa ja vihamielistä retoriikkaa" ja oli palannut "vastakkainasetteluun, joka epäonnistui täydellisesti 55 vuoden aikana". Hän sanoi seuraavaa: "Castro ei ole vielä tehnyt mitään, mitä hän ei olisi voinut tehdä, koska hän ei ole tehnyt mitään: "Torjumme ihmisoikeusteeman manipuloinnin Kuubaa vastaan, joka voi olla ylpeä paljosta tällä alalla eikä tarvitse ottaa oppia Yhdysvalloilta eikä keneltäkään muultakaan." Trump ankkuroi politiikkansa purkamisen ihmisoikeusongelmiin, jotka Kuuban kommunistihallituksen poliittiset vastustajat ovat nostaneet esiin, ja monet heistä ovat paenneet Miamiin, jossa Trump ilmoitti muutoksista 16. kesäkuuta. Castro jatkoi: "Kuuba ja Yhdysvallat voivat tehdä yhteistyötä ja elää rinnakkain kunnioittaen erojaan. Mutta kenenkään ei pitäisi odottaa, että tätä varten pitäisi tehdä myönnytyksiä, jotka ovat luontaisia omalle suvereniteetille ja itsenäisyydelle." Castro luopuu presidentin virasta seitsemän kuukauden kuluttua, mutta pysyy edelleen maan kommunistisen puolueen johtajana.</w:t>
      </w:r>
    </w:p>
    <w:p>
      <w:r>
        <w:rPr>
          <w:b/>
        </w:rPr>
        <w:t xml:space="preserve">Yhteenveto</w:t>
      </w:r>
    </w:p>
    <w:p>
      <w:r>
        <w:t xml:space="preserve">Kuuban presidentti on puhunut ensimmäistä kertaa julkisesti Yhdysvaltain presidentin Donald Trumpin kuukausi sitten tekemää vastalauseen peruuttamista vastaan.</w:t>
      </w:r>
    </w:p>
    <w:p>
      <w:r>
        <w:rPr>
          <w:b/>
          <w:u w:val="single"/>
        </w:rPr>
        <w:t xml:space="preserve">Asiakirjan numero 18137</w:t>
      </w:r>
    </w:p>
    <w:p>
      <w:r>
        <w:t xml:space="preserve">Naisen 100-vuotispäivää juhlivat kannustavat naapurit Shrewsburyssa</w:t>
      </w:r>
    </w:p>
    <w:p>
      <w:r>
        <w:t xml:space="preserve">Betty Greenille taputettiin ja hurrattiin hänen kotinsa ulkopuolella Shrewsburyssa, Shropshiressä, hänen satavuotispäivänsä kunniaksi. Hoitaja Kirsty Woodman kertoi, että hän kysyi, mitä ulkona tapahtuu, ennen kuin vei hänet ulos tapaamaan onnittelijoita. "Se on aivan fantastista", rouva Green sanoi. "Mitään tällaista ei ole koskaan ennen tapahtunut minulle." Hänen poikansa asuu Persianlahden Qatarissa ja tyttärensä Lontoossa, eikä hän voinut osallistua juhliin sosiaalisten etäisyyssääntöjen vuoksi. Sarah Green sanoi, että hänen äitinsä oli osa "lämminhenkistä yhteisöä" ja oli hyvin kiitollinen siitä, että ystävät järjestivät juhlat. "Olen vain niin pahoillani, että veljeni ja minä emme voineet olla siellä tänään, koska oli selvää, että [ihmisillä] oli valtavan hauskaa." Ystävät ja hoitajat kuvailivat rouva Greeniä, joka oli aikoinaan toisen maailmansodan armeijan kuljettaja, "hahmoksi" ja "ihmiseksi, jonka kanssa saattoi nauraa oikein kunnolla". Rouva Greenin mukaan hänen salaisuutensa 100-vuotiaaksi elämiseen oli "poikien, viinan ja tupakan" ansiota. Seuraa BBC West Midlandsia Facebookissa, Twitterissä ja Instagramissa. Lähetä juttuideasi osoitteeseen: newsonline.westmidlands@bbc.co.uk</w:t>
      </w:r>
    </w:p>
    <w:p>
      <w:r>
        <w:rPr>
          <w:b/>
        </w:rPr>
        <w:t xml:space="preserve">Yhteenveto</w:t>
      </w:r>
    </w:p>
    <w:p>
      <w:r>
        <w:t xml:space="preserve">Nainen on viettänyt 100-vuotissyntymäpäiväänsä hoitajiensa ja naapureidensa avustuksella, kun hän ei ole voinut olla perheensä kanssa.</w:t>
      </w:r>
    </w:p>
    <w:p>
      <w:r>
        <w:rPr>
          <w:b/>
          <w:u w:val="single"/>
        </w:rPr>
        <w:t xml:space="preserve">Asiakirjan numero 18138</w:t>
      </w:r>
    </w:p>
    <w:p>
      <w:r>
        <w:t xml:space="preserve">Arkeologit valmiustilassa viemäritöiden aikana Cumbriassa</w:t>
      </w:r>
    </w:p>
    <w:p>
      <w:r>
        <w:t xml:space="preserve">Hanke on osa 3,2 miljoonan punnan United Utilities -yhtiön hanketta, jolla korvataan nykyinen puhdistamo Abbeytownissa, lähellä Sillothia. Putkisto rakennetaan lähelle entisen sisteriläisluostarin, Holm Cultramin, joka on muinaismuistolailla suojeltu rakennus. Arkeologit ovat paikalla, kun työt myöhemmin alkavat, siltä varalta, että reitin varrella on hautautuneita jäännöksiä. Kahdestoista vuosisadalta peräisin oleva Holm Cultramin luostari lakkautettiin vuonna 1538, ja siitä on jäljellä vain St Mary's -seurakuntakirkko. Projektipäällikkö Simon Povey sanoi: "Arkeologit ovat auttaneet meitä suunnittelemaan reitin, jonka uskomme pitävän meidät kaukana hautautuneista jäänteistä, mutta kokemuksesta tiedämme, että riskejä ei voi ottaa. "Kaksi vuotta sitten, kun rakensimme viemäriputkea Penrithin lähelle, törmäsimme kansallisesti merkittävään roomalaiseen asutukseen, jonka olemassaoloa kukaan ei osannut odottaa." Töiden odotetaan valmistuvan heinäkuussa 2012, jolloin vanha, vuonna 1938 rakennettu tehdas puretaan.</w:t>
      </w:r>
    </w:p>
    <w:p>
      <w:r>
        <w:rPr>
          <w:b/>
        </w:rPr>
        <w:t xml:space="preserve">Yhteenveto</w:t>
      </w:r>
    </w:p>
    <w:p>
      <w:r>
        <w:t xml:space="preserve">Insinöörit ovat asettaneet arkeologiryhmän valmiustilaan uuden viemäriputken rakentamisen ajaksi Cumbriassa.</w:t>
      </w:r>
    </w:p>
    <w:p>
      <w:r>
        <w:rPr>
          <w:b/>
          <w:u w:val="single"/>
        </w:rPr>
        <w:t xml:space="preserve">Asiakirjan numero 18139</w:t>
      </w:r>
    </w:p>
    <w:p>
      <w:r>
        <w:t xml:space="preserve">Panasonic maksaa Kiinan työntekijöille korvauksia saastumisesta</w:t>
      </w:r>
    </w:p>
    <w:p>
      <w:r>
        <w:t xml:space="preserve">Ulkomaille lähetetyt työntekijät saavat yleensä palkankorotuksia, mutta Panasonic on ensimmäinen yritys, joka on nimenomaisesti maksanut enemmän palkkaa Kiinan ilmanlaatuongelmien vuoksi. Säälimätön savusumu on ollut jatkuva ongelma monissa Kiinan kaupungeissa. Toimenpiteestä ilmoitettiin osana Panasonicin palkkaneuvotteluja. Yritys kieltäytyi kertomasta, kuinka monelle japanilaiselle työntekijälle korvaus vaikuttaa ja kuinka paljon he saavat lisäpalkkaa. Kiinan pääministeri Li Keqiang sanoi, että Kiina käy "sotaa saastumista vastaan" osana tämänvuotisen parlamentin vuosikokouksen eli kansankongressin avauspuheenvuorojaan. Vielä viime kuussa Pekingin saasteiden seurantalaitteet ilmoittivat, että hiukkaspitoisuudet nousivat 15-kertaisiksi Maailman terveysjärjestön suosittelemaan päivittäiseen enimmäisarvoon verrattuna. Tämä on saanut monet työntekijät haluttomiksi muuttamaan maahan. Saastepalkkion lisäksi Panasonic ilmoitti korottavansa kaikkien työntekijöidensä peruspalkkaa 2 000 jenillä (19,5 dollaria, 11,7 puntaa). Panasonic on yksi kymmenistä japanilaisista yrityksistä, jotka ovat ilmoittaneet palkankorotuksista tällä viikolla. Myös Toyota, Nissan ja Honda ilmoittivat peruspalkankorotuksista - ensimmäisistä korotuksista sitten vuoden 2008 finanssikriisin. Japanin pääministeri Shinzo Abe on painostanut japanilaisia yrityksiä nostamaan palkkoja deflaation torjumiseksi ja Japanin talouden elvyttämiseksi.</w:t>
      </w:r>
    </w:p>
    <w:p>
      <w:r>
        <w:rPr>
          <w:b/>
        </w:rPr>
        <w:t xml:space="preserve">Yhteenveto</w:t>
      </w:r>
    </w:p>
    <w:p>
      <w:r>
        <w:t xml:space="preserve">Japanilainen elektroniikkayhtiö Panasonic on ilmoittanut maksavansa Kiinassa työskenteleville työntekijöilleen korvausta maan korkeista saasteista.</w:t>
      </w:r>
    </w:p>
    <w:p>
      <w:r>
        <w:rPr>
          <w:b/>
          <w:u w:val="single"/>
        </w:rPr>
        <w:t xml:space="preserve">Asiakirjan numero 18140</w:t>
      </w:r>
    </w:p>
    <w:p>
      <w:r>
        <w:t xml:space="preserve">Veroalennus Kentin poliisin erityiskonstaapeleille</w:t>
      </w:r>
    </w:p>
    <w:p>
      <w:r>
        <w:t xml:space="preserve">Yli kaksi vuotta palvelleet ja kelpoisuusehdot täyttävät erityispoliisit pääsevät etuuteen huhtikuusta 2014 alkaen. Tiedottajan mukaan 350 vapaaehtoista, jotka työskentelevät 16 tuntia kuukaudessa, saavat 10 prosentin poliisimaksun PCC:ltä. Poliisipäällikkö Ian Learmonth sanoi: "He ansaitsevat tunnustuksen." Hän sanoi, että erikoisjoukot ovat tärkeä osa poliisivoimia. "He ansaitsevat tunnustusta ja kiitokset työstään, ja tämä PCC:n antama alennus poliisin maksuosuudesta on loistava tapa tehdä se." Ann Barnes valittiin Kentin poliisi- ja rikoskomissaariksi marraskuussa. Hän sanoi: "He uhrasivat valtavan määrän omaa aikaansa usein samalla, kun he hoitavat "päivätyönsä", ja he osallistuvat vapaaehtoisina merkittävällä tavalla etulinjan poliisitoimintaan." Erikoisjoukkojen poliiseilla on täydet poliisivaltuudet, ja he työskentelevät poliisien ja yhteisötukihenkilöiden rinnalla. Ian Pointon Kentin poliisiliitosta sanoi: "Erityisjoukot ovat arvostettu osa Kentin poliisia. "Näen tämän pienenä tunnustuksena siitä ajasta, jonka ihmiset antavat kaikkien Kentin yhteisöjen suojelemiseksi."</w:t>
      </w:r>
    </w:p>
    <w:p>
      <w:r>
        <w:rPr>
          <w:b/>
        </w:rPr>
        <w:t xml:space="preserve">Yhteenveto</w:t>
      </w:r>
    </w:p>
    <w:p>
      <w:r>
        <w:t xml:space="preserve">Kentin poliisin erityispoliisit saavat alennusta kunnallisverosta, on ilmoittanut Kentin poliisi- ja rikoskomissaari Ann Barnes.</w:t>
      </w:r>
    </w:p>
    <w:p>
      <w:r>
        <w:rPr>
          <w:b/>
          <w:u w:val="single"/>
        </w:rPr>
        <w:t xml:space="preserve">Asiakirjan numero 18141</w:t>
      </w:r>
    </w:p>
    <w:p>
      <w:r>
        <w:t xml:space="preserve">Anglesey Starling Murmuration kuolemantapaukset mysteeri ratkaistu</w:t>
      </w:r>
    </w:p>
    <w:p>
      <w:r>
        <w:t xml:space="preserve">Dafydd Edwards, jonka kumppani törmäsi niihin Angleseylla joulukuussa, sanoi, että ne olivat kuin "pudonneet kuolleina taivaalta". Eläin- ja kasvinsuojeluvirasto tutki 41 kottaraista ruumiinavauksen jälkeen. Pohjois-Walesin poliisin Rob Taylor sanoi, että ne olivat menneet yhdessä syöksymurteeseen ja pudonneet asfaltille. Maaseudun rikollisryhmän johtaja sanoi Twitterissä, että "laajasta julkisuudesta ja teorioista" huolimatta osa murmelista ei ollut pystynyt vetäytymään ja kuoli törmäyksessä. "Lintuinfluenssaa ei ollut, eikä eläimistä löytynyt myrkkyjä", hän sanoi. "Tutkimuksen suorittanut eläinlääkäri on vahvistanut, että lintujen vammat ja kuolema johtuivat lintujen törmäämisestä asfalttiin tai läheisiin pensaisiin, ja se on todennäköisesti sopusoinnussa sen kanssa, että linnut välttelivät joko ankaraa säätä tai alueella olevaa petolintua." Hän lisäsi: "Toivon, että tämä lopettaa asian. "Se on melko yleistä, ja sitä tapahtuu kaikkialla maailmassa."</w:t>
      </w:r>
    </w:p>
    <w:p>
      <w:r>
        <w:rPr>
          <w:b/>
        </w:rPr>
        <w:t xml:space="preserve">Yhteenveto</w:t>
      </w:r>
    </w:p>
    <w:p>
      <w:r>
        <w:t xml:space="preserve">Mysteeri siitä, miten 225 kottaraista kuoli sen jälkeen, kun ne löydettiin kuolleina ajoradalta, on selvinnyt testien jälkeen.</w:t>
      </w:r>
    </w:p>
    <w:p>
      <w:r>
        <w:rPr>
          <w:b/>
          <w:u w:val="single"/>
        </w:rPr>
        <w:t xml:space="preserve">Asiakirjan numero 18142</w:t>
      </w:r>
    </w:p>
    <w:p>
      <w:r>
        <w:t xml:space="preserve">JC Penneyn osakkeet romahtavat näkymien leikkauksen jälkeen</w:t>
      </w:r>
    </w:p>
    <w:p>
      <w:r>
        <w:t xml:space="preserve">Vähittäiskauppiaan mukaan oikaistu osakekohtainen tulos olisi nyt 2-8 senttiä 40-65 sentin sijasta. Se sanoi myös, että se ei odota raportoivansa vuoden liikevaihdon kasvua, vaikka se oli aiemmin sanonut, että vuoden 2017 liikevaihto olisi jopa 1 % edellisvuotta korkeampi. Yritys on kamppaillut laskevan vaatemyynnin kanssa. Perinteiset tavaratalot ovat menettämässä asemiaan alennusmyymälöille ja verkkojätti Amazonille. JC Penney on yrittänyt kääntää liiketoimintaansa laajentamalla muissa kategorioissa, kuten leluissa ja kodinkoneissa, ja vähentämällä samalla riippuvuuttaan vaatteista. Tämän seurauksena se on myynyt vaatteita suurilla alennuksilla tyhjentääkseen vanhentuneita mallistojaan ja tehdäkseen tilaa valikoiman uudistamiselle. "Ryhdyimme tarvittaviin toimenpiteisiin nopeuttaaksemme varastojen purkamista ensisijaisesti kaikilla vaatetusdivisioonilla, mikä lisää käytettävissä olevia varoja investoida uusiin ja trendikkäisiin tavararyhmiin", sanoi toimitusjohtaja Marvin Ellison.</w:t>
      </w:r>
    </w:p>
    <w:p>
      <w:r>
        <w:rPr>
          <w:b/>
        </w:rPr>
        <w:t xml:space="preserve">Yhteenveto</w:t>
      </w:r>
    </w:p>
    <w:p>
      <w:r>
        <w:t xml:space="preserve">Yhdysvaltalaisen tavarataloketjun JC Penneyn osakkeet laskivat 14,7 % alkukaupankäynnissä sen jälkeen, kun se alensi jyrkästi koko vuoden tulosnäkymiään.</w:t>
      </w:r>
    </w:p>
    <w:p>
      <w:r>
        <w:rPr>
          <w:b/>
          <w:u w:val="single"/>
        </w:rPr>
        <w:t xml:space="preserve">Asiakirjan numero 18143</w:t>
      </w:r>
    </w:p>
    <w:p>
      <w:r>
        <w:t xml:space="preserve">Cambridgen herttuatar osallistuu lasten saattohoitokodin varainkeruuseen</w:t>
      </w:r>
    </w:p>
    <w:p>
      <w:r>
        <w:t xml:space="preserve">East Anglian lastensairaalat (Each) haluaa korvata Norfolkin Quidenhamissa sijaitsevan ikääntyvän laitoksensa, jossa autetaan kuolemansairaita lapsia. Herttuatar, joka on hyväntekeväisyysjärjestön suojelija, osallistuu 25. marraskuuta Norfolkin messukeskuksessa järjestettävään avajaistilaisuuteen. Siellä hän tapaa perheitä ja puhuu saattohoidon tukijoille. Hyväntekeväisyysjärjestöllä on palveluja Norfolkissa, Suffolkissa, Cambridgessa ja Essexissä. Hyväntekeväisyysjärjestön mukaan nykyinen Quidenhamin saattohoitokoti on yksi Yhdistyneen kuningaskunnan vanhimmista, ja sen tilat ja kehitys ovat erittäin rajalliset. Framlingham Earlissa sijaitsevan uuden rakennuksen toivotaan sisältävän hydroterapia-altaan sekä parannettuja majoitus- ja leikkialueita.</w:t>
      </w:r>
    </w:p>
    <w:p>
      <w:r>
        <w:rPr>
          <w:b/>
        </w:rPr>
        <w:t xml:space="preserve">Yhteenveto</w:t>
      </w:r>
    </w:p>
    <w:p>
      <w:r>
        <w:t xml:space="preserve">Cambridgen herttuatar osallistuu 10 miljoonan punnan varainkeruuvetoomuksen käynnistämiseen Norwichin nuorisokodin rakentamiseksi.</w:t>
      </w:r>
    </w:p>
    <w:p>
      <w:r>
        <w:rPr>
          <w:b/>
          <w:u w:val="single"/>
        </w:rPr>
        <w:t xml:space="preserve">Asiakirjan numero 18144</w:t>
      </w:r>
    </w:p>
    <w:p>
      <w:r>
        <w:t xml:space="preserve">Heathrow'n skannerit tarkoittavat, että nesteet voivat jäädä laukkuihin.</w:t>
      </w:r>
    </w:p>
    <w:p>
      <w:r>
        <w:t xml:space="preserve">Jane WakefieldTeknologiatoimittaja Lentoasema investoi 50 miljoonaa puntaa tietokonetomografian (CT) turvaskannereihin, jotka otetaan käyttöön lähivuosina. Teknologia muistuttaa sairaaloissa käytettäviä tietokonetomografiaskannereita ja antaa selkeän kuvan laukun sisällöstä. Yksityiskohtaisia 3D-kuvia on helppo pyörittää ja analysoida henkilökunnan toimesta. Heathrow'n operatiivinen johtaja Chris Garton sanoi: "Tämä huippuluokan laitteisto ei ainoastaan pidä lentokenttää turvallisena uusimman teknologian avulla, vaan se myös tarkoittaa, että tulevat matkustajamme voivat keskittyä jatkamaan matkaansa ja käyttää vähemmän aikaa turvatarkastukseen valmistautumiseen." Ilmailuministeri Vere lisäsi: "Matkustajien turvallisuus on edelleen ensisijainen tavoitteemme, ja tämä ohjelma osoittaa selvästi, miten tärkeänä pidämme turvallisuutta." Teknologiaa käytetään jo Yhdysvalloissa, muun muassa Atlantan Hartsfield-Jacksonin lentoasemalla ja Chicagon O'Haren lentoasemalla. Yhdysvaltain liikenneturvallisuusvirasto toivoo, että 300 skanneria otetaan käyttöön vuoteen 2020 mennessä.</w:t>
      </w:r>
    </w:p>
    <w:p>
      <w:r>
        <w:rPr>
          <w:b/>
        </w:rPr>
        <w:t xml:space="preserve">Yhteenveto</w:t>
      </w:r>
    </w:p>
    <w:p>
      <w:r>
        <w:t xml:space="preserve">Heathrow'n lentoaseman matkustajat voivat pitää nesteet ja kannettavat tietokoneet käsimatkatavaroissaan, kun uudet turvalaitteet on asennettu.</w:t>
      </w:r>
    </w:p>
    <w:p>
      <w:r>
        <w:rPr>
          <w:b/>
          <w:u w:val="single"/>
        </w:rPr>
        <w:t xml:space="preserve">Asiakirjan numero 18145</w:t>
      </w:r>
    </w:p>
    <w:p>
      <w:r>
        <w:t xml:space="preserve">Bostonin tulvat: Kaksi varoitusta ennen nousuveden tuloa</w:t>
      </w:r>
    </w:p>
    <w:p>
      <w:r>
        <w:t xml:space="preserve">Osa tulvasuojista korjattiin väliaikaisesti Bostonin tulvien jälkeen joulukuun alussa. Ympäristövirasto arvioi kuitenkin, että Bostonin vedenkorkeus on korkeimmillaan korjausten jälkeen myöhemmin. Virasto on antanut kaksi tulvavaroitusta, ja tulvakorkeus on odotettavissa noin kello 20.00 GMT. Ympäristövirasto sanoi, että se "seuraa tilannetta tarkasti". Tulvavaroitus tarkoittaa, että tulvia on odotettavissa ja "välittömiä toimia tarvitaan". Toinen varoitus koskee Grand Sluisen ja satamien välisiä rantakiinteistöjä. Toinen koskee Town Bridgen ja Haven Bridgen välisiä rantakiinteistöjä, mukaan lukien Haven Hall. Ympäristöviraston mukaan Boston oli yksi niistä alueista, joihin kuukausi sitten vallinnut hyökyaalto vaikutti eniten. Sadat ihmiset joutuivat jättämään kotinsa, ja myös St Botolphin kirkko, joka tunnetaan nimellä Boston Stump, vaurioitui.</w:t>
      </w:r>
    </w:p>
    <w:p>
      <w:r>
        <w:rPr>
          <w:b/>
        </w:rPr>
        <w:t xml:space="preserve">Yhteenveto</w:t>
      </w:r>
    </w:p>
    <w:p>
      <w:r>
        <w:t xml:space="preserve">Lincolnshiren kaupungissa, jossa tulva-aalto vahingoitti tulvapenkereitä, asukkaita varoitetaan varautumaan uusiin tulviin.</w:t>
      </w:r>
    </w:p>
    <w:p>
      <w:r>
        <w:rPr>
          <w:b/>
          <w:u w:val="single"/>
        </w:rPr>
        <w:t xml:space="preserve">Asiakirjan numero 18146</w:t>
      </w:r>
    </w:p>
    <w:p>
      <w:r>
        <w:t xml:space="preserve">Tarkastajat kiittivät Parcin vankilan nuorisoyksikköä Bridgendissä.</w:t>
      </w:r>
    </w:p>
    <w:p>
      <w:r>
        <w:t xml:space="preserve">Sitä pidettiin turvallisena ympäristönä, jossa on hyvät turvatoimet, ja väkivallan määrää pidettiin "hyvin vähäisenä". Tarkastajat havaitsivat myös, että itsensä vahingoittaminen on vähäistä ja huumeiden käyttö vähäistä, ja henkilökunnan ja vankien, jotka kaikki ovat alle 18-vuotiaita, väliset suhteet olivat "erinomaiset". Vankiloiden ylitarkastaja Nick Hardwick sanoi, että henkilökunta toimii hyvänä esimerkkinä. "Yksikköä johdetaan hyvin, ja henkilökunnan asenne on avainasemassa sen onnistumisessa", hän sanoi. "Nuoria ei pidetä kollektiivisesti ongelmana tai syyllistetä, eikä kulttuuri ole rangaistusluonteinen. Päinvastoin, henkilökunta asettaa selkeät rajat ja työskentelee laillisesti nuorten kanssa." Vankilaa hallinnoi yksityinen turvallisuusalan yritys G4S.</w:t>
      </w:r>
    </w:p>
    <w:p>
      <w:r>
        <w:rPr>
          <w:b/>
        </w:rPr>
        <w:t xml:space="preserve">Yhteenveto</w:t>
      </w:r>
    </w:p>
    <w:p>
      <w:r>
        <w:t xml:space="preserve">Bridgendin Parcin vankilan nuorisoyksikkö on saanut kiitosta ennalta ilmoittamattoman tarkastuksen jälkeen.</w:t>
      </w:r>
    </w:p>
    <w:p>
      <w:r>
        <w:rPr>
          <w:b/>
          <w:u w:val="single"/>
        </w:rPr>
        <w:t xml:space="preserve">Asiakirjan numero 18147</w:t>
      </w:r>
    </w:p>
    <w:p>
      <w:r>
        <w:t xml:space="preserve">Coronavirus Skotlannissa: Opetushenkilökunnalle tarjottiin testejä tilauksesta</w:t>
      </w:r>
    </w:p>
    <w:p>
      <w:r>
        <w:t xml:space="preserve">Opettajat, päiväkodin henkilökunta ja muu koulun henkilökunta voivat pyytää testiä, vaikka heillä ei olisikaan oireita. Skotlannin hallitus sanoi, että se on ryhtynyt tähän toimenpiteeseen tarjotakseen "lisävarmuutta" henkilökunnalle. Skotlantilaiset oppilaat alkoivat palata kouluihin tällä viikolla, ja koulutusalan ammattiliitot ovat ilmaisseet huolensa henkilöstön turvallisuudesta. Opetusministeri John Swinney ilmoitti opettajien testausta koskevasta päätöksestä Skotlannin parlamentille ja vahvisti myös yksityiskohdat kouluille tarjottavasta 135 miljoonan punnan valtion koronavirustuesta. "Lisätoimenpide" Rahoihin sisältyy 80 miljoonaa puntaa lisäopettajien ja -henkilöstön palkkaamiseen - tämä riittää noin 1 400 uudelle opettajalle, Skotlannin hallitus sanoi. Swinney sanoi, että koulujen avaaminen on nyt turvallista, kun otetaan huomioon, että Covid-19-viruksen leviäminen Skotlannissa on onnistuttu tukahduttamaan. Hän lisäsi: "Tiedämme, että huolenaiheita on edelleen olemassa, ja haluan, että opettajat ja henkilökunta eivät vain ole turvassa, vaan tuntevat olonsa turvalliseksi koulussa ja päiväkodissa. Vaikka kliiniset ohjeet ovat selvät, että ensisijaisesti on testattava ne, joilla on oireita, tarjoamme nyt kaikille työntekijöille, jotka ovat huolissaan siitä, että he ovat saattaneet altistua tartuntariskille, mahdollisuuden päästä testeihin työnantajansa kautta." Näin on nyt. "Toivon, että tämä lisätoimenpide rauhoittaa opettajia, päiväkotien henkilökuntaa ja tukihenkilöstöä, kun palaamme kokopäiväiseen opetukseen."</w:t>
      </w:r>
    </w:p>
    <w:p>
      <w:r>
        <w:rPr>
          <w:b/>
        </w:rPr>
        <w:t xml:space="preserve">Yhteenveto</w:t>
      </w:r>
    </w:p>
    <w:p>
      <w:r>
        <w:t xml:space="preserve">Skotlannin hallitus on ilmoittanut, että opetushenkilöstö voi nyt pyytää Covid-19-testiä, jos he ovat huolissaan tartuntariskistä.</w:t>
      </w:r>
    </w:p>
    <w:p>
      <w:r>
        <w:rPr>
          <w:b/>
          <w:u w:val="single"/>
        </w:rPr>
        <w:t xml:space="preserve">Asiakirjan numero 18148</w:t>
      </w:r>
    </w:p>
    <w:p>
      <w:r>
        <w:t xml:space="preserve">Dolly Partonin 9 To 5 -musikaali suuntaa Yhdistyneeseen kuningaskuntaan</w:t>
      </w:r>
    </w:p>
    <w:p>
      <w:r>
        <w:t xml:space="preserve">Broadwaylla vuonna 2009 esitetty musikaali saa ensi-iltansa Manchesterissa lokakuussa ennen kuin se lähtee kiertueelle Isoon-Britanniaan, Parton kertoi. Parton näytteli vuoden 1980 elokuvakomediassa Jane Fondan ja Lily Tomlininin rinnalla ja on kirjoittanut musiikin ja sanat näyttämösovitukseen. Broadwaylla esitys sai neljä Tony Award -ehdokkuutta, muun muassa parhaan alkuperäisen musiikin. Tarina keskittyy kolmeen työläisnaiseen, jotka kostaa tyrannimaiselle pomolleen. Broadway-versiossa esiintyi West Wing -näyttelijä Allison Janney, ja Parton kertoi olleensa mukana koe-esiintymisissä, joissa etsittiin näyttelijöitä Ison-Britannian esitykseen. "Autan heitä sen tuottamisessa ja ihmisten löytämisessä", laulaja sanoi avideopäiväkirjassa. Liput tulevat myyntiin tiistaina kello yhdeksästä viiteen (16:51 BST). Manchester on valittu Ghostin ja Monkee Businessin kaltaisten esitysten ensi-iltapaikaksi osana Ambassadors Theatre Groupin suunnitelmaa, jonka tarkoituksena on tehdä Manchesterista uusien musikaalien testialusta.</w:t>
      </w:r>
    </w:p>
    <w:p>
      <w:r>
        <w:rPr>
          <w:b/>
        </w:rPr>
        <w:t xml:space="preserve">Yhteenveto</w:t>
      </w:r>
    </w:p>
    <w:p>
      <w:r>
        <w:t xml:space="preserve">Dolly Partonin 9 to 5 -hittielokuvan näyttämöversio tulee ensi-iltaan Isossa-Britanniassa, on laulaja ja näyttelijä vahvistanut.</w:t>
      </w:r>
    </w:p>
    <w:p>
      <w:r>
        <w:rPr>
          <w:b/>
          <w:u w:val="single"/>
        </w:rPr>
        <w:t xml:space="preserve">Asiakirjan numero 18149</w:t>
      </w:r>
    </w:p>
    <w:p>
      <w:r>
        <w:t xml:space="preserve">'Suuri välikohtaus' Colchesterin sairaalassa päättyy</w:t>
      </w:r>
    </w:p>
    <w:p>
      <w:r>
        <w:t xml:space="preserve">Colchesterin sairaala oli kohdannut "ennennäkemätöntä kysyntää", ja sen hätäarviointiyksikön kapasiteetti oli ylittynyt. Colchester Hospital University NHS Foundation Trust ilmoitti, että se oli "lieventänyt" tilannetta. Care Quality Commissionin tutkimuksessa oli tuotu esiin "huolenaiheita turvallisuuden takaamiseksi". "Vakava paine" Se oli tarkastanut sairaalan 12. marraskuuta, päivää ennen kuin vakava vaaratilanne ilmoitettiin, ja sanoi julkaisevansa raportin havainnoistaan "aikanaan". Potilaita pyydettiin menemään päivystykseen vain, jos heillä oli "vakava tai henkeä uhkaava tila", ja 42 muuta kuin kiireellistä leikkausta lykättiin. Trustin toimitusjohtaja Lucy Moore sanoi: "Care Quality Commissionin tarkastuskäynnin aikaan oli selvää, että henkilöstömme, erityisesti päivystysosastolla ja päivystyksen arviointiyksikössä, oli vakavien paineiden alaisena. "Paine sairaalassa on nyt vähentynyt, eikä vähiten siksi, että ihmiset harkitsevat tarkkaan, tarvitseeko heidän todella tulla päivystysosastolle." Trustin mukaan se keskittyy seuraavien kahden viikon aikana kotiuttamaan noin 60 potilasta, joiden "ei tarvitse olla akuuttisairaalassa".</w:t>
      </w:r>
    </w:p>
    <w:p>
      <w:r>
        <w:rPr>
          <w:b/>
        </w:rPr>
        <w:t xml:space="preserve">Yhteenveto</w:t>
      </w:r>
    </w:p>
    <w:p>
      <w:r>
        <w:t xml:space="preserve">Eräs Essexin sairaala on aloittanut jälleen normaalin toiminnan 13 päivää sen jälkeen, kun se oli joutunut perumaan suuren määrän leikkauksia "vakavan vaaratilanteen" vuoksi.</w:t>
      </w:r>
    </w:p>
    <w:p>
      <w:r>
        <w:rPr>
          <w:b/>
          <w:u w:val="single"/>
        </w:rPr>
        <w:t xml:space="preserve">Asiakirjan numero 18150</w:t>
      </w:r>
    </w:p>
    <w:p>
      <w:r>
        <w:t xml:space="preserve">Lotuksen kasvurahoitus: Hallitus ilmoittaa 10 miljoonan punnan tarjouksesta</w:t>
      </w:r>
    </w:p>
    <w:p>
      <w:r>
        <w:t xml:space="preserve">Lokakuussa 2011 Lotukselle tarjottiin 10,4 miljoonan punnan valtion rahoitusta, mutta se lykättiin yritysostoneuvottelujen ajaksi. Yritys oli ilmoittanut suunnitelmista luoda 1 000 työpaikkaa osana viisivuotista laajentumissuunnitelmaa, mutta ne hyllytettiin. Yritysministeriö ilmoitti, että uusi tarjous oli käsiteltävänä. Lotus kieltäytyi kommentoimasta asiaa muutoin kuin vahvistamalla, että se oli tehty. Malesialainen DRB-Hicom osti Lotus Carsin omistavan Protonin tammikuussa 2012. DRB-Hicom joutui myöhemmin kiistaan toimitusjohtaja Dany Baharin kanssa, joka oli ilmoittanut, että uusia automallistoja oli tarkoitus tuoda markkinoille. Bahar hyllytettiin ja erotettiin, ja hän on sittemmin nostanut yhtiötä vastaan 6,7 miljoonan punnan oikeusvaateen perusteettomasta irtisanomisesta. Maanantaina järjestetyssä alueellisen kasvurahaston tilaisuudessa elinkeinoministeri Vince Cable ilmoitti, että Lotukselle oli sovittu periaatteessa uudesta tarjouksesta, joka edellyttää neuvotteluja ja due diligence -testejä. Hän odotti Lotuksen ilmoittavan asiasta lähiviikkoina. Lotus sanoi, että tarjous oli tehty ja että se harkitsi sitä, mutta päätös ja mahdollinen ilmoitus tehtäisiin vasta kesällä.</w:t>
      </w:r>
    </w:p>
    <w:p>
      <w:r>
        <w:rPr>
          <w:b/>
        </w:rPr>
        <w:t xml:space="preserve">Yhteenveto</w:t>
      </w:r>
    </w:p>
    <w:p>
      <w:r>
        <w:t xml:space="preserve">Lotus Carsille, joka työllistää Norfolkissa yli 1000 ihmistä, on tarjottu 10 miljoonan punnan valtion kasvuavustus.</w:t>
      </w:r>
    </w:p>
    <w:p>
      <w:r>
        <w:rPr>
          <w:b/>
          <w:u w:val="single"/>
        </w:rPr>
        <w:t xml:space="preserve">Asiakirjan numero 18151</w:t>
      </w:r>
    </w:p>
    <w:p>
      <w:r>
        <w:t xml:space="preserve">Centra, Mace, Supervalu: Unilever-kiista iski NI:n osakkeisiin</w:t>
      </w:r>
    </w:p>
    <w:p>
      <w:r>
        <w:t xml:space="preserve">Julian O'NeillBBC News NI:n yrityskirjeenvaihtaja Yhtiön ja Tescon välinen aiempi kiista on ratkaistu. Unilever halusi nostaa tuotteidensa hintaa kompensoidakseen punnan arvon romahduksen. Nyt on käynyt ilmi, että 200 pienempää myymälää Pohjois-Irlannissa käy samaa taistelua. Kyseessä ovat Supervalu, Centra ja Mace, jotka ovat Musgrave Groupin omistuksessa. BBC:n näkemässä Musgraven vähittäiskauppiailleen lähettämässä kirjeessä sanotaan, että Unilever halusi määrätä 10 prosentin hinnankorotuksen yli 400 tuotteelle. Musgrave Group sanoo, ettei se halunnut ottaa tätä kustannusta vastattavakseen eikä siirtää sitä asiakkaiden maksettavaksi. Se kieltäytyi korotuksesta, ja tämän perusteella Unilever on lopettanut maanantaista lähtien toimitukset NI:n vähittäiskauppiaille. Musgrave sanoo olevansa "erittäin tyytymätön" Unileverin käytökseen ja sanoo sen aiheuttaneen välitöntä varastopulaa. Kauppiaille osoitetussa kirjeessä lisätään, että ongelma on niin vakava, että sen ratkaiseminen vie aikaa.</w:t>
      </w:r>
    </w:p>
    <w:p>
      <w:r>
        <w:rPr>
          <w:b/>
        </w:rPr>
        <w:t xml:space="preserve">Yhteenveto</w:t>
      </w:r>
    </w:p>
    <w:p>
      <w:r>
        <w:t xml:space="preserve">Joidenkin tuotteiden, kuten Marmiten, PG Tips -teen ja Pot Noodlesin, varastot ovat kärsineet Pohjois-Irlannissa paikallisten kauppojen ja Unileverin välisen kiistan vuoksi.</w:t>
      </w:r>
    </w:p>
    <w:p>
      <w:r>
        <w:rPr>
          <w:b/>
          <w:u w:val="single"/>
        </w:rPr>
        <w:t xml:space="preserve">Asiakirjan numero 18152</w:t>
      </w:r>
    </w:p>
    <w:p>
      <w:r>
        <w:t xml:space="preserve">Hordenin asemaa koskeva suunnitelma toimitettu "erittäin tarpeelliseksi".</w:t>
      </w:r>
    </w:p>
    <w:p>
      <w:r>
        <w:t xml:space="preserve">10,55 miljoonaa puntaa maksavaa laitosta, joka yhdistäisi Hordenin paikalliseen ja valtakunnalliseen junaverkkoon, voisi käyttää arviolta 70 000 matkustajaa vuosittain. Rahoitus tulisi Durhamin kreivikunnanvaltuustolta ja liikenneministeriön New Station Fund -rahastosta. Network Rail on jättänyt suunnitteluhakemuksen. Jos se hyväksytään, asema voitaisiin avata keväällä 2020. Neuvoston mukaan suunnitelmista vuonna 2016 järjestettyyn julkiseen kuulemiseen saatiin lähes 1 400 vastausta, ja 98 prosenttia alueen asukkaista sanoi käyttävänsä asemaa, jos se rakennetaan. Neuvoston johtaja Simon Henig sanoi: "Tämä on kestänyt kauan ja vaatinut paljon kovaa työtä, mutta on erittäin ilahduttavaa nähdä, että tämä tärkeä hanke on päässyt näin tärkeään vaiheeseen. "Uusi asema tarvitaan kipeästi kreivikunnan itäosaan, ja jos se hyväksytään suunnitteluprosessissa, se vauhdittaisi paikallista taloutta huomattavasti."</w:t>
      </w:r>
    </w:p>
    <w:p>
      <w:r>
        <w:rPr>
          <w:b/>
        </w:rPr>
        <w:t xml:space="preserve">Yhteenveto</w:t>
      </w:r>
    </w:p>
    <w:p>
      <w:r>
        <w:t xml:space="preserve">Durhamin kreivikunnan rannikolle on jätetty suunnitelmat "kipeästi kaivattua" rautatieasemaa varten.</w:t>
      </w:r>
    </w:p>
    <w:p>
      <w:r>
        <w:rPr>
          <w:b/>
          <w:u w:val="single"/>
        </w:rPr>
        <w:t xml:space="preserve">Asiakirjan numero 18153</w:t>
      </w:r>
    </w:p>
    <w:p>
      <w:r>
        <w:t xml:space="preserve">Beninin taideteokset: Ranska palauttaa valtaistuimet ja patsaat</w:t>
      </w:r>
    </w:p>
    <w:p>
      <w:r>
        <w:t xml:space="preserve">Hänen ilmoituksensa on seurausta asiantuntijaraportista, jossa suositellaan, että Ranskan museoissa olevat afrikkalaiset aarteet palautetaan alkuperämaihinsa. 26 valtaistuinta ja patsasta vietiin vuonna 1892 siirtomaasodan aikana silloista Dahomeyn kuningaskuntaa vastaan. Ne ovat tällä hetkellä esillä Quai Branly -museossa Pariisissa. Benin pyysi virallisesti niiden palauttamista joitakin vuosia sitten. Presidentti Macron sanoi, että patsaat palautetaan "viipymättä". Hänen kansliansa mukaan taiteen palauttaminen Beniniin ei saisi olla yksittäistapaus. Presidentti "toivoo, että näiden teosten kaikkea mahdollista levittämistä harkitaan: palauttamista, mutta myös näyttelyitä, lainoja, lisäyhteistyötä", Elysee-palatsi sanoi. Asiantuntijaryhmä, jonka presidentti oli tilannut tutkimaan ranskalaisissa museoissa olevien afrikkalaisten taideteosten kysymystä, esitteli hänelle perjantaina tutkimuksensa tulokset. Beniniläisen kulttuurikeskus Artisttik African johtaja Ousmane Aledji kertoi uutistoimisto AFP:lle olevansa tyytyväinen "uudenlaiseen kulttuurivaihtoon" Ranskan kanssa. Afrikan siirtomaavallan aikana länsimaat takavarikoivat maanosasta tuhansia kulttuuriesineitä. Virallisessa raportissa todetaan, että suurin osa Quai Branly -museon Afrikka-kokoelmasta - noin 46 000 esinettä - on hankittu jonkinasteisella pakolla. Ranskan ilmoitus tulee samaan aikaan, kun suuret museot eri puolilla Eurooppaa ovat suostuneet lainaamaan keskeisiä esineitä takaisin Nigeriaan.</w:t>
      </w:r>
    </w:p>
    <w:p>
      <w:r>
        <w:rPr>
          <w:b/>
        </w:rPr>
        <w:t xml:space="preserve">Yhteenveto</w:t>
      </w:r>
    </w:p>
    <w:p>
      <w:r>
        <w:t xml:space="preserve">Ranskan presidentti Emmanuel Macron on ilmoittanut, että Ranska palauttaa 26 Länsi-Afrikan Beninin valtiosta siirtomaa-aikana viedyn taideteoksen.</w:t>
      </w:r>
    </w:p>
    <w:p>
      <w:r>
        <w:rPr>
          <w:b/>
          <w:u w:val="single"/>
        </w:rPr>
        <w:t xml:space="preserve">Asiakirjan numero 18154</w:t>
      </w:r>
    </w:p>
    <w:p>
      <w:r>
        <w:t xml:space="preserve">Stainforthin maanvyöry-rautatielinja suljetaan syyskuuhun asti.</w:t>
      </w:r>
    </w:p>
    <w:p>
      <w:r>
        <w:t xml:space="preserve">Hatfield Colliery -kaivosalueella on poistettava noin miljoona kuutiometriä romahtanutta kaivosjätettä. Stainforthissa, Etelä-Yorkshiressä tapahtunut maanvyörymä työnsi radan ylöspäin ja pakotti radan sulkemiseen. Työt oli määrä saada päätökseen heinäkuuhun mennessä, mutta huono sää ja vaikeat olosuhteet merkitsevät, että radan uudelleen avaaminen voi viivästyä. Reitin toimitusjohtaja Phil Verster sanoi: "Tämä työmaa on uskomattoman monimutkainen, ja jos sitä ei hoideta asianmukaisesti, se voi olla vaarallinen." Hän sanoi arvostavansa sitä, että on tärkeää palauttaa suora junayhteys Cleethorpesiin, Scunthorpeen, Gooleen ja muihin paikkoihin, joihin liukastuminen on vaikuttanut, ja teknisiä töitä tarkistetaan, jotta mahdollisimman moni palvelu voitaisiin pitää käynnissä. Liukkaus vaikuttaa First TransPennine Expressin junavuoroihin Doncasterin, Scunthorpen ja Cleethorpesin välillä sekä Northern Railin vuoroihin Doncasterin, Goolen ja Hullin välillä. Noin 150 korvaavaa linja-autoa päivässä on korvannut nämä palvelut, ja muutettu aikataulu on voimassa, kunnes rata on korjattu.</w:t>
      </w:r>
    </w:p>
    <w:p>
      <w:r>
        <w:rPr>
          <w:b/>
        </w:rPr>
        <w:t xml:space="preserve">Yhteenveto</w:t>
      </w:r>
    </w:p>
    <w:p>
      <w:r>
        <w:t xml:space="preserve">Network Railin mukaan rautatielinjan sulkeneen liukuneen kaivumassakasan vakauttamistyöt saatetaan saada päätökseen vasta syyskuussa.</w:t>
      </w:r>
    </w:p>
    <w:p>
      <w:r>
        <w:rPr>
          <w:b/>
          <w:u w:val="single"/>
        </w:rPr>
        <w:t xml:space="preserve">Asiakirjan numero 18155</w:t>
      </w:r>
    </w:p>
    <w:p>
      <w:r>
        <w:t xml:space="preserve">Tuhopolttajat hyökkäävät kylään Amparassa</w:t>
      </w:r>
    </w:p>
    <w:p>
      <w:r>
        <w:t xml:space="preserve">Aseistautunut ryhmä on tuhonnut useita taloja ja hyökännyt kyläläisten kimppuun Ragamwelassa, Panamassa ja Potuvilissa, jotka pelkäävät, että he yrittävät anastaa maata. Myös Ragamwelassa sijaitsevaan Valukarama-temppeliin on hyökätty. Hyökkäyksen uhrien joukossa on buddhalaismunkki Unawatune Vajirawansa thero. "He veivät meidät ulos varhain aamulla yhden aikaan ja uhkasivat meitä siirtymään pois temppelistä", munkki sanoi. Matkailualan Panama Mudiyanselage Bandara, yksi uhreista, sanoi, että hyökkääjät tulivat puolen yön aikaan ja sulkivat silmänsä mustilla nauhoilla. "He veivät meidät ulos ja uhkasivat tappaa meidät. Heillä oli kaksi T56-kivääriä. Onnistuin pakenemaan, mutta kun käännyin takaisin, he sytyttivät tulipalon kaikkialle", hän sanoi. Upali Abeynayake, eläkkeellä oleva sotilas, on myös joutunut hyökkäyksen kohteeksi. "He tulivat tappamaan meidät, mutta onnistuimme pakenemaan. Kun lähestyimme STF:n pistettä, he sanoivat, ettei heillä ole Panaman leiriltä lupaa käydä alueella." Paikalliset mediajärjestöt kertovat, että poliisi esti toimittajia vierailemasta Ragamwelassa. Vanhempi poliisipäällikkö (SSP) Premalal Ranagala on vieraillut alueella ja lupautui tapaamaan piirisihteeriä maakiistan ratkaisemiseksi. Osa Ragamwelan asukkaista on perinyt maata, osa on saanut sen omistukseensa tuomioistuimessa, kertoo kyläläisiä tavannut Wasantha Chandrapala. Panama sijaitsee Yalan villieläinten suojelualueen ja Arugambayn surffauskeskuksen läheisyydessä. Alueen matkailuala, joka on kärsinyt pahoin vuosikymmeniä kestäneen konfliktin aikana, on elpynyt viime kuukausina.</w:t>
      </w:r>
    </w:p>
    <w:p>
      <w:r>
        <w:rPr>
          <w:b/>
        </w:rPr>
        <w:t xml:space="preserve">Yhteenveto</w:t>
      </w:r>
    </w:p>
    <w:p>
      <w:r>
        <w:t xml:space="preserve">Amparan alueella sijaitsevan kylän asukkaat ovat paenneet kodeistaan sen jälkeen, kun tuntematon aseistautunut ryhmä hyökkäsi kyläläisten kimppuun ja poltti puhelimia lauantai-iltana.</w:t>
      </w:r>
    </w:p>
    <w:p>
      <w:r>
        <w:rPr>
          <w:b/>
          <w:u w:val="single"/>
        </w:rPr>
        <w:t xml:space="preserve">Asiakirjan numero 18156</w:t>
      </w:r>
    </w:p>
    <w:p>
      <w:r>
        <w:t xml:space="preserve">Rugbyn tuhopoltosta epäilty, 21, takuita vastaan talopalosta vapautettu</w:t>
      </w:r>
    </w:p>
    <w:p>
      <w:r>
        <w:t xml:space="preserve">Yksi lapsi, viisivuotias poika, on kriittisessä tilassa, mutta hänen tilansa on vakaa Rugbyn Wentworth Roadilla torstaina sattuneen tulipalon jälkeen. Kahdeksanvuotiasta tyttöä, 10-vuotiasta poikaa ja naista, jonka uskotaan olevan heidän äitinsä, hoidetaan palovammojen vuoksi sairaalassa. Warwickshiren poliisin mukaan Rugbystä kotoisin oleva 21-vuotias mies, jota epäillään tuhopoltosta hengenvaarallisessa tarkoituksessa, on asetettu takuita vastaan joulukuuhun asti. Poliisit kertoivat jatkavansa palon olosuhteiden tutkimista. Paikalliset ovat pyytäneet lahjoituksina vaatteita, leluja ja muita tavaroita perheen auttamiseksi, joka menetti palossa paljon omaisuuttaan. Benn Partnership Centreen, Railway Terraceen, Rugbyyn, on perustettu luovutuspiste. Komisario Paul Thompson on kiittänyt yhteisöä siitä, että he auttoivat naista ja lapsia, kun pelastuspalvelut olivat matkalla.</w:t>
      </w:r>
    </w:p>
    <w:p>
      <w:r>
        <w:rPr>
          <w:b/>
        </w:rPr>
        <w:t xml:space="preserve">Yhteenveto</w:t>
      </w:r>
    </w:p>
    <w:p>
      <w:r>
        <w:t xml:space="preserve">Mies, jota epäillään tuhopoltosta sen jälkeen, kun kolme lasta ja nainen loukkaantuivat tulipalossa, on vapautettu.</w:t>
      </w:r>
    </w:p>
    <w:p>
      <w:r>
        <w:rPr>
          <w:b/>
          <w:u w:val="single"/>
        </w:rPr>
        <w:t xml:space="preserve">Asiakirjan numero 18157</w:t>
      </w:r>
    </w:p>
    <w:p>
      <w:r>
        <w:t xml:space="preserve">Reading Abbeyn restaurointi: £3m:n hankkeeseen palkattu urakoitsija</w:t>
      </w:r>
    </w:p>
    <w:p>
      <w:r>
        <w:t xml:space="preserve">CRL Restoration aloittaa Reading Abbeyn konservointityöt helmikuussa, ilmoitti kaupunginhallitus aiemmin. Paikka suljettiin yleisöltä vuonna 2009 "seinien huonon ja nopeasti heikkenevän kunnon" vuoksi. Readingin valtuusto totesi, että se on nyt "askeleen lähempänä" tavoitettaan avata rauniot uudelleen vuoteen 2018 mennessä. Ilmoitus tuli sen jälkeen, kun viranomaisen Reading Abbey Revealed -hankkeelle myönnettiin 1,77 miljoonaa puntaa Heritage Lottery -rahoitusta. Valtuusto on myöntänyt 1,38 miljoonaa puntaa lisää ja sanoi, että se aikoo myös tarjota koulutustoimintaa ja tapahtumia kaupungin keskustassa sijaitsevilla raunioilla. Yli 1 000 asukasta vastasi vuonna 2014 verkkokyselyyn, jossa pohdittiin, miten arpajaisrahoitusta voitaisiin parhaiten käyttää historialliselle luostarialueelle, jonka Henrik I perusti vuonna 1121.</w:t>
      </w:r>
    </w:p>
    <w:p>
      <w:r>
        <w:rPr>
          <w:b/>
        </w:rPr>
        <w:t xml:space="preserve">Yhteenveto</w:t>
      </w:r>
    </w:p>
    <w:p>
      <w:r>
        <w:t xml:space="preserve">Urakoitsija on nimitetty toteuttamaan 900 vuotta vanhan luostarin raunioilla toteutettava 3 miljoonan punnan restaurointihanke.</w:t>
      </w:r>
    </w:p>
    <w:p>
      <w:r>
        <w:rPr>
          <w:b/>
          <w:u w:val="single"/>
        </w:rPr>
        <w:t xml:space="preserve">Asiakirjan numero 18158</w:t>
      </w:r>
    </w:p>
    <w:p>
      <w:r>
        <w:t xml:space="preserve">Middlesbrough lottovoittaja uhkapeli jengi vangittu</w:t>
      </w:r>
    </w:p>
    <w:p>
      <w:r>
        <w:t xml:space="preserve">Aaron Harvey, 26, ja Lee Khan, 32, perustivat vedonlyöntitilejä haavoittuvassa asemassa olevan naisen nimissä ja pelasivat 41 000 puntaa 100 minuutissa, Teessiden kruununoikeus kuuli. Yksi jengiläisistä jopa teeskenteli olevansa naisen poikaystävä, minkä ansiosta he saivat viedä häneltä 75 000 puntaa yhden viikonlopun aikana. Middlesbroughista kotoisin oleva kaksikko myönsi varkauden salaliiton, ja heidät molemmat on tuomittu kolmeksi vuodeksi vankilaan. Khan myönsi myös kolme varkautta. Kaksi muuta miestä tuomitaan myöhemmin. "Haavoittuvuus" Sen lisäksi, että miehet perustivat uhkapelitilejä, he maksoivat luottokortteja ja ostivat osakkeita Khanin rahoilla. Rikosylikonstaapeli Rachel Graham sanoi uskovansa, että nainen, joka voitti kansallisen lottovoiton vuonna 2013, "joutui kohteeksi haavoittuvuutensa vuoksi". "Haluaisin henkilökohtaisesti kiittää häntä hänen kärsivällisyydestään ja sitkeydestään", hän sanoi. "Tämän tapauksen syytetyt olivat tunteettomia; he teeskentelivät olevansa hänen ystäviään, ja yksi jopa esitti uhrin poikaystävää päästäkseen tarpeeksi lähelle varastamaan hänen pankkikorttinsa ja henkilötunnuksensa." Uhri sai suurimman osan varastetuista rahoista takaisin sen jälkeen, kun tili oli suljettu.</w:t>
      </w:r>
    </w:p>
    <w:p>
      <w:r>
        <w:rPr>
          <w:b/>
        </w:rPr>
        <w:t xml:space="preserve">Yhteenveto</w:t>
      </w:r>
    </w:p>
    <w:p>
      <w:r>
        <w:t xml:space="preserve">Kaksi jäsentä jengistä, joka ystävystyi ja varasti naiselta, joka voitti miljoona puntaa kansallisessa lotossa, on tuomittu vankilaan.</w:t>
      </w:r>
    </w:p>
    <w:p>
      <w:r>
        <w:rPr>
          <w:b/>
          <w:u w:val="single"/>
        </w:rPr>
        <w:t xml:space="preserve">Asiakirjan numero 18159</w:t>
      </w:r>
    </w:p>
    <w:p>
      <w:r>
        <w:t xml:space="preserve">Viskikonserni Edringtonin voitto kasvaa</w:t>
      </w:r>
    </w:p>
    <w:p>
      <w:r>
        <w:t xml:space="preserve">Sen viskit ovat Famouse Grouse, Macallan, Highland Park ja Cutty Sark, ja konsernilla on tislaamoja Speysidellä ja Orkneylla. Edrington kertoi, että sen 31. maaliskuuta päättyneen vuoden taloudellinen tulos osoitti liikevaihdon kasvaneen 6 prosenttia 591,3 miljoonaan puntaan. Sen tulos ennen veroja kasvoi 13 prosenttia 168,6 miljoonaan puntaan. Yhtiön mukaan vuosi oli ollut haastava Etelä-Euroopassa, mutta kehittyvillä markkinoilla oli kasvua. Famous Grouse on noussut Skotlannin ja Yhdistyneen kuningaskunnan myydyimmäksi tuotemerkiksi, ja Macallanin myynti on kasvanut 40 prosenttia viidessä vuodessa. Edringtonin omistaa pääosin The Robertson Trust, joka jakaa voitot hyväntekeväisyysjärjestöille Skotlannissa.</w:t>
      </w:r>
    </w:p>
    <w:p>
      <w:r>
        <w:rPr>
          <w:b/>
        </w:rPr>
        <w:t xml:space="preserve">Yhteenveto</w:t>
      </w:r>
    </w:p>
    <w:p>
      <w:r>
        <w:t xml:space="preserve">Glasgow'ssa toimiva viskin ja rommin tislaaja Edrington on ilmoittanut, että sen liikevaihto ja voitto kasvoivat viime tilikaudella.</w:t>
      </w:r>
    </w:p>
    <w:p>
      <w:r>
        <w:rPr>
          <w:b/>
          <w:u w:val="single"/>
        </w:rPr>
        <w:t xml:space="preserve">Asiakirjan numero 18160</w:t>
      </w:r>
    </w:p>
    <w:p>
      <w:r>
        <w:t xml:space="preserve">Frank Skinner kirjoittaa ja tähdittää Radio 4:n komediaa</w:t>
      </w:r>
    </w:p>
    <w:p>
      <w:r>
        <w:t xml:space="preserve">The IT Crowd -sarjasta tuttu Katherine Parkinson näyttelee Skinneriä vastapäätä neliosaisessa sarjassa, joka kertoo pariskunnasta, joka riitelee joka viikko eri aiheesta. "Olen viettänyt epäterveellisen suuren osan kaikista suhteistani riitelytilassa", juontaja ja stand up -artisti sanoi. 54-vuotias sanoi saaneensa inspiraation monien Spencer Tracy- ja Katherine Hepburn -elokuvien taitavasta riitelystä. "Joskus se on yksinkertaisesti tuhoisaa, mutta toisinaan se voi olla kuin taidokas sanallinen tanssi. "Yksi Don't Start -elokuvan hahmoista puhuu 'runouden löytämisestä sapen keskeltä'. "Radio rakastaa kieltä, ja se antaa minulle luvan tutkia komedian tyyliä, joka myös rakastaa kieltä." Skinnerin uraa hallinnoiva Avalon tuottaa myös sarjan. Sen mukaan pariskunta voi jatkuvasti ylittää toisensa "yhä absurdimmilla kuvilla, odottamattomilla kirjallisuusviittauksilla ja terävillä analyyseillä rakastettunsa heikkouksista". Ensimmäisessä jaksossa tekstiviesti ja kieltäytyminen syömästä selleriä saavat aikaan ensimmäisen riidan. Don't Start alkaa 5. lokakuuta kello 11:00 BST.</w:t>
      </w:r>
    </w:p>
    <w:p>
      <w:r>
        <w:rPr>
          <w:b/>
        </w:rPr>
        <w:t xml:space="preserve">Yhteenveto</w:t>
      </w:r>
    </w:p>
    <w:p>
      <w:r>
        <w:t xml:space="preserve">Koomikko Frank Skinner kirjoittaa ja tähdittää BBC Radio 4:n komediasarjaa Don't Start, joka alkaa ensi kuussa.</w:t>
      </w:r>
    </w:p>
    <w:p>
      <w:r>
        <w:rPr>
          <w:b/>
          <w:u w:val="single"/>
        </w:rPr>
        <w:t xml:space="preserve">Asiakirjan numero 18161</w:t>
      </w:r>
    </w:p>
    <w:p>
      <w:r>
        <w:t xml:space="preserve">Vandaalit viivyttävät Manxin valas- ja delfiinitutkimusta.</w:t>
      </w:r>
    </w:p>
    <w:p>
      <w:r>
        <w:t xml:space="preserve">Tom Felce Manx Whale and Dolphin Watch -järjestöstä kertoi, että oranssia RIB-venettä oli vahingoitettu veitsellä tai saksilla. On arveltu, että veneen, joka oli tuolloin Peelin venetelakalla, korjaaminen maksaa noin 2 000 puntaa. Felce lisäsi: "Se on paljon rahaa - olemme todella harmissamme viivästyksestä." Tutkijat aikoivat ottaa käyttöön useita akustisia laitteita selvittääkseen, kuinka monta valasta, delfiiniä ja haita vierailee Manxin vesillä kesäkuukausina. Lisäksi hyväntekeväisyysjärjestö oli suunnitellut lisää valokuvatunnistuksia, joista kävisi ilmi, palaavatko valaat ja delfiinit vuosittain Mansaarelle. "Ostimme veneen vasta viime vuonna, ja se on ollut vedessä vain pari kertaa testataksemme sitä. "Nyt meidän on saatava se korjattua. Tämä on viivästyttänyt työtämme huomattavasti", Felce sanoi. Kaikkia, joilla on tietoa tapauksesta, pyydetään ottamaan yhteyttä Peelin poliisiasemalle.</w:t>
      </w:r>
    </w:p>
    <w:p>
      <w:r>
        <w:rPr>
          <w:b/>
        </w:rPr>
        <w:t xml:space="preserve">Yhteenveto</w:t>
      </w:r>
    </w:p>
    <w:p>
      <w:r>
        <w:t xml:space="preserve">Valas- ja delfiinitutkimukset Manxin rannikolla ovat kärsineet huomattavia viivästyksiä sen jälkeen, kun vandaalit vaurioittivat hyväntekeväisyysjärjestön venettä.</w:t>
      </w:r>
    </w:p>
    <w:p>
      <w:r>
        <w:rPr>
          <w:b/>
          <w:u w:val="single"/>
        </w:rPr>
        <w:t xml:space="preserve">Asiakirjan numero 18162</w:t>
      </w:r>
    </w:p>
    <w:p>
      <w:r>
        <w:t xml:space="preserve">Coronavirus: Cornwallissa ei-kiireellisiä leikkauksia lykätty</w:t>
      </w:r>
    </w:p>
    <w:p>
      <w:r>
        <w:t xml:space="preserve">NHS Kernow Clinical Commissioning Group (CCG) sanoi, että siirron tarkoituksena oli varmistaa, että hengitystieongelmien hoitoon on käytettävissä mahdollisimman monta vuodepaikkaa, kun koronavirusinfektioiden määrä on huipussaan. Rutiininomaisia lähetteitä yleislääkäreiltä ja useimpia avohoidon tapaamisia lykättiin myös maanantaista alkaen, se sanoi. Cornwallissa on todettu viisi Covid-19-kuolemaa. CCG sanoi tietävänsä, että "monet hoitoa odottavat ihmiset ovat pettyneitä tai huolissaan", mutta henkilökunta ottaa yhteyttä kaikkiin, joita asia koskee, mahdollisimman pian. Kiireelliset ja kiireelliset tapaukset ja syöpähoidot "jatkuvat normaalisti", ja joitakin palveluja voidaan tarjota myös video- ja puhelinkonsultaatioiden kautta "silloin kun se on kliinisesti tarkoituksenmukaista", se lisäsi. "Olemme varmoja, että potilaamme ja paikalliset asukkaat ymmärtävät, että meidän on ryhdyttävä toimenpiteisiin ja tuettava henkilökuntaamme tulevien viikkojen ja kuukausien aikana", CCG sanoi. Neljä kuolemantapauksista oli yli 70-vuotiaita potilaita, joilla oli perussairauksia, Cornwall Council sanoi. He kuolivat Royal Cornwall Hospitalissa lähellä Truroa viiden päivän aikana. Public Health England ilmoitti viidennestä kuolemantapauksesta sunnuntaina iltapäivällä. Cornwall Council vahvisti, että kyseessä oli 60-vuotias potilas, jolla oli myös perussairauksia. "Hänen perheelleen on ilmoitettu kuolinsyy ja he noudattavat kansallisia ohjeita", se sanoi.</w:t>
      </w:r>
    </w:p>
    <w:p>
      <w:r>
        <w:rPr>
          <w:b/>
        </w:rPr>
        <w:t xml:space="preserve">Yhteenveto</w:t>
      </w:r>
    </w:p>
    <w:p>
      <w:r>
        <w:t xml:space="preserve">Cornwallissa ja Scillysaarilla ei-kiireellisiä suunniteltuja leikkauksia lykätään ainakin kolmella kuukaudella, ovat terveysviranomaiset ilmoittaneet.</w:t>
      </w:r>
    </w:p>
    <w:p>
      <w:r>
        <w:rPr>
          <w:b/>
          <w:u w:val="single"/>
        </w:rPr>
        <w:t xml:space="preserve">Asiakirjan numero 18163</w:t>
      </w:r>
    </w:p>
    <w:p>
      <w:r>
        <w:t xml:space="preserve">Sellafield joutui syytteeseen suurjännitevammasta</w:t>
      </w:r>
    </w:p>
    <w:p>
      <w:r>
        <w:t xml:space="preserve">Työntekijä loukkaantui työmaalla Seascalen lähellä 24. huhtikuuta. Ydinalan sääntelyviraston (ONR) mukaan Sellafield Ltd:tä vastaan nostetaan syyte työterveyttä ja -turvallisuutta koskevan lain rikkomisesta. Sellafieldin oman tapahtumapäiväkirjan mukaan työntekijä kärsi palovammoja ylävartaloonsa valokaarileimahduksen seurauksena. ONR:n edustaja sanoi: "Tapaus oli tavanomainen terveys- ja turvallisuusasia, eikä työntekijöille tai yleisölle aiheutunut säteilyriskiä." Ensimmäinen kuuleminen on määrä järjestää North and West Cumbrian Magistrates' Courtissa Carlislessa 18. joulukuuta. "Oikeudellisista syistä emme voi kommentoida enempää tämän tapauksen yksityiskohtia, sillä se on nyt oikeuskäsittelyn kohteena", ONR:n tiedottaja lisäsi. Sellafield Ltd, joka vastaa ydinvoimalaitoksen turvallisesta ja varmasta puhdistamisesta, vahvisti, että sille oli ilmoitettu syytteestä, mutta se ei voinut kommentoida asiaa enempää, koska se on nyt aktiivisen oikeudenkäynnin kohteena. Seuraa BBC North East &amp; Cumbrian uutisia Twitterissä, Facebookissa ja Instagramissa. Lähetä juttuideoita osoitteeseen northeastandcumbria@bbc.co.uk.</w:t>
      </w:r>
    </w:p>
    <w:p>
      <w:r>
        <w:rPr>
          <w:b/>
        </w:rPr>
        <w:t xml:space="preserve">Yhteenveto</w:t>
      </w:r>
    </w:p>
    <w:p>
      <w:r>
        <w:t xml:space="preserve">Sellafieldin ydinvoimalaa vastaan nostetaan syyte sen jälkeen, kun työntekijä loukkaantui työskennellessään korkeajännitteisten sähkölaitteiden parissa.</w:t>
      </w:r>
    </w:p>
    <w:p>
      <w:r>
        <w:rPr>
          <w:b/>
          <w:u w:val="single"/>
        </w:rPr>
        <w:t xml:space="preserve">Asiakirjan numero 18164</w:t>
      </w:r>
    </w:p>
    <w:p>
      <w:r>
        <w:t xml:space="preserve">Conner Marshall: Trecco Bayn teinin murhaamisen myöntää mies.</w:t>
      </w:r>
    </w:p>
    <w:p>
      <w:r>
        <w:t xml:space="preserve">Barrystä kotoisin oleva 18-vuotias kuoli neljä päivää sen jälkeen, kun Trecco Bayn asuntovaunualueella Porthcawlissa, Bridgendin piirikunnassa, tapahtui sunnuntaina 8. maaliskuuta vakava pahoinpitely. Cardiffin kruununoikeudessa tiistaina esiintynyt Caerphillystä kotoisin oleva 26-vuotias David James Braddon myönsi tehneensä hyökkäyksen. Hänet tuomitaan 3. kesäkuuta. Etelä-Walesin poliisin komisario Kath Pritchard sanoi oikeudenkäynnin jälkeen: "Teini-ikäiseen poikaan kohdistunut julma hyökkäys on järkyttänyt hänen perhettään ja ystäviään, ja se on aiheuttanut järkytystä ja surua sekä Trecco Bayn kävijöille että Barryn asukkaille. "Tiedämme, että tällaiset tapaukset voivat aiheuttaa paljon huolta ja ahdistusta. Yhteisön tuki on epäilemättä auttanut meitä saamaan Connerin murhasta vastuussa olevan henkilön oikeuden eteen." Maaliskuussa tapahtuneen kohtalokkaan hyökkäyksen jälkeen hänen perheensä kunnioitti entistä Ysgol Bro Morgannwgin oppilasta "ainutlaatuisena, huolehtivana ja myötätuntoisena nuorena miehenä, jolla oli lämmin, tarttuva hymy ja röyhkeä silmänisku".</w:t>
      </w:r>
    </w:p>
    <w:p>
      <w:r>
        <w:rPr>
          <w:b/>
        </w:rPr>
        <w:t xml:space="preserve">Yhteenveto</w:t>
      </w:r>
    </w:p>
    <w:p>
      <w:r>
        <w:t xml:space="preserve">26-vuotias mies on tunnustanut syyllisyytensä Vale of Glamorganin alueen teini-ikäisen Conner Marshallin "julmaan" murhaan, joka tapahtui asuntovaunualueella tehdyssä hyökkäyksessä.</w:t>
      </w:r>
    </w:p>
    <w:p>
      <w:r>
        <w:rPr>
          <w:b/>
          <w:u w:val="single"/>
        </w:rPr>
        <w:t xml:space="preserve">Asiakirjan numero 18165</w:t>
      </w:r>
    </w:p>
    <w:p>
      <w:r>
        <w:t xml:space="preserve">Lumi tuo helpotusta Highlandin palomiehille</w:t>
      </w:r>
    </w:p>
    <w:p>
      <w:r>
        <w:t xml:space="preserve">Palomiehet puuttuivat yhä maanantaina Nethybridgen ja Carrbridgen lähistöllä oleviin nummi- ja ruohikkopaloihin, vain tunteja ennen alueen voimakkaita lumisateita. Highlands and Islands Fire and Rescue Service (HIFRS) käsitteli 21.-31. maaliskuuta yli 100 maastopaloa. Apulaispalopäällikkö Stewart Edgar on ylistänyt miehistöjen ponnisteluja. Hän sanoi: "Koko henkilöstön sitoutuminen ja ammattitaito ovat olleet vertaansa vailla tämän erittäin kiireisen viikon aikana. "Kun sää on ollut poikkeuksellisen lämmin ja erittäin kuiva, sade ja lumi, jota nyt koemme, on tuonut helpotuksen tunteen - en olisi odottanut, että voisin sanoa näin huhtikuussa." Viime viikolla Beaulyn lähellä sijaitsevassa Aigasissa jouduttiin evakuoimaan useita koteja, kun palomiehet taistelivat niitä kohti leviävää maastopaloa vastaan. Myös A9-tien osuus Sutherlandissa suljettiin tilapäisesti palomiesten torjuessa suopaloa.</w:t>
      </w:r>
    </w:p>
    <w:p>
      <w:r>
        <w:rPr>
          <w:b/>
        </w:rPr>
        <w:t xml:space="preserve">Yhteenveto</w:t>
      </w:r>
    </w:p>
    <w:p>
      <w:r>
        <w:t xml:space="preserve">Highlandsin palomiehet ovat tyytyväisiä sään muutokseen, joka on antanut heille tauon noin kahden viikon maastopalojen sammuttamisesta.</w:t>
      </w:r>
    </w:p>
    <w:p>
      <w:r>
        <w:rPr>
          <w:b/>
          <w:u w:val="single"/>
        </w:rPr>
        <w:t xml:space="preserve">Asiakirjan numero 18166</w:t>
      </w:r>
    </w:p>
    <w:p>
      <w:r>
        <w:t xml:space="preserve">Pembrokeshiren asukkaat tukevat kakkosasuntojen verosuunnitelmaa</w:t>
      </w:r>
    </w:p>
    <w:p>
      <w:r>
        <w:t xml:space="preserve">Neuvosto kuulee parhaillaan ehdotuksia, joilla pyritään säästämään 40 miljoonaa puntaa seuraavien kolmen vuoden aikana. Niihin kuuluu muun muassa se, että kakkosasunnon omistajilta peritään kunnallisveroa kaksinkertainen määrä nykyiseen kokonaisveroasteeseen verrattuna tänä vuonna voimaan tulevien suunnitelmien mukaisesti. Kyselyyn vastanneista 562 henkilöstä 73 prosenttia kannatti siirtoa, kun taas 16 prosenttia vastusti sitä. Lisäksi 9 prosenttia ilmoitti, että heillä ei ollut vaihtoehtoja. Valtuuston raportin mukaan kreivikunnassa on arviolta 3 000 kakkosasuntoa, ja siirto voisi tuoda "vähintään" 2-2,5 miljoonan punnan lisäveron vuodessa. Jos ehdotus toteutuisi, uudet maksut tulisivat voimaan varainhoitovuonna 2017-18. Muita harkittavia ideoita ovat pysäköintimaksujen korottaminen, kirjastojen kirjojen lainausmaksujen periminen, bussitukien leikkaaminen ja teiden kunnossapidon vähentäminen.</w:t>
      </w:r>
    </w:p>
    <w:p>
      <w:r>
        <w:rPr>
          <w:b/>
        </w:rPr>
        <w:t xml:space="preserve">Yhteenveto</w:t>
      </w:r>
    </w:p>
    <w:p>
      <w:r>
        <w:t xml:space="preserve">Pembrokeshiren asukkaat ovat tukeneet suunnitelmaa kaksinkertaistaa kakkosasunnoista perittävä kunnallisvero.</w:t>
      </w:r>
    </w:p>
    <w:p>
      <w:r>
        <w:rPr>
          <w:b/>
          <w:u w:val="single"/>
        </w:rPr>
        <w:t xml:space="preserve">Asiakirjan numero 18167</w:t>
      </w:r>
    </w:p>
    <w:p>
      <w:r>
        <w:t xml:space="preserve">NHS:n "lukitusmatkojen" johtaja ei enää ota työtä vastaan</w:t>
      </w:r>
    </w:p>
    <w:p>
      <w:r>
        <w:t xml:space="preserve">Iain Stewart sanoi matkustaneensa Mustalle saarelle vain tarvittaessa. On ilmoitettu, että Stewart ei ota vastaan työtä, jonka olisi pitänyt olla hänen uusi tehtävänsä NHS Orkney -palvelun toimitusjohtajana. Michael Dickson, joka johtaa tällä hetkellä Shetlandin terveyslautakuntaa, johtaa nyt toistaiseksi myös Orkneysaarta. NHS Orkney -palvelun puheenjohtaja Meghan McEwan antoi tunnustusta Stewartin panokselle hänen toimiessaan nimitettynä toimitusjohtajana. Hän sanoi: "Katsokaa tulevaisuuteen: "Iain Stewart ei ryhdy NHS Orkney -palvelun toimitusjohtajan ja vastuullisen johtajan tehtäviin. "NHS Orkneyn on katsottava tulevaisuuteen, ja uskon, että Michael auttaa meitä ohjaamaan meitä elvytys- ja uudistusprosessin läpi, kun käynnistämme palveluitamme uudelleen ja sopeudumme muuttuvaan toimintaympäristöömme." Hän lisäsi: "Iain on antanut meille arvokkaan panoksen Covid-19-reaktiovaiheessa, ja hän on osoittanut olevansa sitoutunut kuuntelemaan ja asettamaan henkilökunnan toiminnan keskiöön. "Haluan kiittää häntä hänen palveluksestaan ja toivottaa hänelle kaikkea hyvää." Orkneysaarten kansanedustaja Liam McArthur sanoi: "Heti kun viime kuussa tuli ilmi, että Iain Stewart ei ollut ollut kovinkaan rehellinen matkojensa suhteen lukituksen aikana, hänen asemastaan NHS Orkney -palvelun johtajana tuli kestämätön ja hänen lähtönsä väistämätön. "Aikana, jolloin koko organisaation henkilökunta on tehnyt kaikkensa ja tehnyt enemmän kuin on mahdollista nykyisen pandemian torjumiseksi, tämä on ollut epätoivottu häiriötekijä, jota NHS Orkney ei tarvinnut eikä siihen ollut varaa." Hän sanoi, että hän on nyt, kun koko organisaation henkilökunta on tehnyt kaikkensa ja tehnyt enemmän kuin on mahdollista nykyisen pandemian torjumiseksi. "Toivottavasti Stewartin lähtö vetää rajan tämän valitettavan episodin alle."</w:t>
      </w:r>
    </w:p>
    <w:p>
      <w:r>
        <w:rPr>
          <w:b/>
        </w:rPr>
        <w:t xml:space="preserve">Yhteenveto</w:t>
      </w:r>
    </w:p>
    <w:p>
      <w:r>
        <w:t xml:space="preserve">NHS Orkney -palvelun pääjohtajan ehdokas, joka joutui tulituksen kohteeksi lähdettyään saarilta mantereelle lukituksen aikana, ei enää ota vastaan työtä, jonka olisi pitänyt olla hänen uusi työnsä.</w:t>
      </w:r>
    </w:p>
    <w:p>
      <w:r>
        <w:rPr>
          <w:b/>
          <w:u w:val="single"/>
        </w:rPr>
        <w:t xml:space="preserve">Asiakirjan numero 18168</w:t>
      </w:r>
    </w:p>
    <w:p>
      <w:r>
        <w:t xml:space="preserve">HIA: Maksamattomien uhrien hautainhoitorahasto on "oikeutettu pyyntö".</w:t>
      </w:r>
    </w:p>
    <w:p>
      <w:r>
        <w:t xml:space="preserve">Jayne McCormackBBC News NI:n poliittinen toimittaja NI:n HIA:n uhreista vastaava komissaari puhui ensimmäistä kertaa sen jälkeen, kun hän aloitti tehtävässä viime kuussa. Fiona Ryan nimitettiin HIA-tutkimuksen suositusten perusteella. Tutkimuksessa tutkittiin vuosikymmeniä kestänyttä hyväksikäyttöä useissa Pohjois-Irlannin laitoksissa. Viime vuonna korvauslautakunta aloitti ensimmäisten korvausten maksamisen uhreille. Tähän mennessä se on maksanut hakijoille yli 5 miljoonaa puntaa, mutta Ulster Unionistien kansanedustaja Doug Beattie kysyi, pitäisikö harkita hautainhoitorahaston perustamista niille eloonjääneille, jotka kuolevat ennen kuin heidän korvausvaatimuksensa voidaan käsitellä. Ryan kertoi Stormontin toimeenpanovaliokunnan valiokunnalle, että koska monet uhreista ja eloonjääneistä ovat ikääntymässä, tästä tulisi vain entistä suurempi ongelma. "Se on tutkassani" "Aion ottaa asian esille toimeenpanoviraston HIA-tiimin kanssa. Halusin saada enemmän tietoa asiasta ja siihen liittyvistä kustannuksista ja selvittää, mikä on kapasiteetti. "Se on tutkassani, uskon, että se on oikeutettua ja että se on kasvava ongelma tälle yhteisölle ikääntyessään." Ryan sanoi myös kuulleensa joiltakin uhreilta huolta siitä, kuinka kauan korvauslautakunnalla kestää käsitellä maksuja ja miten se on yhteydessä uhreihin. Hän sanoi välittäneensä nämä huolet lautakunnan sihteeristölle "avoimessa keskustelussa" ja toivovansa, että uhrien rauhoittamiseksi järjestettäisiin lisää tapaamisia. "Kyse on erityisesti kielenkäytöstä ja siitä, että kun ihmiset saavat tietoa korvauslautakunnan kautta, he ottavat huomioon, mitä he ovat joutuneet kokemaan", hän lisäsi.</w:t>
      </w:r>
    </w:p>
    <w:p>
      <w:r>
        <w:rPr>
          <w:b/>
        </w:rPr>
        <w:t xml:space="preserve">Yhteenveto</w:t>
      </w:r>
    </w:p>
    <w:p>
      <w:r>
        <w:t xml:space="preserve">Hautainhoitorahaston perustaminen historiallisesta laitosmuotoisesta hyväksikäytöstä selviytyneille, jotka kuolevat ennen kuin heidän korvausvaatimuksensa voidaan käsitellä, on "oikeutettu" pyyntö, Stormontin valiokunta on kuullut.</w:t>
      </w:r>
    </w:p>
    <w:p>
      <w:r>
        <w:rPr>
          <w:b/>
          <w:u w:val="single"/>
        </w:rPr>
        <w:t xml:space="preserve">Asiakirjan numero 18169</w:t>
      </w:r>
    </w:p>
    <w:p>
      <w:r>
        <w:t xml:space="preserve">Pembrokeshiren valtuuston päällikköä pyydetään maksamaan rahat takaisin</w:t>
      </w:r>
    </w:p>
    <w:p>
      <w:r>
        <w:t xml:space="preserve">Neuvoston ylimääräinen kokous äänesti, että neuvosto velvoitetaan kirjoittamaan Bryn Parry Jonesille ja toiselle nimeltä mainitsemattomalle johtavalle virkamiehelle ja pyytämään 45 606 punnan bruttosumman palauttamista. Eläkemaksut maksettiin suoraan kaksikolle verojen välttämiseksi. Walesin tilintarkastusviraston tutkimuksessa todettiin kuitenkin, että maksut olivat laittomia. Aiemmin tänä vuonna WAO totesi, että sekä Pembrokeshiren että Carmarthenshiren kaupungit toimivat lainvastaisesti, kun ne antoivat sekä Parry Jonesin että Carmarthenin toimitusjohtajan Mark Jamesin jättäytyä pois eläkejärjestelmästä välttääkseen mahdolliset veromaksut. Tilintarkastaja totesi, että päätökset sallia tiettyjen virkamiesten saada maksuja ja sitten maksujen suorittaminen olivat laittomia useista syistä. James on eronnut tehtävistään poliisin tutkimusten ajaksi.</w:t>
      </w:r>
    </w:p>
    <w:p>
      <w:r>
        <w:rPr>
          <w:b/>
        </w:rPr>
        <w:t xml:space="preserve">Yhteenveto</w:t>
      </w:r>
    </w:p>
    <w:p>
      <w:r>
        <w:t xml:space="preserve">Pembrokeshiren valtuuston pääjohtajaa pyydetään maksamaan takaisin tuhansia puntia sen jälkeen, kun palkkalisät todettiin laittomiksi.</w:t>
      </w:r>
    </w:p>
    <w:p>
      <w:r>
        <w:rPr>
          <w:b/>
          <w:u w:val="single"/>
        </w:rPr>
        <w:t xml:space="preserve">Asiakirjan numero 18170</w:t>
      </w:r>
    </w:p>
    <w:p>
      <w:r>
        <w:t xml:space="preserve">Vuoden 2019 eurovaalit: Lontoon ehdokkaat</w:t>
      </w:r>
    </w:p>
    <w:p>
      <w:r>
        <w:t xml:space="preserve">Lontoota edustamaan valitaan 8 Euroopan parlamentin jäsentä. Euroopan parlamentin jäsenet valitaan suhteellisella vaalitavalla puolueen ilmoittamassa järjestyksessä. Kunkin puolueen saamien europarlamentaarikkojen määrä lasketaan d'Hondtin kaavalla, paitsi Pohjois-Irlannissa, jossa käytetään STV-järjestelmää (Single Transferable Vote). Takaisin johdantoon Ehdokkaat puoluelistan mukaisessa järjestyksessä Animal Welfare Party Vanessa Hudson Jane Smith Sam Morland Ranjan Joshi Mina Da Rui Jon Homan Simon Gouldman Change UK Gavin Esler Jan Vincent-Rostowski Carole Tongue Annabel Mullin Karen Newman Nora Mulready Jessica Simor Hasseeb Ur-Rehman Konservatiivit Syed Kamall Charles Tannock Joy Morrissey Tim Barnes Scott Pattenden Attic Rahman Kirsty Finlayson Luke Parker Green Scott Ainslie Gulnar Hasnain Shahrar Ali Rachel Collinson Eleanor Margolies Remco van der Stoep Kirsten De Keyser Peter Underwood Labour Claude Moraes Seb Dance Katy Clark Laura Parker Murad Qureshi Taranjit Chana James Beckles Sanchia Alasia Liberaalidemokraatit Irina Von Wiese Dinesh Dhamija Luisa Porritt Jonathan Fryer Hussain Khan Helen Cross Graham Colley Rabina Khan Brexit-puolue Ben Habib Lance Forman Graham Shore Alka Sehgal Cuthbert Jimi Ogunnusi Simon Marcus Mehrtash A'zami Aileen Quinton UK European Union Party Pierre Kirk Richard Stevens Saleyha Ahsan Anna Novikova Angela Antetomaso Richard Boardman UKIP Gerard Batten Richard Braine Pete Muswell Freddy Vachha Robert Stephenson Peter McIlvenna John Poynton Ronie Johnson Naisten tasa-arvopuolue Catherine Mayer Bea Gare Nanci Hogan Aliyah Dunbar-Hussain Hannah Barham-Brown Alison Marshall Olivia Patton-Vincenti Leyla Mohan Independent Daze Aghaji Roger Hallam Alan Kirkby Kofi Klu Zoe Lafferty Claudia Mcdowell Andrew Medhurst Henry Muss Mike Shad Ian Sowden Andrea Venzon</w:t>
      </w:r>
    </w:p>
    <w:p>
      <w:r>
        <w:rPr>
          <w:b/>
        </w:rPr>
        <w:t xml:space="preserve">Yhteenveto</w:t>
      </w:r>
    </w:p>
    <w:p>
      <w:r>
        <w:t xml:space="preserve">Euroopan parlamentin vaalit järjestetään 23. toukokuuta 2019. Äänestäjät valitsevat 73 Euroopan parlamentin jäsentä 12 monijäsenisessä alueellisessa vaalipiirissä. Kullakin alueella on eri määrä europarlamentaarikkoja sen väkiluvun perusteella.</w:t>
      </w:r>
    </w:p>
    <w:p>
      <w:r>
        <w:rPr>
          <w:b/>
          <w:u w:val="single"/>
        </w:rPr>
        <w:t xml:space="preserve">Asiakirjan numero 18171</w:t>
      </w:r>
    </w:p>
    <w:p>
      <w:r>
        <w:t xml:space="preserve">Battersea Dogs Home -koirakodin "yksinäisin" asukas adoptoitu</w:t>
      </w:r>
    </w:p>
    <w:p>
      <w:r>
        <w:t xml:space="preserve">Old Windsorin kodin eläimet viipyvät yleensä noin 36 päivää, mutta ryhmän johtaja Craig Perera sanoi, että "koko on saattanut lannistaa ihmisiä". Sen jälkeen kun Bud esiintyi Paul O'Gradyn ITV:n ohjelmassa "For the Love of Dogs", eräs perhe otti yhteyttä hoitokotiin adoptoidakseen sen. Uusi omistaja, Ian Corns Kingswinfordista, Dudleysta, sanoi, että "olemme kaikki rakastuneet siihen". Old Windsor on Battersea Dogs and Cats Home -kodin sivuliike. Johtaja Kaye Mughal sanoi, että se oli heidän " ...pisin oleskelukoira kaikissa kolmessa Battersean toimipisteessä". Bud vietiin sinne marraskuussa 2013, kun se oli 6 kuukauden ikäinen, koska sen omistajat eivät enää pystyneet huolehtimaan siitä. Ian sanoi: "Kun näin Budin Battersean ohjelmassa, en voinut olla katsomatta sitä. Sen luonne paistoi läpi, ja se muistutti minua niin paljon vanhasta Collie-risteytyksestämme Runesta." Aiheeseen liittyvät Internet-linkit Battersea Dogs &amp; Cats Home (Battersea Dogs &amp; Cats Home)</w:t>
      </w:r>
    </w:p>
    <w:p>
      <w:r>
        <w:rPr>
          <w:b/>
        </w:rPr>
        <w:t xml:space="preserve">Yhteenveto</w:t>
      </w:r>
    </w:p>
    <w:p>
      <w:r>
        <w:t xml:space="preserve">Britannian "yksinäisin" koira on adoptoitu vietettyään yli 1000 päivää eläinsuojassa.</w:t>
      </w:r>
    </w:p>
    <w:p>
      <w:r>
        <w:rPr>
          <w:b/>
          <w:u w:val="single"/>
        </w:rPr>
        <w:t xml:space="preserve">Asiakirjan numero 18172</w:t>
      </w:r>
    </w:p>
    <w:p>
      <w:r>
        <w:t xml:space="preserve">Bulgarian EU-myönteisen Borisovin voitto on lähellä, selviää exit poll -kyselyistä.</w:t>
      </w:r>
    </w:p>
    <w:p>
      <w:r>
        <w:t xml:space="preserve">Sen ennustetaan saavan noin 32 prosenttia äänistä, ennen sosialisteja, joilla on 28 prosenttia. GERBiä johtava entinen pääministeri Boyko Borisov sanoi, että puolueella on "velvollisuus muodostaa hallitus". Virallisia tuloksia odotetaan maanantaina, mutta sosialistipuolueen johtaja Kornelia Ninova on jo myöntänyt voiton. Sunnuntain vaalit olivat kolmannet neljän vuoden aikana. Borisov, 57, erosi pääministerin tehtävästä sen jälkeen, kun hänen puolueensa hävisi marraskuun 2016 presidentinvaalit. Parlamentin hajottua tammikuussa tilalle tuli väliaikaishallinto, joka jatkaa tehtävässään, kunnes uusi hallitus muodostetaan. Borisov sanoi, että GERB pyrkisi muodostamaan hallituksen nopeasti koalitiokumppaneiden kanssa. Sosialistit ovat sulkeneet pois mahdollisuuden osallistua vallanjakosopimukseen GERBin kanssa. Bulgaria liittyi Euroopan unioniin vuonna 2007 ja on yksi sen köyhimmistä jäsenvaltioista. Se on myös Naton jäsen. Sosialistit olivat luvanneet parantaa suhteita Venäjään, jos heidät valitaan.</w:t>
      </w:r>
    </w:p>
    <w:p>
      <w:r>
        <w:rPr>
          <w:b/>
        </w:rPr>
        <w:t xml:space="preserve">Yhteenveto</w:t>
      </w:r>
    </w:p>
    <w:p>
      <w:r>
        <w:t xml:space="preserve">Euroopan unionia kannattava keskustaoikeistolainen GERB-puolue on voittanut Bulgarian parlamenttivaalit, selviää exit poll -äänestyksistä.</w:t>
      </w:r>
    </w:p>
    <w:p>
      <w:r>
        <w:rPr>
          <w:b/>
          <w:u w:val="single"/>
        </w:rPr>
        <w:t xml:space="preserve">Asiakirjan numero 18173</w:t>
      </w:r>
    </w:p>
    <w:p>
      <w:r>
        <w:t xml:space="preserve">Llanellin Delta Lakesin hyvinvointikylän rakennustyöt käynnistyvät</w:t>
      </w:r>
    </w:p>
    <w:p>
      <w:r>
        <w:t xml:space="preserve">Delta Lakesin Wellness and Life Science Village luo jopa 2 000 työpaikkaa ja edistää taloutta 467 miljoonalla punnalla 15 vuoden aikana, ovat virkamiehet kertoneet. Kylä on Swansea Bayn kaupunkialueen keskeinen hanke. Siihen on varattu 40 miljoonaa puntaa osana 1,3 miljardin punnan City Deal -rahoitusta. Suunnitelmissa on muun muassa Institute of Life Science, jossa on tiloja yritysten perustamiseen, tutkimukseen ja kehittämiseen, urheilu- ja vapaa-ajankeskus, hyvinvointikeskus ja hotelli, avustetun asumisen kylä ja ekopuisto. Hanketta johtaa Carmarthenshiren kunta yhdessä Hywel Dda- ja Abertawe Bro Morgannwg -terveyslautakuntien sekä Swansean yliopiston kanssa. Neuvoston johtaja Emlyn Dole sanoi, että tämä on "erittäin jännittävää aikaa alueelle" ja että se kannustaa ihmisiä terveempään elämään, kun hoito tarjotaan lähempänä ihmisten koteja.</w:t>
      </w:r>
    </w:p>
    <w:p>
      <w:r>
        <w:rPr>
          <w:b/>
        </w:rPr>
        <w:t xml:space="preserve">Yhteenveto</w:t>
      </w:r>
    </w:p>
    <w:p>
      <w:r>
        <w:t xml:space="preserve">Llanellissa on aloitettu 200 miljoonan punnan arvoiset rakennustyöt, jotka ovat Lounais-Walesin kaikkien aikojen suurin uudistushanke.</w:t>
      </w:r>
    </w:p>
    <w:p>
      <w:r>
        <w:rPr>
          <w:b/>
          <w:u w:val="single"/>
        </w:rPr>
        <w:t xml:space="preserve">Asiakirjan numero 18174</w:t>
      </w:r>
    </w:p>
    <w:p>
      <w:r>
        <w:t xml:space="preserve">Winston Churchillin runo huutokaupataan</w:t>
      </w:r>
    </w:p>
    <w:p>
      <w:r>
        <w:t xml:space="preserve">Nykyaikaiset vahtisanamme -nimisen 40-rivisen teoksen uskotaan syntyneen vuonna 1899 tai 1900, kun hän palveli ulkomailla armeijassa, eli parikymppisenä. Entinen runoilijapalkittu Andrew Motion on kuvaillut sitä "raskasjalkaiseksi". Poikana Britannian entinen pääministeri voitti runopalkinnon Harrow'n koulussa. Armeijan muistiinpanopaperille sinisellä väriliidulla kirjoitettu runo koostuu neljästä kymmenrivisestä säkeistöstä, joista kukin päättyy jonkin Britannian imperiumin kaukaisen etuvartioaseman nimeen. Näihin kuuluvat "Wai-hai-wai" - kaupunki Itä-Kiinassa, joka nykyään tunnetaan nimellä Weihai - ja nigerialainen kaupunki Sokoto. Runo, jonka löysi eläkkeellä oleva käsikirjoitusten kauppias Roy Davids, alkaa säkeillä: "Varjo lankeaa rantaa pitkin, etsintälamput tuikkivat merellä, mahtavan laivaston hiljaisuus enteilee vielä tulevaa myllerrystä". Andrew Motion sanoi, että "luotettava, raskasjalkainen rytmi" ja "liikuttavat, vanhanaikaiset tunteet" olivat odotettuja. Hän kuitenkin sanoi, että Sir Winstonin repliikeissä "Audenin varjo kulkee sivun yli ja tekee kaikesta lyhyesti yllättävämpää": "Ilta-aterian pöydät ovat levällään suurten koneiden keskellä." Bonhamsin mukaan rivi "hengittää siellä mies" on otettu skotlantilaisen runoilijan Walter Scottin teoksesta. Sir Winston liittyi 4. husaarijoukkoihin vuonna 1895, jolloin hän lähti Kuubaan, ennen kuin hänet siirrettiin Intiaan vuonna 1896. Hän palveli buurisodassa vuosina 1899-1900.</w:t>
      </w:r>
    </w:p>
    <w:p>
      <w:r>
        <w:rPr>
          <w:b/>
        </w:rPr>
        <w:t xml:space="preserve">Yhteenveto</w:t>
      </w:r>
    </w:p>
    <w:p>
      <w:r>
        <w:t xml:space="preserve">Ainoasta runosta, jonka Winston Churchil l:n tiedetään kirjoittaneen aikuisena, odotetaan saatavan jopa 15 000 puntaa, kun se huutokaupataan Bonhamsissa Lontoossa myöhemmin.</w:t>
      </w:r>
    </w:p>
    <w:p>
      <w:r>
        <w:rPr>
          <w:b/>
          <w:u w:val="single"/>
        </w:rPr>
        <w:t xml:space="preserve">Asiakirjan numero 18175</w:t>
      </w:r>
    </w:p>
    <w:p>
      <w:r>
        <w:t xml:space="preserve">Walesin flunssaa sairastavat "pysyvät poissa" sairaaloista vetoomus</w:t>
      </w:r>
    </w:p>
    <w:p>
      <w:r>
        <w:t xml:space="preserve">Sairaalat eri puolilla Walesia ovat joutuneet sulkemaan useita vuoteita estääkseen noroviruksen leviämisen haavoittuvien potilaiden keskuudessa. Tämä tarkoittaa, että ne eivät voi ottaa uusia potilaita nopeasti vastaan päivystysosastolta. Walesin ylilääkäri, tohtori Ruth Hussey sanoi, että tapausten lisääntyminen johtuu viimeaikaisesta kylmyydestä, joka lisäsi kysyntää. "Pyydämme ihmisiä olemaan vierailematta ystävien tai sukulaisten luona sairaalassa, jos he ovat sairastuneet tai kärsineet ripulista viimeisten 48 tunnin aikana", hän sanoi. "Norovirus on erittäin tarttuva ja voi levitä nopeasti, aivan kuten flunssa, ja jotkut sairaalapotilaat voivat olla erityisen alttiita." Päivystysosastoilla ja Welsh Ambulance Servicessä on edelleen huomattavia kysyntäpiikkejä - sairaalahoitoa on ollut tänä vuonna tähän mennessä 25 prosenttia enemmän kuin keskimäärin päivässä.</w:t>
      </w:r>
    </w:p>
    <w:p>
      <w:r>
        <w:rPr>
          <w:b/>
        </w:rPr>
        <w:t xml:space="preserve">Yhteenveto</w:t>
      </w:r>
    </w:p>
    <w:p>
      <w:r>
        <w:t xml:space="preserve">Walesin huippulääkäri on kehottanut ihmisiä, joilla on flunssan tai noroviruksen oireita, pysymään poissa sairaaloista.</w:t>
      </w:r>
    </w:p>
    <w:p>
      <w:r>
        <w:rPr>
          <w:b/>
          <w:u w:val="single"/>
        </w:rPr>
        <w:t xml:space="preserve">Asiakirjan numero 18176</w:t>
      </w:r>
    </w:p>
    <w:p>
      <w:r>
        <w:t xml:space="preserve">Lutonin murhatutkimus: Poliisi teki pidätyksen asunnosta kuolleena löydetyn miehen jälkeen</w:t>
      </w:r>
    </w:p>
    <w:p>
      <w:r>
        <w:t xml:space="preserve">Poliisi kutsuttiin keskiviikkona noin kello 18.45 BST Lutonissa sijaitsevaan Bury Park Roadilla sijaitsevaan kiinteistöön saatuaan ilmoituksen, jonka mukaan mies oli loukkaantunut siellä noin puolenpäivän aikaan, Bedfordshiren poliisi kertoi. Uhri todettiin kuolleeksi paikan päällä. 50-vuotias mies on pidätetty ja on poliisin huostassa. Poliisi kertoi, että se on parhaillaan useissa osoitteissa Bury Parkin alueella ja "etenee useissa tutkintalinjoissa". Komisario Iain MacPherson sanoi: "Olemme tietoisia siitä, että tämä voi järkyttää yhteisöä, ja haluamme vakuuttaa teille, että poliisit työskentelevät selvittääkseen tämän tapauksen olosuhteet." Hän kehotti kaikkia, joilla on tietoja, ilmoittautumaan.</w:t>
      </w:r>
    </w:p>
    <w:p>
      <w:r>
        <w:rPr>
          <w:b/>
        </w:rPr>
        <w:t xml:space="preserve">Yhteenveto</w:t>
      </w:r>
    </w:p>
    <w:p>
      <w:r>
        <w:t xml:space="preserve">Mies on pidätetty murhasta epäiltynä sen jälkeen, kun toinen mies oli löydetty kuolleena asunnosta.</w:t>
      </w:r>
    </w:p>
    <w:p>
      <w:r>
        <w:rPr>
          <w:b/>
          <w:u w:val="single"/>
        </w:rPr>
        <w:t xml:space="preserve">Asiakirjan numero 18177</w:t>
      </w:r>
    </w:p>
    <w:p>
      <w:r>
        <w:t xml:space="preserve">Mies kiistää murhanneensa kolme vanhusta Exeterissä</w:t>
      </w:r>
    </w:p>
    <w:p>
      <w:r>
        <w:t xml:space="preserve">Alexander Lewis-Ranwell vastasi syytteeseen Exeterin kruununoikeudessa. Croydesta, Brauntonista kotoisin olevaa 28-vuotiasta miestä syytetään Bonhay Roadilla asuneen 80-vuotiaan Anthony Paynen murhasta. Samana päivänä, 10. helmikuuta 2019, häntä syytetään kaksosten Roger ja Richard Carterin, molemmat 84, murhasta heidän yhteisessä talossaan Cowick Lanella. Lewis-Ranwell käytti puheenvuoron vahvistaakseen nimensä ja ilmoittaakseen, ettei hän ole syyllinen syytteisiin. Herra Payne löydettiin kuolleena Bonhay Roadin talostaan 11. helmikuuta. Carterin veljekset löydettiin kuolleina Cowick Lanella sijaitsevasta kodistaan seuraavana päivänä. Valamiehistön vannottua valansa tuomari May pyysi heitä palaamaan oikeuteen keskiviikkona iltapäivällä kuuntelemaan syyttäjän avausta. Oikeudenkäynti, jonka odotetaan kestävän noin kaksi viikkoa, jatkuu.</w:t>
      </w:r>
    </w:p>
    <w:p>
      <w:r>
        <w:rPr>
          <w:b/>
        </w:rPr>
        <w:t xml:space="preserve">Yhteenveto</w:t>
      </w:r>
    </w:p>
    <w:p>
      <w:r>
        <w:t xml:space="preserve">Mies on tunnustanut syyttömyytensä kolmen vanhuksen murhaan Exeterissä aiemmin tänä vuonna.</w:t>
      </w:r>
    </w:p>
    <w:p>
      <w:r>
        <w:rPr>
          <w:b/>
          <w:u w:val="single"/>
        </w:rPr>
        <w:t xml:space="preserve">Asiakirjan numero 18178</w:t>
      </w:r>
    </w:p>
    <w:p>
      <w:r>
        <w:t xml:space="preserve">Covid: Scarborough onnettomuus auttajat eivät tarvitse eristää</w:t>
      </w:r>
    </w:p>
    <w:p>
      <w:r>
        <w:t xml:space="preserve">Mies kuoli sairaalassa sunnuntain kolarin jälkeen College Lanen ja Filey Roadin risteyksessä Scarborough'ssa. North Yorkshiren poliisi kertoi aluksi, että yksi henkilö, joka oli ollut paikalla, oli saanut positiivisen Covid-19-testin. Nyt poliisi sanoo, että positiivinen testi tehtiin 6. tammikuuta ja että "heidän kanssaan kosketuksiin joutuneiden ihmisten ei tarvitse eristää itseään, kuten aiemmin luultiin". Poliisin tiedottaja sanoi: "Kiitämme vielä kerran niitä, jotka pysähtyivät auttamaan, ja pyydämme anteeksi sekaannusta, jota tämä on saattanut aiheuttaa." Seuraa BBC Yorkshirea Facebookissa, Twitterissä ja Instagramissa. Lähetä juttuideoita osoitteeseen yorkslincs.news@bbc.co.uk. Aiheeseen liittyvät Internet-linkit Coronavirus (COVID-19) - NHS North Yorkshiren poliisi</w:t>
      </w:r>
    </w:p>
    <w:p>
      <w:r>
        <w:rPr>
          <w:b/>
        </w:rPr>
        <w:t xml:space="preserve">Yhteenveto</w:t>
      </w:r>
    </w:p>
    <w:p>
      <w:r>
        <w:t xml:space="preserve">Kuolemaan johtaneessa auto-onnettomuudessa auttamaan pysähtyneiden ihmisten ei enää tarvitse eristää itseään coronavirusongelmien vuoksi.</w:t>
      </w:r>
    </w:p>
    <w:p>
      <w:r>
        <w:rPr>
          <w:b/>
          <w:u w:val="single"/>
        </w:rPr>
        <w:t xml:space="preserve">Asiakirjan numero 18179</w:t>
      </w:r>
    </w:p>
    <w:p>
      <w:r>
        <w:t xml:space="preserve">Harry Dunn: RAF Croughtonin tukikohdassa tutkitaan uutta auto-onnettomuutta.</w:t>
      </w:r>
    </w:p>
    <w:p>
      <w:r>
        <w:t xml:space="preserve">Dunn, 19, kuoli sairaalassa RAF Croughtonin ulkopuolella tapahtuneen onnettomuuden jälkeen, jonka seurauksena epäilty Anne Sacoolas lähti Yhdistyneestä kuningaskunnasta diplomaattisen koskemattomuuden turvin. Viimeisimmän välikohtauksen mukaan BMW:n väitetään suistuneen tieltä Aynhossa, Northamptonshiren osavaltiossa keskiviikkona. Perheen edustaja Radd Seiger sanoi, että hallitus ei "suojele ihmishenkiä". Rouva Sacoolas haki diplomaattista koskemattomuutta elokuussa tapahtuneen onnettomuuden jälkeen ja palasi Yhdysvaltoihin. Hänen epäillään aiheuttaneen teini-ikäisen kuoleman vaarallisella ajotavalla. Uudet väitteet tulivat julki sen jälkeen, kun mustasta BMW:stä, jonka sanotaan törmänneen seinään, oli ilmestynyt kuvia. Dunnin kuoleman jälkeen Northamptonshiren poliisin poliisipäällikkö Nick Adderley sanoi rahoittavansa kuljettajakoulutusta RAF Croughtonissa, jotta vastaavat tapaukset voitaisiin estää. Tammikuussa Adderley ilmoitti, että Dunnin kuoleman jälkeen oli sattunut kaksi uutta tapausta, joissa yhdysvaltalainen henkilökunta oli ajanut väärällä puolella tietä. Seiger sanoi: "Mitä tarvitaan, ennen kuin jotain tehdään? "Harry Dunnin menetys ei riittänyt. Läheltä piti -tilanteet hänen kuolemansa jälkeen eivät ole riittäneet. Saako tämä tämäniltainen katastrofaalinen onnettomuus mitään aikaan? "Yhdistyneen kuningaskunnan hallitus laiminlyö velvollisuutensa suojella ja turvata henkemme." Hän myös leimasi Yhdysvaltain hallituksen "häpeälliseksi", koska se ei ole "lainkaan sitoutunut keskustelemaan kanssamme siitä, miten he aikovat parantaa turvallisuutta".</w:t>
      </w:r>
    </w:p>
    <w:p>
      <w:r>
        <w:rPr>
          <w:b/>
        </w:rPr>
        <w:t xml:space="preserve">Yhteenveto</w:t>
      </w:r>
    </w:p>
    <w:p>
      <w:r>
        <w:t xml:space="preserve">Yhdysvaltain sotilastukikohdassa tutkitaan väitteitä, joiden mukaan henkilökunnan jäsen ajoi kolarin väärällä puolella tietä lähellä paikkaa, jossa Harry Dunn haavoittui kuolettavasti.</w:t>
      </w:r>
    </w:p>
    <w:p>
      <w:r>
        <w:rPr>
          <w:b/>
          <w:u w:val="single"/>
        </w:rPr>
        <w:t xml:space="preserve">Asiakirjan numero 18180</w:t>
      </w:r>
    </w:p>
    <w:p>
      <w:r>
        <w:t xml:space="preserve">Cheshiren ja Greater Manchesterin poliisin verkkohyökkäyksistä syytetty mies</w:t>
      </w:r>
    </w:p>
    <w:p>
      <w:r>
        <w:t xml:space="preserve">Liam Reece Watts, 19, kotoisin Chorleyn Stratford Roadilta Lancashiren osavaltiosta, on syytteessä kahdesta luvattomasta teosta, joiden tarkoituksena on heikentää tietokoneen toimintaa tai estää tietokoneen käyttö. Syytteet liittyvät DDoS-hyökkäyksiin (Distributed Denial of Service) Greater Manchesterin ja Cheshiren asevoimia vastaan. Hänen on määrä saapua myöhemmin Chester Magistrates' Court -oikeuteen. DDoS-hyökkäyksissä kohteen palveluun kohdistuu erittäin suuri määrä liikennettä, jonka tarkoituksena on tuhota se. Aiheeseen liittyvät Internet-linkit HM Courts &amp; Tribunals Service (HM Courts &amp; Tribunals Service)</w:t>
      </w:r>
    </w:p>
    <w:p>
      <w:r>
        <w:rPr>
          <w:b/>
        </w:rPr>
        <w:t xml:space="preserve">Yhteenveto</w:t>
      </w:r>
    </w:p>
    <w:p>
      <w:r>
        <w:t xml:space="preserve">Mies on saanut syytteen verkkohyökkäyksestä, joka kohdistui kahden poliisiviranomaisen verkkosivustoihin.</w:t>
      </w:r>
    </w:p>
    <w:p>
      <w:r>
        <w:rPr>
          <w:b/>
          <w:u w:val="single"/>
        </w:rPr>
        <w:t xml:space="preserve">Asiakirjan numero 18181</w:t>
      </w:r>
    </w:p>
    <w:p>
      <w:r>
        <w:t xml:space="preserve">Gary Barlow vihjaa suunnitelmista soolokiertueelle</w:t>
      </w:r>
    </w:p>
    <w:p>
      <w:r>
        <w:t xml:space="preserve">Chi Chi IzunduNewsbeatin viihdetoimittaja X Factorin tuomari ei paljastanut päivämääriä tai paikkoja. Laulaja vastasi fanille Twitterissä sen jälkeen, kun häneltä oli kysytty, onko hän kiertueella: "'Aiotko tehdä soolokeikkoja tänä vuonna? @GBarlowOfficial' *yes*." Barlow esiintyi viime joulukuussa kahdella soolokeikalla Lontoon Royal Albert Hallissa. Hän kertoi faneille myös vierailevansa keikkapaikoilla "pohjoisessa" ja että myös Lontoon-keikkoja olisi luvassa. 41-vuotias koki hiljattain tragedian, kun hänen neljäs lapsensa syntyi kuolleena. Take That -laulaja ja hänen vaimonsa Dawn antoivat tyttärelleen nimen Poppy. Barlow oli yksi niistä tähdistä, jotka yllättivät Chris Moylesin Radio 1:n toiseksi viimeisessä aamiaisohjelmassa.</w:t>
      </w:r>
    </w:p>
    <w:p>
      <w:r>
        <w:rPr>
          <w:b/>
        </w:rPr>
        <w:t xml:space="preserve">Yhteenveto</w:t>
      </w:r>
    </w:p>
    <w:p>
      <w:r>
        <w:t xml:space="preserve">Gary Barlow on vihjannut faneille, että hän aikoo lähteä soolokiertueelle myöhemmin tänä vuonna.</w:t>
      </w:r>
    </w:p>
    <w:p>
      <w:r>
        <w:rPr>
          <w:b/>
          <w:u w:val="single"/>
        </w:rPr>
        <w:t xml:space="preserve">Asiakirjan numero 18182</w:t>
      </w:r>
    </w:p>
    <w:p>
      <w:r>
        <w:t xml:space="preserve">YK:n neuvottelut loukkuun jääneistä siviileistä</w:t>
      </w:r>
    </w:p>
    <w:p>
      <w:r>
        <w:t xml:space="preserve">YK:n pääsihteeri Ban Ki-Moon on lähettänyt esikuntapäällikkönsä Vijay Nambiarin Colomboon yrittämään kriisin ratkaisemista. Intia ja ihmisoikeusryhmät ovat pyytäneet Sri Lankaa jatkamaan taistelutaukoa, jotta siviilit voisivat poistua turvallisille alueille. "Kiireellinen humanitaarinen tauko on toteutettava välittömästi", Amnesty International sanoi lausunnossaan. Lisää maansisäisiä pakolaisia saapuu Siviilit ovat jääneet loukkuun Sri Lankan koillisrannikolla sijaitsevalle kaistaleelle, joka on kapinallisten hallussa mutta armeijan saartama alue. Sri Lankan armeija sanoo käyttävänsä mahdollisimman paljon tulivoimaa kapinallisia vastaan, ja YK:n virkamiehet pelkäävät ristituleen joutuvien siviilien turvallisuuden puolesta. YK:n humanitaarisen avun päällikkö Sir John Holmes on syyttänyt tamilitiikereitä siitä, että ne estävät ihmisiä pakenemasta, kun taas kapinalliset sanovat, että siviilit ovat liian turvassa lähteäkseen. BBC:n YK:n New Yorkin kirjeenvaihtaja Laura Trevelyan kertoo, että YK on yrittänyt pitää rauhantekotehtävänsä salassa. Hän sanoo, että vaikka YK:n virkamiehet eivät vahvista, Nambiar on varmasti ottanut yhteyttä hallitukseen ja, jos hän voi, Tamilitiikerien johtoon. Samaan aikaan YK:n pakolaisasiain päävaltuutettu UNHCR ilmoitti, että se on lisännyt hätäapua pohjoisessa lisääntyneille siirtymään joutuneille henkilöille, jotka ovat joutuneet siirtymään kotiseudultaan kovien taistelujen seurauksena. "UNHCR on tyytyväinen hallituksen myönteisiin toimiin useiden suojeluun liittyvien huolenaiheiden ratkaisemiseksi Vavuniyan kohteissa. Ystävien ja sukulaisten lyhyet vierailut kohteisiin ovat nyt sallittuja", perjantaina annetussa lausunnossa sanottiin.</w:t>
      </w:r>
    </w:p>
    <w:p>
      <w:r>
        <w:rPr>
          <w:b/>
        </w:rPr>
        <w:t xml:space="preserve">Yhteenveto</w:t>
      </w:r>
    </w:p>
    <w:p>
      <w:r>
        <w:t xml:space="preserve">Yhdistyneiden Kansakuntien korkea edustaja on käynyt Sri Lankassa keskusteluja kymmenientuhansien siviilien auttamisesta hallituksen sotilaiden ja tamilitiikerikapinallisten välisissä taisteluissa.</w:t>
      </w:r>
    </w:p>
    <w:p>
      <w:r>
        <w:rPr>
          <w:b/>
          <w:u w:val="single"/>
        </w:rPr>
        <w:t xml:space="preserve">Asiakirjan numero 18183</w:t>
      </w:r>
    </w:p>
    <w:p>
      <w:r>
        <w:t xml:space="preserve">Avon ja Somersetin poliisin ehdokkaaksi valittiin Toryn PCC-ehdokas.</w:t>
      </w:r>
    </w:p>
    <w:p>
      <w:r>
        <w:t xml:space="preserve">PCC:n tehtävänä on valvoa poliisivoimien talousarviota ja nimittää poliisipäällikkö. Bristolin kaupunginvaltuuston konservatiivipuolueen johtaja Mark Weston on myös poliisi- ja rikospaneelin jäsen, joka valvoo poliisipäällikön työtä. Weston sanoi, että hän uskoo vakaasti "poliisien säilyttämiseen työtehtävissä". Hän lisäsi: "Jotkut väittävät, että 'poliisit asemalla' eivät juurikaan vähennä rikollisuutta, mutta olen eri mieltä. "Uskon, että he ovat elintärkeitä yleisön luottamuksen palauttamiseksi, epäsosiaalisen käyttäytymisen vähentämiseksi ja rikosten uusimisen vähentämiseksi." Hän sanoi, että "poliisit ovat elintärkeitä". Nykyinen poliisipäällikkö, riippumaton Sue Mountstevens, ei ole vahvistanut, aikooko hän asettua uudelleen ehdolle ensi vuoden vaaleissa.</w:t>
      </w:r>
    </w:p>
    <w:p>
      <w:r>
        <w:rPr>
          <w:b/>
        </w:rPr>
        <w:t xml:space="preserve">Yhteenveto</w:t>
      </w:r>
    </w:p>
    <w:p>
      <w:r>
        <w:t xml:space="preserve">Konservatiivipuolue on valinnut ehdokkaansa toukokuussa pidettäviin Avon ja Somersetin poliisi- ja rikoskomissaarin (PCC) vaaleihin.</w:t>
      </w:r>
    </w:p>
    <w:p>
      <w:r>
        <w:rPr>
          <w:b/>
          <w:u w:val="single"/>
        </w:rPr>
        <w:t xml:space="preserve">Asiakirjan numero 18184</w:t>
      </w:r>
    </w:p>
    <w:p>
      <w:r>
        <w:t xml:space="preserve">Ipswich Townin nimikirjoituksella varustettu Drum and Monkey-maalaus tallennettu</w:t>
      </w:r>
    </w:p>
    <w:p>
      <w:r>
        <w:t xml:space="preserve">Se roikkui aikoinaan Drum and Monkeyssa, ja sen ovat signeeranneet muun muassa Kevin Beattie ja Russell Osman. CDC Ltd, joka on purkamassa pubia, löysi sen kellarista ja säilyttää sitä toimistossaan. Joe Fairbrother CDC:stä sanoi: "Se voi olla jollekin paljon arvokas, tai sitten se ei ole minkään arvoinen". Princes Streetillä lähellä Ipswichin Portman Roadin kenttää sijaitseva pubi oli fanien ottelupäivänviettopaikka, mutta se suljettiin vuonna 2016, ja se puretaan, jotta saadaan lisää parkkipaikkoja. Kyltissä mainostetaan nettifanifoorumia, mutta BBC:n yritykset ottaa yhteyttä sivuston takana oleviin tahoihin ovat epäonnistuneet. "Satunnaisia" allekirjoituksia Allekirjoittajina on noin 15 entistä pelaajaa, joiden joukossa ovat muun muassa Alan Lee, Danny Haynes ja Mauricio Taricco, sekä monia muita allekirjoituksia, joita on vaikea tulkita. Ipswich Townin tiedottajan mukaan verkkosivustolla oli puolivirallinen asema seuran nettifoorumina, kun se aloitti toimintansa 2000-luvun puolivälissä, mutta sillä ei ole ollut mitään yhteyttä seuraan ainakaan kymmeneen vuoteen. Fairbrother sanoi: "Se ei ole täydellinen vuoden 1978 FA Cupin voittajajoukkue tai edes vuoden 2000 joukkue, joka voitti ylennyksen. "Sillä voi olla tunnearvoa tai muuta arvoa jollekin, joten haluaisimme selvittää, kuka se on". "Jos emme saa sitä selville, emme tiedä, mitä teemme sille tässä vaiheessa." CDC säilyttää kylttiä Kesgraven toimistossaan ja aikoo laittaa sen esille keskiviikkona ja torstaina järjestettävän Suffolk Show -tapahtuman osastolleen.</w:t>
      </w:r>
    </w:p>
    <w:p>
      <w:r>
        <w:rPr>
          <w:b/>
        </w:rPr>
        <w:t xml:space="preserve">Yhteenveto</w:t>
      </w:r>
    </w:p>
    <w:p>
      <w:r>
        <w:t xml:space="preserve">Useiden entisten pelaajien signeeraaman suuren Ipswich Town -maalauksen omistajaa etsitään sen jälkeen, kun se löydettiin käytöstä poistetusta pubista lähellä seuran stadionia.</w:t>
      </w:r>
    </w:p>
    <w:p>
      <w:r>
        <w:rPr>
          <w:b/>
          <w:u w:val="single"/>
        </w:rPr>
        <w:t xml:space="preserve">Asiakirjan numero 18185</w:t>
      </w:r>
    </w:p>
    <w:p>
      <w:r>
        <w:t xml:space="preserve">Siirtolaiskriisi: Walesissa alkaa lahjoitustavaroiden keräys</w:t>
      </w:r>
    </w:p>
    <w:p>
      <w:r>
        <w:t xml:space="preserve">Eri paikoissa kerätään telttoja, huopia, ruokaa ja vaatteita, jotka on tarkoitus lähettää Calais'n alueelle. Yli 400 ihmistä on luvannut auttaa Wrexhamissa, ja ryhmät keräävät tavaroita Newportissa, Cardiffissa ja muualla. Cantonissa sijaitsevan The Lansdowne -pubin järjestäjät sanoivat halunneensa auttaa nähtyään uutisraportteja. Wrexhamissa Katie Wilkinson, 27, ja hänen ystävänsä perustivat Wrexham to Calais Solidarity -nimisen Facebook-ryhmän, jossa pyydetään lahjoitettuja tavaroita. Kreivikuntaan on perustettu kolme keräyskeskusta "ylivoimaisen ja innostavan" tuen ansiosta. Hän sanoi: "Koska vastaus on ollut niin valtava, aiomme nyt lähteä suoraan Calais'n leirille 19. syyskuuta ja viettää solidaarisuuspäivän yhdessä muiden kanssa eri puolilta Yhdistynyttä kuningaskuntaa ja Eurooppaa", hän sanoo. Cardiffilainen psykoterapeutti Ariana Faris lentää lauantaina Kreikan Lesbos-saarelle kätilönä työskentelevän siskonsa kanssa auttaakseen pakolaisia ja siirtolaisia. Hän selitti, miksi he ovat päättäneet lähteä: "Se oli ajatus siitä, että ihmiset saarella itse vain keräävät ja tarjoavat, mitä voivat, ja että mekin voimme tehdä jotain." David Cameron on ilmoittanut, että Yhdistynyt kuningaskunta aikoo tarjota uudelleensijoittamista "tuhansille" uusille syyrialaispakolaisille.</w:t>
      </w:r>
    </w:p>
    <w:p>
      <w:r>
        <w:rPr>
          <w:b/>
        </w:rPr>
        <w:t xml:space="preserve">Yhteenveto</w:t>
      </w:r>
    </w:p>
    <w:p>
      <w:r>
        <w:t xml:space="preserve">Walesiin perustetaan keräyskeskuksia, joihin lahjoitetaan tavaroita, joilla autetaan tuhansia Euroopan kriisiin joutuneita siirtolaisia.</w:t>
      </w:r>
    </w:p>
    <w:p>
      <w:r>
        <w:rPr>
          <w:b/>
          <w:u w:val="single"/>
        </w:rPr>
        <w:t xml:space="preserve">Asiakirjan numero 18186</w:t>
      </w:r>
    </w:p>
    <w:p>
      <w:r>
        <w:t xml:space="preserve">Southamptonin mies syyllistyi tainnutusaseen ja räjähteiden hallussapitoon</w:t>
      </w:r>
    </w:p>
    <w:p>
      <w:r>
        <w:t xml:space="preserve">Poliisi kutsuttiin 19. kesäkuuta kiinteistöön Bond Roadilla Bitterne Parkissa, Southamptonissa. Southampton Crown Courtin valamiehistö tuomitsi 48-vuotiaan Pascal Knorr-Gulden myös muusta syytteestä, joka koski ampuma-aseen valmistamisen yritystä. Hänen on määrä saada tuomionsa 4. helmikuuta. Poliisi evakuoi kaksi naapurikiinteistöä, kun räjähteiden erikoisryhmä tutki osoitteen. Poliisit löysivät tainnutusaseen, ampuma-aseen osia, MAC10-konepistoolin valmistusohjeita ja muita aseiden valmistusohjeita. Talosta ja vajasta löytyi myös suuri määrä kemikaaleja, joihin kuului myös räjähteitä. Konstaapeli Donna McKay sanoi: "Vaikka on epäselvää, miksi Knorr-Gulde valmisti aseita, tiedämme, että niitä olisi voitu käyttää aiheuttamaan hyvin vakavaa vahinkoa itselleen tai muille." Knorr-Gulde todettiin syyttömäksi räjähteiden valmistamisen yrityksestä. Tuomari määräsi, että syyte ampuma-aseen hallussapidosta henkilölle, jolla on aiempia tuomioita, on jätettävä tutkittavaksi. Aiheeseen liittyvät Internet-linkit HM Courts &amp; Tribunals Service (HM Courts &amp; Tribunals Service)</w:t>
      </w:r>
    </w:p>
    <w:p>
      <w:r>
        <w:rPr>
          <w:b/>
        </w:rPr>
        <w:t xml:space="preserve">Yhteenveto</w:t>
      </w:r>
    </w:p>
    <w:p>
      <w:r>
        <w:t xml:space="preserve">Mies on todettu syylliseksi kotitekoisen tainnutusaseen ja räjähteiden hallussapitoon sen jälkeen, kun pomminpurkuyksikkö lähetettiin hänen kotiinsa.</w:t>
      </w:r>
    </w:p>
    <w:p>
      <w:r>
        <w:rPr>
          <w:b/>
          <w:u w:val="single"/>
        </w:rPr>
        <w:t xml:space="preserve">Asiakirjan numero 18187</w:t>
      </w:r>
    </w:p>
    <w:p>
      <w:r>
        <w:t xml:space="preserve">Huojuva poikanen Roley saa jalkatukia, jotka auttavat häntä kävelemään.</w:t>
      </w:r>
    </w:p>
    <w:p>
      <w:r>
        <w:t xml:space="preserve">Tarkemmat tutkimukset kuitenkin osoittivat, että se oli vahingoittanut molempia jalkojaan munasta irrottautuessaan, joten sille on nyt asennettu jalkatukia, jotta se ei kaatuisi. Merthyrin eläinrakastaja Faye Lennon, 22, pelkäsi joutuvansa nukuttamaan Pekingin bantamin poikasen, jos se ei pystyisi kävelemään. Mutta hän teki yhteistyötä eläinlääkärin kanssa asentaakseen kipsit, jotka nyt pitävät sen jalat pystyssä. "Roley-parka ei pystynyt seisomaan, ja se pyöri vain ympäriinsä, mikä oli aika koomista, mutta ei kovin hauskaa sille", hän sanoi. "Monet kanankasvattajat lopettavat poikaset, jos niiden jalat ovat levällään, mutta hän on aivan liian söpö siihen."</w:t>
      </w:r>
    </w:p>
    <w:p>
      <w:r>
        <w:rPr>
          <w:b/>
        </w:rPr>
        <w:t xml:space="preserve">Yhteenveto</w:t>
      </w:r>
    </w:p>
    <w:p>
      <w:r>
        <w:t xml:space="preserve">Kahden päivän ikäinen vastasyntynyt poikanen Roley oli hieman epävarma jaloillaan.</w:t>
      </w:r>
    </w:p>
    <w:p>
      <w:r>
        <w:rPr>
          <w:b/>
          <w:u w:val="single"/>
        </w:rPr>
        <w:t xml:space="preserve">Asiakirjan numero 18188</w:t>
      </w:r>
    </w:p>
    <w:p>
      <w:r>
        <w:t xml:space="preserve">Google maksaa johtajille 15 miljoonaa dollaria bonuksia</w:t>
      </w:r>
    </w:p>
    <w:p>
      <w:r>
        <w:t xml:space="preserve">Kumpikaan Googlen kahdesta perustajasta, mukaan lukien toimitusjohtaja Larry Page, ei kuitenkaan saa bonusta. Toimitusjohtaja ja entinen pomo Eric Schmidt saa 6 miljoonaa dollaria - suurimman palkkion. Loput rahoista menevät huippujuristille, talousjohtajalle ja liiketoimintajohtajalle. Lakimies David Drummond saa 3 miljoonaa dollaria, kun taas Patrick Pichette ja Nikesh Arora saavat kumpikin 2,8 miljoonaa dollaria, yhtiö kertoi viranomaisilmoituksissaan. Page ja toinen perustaja Sergey Brin ovat yleensä tyytyneet 1 dollarin palkkaan sen jälkeen, kun Google listautui pörssiin vuonna 2004 - mutta heidän osakkeensa ovat miljardien arvoisia. Google suostui samana päivänä maksamaan 7 miljoonan dollarin sakon Yhdysvalloissa, koska se oli kerännyt ihmisten henkilötietoja ilman lupaa osana Street View -palveluaan. Sen lisäksi, että Google suostui poistamaan kaikki kerätyt tiedot, sen on myös käynnistettävä työntekijöilleen yksityisyyttä ja tietojen käyttöä koskeva koulutusohjelma, jota sen on jatkettava vähintään kymmenen vuoden ajan. Sen on myös käynnistettävä julkinen mainoskampanja, jossa kuluttajille kerrotaan, miten heidän tietonsa voidaan suojata langattomissa verkoissa. Tammikuussa Google kertoi, että sen nettotulos viime vuoden kolmelta viimeiseltä kuukaudelta oli 2,89 miljardia dollaria eli 7 prosenttia suurempi kuin vuotta aiemmin. Tulot kasvoivat yli kolmanneksen ja olivat 14,4 miljardia dollaria.</w:t>
      </w:r>
    </w:p>
    <w:p>
      <w:r>
        <w:rPr>
          <w:b/>
        </w:rPr>
        <w:t xml:space="preserve">Yhteenveto</w:t>
      </w:r>
    </w:p>
    <w:p>
      <w:r>
        <w:t xml:space="preserve">Internetin hakujätti Google maksaa lähes 15 miljoonaa dollaria (10,1 miljoonaa puntaa) bonuksia neljälle huippujohtajalleen viime vuoden suorituksista.</w:t>
      </w:r>
    </w:p>
    <w:p>
      <w:r>
        <w:rPr>
          <w:b/>
          <w:u w:val="single"/>
        </w:rPr>
        <w:t xml:space="preserve">Asiakirjan numero 18189</w:t>
      </w:r>
    </w:p>
    <w:p>
      <w:r>
        <w:t xml:space="preserve">Scunthorpen fani Jack Potts sai pelikiellon savupommin heittämisestä</w:t>
      </w:r>
    </w:p>
    <w:p>
      <w:r>
        <w:t xml:space="preserve">Jack Potts, 18, Searby Roadilta, Scunthorpe, oli aiemmin saapunut North Lincolnshiren tuomaristuomioistuimeen myöntämään rikoksen. Hän heitti savupommin Doncaster Roversin faneja kohti Scunthorpe Unitedin kohtaamisen jälkeen 2. helmikuuta. Hän on saanut porttikiellon kaikkiin seuran koti- ja vierasotteluihin. Kun Doncasterin fanit odottivat junaan nousemista Scunthorpen rautatieasemalla, hän heitti laitteen, joka laskeutui poliisin jalkoihin, oikeus kuuli. Solvaavat sanat Potts on myös kielletty pääsemästä määrätylle alueelle neljä tuntia ennen ja kuusi tuntia jälkeen aloituspotkun kotiotteluissa. Kaikissa Lontoossa pelattavissa otteluissa hänellä on porttikielto viiden mailin säteellä stadionista. Hän myönsi aiheuttaneensa hälytystä tai ahdistusta käyttämällä uhkaavia tai loukkaavia sanoja tai käyttäytymistä aikaisemmassa kuulemisessa 10. maaliskuuta. Potts määrättiin myös tekemään 200 tuntia palkatonta työtä, maksamaan 85 puntaa oikeudenkäyntikuluja ja uhrien lisämaksun.</w:t>
      </w:r>
    </w:p>
    <w:p>
      <w:r>
        <w:rPr>
          <w:b/>
        </w:rPr>
        <w:t xml:space="preserve">Yhteenveto</w:t>
      </w:r>
    </w:p>
    <w:p>
      <w:r>
        <w:t xml:space="preserve">Mies, joka heitti savupommin vastapuolen jalkapallofaneja kohti rautatieasemalla, on määrätty viiden vuoden kilpailukieltoon.</w:t>
      </w:r>
    </w:p>
    <w:p>
      <w:r>
        <w:rPr>
          <w:b/>
          <w:u w:val="single"/>
        </w:rPr>
        <w:t xml:space="preserve">Asiakirjan numero 18190</w:t>
      </w:r>
    </w:p>
    <w:p>
      <w:r>
        <w:t xml:space="preserve">Accringtonin veljekset vangittiin Facebook-tuomariviestien vuoksi</w:t>
      </w:r>
    </w:p>
    <w:p>
      <w:r>
        <w:t xml:space="preserve">Daniel ja Samuel Sledden pilkkasivat tuomari Beverley Luntia Facebookissa sen jälkeen, kun he olivat myöntäneet huumekauppasyytteet. Daniel, 27, teki viestin 90 minuuttia Burnley Crown Courtista poistumisensa jälkeen, kun taas Samuel, 22, teki loukkaavia huomautuksia 40 minuuttia sen jälkeen, kun hän oli poistunut telakalta. Tuomari Lunt sanoi, että kaksikko ei ollut "oppinut mitään vastuuta". Tuomari sanoi: "Minun on kysyttävä itseltäni seuraavaa: jos olisin tiennyt heidän todelliset tunteensa oikeudessa ollessaan, olisinko hyväksynyt heidän katumuksensa ja katumuksensa ja keskeyttänyt tuomion?". Vastaus on, että en tietenkään. 'Ei vastuuta' "Jokainen viesti osoittaa, etteivät he ole muuttuneet lainkaan. He eivät ole omaksuneet mitään tai oppineet mitään vastuuta." Molemmat Accringtonista kotoisin olevat miehet olivat myöntäneet toimittaneensa kannabista Hopwood Streetillä sijaitsevasta perhekodista toukokuun ja syyskuun 2014 välisenä aikana, ja heille annettiin alun perin kahden vuoden vankeustuomiot, joiden täytäntöönpano oli ehdollinen kahdeksi vuodeksi. Daniel Sledden käytti törkeää kieltä verkossa lähettämässään viestissä ja sanoi, ettei voinut uskoa onneaan saadessaan ehdollisen tuomion. Se "voittaa kolmen vuoden vankilatuomion, kyllä kaveri", hän kirjoitti. Myös hänen veljensä käytti rivouksia juhliessaan: "Mikä päivä on ollut Burnley Crown Courtissa..kiva kaksi vuotta ehdollista". Aiemmin tässä kuussa tuomari Lunt kertoi oikeudelle, ettei hän halunnut lukea ääneen viestejä, jotka sisälsivät "loukkaavia seksuaalisia elementtejä".</w:t>
      </w:r>
    </w:p>
    <w:p>
      <w:r>
        <w:rPr>
          <w:b/>
        </w:rPr>
        <w:t xml:space="preserve">Yhteenveto</w:t>
      </w:r>
    </w:p>
    <w:p>
      <w:r>
        <w:t xml:space="preserve">Kaksi huumekauppaa harjoittavaa veljestä, jotka vietiin takaisin oikeuteen, koska he pilkkasivat tuomaria, joka päätti olla lähettämättä heitä vankilaan, on nyt tuomittu kahdeksi vuodeksi vankilaan.</w:t>
      </w:r>
    </w:p>
    <w:p>
      <w:r>
        <w:rPr>
          <w:b/>
          <w:u w:val="single"/>
        </w:rPr>
        <w:t xml:space="preserve">Asiakirjan numero 18191</w:t>
      </w:r>
    </w:p>
    <w:p>
      <w:r>
        <w:t xml:space="preserve">Sutton-in-Ashfieldin kuolema: Neljää muuta syytetään murhasta</w:t>
      </w:r>
    </w:p>
    <w:p>
      <w:r>
        <w:t xml:space="preserve">Ross Ballin, 42, kimppuun hyökättiin Sutton-in-Ashfieldin Langton Roadilla 1. marraskuuta, ja hänet todettiin myöhemmin kuolleeksi sairaalassa. Shaun Buckley, 28, John McDonald, 24, Anthony Daw, 24, ja Jake Honer, 20, saapuvat lauantaina Nottinghamin tuomaristuomioistuimeen. Connor Sharman, 21, sai torstaina syytteen murhasta, ja hänet on vangittu. Buckley on kotoisin Lanchester Wayltä Solihullista, McDonald Stratford Roadilta Hall Greenistä, Daw Cherry Grovesta Smethwickistä ja Honer Ludworth Avenuelta Solihullista. Kuudes mies, 35-vuotias, on saanut syytteen rikoksentekijän avustamisesta, ja hänet on vangittu. Seuraa BBC East Midlandsia Facebookissa, Twitterissä tai Instagramissa. Lähetä juttuideoita osoitteeseen eastmidsnews@bbc.co.uk. Aiheeseen liittyvät Internet-linkit Nottinghamshiren poliisi</w:t>
      </w:r>
    </w:p>
    <w:p>
      <w:r>
        <w:rPr>
          <w:b/>
        </w:rPr>
        <w:t xml:space="preserve">Yhteenveto</w:t>
      </w:r>
    </w:p>
    <w:p>
      <w:r>
        <w:t xml:space="preserve">Nottinghamshiressä tapahtuneesta kuolemaan johtaneesta puukotuksesta on nostettu murhasyyte neljää muuta miestä vastaan.</w:t>
      </w:r>
    </w:p>
    <w:p>
      <w:r>
        <w:rPr>
          <w:b/>
          <w:u w:val="single"/>
        </w:rPr>
        <w:t xml:space="preserve">Asiakirjan numero 18192</w:t>
      </w:r>
    </w:p>
    <w:p>
      <w:r>
        <w:t xml:space="preserve">Sigourney Weaver nimettiin vuoden ikoniksi Glamour Awardsissa</w:t>
      </w:r>
    </w:p>
    <w:p>
      <w:r>
        <w:t xml:space="preserve">Vastaanottaessaan palkinnon Alien-tähti sanoi: Jos minä pääsen vuoden ikoniksi, sinäkin pääset." Alien otti tämän vastaan: "Tämä on viesti pullossa kaikille 12-vuotiaille tytöille, jotka lukevat tätä netissä." Nyt 13. kerran järjestettävään palkintoon annettiin yli 700 000 yleisöääntä. Muita voittajia olivat muun muassa Little Mix, Jennifer Saunders ja Susan Sarandon. Lontoon Mayfairissa järjestettävät palkinnot antavat tunnustusta viihde-, urheilu- ja muotialan johtaville naisille. Susan Sarandon voitti Glamourin inspiraatiopalkinnon ja sanoi, että se seisoo hänen Oscarinsa rinnalla kylpyhuoneessa. Jennifer Saunders sai koomikkopuoliso Dawn Frenchin hänelle luovuttaman erinomaisen panoksen palkinnon, jonka hän omisti koomikko Victoria Woodille. Muiden voittajien joukossa olivat muun muassa Donatella Versace, joka sai muotisuunnittelijan palkinnon, Bond-elokuvista tuttu Naomie Harris, joka sai vuoden elokuvanäyttelijän palkinnon, ja Little Mix, joka sai vuoden musiikkinäyttelijän palkinnon.</w:t>
      </w:r>
    </w:p>
    <w:p>
      <w:r>
        <w:rPr>
          <w:b/>
        </w:rPr>
        <w:t xml:space="preserve">Yhteenveto</w:t>
      </w:r>
    </w:p>
    <w:p>
      <w:r>
        <w:t xml:space="preserve">Sigourney Weaver on saanut ikonipalkinnon Glamour Women of the Year -palkinnossa.</w:t>
      </w:r>
    </w:p>
    <w:p>
      <w:r>
        <w:rPr>
          <w:b/>
          <w:u w:val="single"/>
        </w:rPr>
        <w:t xml:space="preserve">Asiakirjan numero 18193</w:t>
      </w:r>
    </w:p>
    <w:p>
      <w:r>
        <w:t xml:space="preserve">Yhdistyneeseen kuningaskuntaan suuntautuva Lancaster Vera nousee ilmaan Kanadasta</w:t>
      </w:r>
    </w:p>
    <w:p>
      <w:r>
        <w:t xml:space="preserve">Canadian Warplane Heritage Museumin koneen oli määrä nousta maanantaina, mutta se joutui lentokieltoon, kun yksi moottori ei syttynyt. Koneen on määrä olla näytteillä yhdessä PA 474:n, ainoan lentokuntoisen Lancasterin, kanssa osana "erityistä tervehdystä" kaikille Bomber Commandin veteraaneille. Se nousi ilmaan kello 15.30 BST. RAF Coningsbyssä Lincolnshiressä sijaitseva Battle of Britain Memorial Flight -lentue isännöi kanadalaista Lancasteria, ja molempien koneiden on määrä osallistua useisiin tapahtumiin elo- ja syyskuun aikana. Veran, jota kutsutaan VR-A-rekisteröintitunnuksen vuoksi, odotetaan saapuvan Englantiin 8. elokuuta sen jälkeen, kun se on pysähtynyt matkalla Grönlannissa ja Islannissa. Museon henkilökunta kertoi, että he olivat hinanneet koneen kiitotielle, koska koneessa oli paljon polttoainetta ja kakkosmoottori "tulvii", eikä se syttynyt. Insinöörit työskentelivät yön yli ongelman korjaamiseksi. Lancaster on tunnetuin Dambuster-hyökkäyksiin osallistuneista lentokoneista, joissa 19 Lancasteria hyökkäsi saksalaisten patojen kimppuun Sir Barnes Wallisin "pomppupommeilla" vuonna 1943. Toisessa maailmansodassa kuoli yhteensä 55 573 pommituslentäjää. Heidän keski-ikänsä oli 22 vuotta.</w:t>
      </w:r>
    </w:p>
    <w:p>
      <w:r>
        <w:rPr>
          <w:b/>
        </w:rPr>
        <w:t xml:space="preserve">Yhteenveto</w:t>
      </w:r>
    </w:p>
    <w:p>
      <w:r>
        <w:t xml:space="preserve">Lancaster-pommikone, joka joutui lentokieltoon, kun se valmistautui lentämään Kanadasta osallistuakseen Brittein saarten kiertueelle, on noussut ilmaan.</w:t>
      </w:r>
    </w:p>
    <w:p>
      <w:r>
        <w:rPr>
          <w:b/>
          <w:u w:val="single"/>
        </w:rPr>
        <w:t xml:space="preserve">Asiakirjan numero 18194</w:t>
      </w:r>
    </w:p>
    <w:p>
      <w:r>
        <w:t xml:space="preserve">Halliburton "tuhosi" todisteet Meksikonlahden öljyvuodosta</w:t>
      </w:r>
    </w:p>
    <w:p>
      <w:r>
        <w:t xml:space="preserve">New Orleansin tuomioistuimessa järjestetyssä kuulemistilaisuudessa BP sanoi, että Halliburton oli "tahallaan" tuhonnut Macondon kaivossa käytetyn sementtituotteensa testitulokset. Halliburton kiisti tämän ja sanoi, että väitteet olivat "perusteettomia". Sementti oli keskeinen tekijä Amerikan pahimman öljyvuodon aiheuttamisessa. Deepwater Horizon -öljynporauslautan räjähdys huhtikuussa johti 780 miljoonan litran (206 miljoonan gallonan) raakaöljypäästöön Meksikonlahdella. BP ja Halliburton käyvät oikeustaistelua ennen ensi vuoden alussa alkavaa oikeudenkäyntiä vahingonkorvauksista. Asianajajiensa välityksellä entiset kumppanit pyrkivät saamaan mahdollisimman suuren edun ennen oikeudenkäyntiä, kertoo BBC:n Steve Kingstone Washingtonista. Kauppasyytökset BP esitti syytöksensä maanantaina oikeudessa. Se sanoi, että testitulosten tarkastamisen jälkeen Halliburton "tuhosi testausta koskevat tiedot sekä testauksessa käytetyt fyysiset sementtinäytteet". Yhtiö sanoi myös, että Halliburton ei ollut toimittanut tietokonemallinnusnäyttöä, joka osoitti, miten sementti toimi. BP pyysi hakemuksessaan sanktioita Halliburtonia vastaan väittäen, että yhtiön sementtiliete oli "epävakaa". Halliburton puolestaan hylkäsi väitteen ja sanoi kiistävänsä sen oikeudessa. Maailman toiseksi suurin öljykenttäpalveluiden tarjoaja syytti BP:tä myös petoksesta ja kunnianloukkauksesta tutkinnassa. Urakoitsija väitti, että BP oli määrännyt viime hetken muutoksia sementtiin. Yhtiöt vaihtoivat väitteitä ennen helmikuussa pidettävää oikeudenkäyntiä öljyvuotokatastrofin vuoksi. Oikeudenkäynnissä odotetaan syyllisyyden jakamista ja öljyvuodosta aiheutuneiden vahinkojen määrittelemistä. Oikeudenkäynnissä käsitellään myös muita vaiheita, jotka koskevat puhdistuskustannuksia ja muita vaatimuksia.</w:t>
      </w:r>
    </w:p>
    <w:p>
      <w:r>
        <w:rPr>
          <w:b/>
        </w:rPr>
        <w:t xml:space="preserve">Yhteenveto</w:t>
      </w:r>
    </w:p>
    <w:p>
      <w:r>
        <w:t xml:space="preserve">Öljyjätti BP on syyttänyt öljykenttäpalveluyritys Halliburtonia vahingollisten todisteiden tuhoamisesta viime vuonna Meksikonlahdella tapahtuneessa öljylähteen räjähdyksessä, jossa kuoli 11 ihmistä.</w:t>
      </w:r>
    </w:p>
    <w:p>
      <w:r>
        <w:rPr>
          <w:b/>
          <w:u w:val="single"/>
        </w:rPr>
        <w:t xml:space="preserve">Asiakirjan numero 18195</w:t>
      </w:r>
    </w:p>
    <w:p>
      <w:r>
        <w:t xml:space="preserve">Sheikh Hasina vannoi virkavalansa Bangladeshin pääministerinä</w:t>
      </w:r>
    </w:p>
    <w:p>
      <w:r>
        <w:t xml:space="preserve">Hänen puolueensa sai selvän enemmistön, mutta monista paikoista oppositio ei asettunut ehdolle ja vaati puolueetonta väliaikaishallitusta valvomaan äänestystä. Myös uusi hallitus vannoi virkavalansa Dhakassa televisioidussa seremoniassa. Kansainvälinen yhteisö on vaatinut vaalien uusimista levottomuuksien lisääntymisen pelossa. Ainakin 18 ihmistä sai surmansa ja yli 100 äänestyspaikkaa sytytettiin tuleen vaalipäivänä, jolloin Hasinan Awami League -puolue sai ennustettavissa olevan enemmistön. Hasina, joka johti maata myös vuosina 1996-2001, sanoi virkavalansa vannottuaan, että hän työskentelee demokratian ylläpitämiseksi. Oppositio on vannonut jatkavansa protestejaan ja vaatinut teiden, rautateiden ja vesiväylien sulkemista painostaakseen hallitusta. Bangladeshin kansallispuolue (BNP) johti vaalien aikana 48 tunnin koko maan kattavaa lakkoa sen jälkeen, kun sen johtaja Khaleda Zia kehotti kannattajiaan "boikotoimaan täysin" vaaleja, joita hän kutsui "skandaalimaiseksi farssiksi". Zia ei osallistunut presidentin virkaanastujaisseremoniaan presidentin talossa, jossa presidentti Abdul Hamid vannoi virkavalansa 29 ministerin ja 19 varaministerin virkaan.</w:t>
      </w:r>
    </w:p>
    <w:p>
      <w:r>
        <w:rPr>
          <w:b/>
        </w:rPr>
        <w:t xml:space="preserve">Yhteenveto</w:t>
      </w:r>
    </w:p>
    <w:p>
      <w:r>
        <w:t xml:space="preserve">Sheikh Hasina on vannonut virkavalansa Bangladeshin pääministeriksi toiselle kaudelleen väkivaltaisuuksien ja boikottien varjostamien vaalien jälkeen.</w:t>
      </w:r>
    </w:p>
    <w:p>
      <w:r>
        <w:rPr>
          <w:b/>
          <w:u w:val="single"/>
        </w:rPr>
        <w:t xml:space="preserve">Asiakirjan numero 18196</w:t>
      </w:r>
    </w:p>
    <w:p>
      <w:r>
        <w:t xml:space="preserve">Kylmän sodan aikaisen Lewis-kohteen oston kunniaksi järjestetään ceilidh-tanssitilaisuus</w:t>
      </w:r>
    </w:p>
    <w:p>
      <w:r>
        <w:t xml:space="preserve">Gallan Headin Aird Uigiin 60 vuotta sitten perustettu radio- ja tutka-asema oli osa Naton varhaisvaroitusjärjestelmää Neuvostoliiton sukellusveneitä ja lentokoneita vastaan. Gallan Head Community Trust osti paikan puolustusministeriöltä avustusten avulla. Se pyrkii muuttamaan osan alueesta avaruusobservatorioksi. Cetus Observatory -nimiseen paikkaan suunnitellaan myös meritutkimuskeskusta. Trustin mukaan: "Cetus tulee olemaan uraauurtava, monikäyttöinen tila, jossa voi tarkkailla pimeää taivasta, vaihtelevaa säätä, kuunnella ja havaita valaita ja syventyä kaikkiin luonnon ja tieteen osa-alueisiin. "Observatorioon tulee internetissä toimiva robottiteleskooppi, pieni radioteleskooppi, pieni tutka, aurinkoteleskooppi, planetaario, avaruusnäyttely, jättimäiset laajakenttäkiikarit valaiden ja lintujen tarkkailua varten, luontoon liittyvät nettikamerat, kahvila, opetustilat ja pieni kauppa." Lisäksi observatorioon tulee myös pieni kauppa. Keskuksen ulkopuolelle tulee pyöreä polku, joka kiertää niemen ympäri ja johtaa joissakin paikoissa näköalapaikoille, jotka soveltuvat erinomaisesti päiväsaikaan merieläinten tarkkailuun tai yöllä tähtien katseluun."</w:t>
      </w:r>
    </w:p>
    <w:p>
      <w:r>
        <w:rPr>
          <w:b/>
        </w:rPr>
        <w:t xml:space="preserve">Yhteenveto</w:t>
      </w:r>
    </w:p>
    <w:p>
      <w:r>
        <w:t xml:space="preserve">Lauantaina järjestetään C ceilidh ja soihtukulkue sen kunniaksi, että vuosi sitten Lewisissa sijainneen kylmän sodan aikaisen valvonta-aseman ostettiin yhteisön omistukseen.</w:t>
      </w:r>
    </w:p>
    <w:p>
      <w:r>
        <w:rPr>
          <w:b/>
          <w:u w:val="single"/>
        </w:rPr>
        <w:t xml:space="preserve">Asiakirjan numero 18197</w:t>
      </w:r>
    </w:p>
    <w:p>
      <w:r>
        <w:t xml:space="preserve">Varastettu £ 500k Marvel ja Star Wars saalis takaisin</w:t>
      </w:r>
    </w:p>
    <w:p>
      <w:r>
        <w:t xml:space="preserve">Poliisit löysivät "kymmeniä tuhansia" laatikoita, jotka olivat täynnä figuureja, vuosikymmeniä vanhoja sarjakuvia ja Game of Thrones -matkamuistoja. Niiden uskotaan varastetun Wolverhamptonissa ja Runcornissa sijaitsevista teollisuuslaitoksista syys- ja lokakuussa. 42-vuotias mies pidätettiin epäiltynä varastetun tavaran käsittelystä. Poliisille annetun vihjeen perusteella Bilstonista löytyi perävaunujen sisältä 200 000 punnan arvosta tavaraa, ja lisää löytyi Yorkshiressä sijaitsevasta liiketilasta. Lisää tavaroita otettiin talteen Wednesfieldissä sijaitsevan osoitteen etsinnässä viime viikolla. Kaikki tavarat on palautettu omistajalleen, joka on maailmanlaajuisesti kauppaa käyvä verkkoyritys. Konstaapeli Emily-Jane Parker sanoi: "Yrityksen omistajat kertoivat meille, että se on palauttanut heidän toimeentulonsa, ja olemme nöyriä siitä, että olemme voineet tehdä niin - erityisesti pandemian vaikutusten vuoksi." Pidätetty mies on vapautettu tutkinnan alaisena, ja tutkimukset jatkuvat.</w:t>
      </w:r>
    </w:p>
    <w:p>
      <w:r>
        <w:rPr>
          <w:b/>
        </w:rPr>
        <w:t xml:space="preserve">Yhteenveto</w:t>
      </w:r>
    </w:p>
    <w:p>
      <w:r>
        <w:t xml:space="preserve">Poliisi on saanut takaisin 500 000 punnan saaliin varastettuja leluja ja keräilyesineitä, muun muassa Marvel-, Star Wars- ja Transformers-muistoesineitä.</w:t>
      </w:r>
    </w:p>
    <w:p>
      <w:r>
        <w:rPr>
          <w:b/>
          <w:u w:val="single"/>
        </w:rPr>
        <w:t xml:space="preserve">Asiakirjan numero 18198</w:t>
      </w:r>
    </w:p>
    <w:p>
      <w:r>
        <w:t xml:space="preserve">Ian Cannell: Manxin parlamentti kunnioittaa "Tynwaldin ääntä".</w:t>
      </w:r>
    </w:p>
    <w:p>
      <w:r>
        <w:t xml:space="preserve">Tynwaldin puheenjohtaja Steve Rodan johti kunnianosoituksia Cannellille, joka kuoli 83-vuotiaana lauantaina pitkäaikaisen sairauden jälkeen. Hän sanoi, että lähetystoiminnan harjoittaja oli "todellinen Tynwaldin ystävä" ja että hänen "arvokas, sujuva ja asiantunteva selostuksensa" oli "valaissut asioita" 52 vuoden ajan. Cannell sai CBE-tunnustuksen vuonna 2004 työstään Britannian kuninkaallisen legioonan hyväksi. "Valtava panos" Peelistä kotoisin oleva Cannell oli myös Manx Radion ensimmäinen virallinen TT-kommentaattori. Rodan sanoi, että hän oli todella "Tynwaldin ääni". Mansaaren pääministeri Howard Quayle sanoi, että hänellä oli "valtava merkitys Mansaaren yhteisöelämälle" ja että häntä tullaan ikävä.</w:t>
      </w:r>
    </w:p>
    <w:p>
      <w:r>
        <w:rPr>
          <w:b/>
        </w:rPr>
        <w:t xml:space="preserve">Yhteenveto</w:t>
      </w:r>
    </w:p>
    <w:p>
      <w:r>
        <w:t xml:space="preserve">Manxin parlamentissa on kunnioitettu "Tynwaldin äänenä" tunnettua lähetystoimittaja Ian Cannell CBE:tä.</w:t>
      </w:r>
    </w:p>
    <w:p>
      <w:r>
        <w:rPr>
          <w:b/>
          <w:u w:val="single"/>
        </w:rPr>
        <w:t xml:space="preserve">Asiakirjan numero 18199</w:t>
      </w:r>
    </w:p>
    <w:p>
      <w:r>
        <w:t xml:space="preserve">Janet Jackson ja NWA Rock and Roll Hall of Fame -ehdokkaiden joukossa</w:t>
      </w:r>
    </w:p>
    <w:p>
      <w:r>
        <w:t xml:space="preserve">"Class of 2016" -ehdokkaina ovat myös Chic - joka on ehdolla ennätyksellisen kymmenennen kerran - Deep Purple, Nine Inch Nails, Cheap Trick ja The Smiths. Yleisö voi äänestää suosikkejaan yli 800 artistin ja alan asiantuntijoiden ohella. Parhaat esiintyjät paljastetaan joulukuussa ja heidät otetaan jäseniksi ensi huhtikuussa. Artistien tai yhtyeiden on täytynyt julkaista ensimmäinen singlensä tai albuminsa 25 vuotta sitten ollakseen ehdolla. Los Lobos, The JB's, The Cars ja Cheap Trick ovat kaikki ensimmäistä kertaa ehdolla. Rap-tähdet NWA - joka on tämän vuoden Straight Outta Compton -elämäkertaelokuvan aiheena - ovat ehdolla neljättä kertaa, kun taas Deep Purple ja Spinners ovat jo kolmatta kertaa ehdolla. Vuonna 2015 yleisö voi äänestää viidestä parhaasta esiintyjästä neljättä kertaa, ja äänestys on avoinna 9. joulukuuta asti. Heidän valintansa yhdistetään kuitenkin yhdeksi "fanien äänestyslipuksi", joka lasketaan yhdeksi ääneksi yli 800 "taiteilijan, historioitsijan ja musiikkiteollisuuden jäsenen" äänien rinnalla. Aiemmin tänä vuonna Green Day, Lou Reed, Joan Jett &amp; The Blackhearts ja Ringo Starr olivat yksi niistä, jotka otettiin Hall of Fameen vuoden 2015 luokassa.</w:t>
      </w:r>
    </w:p>
    <w:p>
      <w:r>
        <w:rPr>
          <w:b/>
        </w:rPr>
        <w:t xml:space="preserve">Yhteenveto</w:t>
      </w:r>
    </w:p>
    <w:p>
      <w:r>
        <w:t xml:space="preserve">Janet Jackson, Steve Miller, Chaka Khan ja Chicago ovat yksi niistä artisteista, jotka ovat ensimmäistä kertaa ehdolla Rock and Roll Hall of Fameen.</w:t>
      </w:r>
    </w:p>
    <w:p>
      <w:r>
        <w:rPr>
          <w:b/>
          <w:u w:val="single"/>
        </w:rPr>
        <w:t xml:space="preserve">Asiakirjan numero 18200</w:t>
      </w:r>
    </w:p>
    <w:p>
      <w:r>
        <w:t xml:space="preserve">Hampshiren palomiehet lähettivät yli 100 teddyä</w:t>
      </w:r>
    </w:p>
    <w:p>
      <w:r>
        <w:t xml:space="preserve">Palomies Richard Scarth pyysi Facebookissa korvaajaa sen jälkeen, kun hänen tiiminsä antoi karhunsa pojalle, joka loukkaantui heinäkuussa sattuneessa bussiturmassa. Whitchurchin paloasema Hampshiressä on nyt saanut yli 100 pehmolelua. Scarth sanoi, että hän ja hänen kollegansa olivat "häkeltyneitä" vastauksesta. Hän sanoi, että palomiehet pitävät lelun moottorin mukana "rauhoittaakseen tai lohduttaakseen lapsia vaaratilanteissa". "Osallistuimme onnettomuuteen, jossa lapsi meni sairaalaan äitinsä kanssa ja otti lelun mukaansa", hän sanoi. "Laitoin viestin Facebookiin vain kommenttina, ja yleisön ystävällisyys ja tuki hurmasi meidät täysin." Miehistönjohtajan viestiä on jaettu yli 4 000 kertaa, ja sitä on kommentoitu tai tarjottu apua yli 900 kertaa. Scarth sanoi, että mahdolliset uudet karhut välitetään nyt muille paloasemille.</w:t>
      </w:r>
    </w:p>
    <w:p>
      <w:r>
        <w:rPr>
          <w:b/>
        </w:rPr>
        <w:t xml:space="preserve">Yhteenveto</w:t>
      </w:r>
    </w:p>
    <w:p>
      <w:r>
        <w:t xml:space="preserve">Paloasema, joka antoi neulotun maskotinsa ahdistuneelle lapselle, on saanut satoja palontorjunnan nalleja.</w:t>
      </w:r>
    </w:p>
    <w:p>
      <w:r>
        <w:rPr>
          <w:b/>
          <w:u w:val="single"/>
        </w:rPr>
        <w:t xml:space="preserve">Asiakirjan numero 18201</w:t>
      </w:r>
    </w:p>
    <w:p>
      <w:r>
        <w:t xml:space="preserve">Snowdonia Marathon: Welsh runners and charities win big</w:t>
      </w:r>
    </w:p>
    <w:p>
      <w:r>
        <w:t xml:space="preserve">Anna Bracegirdle voitti naisten kilpailun kolmessa tunnissa ja kuudessa minuutissa, ja walesilaiset Emma Wookey ja Andrea Rowlands tulivat toiseksi ja kolmanneksi. Miesten kilpailun voitti englantilainen Russell Bentley ajalla kaksi tuntia ja 38 minuuttia. Walesilaiset Martin Green ja Robert Weekes sijoittuivat toiseksi ja kolmanneksi lähes 3 000 juoksijan joukossa. Kilpailu, joka järjestetään nyt 36. kerran, alkoi ja päättyi Snowdonin vuoren juurelta ja sisälsi 838 metrin nousun, johon kuului myös Llanberisin sola. Kilpailun koordinaattori Jayne Lloyd sanoi, että juoksijat palaavat "vuosi toisensa jälkeen" kilpailun sijainnin ja Snowdonian "kauneuden" vuoksi. Gwyneddissä sijaitsevasta Llanberisista lähtevä 42 kilometrin (26,2 mailin) reitti vei juoksijat Pen-y-Passin pahamaineista nousua pitkin, minkä jälkeen he laskeutuivat upeaan Nant Gwynantin laaksoon Beddgelertiin ja sen jälkeen vielä kerran eeppiseen nousuun ja laskeutumiseen takaisin Llanberisiin.</w:t>
      </w:r>
    </w:p>
    <w:p>
      <w:r>
        <w:rPr>
          <w:b/>
        </w:rPr>
        <w:t xml:space="preserve">Yhteenveto</w:t>
      </w:r>
    </w:p>
    <w:p>
      <w:r>
        <w:t xml:space="preserve">Walesilaiset urheilijat ovat hallinneet tämänvuotista Snowdonia Marathonia - vaikka hyväntekeväisyysjärjestöt ovatkin suurimpia voittajia, sillä arviolta 1 miljoona puntaa on kerätty.</w:t>
      </w:r>
    </w:p>
    <w:p>
      <w:r>
        <w:rPr>
          <w:b/>
          <w:u w:val="single"/>
        </w:rPr>
        <w:t xml:space="preserve">Asiakirjan numero 18202</w:t>
      </w:r>
    </w:p>
    <w:p>
      <w:r>
        <w:t xml:space="preserve">Cumbria County Council hyväksyy budjettileikkauksen ja verojen jäädyttämisen.</w:t>
      </w:r>
    </w:p>
    <w:p>
      <w:r>
        <w:t xml:space="preserve">Viranomainen on suostunut hyväksymään hallituksen myöntämän avustuksen, jolla estetään verojen nousu. Yhteensä 24,5 miljoonan punnan leikkaukset vahvistettiin, kun valtuutetut tapasivat aiemmin Kendalissa sijaitsevassa County Hallissa sopiakseen menosuunnitelmista vuosiksi 2013/14. Valtuusto totesi, että koko organisaatiossa tehdään "tehokkuusvaikutusten säästöjä". Työpaikkoja menetetään moottoritieosastolta, ja uraneuvontapalveluiden rahoitusta vähennetään seuraavien kahden vuoden aikana. Varoja on varattu neuvoston henkilöstön yhden prosentin palkankorotukseen. Valtuuston varajohtaja Stewart Young sanoi: "Vaikka kaikki toimet, joilla autetaan vaikeuksiin joutuneita veronmaksajia jäädyttämällä kunnallisvero, ovat tervetulleita, on tehtävä selväksi, että tämä maksetaan viime kädessä palvelujen vähentämisellä."</w:t>
      </w:r>
    </w:p>
    <w:p>
      <w:r>
        <w:rPr>
          <w:b/>
        </w:rPr>
        <w:t xml:space="preserve">Yhteenveto</w:t>
      </w:r>
    </w:p>
    <w:p>
      <w:r>
        <w:t xml:space="preserve">Cumbrian kreivikunnanvaltuusto jäädyttää kunnallisveron jo kolmantena peräkkäisenä vuonna, kun se yrittää leikata miljoonia puntia talousarviostaan.</w:t>
      </w:r>
    </w:p>
    <w:p>
      <w:r>
        <w:rPr>
          <w:b/>
          <w:u w:val="single"/>
        </w:rPr>
        <w:t xml:space="preserve">Asiakirjan numero 18203</w:t>
      </w:r>
    </w:p>
    <w:p>
      <w:r>
        <w:t xml:space="preserve">Majestic Wine vähentää vähimmäistoimituksen kuuteen pulloon</w:t>
      </w:r>
    </w:p>
    <w:p>
      <w:r>
        <w:t xml:space="preserve">Kesäkuun 12. päivästä alkaen asiakkaat voivat tilata kuusi pulloa toimitettavaksi, kun nykyisin vaaditaan vähintään 12 pulloa. Verdictin vähittäiskaupan analyytikko Maureen Hinton sanoi, että siirto lisää verkkoasiakkaiden määrää. "Sillä voi kuitenkin olla jonkin verran vaikutusta toimintakustannuksiin", hän lisäsi. Majestic teki samanlaisen siirron fyysisissä myymälöissään vuonna 2009, jolloin myymäläostosten vähimmäismääräksi asetettiin kuusi viinipulloa. Majesticin toimitusjohtaja Steve Lewis sanoi, että siirtymisen motiivina oli "vastata verkkoasiakkaiden tarpeisiin". "Se estää hylätyt ostoskorit verkkokaupan kassalla", lisäsi Maureen Hinton. Saadakseen kuusi pulloa ilmaiseksi, asiakkaiden on käytettävä yli 40 puntaa. Alle 40 punnan tilauksista veloitetaan 5 punnan toimitusmaksu. Tammikuussa Majestic raportoi vahvasta joulukaupasta, ja Yhdistyneen kuningaskunnan samankaltainen myynti kasvoi 4 prosenttia tammikuun 2. päivään päättyneellä yhdeksän viikon jaksolla, lukuun ottamatta uusien myymälöiden avausten vaikutusta. Yhtiöllä on nyt 181 myymälää eri puolilla Yhdistynyttä kuningaskuntaa.</w:t>
      </w:r>
    </w:p>
    <w:p>
      <w:r>
        <w:rPr>
          <w:b/>
        </w:rPr>
        <w:t xml:space="preserve">Yhteenveto</w:t>
      </w:r>
    </w:p>
    <w:p>
      <w:r>
        <w:t xml:space="preserve">Majestic Wine aikoo puolittaa viinipullojen vähimmäismäärän, joka asiakkaiden on tilattava verkosta saadakseen ne toimitettua.</w:t>
      </w:r>
    </w:p>
    <w:p>
      <w:r>
        <w:rPr>
          <w:b/>
          <w:u w:val="single"/>
        </w:rPr>
        <w:t xml:space="preserve">Asiakirjan numero 18204</w:t>
      </w:r>
    </w:p>
    <w:p>
      <w:r>
        <w:t xml:space="preserve">Ranskan presidentinvaalit: 10 hyväksyttyä ehdokasta</w:t>
      </w:r>
    </w:p>
    <w:p>
      <w:r>
        <w:t xml:space="preserve">Istuva konservatiivipresidentti Nicolas Sarkozy lähtee ehdolle sosialistien Francois Hollanden kanssa 6. toukokuuta. Vaikka Hollande on mielipidemittausten mukaan edelleen voittajasuosikki, ero kahden miehen välillä on kaventunut. Kansallisen rintaman johtaja Marine Le Pen on samoissa mielipidemittauksissa kolmannella sijalla. Hän selviytyi täpärästi kisasta, kun hän keräsi muutama päivä ennen määräajan päättymistä vaaleilla valittujen viranhaltijoiden vähintään 500 kannatusilmoitusta, jotka vaaditaan ehdokkuuden saamiseksi. Muita vahvoja haastajia ensimmäisellä kierroksella ovat keskustaveteraani Francois Bayrou ja radikaalivasemmiston Jean-Luc Melenchon. Yksi merkittävä nimi, joka puuttuu äänestyslistalta, on entinen pääministeri Dominique de Villepin, joka ei kerännyt riittävästi kannatuksia. Ranskan perustuslakituomioistuimen rekisteröimät viisi muuta ehdokasta ovat Eva Joly, Nicolas Dupont-Aignan, Nathalie Arthaud, Philippe Poutou ja Jacques Cheminade.</w:t>
      </w:r>
    </w:p>
    <w:p>
      <w:r>
        <w:rPr>
          <w:b/>
        </w:rPr>
        <w:t xml:space="preserve">Yhteenveto</w:t>
      </w:r>
    </w:p>
    <w:p>
      <w:r>
        <w:t xml:space="preserve">Yhteensä 10 poliitikkoa on vahvistettu ehdokkaiksi Ranskan presidentinvaaleihin 22. huhtikuuta, jotka ovat yksi tiukimmista vaaleista vuosikymmeniin.</w:t>
      </w:r>
    </w:p>
    <w:p>
      <w:r>
        <w:rPr>
          <w:b/>
          <w:u w:val="single"/>
        </w:rPr>
        <w:t xml:space="preserve">Asiakirjan numero 18205</w:t>
      </w:r>
    </w:p>
    <w:p>
      <w:r>
        <w:t xml:space="preserve">Hepatiitti A -rokotukset kahdessa Neath Port Talbotin lastentarhassa</w:t>
      </w:r>
    </w:p>
    <w:p>
      <w:r>
        <w:t xml:space="preserve">Public Heath Walesin mukaan kyseiset päiväkotiluokat olivat Brynhyfryd Flying Startissa ja Ysgol Gynradd Gymraeg Castell Neddissä. Useimmat hepatiitti A:n sairastaneet toipuvat yleensä täysin parissa kuukaudessa. Viranomaiset kuvailivat toimenpidettä "varotoimenpiteeksi". Siôn Lingard, Public Health Walesin terveydensuojelukonsultti, sanoi: "Oireita voivat olla flunssan kaltaiset sairaudet, kuten väsymys, yleiset säryt ja kivut, päänsärky ja kuume, sekä ruokahaluttomuus, pahoinvointi tai oksentelu, vatsakivut, keltaisuus, hyvin tumma virtsa ja kutiava iho". "Hyvä käsienpesu wc-käynnin jälkeen ja ennen ruoan valmistamista tai syömistä on paras tapa estää viruksen leviäminen." Brynhyfrydin Flying Start -lastentarhan henkilökunnalle ja lapsille järjestetään rokotustilaisuus 18. huhtikuuta sen jälkeen, kun eräällä "tiloihin yhteydessä olevalla henkilöllä" todettiin hepatiitti A. Rokotuksia tarjotaan myös Ysgol Gynradd Gymraeg Castell Nedd -lastentarhan henkilökunnalle ja lapsille 19. huhtikuuta, kun toinen tartuntatapaus liittyy ensimmäiseen tapaukseen. Public Health Walesin tutkimus on käynnissä.</w:t>
      </w:r>
    </w:p>
    <w:p>
      <w:r>
        <w:rPr>
          <w:b/>
        </w:rPr>
        <w:t xml:space="preserve">Yhteenveto</w:t>
      </w:r>
    </w:p>
    <w:p>
      <w:r>
        <w:t xml:space="preserve">Koululaisille ja henkilökunnalle kahdessa Neathissa sijaitsevassa päiväkodissa tarjotaan hepatiitti A -rokotuksia sen jälkeen, kun kaksi ihmistä oli saanut viruksen.</w:t>
      </w:r>
    </w:p>
    <w:p>
      <w:r>
        <w:rPr>
          <w:b/>
          <w:u w:val="single"/>
        </w:rPr>
        <w:t xml:space="preserve">Asiakirjan numero 18206</w:t>
      </w:r>
    </w:p>
    <w:p>
      <w:r>
        <w:t xml:space="preserve">Valtion pankkien osakemyyntipäällikkö Jim O'Neil jättää UKFI:n</w:t>
      </w:r>
    </w:p>
    <w:p>
      <w:r>
        <w:t xml:space="preserve">Jim O'Neil jättää UK Financial Investmentsin (UKFI), joka perustettiin myymään valtion pankkiosakkeita. Hallitus omistaa 81 prosenttia Royal Bank of Scotlandista ja 39 prosenttia Lloydsista. Siirto voi vaarantaa hallituksen suunnitelman myydä osuutensa seuraaviin vaaleihin mennessä vuonna 2015. Royal Bank of Scotland ja Lloyds pelastettiin 66 miljardilla punnalla (101 miljardilla dollarilla) veronmaksajien rahoja vuoden 2008 finanssikriisin aikana. Viime aikoina oli spekuloitu, että Lloydsin osakkeet myytäisiin, kun ne nousivat viime kuussa 56 pennin kahden vuoden huippuunsa. Hallitus pitää 61 penniä osakkeelta sijoituksensa kannattavuushintana. Muut maat, kuten Yhdysvallat, ovat voineet luopua osuuksista, jotka ne olivat ostaneet pankkiensa tukemiseksi finanssikriisin huippuvaiheessa. Jotkin kaupat ovat jopa tuottaneet voittoa valtion kassaan. UKFI ilmoitti, että se etsii parhaillaan korvaajaa O'Neilille. O'Neil siirtyy töihin yhdysvaltalaiseen investointipankkijättiin Bank of America Merrill Lynchiin.</w:t>
      </w:r>
    </w:p>
    <w:p>
      <w:r>
        <w:rPr>
          <w:b/>
        </w:rPr>
        <w:t xml:space="preserve">Yhteenveto</w:t>
      </w:r>
    </w:p>
    <w:p>
      <w:r>
        <w:t xml:space="preserve">Mies, jonka tehtävänä oli myydä hallituksen osuudet Royal Bank of Scotlandista ja Lloyds Banking Groupista, on eronnut.</w:t>
      </w:r>
    </w:p>
    <w:p>
      <w:r>
        <w:rPr>
          <w:b/>
          <w:u w:val="single"/>
        </w:rPr>
        <w:t xml:space="preserve">Asiakirjan numero 18207</w:t>
      </w:r>
    </w:p>
    <w:p>
      <w:r>
        <w:t xml:space="preserve">Birminghamin puukotukset: Jacob Billingtonin muistolle: Jalkapalloilijat kunnioittavat Jacob Billingtonia</w:t>
      </w:r>
    </w:p>
    <w:p>
      <w:r>
        <w:t xml:space="preserve">Jacob Billington, Evertonissa asunut Jacob Billington, kuoli 6. syyskuuta veitseniskuun kaupungissa 90 minuuttia kestäneiden hyökkäysten sarjassa. Goodison Parkin pelaajat osallistuivat suosionosoituksiin Merseysiden Crosbystä kotoisin olleen 23-vuotiaan puolesta. Zephaniah McLeodia syytetään murhasta ja seitsemästä murhan yrityksestä. Sheffield Hallamin yliopistossa kirjastoharjoittelijana työskennellyt Billington oli yksi kahdeksasta ihmisestä, joita puukotettiin neljässä paikassa Birminghamin keskustassa ja sen ympäristössä. Hänen perheensä sanoi, että hän "valaisi jokaisen huoneen rajattomalla energisyydellään ja nokkelalla huumorillaan". Billingtonin kuoleman tutkinta on aloitettu ja sitä on lykätty. Kuulemisessa kerrottiin viime viikolla, että kaksi uhria oli edelleen kriittisessä tilassa sairaalassa - mukaan lukien Billingtonin ystävä. McLeodin, 27, on määrä astua oikeuden eteen helmikuussa 2021. Seuraa BBC West Midlandsia Facebookissa, Twitterissä ja Instagramissa. Lähetä juttuideasi osoitteeseen: newsonline.westmidlands@bbc.co.uk</w:t>
      </w:r>
    </w:p>
    <w:p>
      <w:r>
        <w:rPr>
          <w:b/>
        </w:rPr>
        <w:t xml:space="preserve">Yhteenveto</w:t>
      </w:r>
    </w:p>
    <w:p>
      <w:r>
        <w:t xml:space="preserve">Evertonin ja West Bromwich Albionin pelaajat ovat osoittaneet kunnioitusta yhdelle Birminghamin lauantaisen puukotusiskun uhreista.</w:t>
      </w:r>
    </w:p>
    <w:p>
      <w:r>
        <w:rPr>
          <w:b/>
          <w:u w:val="single"/>
        </w:rPr>
        <w:t xml:space="preserve">Asiakirjan numero 18208</w:t>
      </w:r>
    </w:p>
    <w:p>
      <w:r>
        <w:t xml:space="preserve">Bridlingtonin rannikolle huuhtoutunut parafiini</w:t>
      </w:r>
    </w:p>
    <w:p>
      <w:r>
        <w:t xml:space="preserve">Humber Coastguardin mukaan keltavalkoisen aineen möhkäleitä oli huuhtoutunut Bridlingtonin rannoille South Landingin ja Barmstonin välillä. Tiedottajan mukaan vaha oli todennäköisesti ajautunut rantaan huuhtoutuneena ulos säiliöalusten lastiruumista merellä. Hän sanoi, että aineesta aiheutuu minimaalinen riski, ellei sitä nautita, ja kehotti koiranomistajia pitämään lemmikkinsä poissa, kunnes vaha on poistettu tai huuhtoutunut pois. Humber Coastguard sanoi lausunnossaan: "Vahamainen aine, jonka on todettu olevan parafiinivahaa, on vähäinen terveysriski. "Rannat pysyvät auki normaalisti, mutta varotoimenpiteenä rantojen käyttäjiä kehotetaan olemaan menemättä aineen lähelle."</w:t>
      </w:r>
    </w:p>
    <w:p>
      <w:r>
        <w:rPr>
          <w:b/>
        </w:rPr>
        <w:t xml:space="preserve">Yhteenveto</w:t>
      </w:r>
    </w:p>
    <w:p>
      <w:r>
        <w:t xml:space="preserve">Itä-Yorkshiren rannikolle on huuhtoutunut parafiinikappaleita.</w:t>
      </w:r>
    </w:p>
    <w:p>
      <w:r>
        <w:rPr>
          <w:b/>
          <w:u w:val="single"/>
        </w:rPr>
        <w:t xml:space="preserve">Asiakirjan numero 18209</w:t>
      </w:r>
    </w:p>
    <w:p>
      <w:r>
        <w:t xml:space="preserve">Holywood: Holywood: Mies takuita vastaan murtojen jälkeen</w:t>
      </w:r>
    </w:p>
    <w:p>
      <w:r>
        <w:t xml:space="preserve">Poliisin mukaan neljään kotiin ja ainakin kahteen autoon murtauduttiin, ja ensimmäinen ilmoitus saatiin kello 02:20 GMT. Rikostutkijat, jotka uskovat rikosten liittyvän toisiinsa, saivat tiedon viimeisestä tapauksesta kello 08:45. Miestä kuulusteltiin epäiltynä murtovarkaudesta. Poliisin mukaan kohteena olleet kiinteistöt sijaitsivat Victoria Roadilla ja Bangor Roadilla. Ensimmäisessä tapauksessa naamioitunut tunkeutuja pakeni paikalta sen jälkeen, kun asukas oli häirinnyt häntä. Toisen talon oveen aiheutettiin vahinkoa, ja kolmannen kiinteistön takaosasta siirrettiin tavaroita. Neljännessä tapauksessa talo ryöstettiin, mutta ei ole tiedossa, vietiinkö sieltä mitään. Molempiin autoihin oli tunkeuduttu ja ne oli tutkittu, ja toisesta autosta oli viety tavaroita.</w:t>
      </w:r>
    </w:p>
    <w:p>
      <w:r>
        <w:rPr>
          <w:b/>
        </w:rPr>
        <w:t xml:space="preserve">Yhteenveto</w:t>
      </w:r>
    </w:p>
    <w:p>
      <w:r>
        <w:t xml:space="preserve">23-vuotias mies, joka pidätettiin sunnuntaina Holywoodissa, Downin kreivikunnassa, tapahtuneiden murtojen jälkeen, on vapautettu takuita vastaan.</w:t>
      </w:r>
    </w:p>
    <w:p>
      <w:r>
        <w:rPr>
          <w:b/>
          <w:u w:val="single"/>
        </w:rPr>
        <w:t xml:space="preserve">Asiakirjan numero 18210</w:t>
      </w:r>
    </w:p>
    <w:p>
      <w:r>
        <w:t xml:space="preserve">Doverin valkoisten kallioiden osa putoaa mereen</w:t>
      </w:r>
    </w:p>
    <w:p>
      <w:r>
        <w:t xml:space="preserve">Langdon Cliffsin ja South Forelandin majakan välissä mereen romahti tonneittain kalliota. Doverin rannikkovartioston mukaan kukaan ei loukkaantunut "huomattavassa" kallionromahduksessa, joka tapahtui alueella, joka tunnetaan paikallisesti nimellä Crab Bay. National Trust on pystyttänyt varoituskylttejä varoittamaan kävelijöitä. Talven aikana vallinneiden pakkasolosuhteiden uskotaan heikentäneen kalkkijyrkänteitä. Perjantaina romahtaneen jyrkänteen määrän ja pituuden selvittämiseksi on tarkoitus tehdä täydellinen tutkimus. Doverin rannikkovartioston tiedottaja sanoi: "Näemme sen alun sieltä, missä olemme, mutta sitten se menee kulman taakse. "Vaikuttaa siltä, että jyrkänne romahti ylhäältä päin korkealla vedellä, joten alhaalla ei ollut ketään tuolloin. Se oli melko suuri pudotus. "Kukaan ei loukkaantunut, mutta se muistuttaa siitä, että jos ihmiset kävelevät kallion laella tai sen alla, kallio voi murtua. "Vuosien varrella ja eri puolilla maata, myös rannikolla Beachy Headissa East Sussexissa, kalliot voivat sortua veden paisuttua, kun olosuhteet ovat olleet pakkasella." Tammikuussa 2011 useita tonneja kalliota ja lohkareita irtosi St Margaret's Bayssä Doverin ja Dealin välillä.</w:t>
      </w:r>
    </w:p>
    <w:p>
      <w:r>
        <w:rPr>
          <w:b/>
        </w:rPr>
        <w:t xml:space="preserve">Yhteenveto</w:t>
      </w:r>
    </w:p>
    <w:p>
      <w:r>
        <w:t xml:space="preserve">Rannikkovartioston mukaan suuri osa Doverin kuuluisista valkoisista kallioista on murtunut ja syöksynyt Kanaaliin.</w:t>
      </w:r>
    </w:p>
    <w:p>
      <w:r>
        <w:rPr>
          <w:b/>
          <w:u w:val="single"/>
        </w:rPr>
        <w:t xml:space="preserve">Asiakirjan numero 18211</w:t>
      </w:r>
    </w:p>
    <w:p>
      <w:r>
        <w:t xml:space="preserve">Syyrialaiset pakolaiset: Robinsonin ja McGuinnessin mukaan yksitoista perhettä saapuu NI:hen.</w:t>
      </w:r>
    </w:p>
    <w:p>
      <w:r>
        <w:t xml:space="preserve">Peter Robinson ja Martin McGuinness kertoivat, että ensimmäinen uudelleensijoitettava ryhmä sijoitetaan Belfastiin ja toinen ryhmä Londonderryyn. Puolet "erittäin traumatisoituneista" ihmisistä on alle 16-vuotiaita, McGuinness lisäsi. Yhdistyneen kuningaskunnan on määrä ottaa vastaan 20 000 pakolaista Syyriasta seuraavien viiden vuoden aikana. McGuinness puhui Britannian irlantilaisneuvoston kokouksen jälkeen Lontoossa: "Minulla ei ole minkäänlaista epäilystä siitä, että jos he päättävät jatkaa elämäänsä Pohjois-Irlannissa, he rikastuttavat elämäämme." Väärinpäinen pääministeri Peter Robinson sanoi: "Haluamme, että he sulautuvat yhteiskuntaamme - emme halua, että heistä tulee eristäytynyt ryhmä." Hän lisäsi, että hän ja McGuinness "pahoittelevat" niitä, jotka suunnittelivat pakolaisten vastaista mielenosoitusta Belfastissa ennen ensimmäisen pakolaisryhmän saapumista. "Se ei ole Pohjois-Irlannin kansaa, se ei ole tapa, jolla me käyttäydymme", hän sanoi. "Kun yleisö näkee Pohjois-Irlantiin saapuvat pakolaiset, he näkevät, miten väärin olisi tehdä muuta kuin tukea ja lohduttaa näitä ihmisiä." "He ovat ihmisiä, jotka ovat käyneet läpi traumaattisimmat ajat synnyinmaassaan."</w:t>
      </w:r>
    </w:p>
    <w:p>
      <w:r>
        <w:rPr>
          <w:b/>
        </w:rPr>
        <w:t xml:space="preserve">Yhteenveto</w:t>
      </w:r>
    </w:p>
    <w:p>
      <w:r>
        <w:t xml:space="preserve">Yksitoista pakolaisperhettä - yhteensä 51 ihmistä - saapuu Pohjois-Irlantiin 15. joulukuuta, ovat ensimmäinen ja varapääministeri ilmoittaneet.</w:t>
      </w:r>
    </w:p>
    <w:p>
      <w:r>
        <w:rPr>
          <w:b/>
          <w:u w:val="single"/>
        </w:rPr>
        <w:t xml:space="preserve">Asiakirjan numero 18212</w:t>
      </w:r>
    </w:p>
    <w:p>
      <w:r>
        <w:t xml:space="preserve">East Midlandsin lentoasema: Monarch ottaa haltuunsa bmibabyn reitit</w:t>
      </w:r>
    </w:p>
    <w:p>
      <w:r>
        <w:t xml:space="preserve">Halpalentoyhtiön toiminta keskeytetään syyskuusta alkaen, ja osa reiteistä lopetetaan kesäkuusta alkaen sen jälkeen, kun British Airways osti BMI:n Lufthansalta. Monarch kertoi aloittavansa lennot East Midlandsista Malagaan, Alicanteen, Palmaan ja Faroon loppukesästä. Bmibabyn myynti on vaarantanut 470 työpaikkaa sen Castle Doningtonin tukikohdassa. "Alihoidettu" alue East Midlandsin lentoaseman omistajan MAG:n kaupallinen johtaja Ken O'Toole sanoi: "Olemme pahoillamme bmibabyn sulkemisesta, mutta Espanja ja Portugali ovat erittäin suosittuja kohteita matkustajiemme keskuudessa. "Olemme iloisia, että Monarch Airlines hyödyntää tätä tilaisuutta." Monarch Airlinesin toimitusjohtaja Kevin George lisäsi: "On käynyt selväksi, että Midlandsin alue on tulevaisuudessa vajaakäytössä. "Toiminnan aloittaminen East Midlandsista on Monarchin kannalta täysin järkevää." bmibaby tekee tällä hetkellä tappiota noin 25 miljoonaa puntaa vuodessa. Muutokset tarkoittavat, että kaikki bmibabyn lennot Belfastiin ja Belfastista lakkautetaan 11. kesäkuuta alkaen. East Midlandsista liikennöinti Amsterdamiin, Pariisiin, Geneveen, Nizzaan, Edinburghiin, Glasgow'hun ja Newquayhin sekä Birminghamista Knockiin ja Amsterdamiin lopetetaan samana päivänä. Kaikki bmibaby-lennot lakkautetaan maanantaista 10. syyskuuta alkaen.</w:t>
      </w:r>
    </w:p>
    <w:p>
      <w:r>
        <w:rPr>
          <w:b/>
        </w:rPr>
        <w:t xml:space="preserve">Yhteenveto</w:t>
      </w:r>
    </w:p>
    <w:p>
      <w:r>
        <w:t xml:space="preserve">Monarch Airlines on vahvistanut, että se ottaa haltuunsa joitakin reittejä Portugaliin ja Espanjaan East Midlandsin lentoasemalta, bmibaby.</w:t>
      </w:r>
    </w:p>
    <w:p>
      <w:r>
        <w:rPr>
          <w:b/>
          <w:u w:val="single"/>
        </w:rPr>
        <w:t xml:space="preserve">Asiakirjan numero 18213</w:t>
      </w:r>
    </w:p>
    <w:p>
      <w:r>
        <w:t xml:space="preserve">Uusi sotamuistomerkki Queen's Parkiin Loughborough'ssa</w:t>
      </w:r>
    </w:p>
    <w:p>
      <w:r>
        <w:t xml:space="preserve">Laatta on asennettu Queen's Parkiin joulukuussa 2010 istutetun tammen yhteyteen. Loughborough'n veteraani ehdotti ideaa Charnwood Borough Councilille. Gordon Cooke, 76, entinen kuninkaallinen merijalkaväen sotilas, sanoi: "Kukaan ei voi tehdä suurempaa uhrausta kuin antaa henkensä toverinsa puolesta." Puun ja muistolaatan on myös tarkoitus auttaa ihmisiä muistelemaan konflikteissa loukkaantuneita sotilaita. Ne täydentävät puiston vuonna 1923 valmistunutta Carillon-sotamuistomerkkiä ja vuonna 1999 avattua Garden of Remembrancea. Charnwoodin pormestari Bernard Burr paljastaa muistolaatan kello 11.00 GMT Britannian kuninkaallisen legioonan ja alueellisen armeijan jäsenten läsnä ollessa. Aiheeseen liittyvät Internet-linkit Puolustusministeriö</w:t>
      </w:r>
    </w:p>
    <w:p>
      <w:r>
        <w:rPr>
          <w:b/>
        </w:rPr>
        <w:t xml:space="preserve">Yhteenveto</w:t>
      </w:r>
    </w:p>
    <w:p>
      <w:r>
        <w:t xml:space="preserve">Loughborough'ssa paljastetaan muistomerkki viimeaikaisissa konflikteissa, kuten Afganistanissa, henkensä menettäneiden sotilaiden muistoksi.</w:t>
      </w:r>
    </w:p>
    <w:p>
      <w:r>
        <w:rPr>
          <w:b/>
          <w:u w:val="single"/>
        </w:rPr>
        <w:t xml:space="preserve">Asiakirjan numero 18214</w:t>
      </w:r>
    </w:p>
    <w:p>
      <w:r>
        <w:t xml:space="preserve">Alkoholin yhteys lisääntyneisiin itsemurhiin NI:ssä</w:t>
      </w:r>
    </w:p>
    <w:p>
      <w:r>
        <w:t xml:space="preserve">Itsemurhia ja henkirikoksia Pohjois-Irlannissa koskevan raportin laati National Confidential Inquiry. Terveysministeri Edwin Poots julkistaa sen keskiviikkona. Sen tavoitteena on parantaa mielenterveyspalveluja Pohjois-Irlannissa. Terveysministeriön mukaan yli kolmesataa ihmistä riisti viime vuonna henkensä, mikä on suurin Pohjois-Irlannissa koskaan mitattu luku. Professori Louis Appleby on tutkimusta johtaneesta Manchesterin yliopistosta. Hän sanoi: "On huolestuttavaa, että Pohjois-Irlannin itsemurhaluvut ovat Yhdistyneen kuningaskunnan mittapuulla korkeat. Huolestuttavaa on myös se, että ne ovat nousseet, kun taas muualla Yhdistyneessä kuningaskunnassa itsemurhien määrä on laskenut." Raportin mukaan alkoholin ja lisääntyneen itsemurhien määrän välillä on selvä yhteys. Professori Appleby sanoi: "Kaikista itsemurhaan kuolleista potilaista 60 prosenttia oli lääkäreiden mielestä käyttänyt alkoholia väärin. Noin puolet heistä oli alkoholiriippuvaisia." Pohjois-Irlannin kuninkaallisen psykiatrien kollegion varapuheenjohtaja Uzma Huda sanoi, että alkoholille on asetettava vähimmäishinta. Hän sanoi: "Meillä ei ole enää varaa jättää huomiotta kasvavaa suuntausta, joka yhdistää alkoholin ja itsemurhan, erityisesti nuorten keskuudessa."</w:t>
      </w:r>
    </w:p>
    <w:p>
      <w:r>
        <w:rPr>
          <w:b/>
        </w:rPr>
        <w:t xml:space="preserve">Yhteenveto</w:t>
      </w:r>
    </w:p>
    <w:p>
      <w:r>
        <w:t xml:space="preserve">Alkoholin väärinkäyttö on tutkimuksen tulosten mukaan merkittävä tekijä, joka vaikuttaa siihen, että ihmiset riistävät itseltään hengen.</w:t>
      </w:r>
    </w:p>
    <w:p>
      <w:r>
        <w:rPr>
          <w:b/>
          <w:u w:val="single"/>
        </w:rPr>
        <w:t xml:space="preserve">Asiakirjan numero 18215</w:t>
      </w:r>
    </w:p>
    <w:p>
      <w:r>
        <w:t xml:space="preserve">John Summers High School suljetaan alhaisen oppilasmäärän vuoksi.</w:t>
      </w:r>
    </w:p>
    <w:p>
      <w:r>
        <w:t xml:space="preserve">Noin 40 ihmistä kokoontui torstaina Moldin lääninhallituksen rakennuksen ulkopuolelle osoittamaan mieltään suunnitelmia vastaan sulkea John Summers High School Queensferryssä. Flintshiren valtuusto totesi, että se tunnusti asian arkaluonteisuuden, mutta sen oli "tasapainotettava kirjanpitonsa". Koulu suljetaan elokuussa 2017. Sulkeminen on osa laajempaa koulujen uudelleenjärjestelyä maakunnassa. Neuvoston kabinetille kerrottiin, että kouluun otetaan vuosittain vain vähän oppilaita seitsemännelle luokalle ja että koulun talousarvioon kohdistuu paineita. Flintshiren valtuuston johtaja Arron Shotton sanoi, että kuudes luokka suljetaan syyskuussa 2016 ja koko koulu vuotta myöhemmin.</w:t>
      </w:r>
    </w:p>
    <w:p>
      <w:r>
        <w:rPr>
          <w:b/>
        </w:rPr>
        <w:t xml:space="preserve">Yhteenveto</w:t>
      </w:r>
    </w:p>
    <w:p>
      <w:r>
        <w:t xml:space="preserve">Flintshiressä sijaitseva lukio suljetaan oppilasmäärän laskun vuoksi, kuten valtuutetut ovat sopineet.</w:t>
      </w:r>
    </w:p>
    <w:p>
      <w:r>
        <w:rPr>
          <w:b/>
          <w:u w:val="single"/>
        </w:rPr>
        <w:t xml:space="preserve">Asiakirjan numero 18216</w:t>
      </w:r>
    </w:p>
    <w:p>
      <w:r>
        <w:t xml:space="preserve">Nadir Ali tuomittiin serkun murhasta maakiistan vuoksi</w:t>
      </w:r>
    </w:p>
    <w:p>
      <w:r>
        <w:t xml:space="preserve">Nadir Ali puukotti Hashim Khania 11 kertaa ja haavoitti muita perheenjäseniä, jotka yrittivät estää hyökkäyksen elokuussa 2019. 37-vuotias Khan löydettiin Wilton Roadilta Sparkhillissä Birminghamissa sen jälkeen, kun oli tavattu hänen tätinsä Alille antamaa maata koskevan tapaamisen jälkeen. Birminghamista kotoisin oleva Ali, 32, tuomittiin kaupungin kruununoikeudessa myös kolmesta tahallisesta haavoittamisesta. Kiistelty maa-alue ja kaupat Pakistanissa jäivät Khanin äidille, joka päätti siirtää ne veljenpojalleen Alille. Hänen poikansa olivat tyytymättömiä ja halusivat keskustella asiasta. Elokuun 23. päivänä yksi Khanin veljistä nauhoitti tapaamisen, jossa Ali kiihtyi isäänsä aiemmin koskeneesta kommentista. Balsall Heathin Edward Roadilla asuva Ali kaivoi taskustaan veitsen ja puukotti serkkuaan toistuvasti. Muita perheenjäseniä puukotettiin ja haavoitettiin, kun he yrittivät pysäyttää hyökkäyksen, joka levisi kadulle. Khan julistettiin kuolleeksi paikan päällä. Khanin perhe kunnioitti häntä ja sanoi: "Mikään vankilatuomio ei koskaan korvaa tätä suurta miestä, joka oli perheemme kivijalka ja jota niin monet rakastivat." Komisario Nick Barnes sanoi: "Tämä traaginen kuolema johtui perheen erimielisyyksistä, ja on järkyttävää nähdä, että se päättyi näin kauhealla tavalla." Ali tuomitaan 18. maaliskuuta Birminghamin kruununoikeudessa. Seuraa BBC West Midlandsia Facebookissa ja Twitterissä ja tilaa paikalliset uutispäivitykset suoraan puhelimeesi.</w:t>
      </w:r>
    </w:p>
    <w:p>
      <w:r>
        <w:rPr>
          <w:b/>
        </w:rPr>
        <w:t xml:space="preserve">Yhteenveto</w:t>
      </w:r>
    </w:p>
    <w:p>
      <w:r>
        <w:t xml:space="preserve">Mies, joka puukotti serkkunsa kuoliaaksi ja haavoitti muita perheenjäseniä maakiistassa Pakistanissa, on todettu syylliseksi murhaan.</w:t>
      </w:r>
    </w:p>
    <w:p>
      <w:r>
        <w:rPr>
          <w:b/>
          <w:u w:val="single"/>
        </w:rPr>
        <w:t xml:space="preserve">Asiakirjan numero 18217</w:t>
      </w:r>
    </w:p>
    <w:p>
      <w:r>
        <w:t xml:space="preserve">Yhdysvaltain Nevadan osavaltio ottaa käyttöön "Burning Man -veron".</w:t>
      </w:r>
    </w:p>
    <w:p>
      <w:r>
        <w:t xml:space="preserve">Lakiesityksen on määrä tulla voimaan myöhemmin tänä vuonna. Nevadan autiomaassa järjestettävä Burning Man -tapahtuma, joka kestää viikon, kuvaili sitä "harhaanjohtavaksi". Musiikki- ja valoshow'n Electric Daisy Carnival -tapahtuman tuottajat pitivät sitä "haitallisena" alalle. "Burning Man on voittoa tavoittelematon organisaatio, joka käyttää yli 11 miljoonaa dollaria Nevadassa, jolla on myyjäsopimuksia paikallisten yritysten kanssa ja joka tukee vahvasti taidetta ympäri osavaltiota", sen edustaja sanoi. "Burning Manin osallistujat tuovat vuosittain yli 40 miljoonaa dollaria Nevadan talouteen - he maksavat reilun osuutensa myynti- ja bensiiniveroista ja tukevat valtavasti paikallisia yrityksiä", hän lisäsi. Laki vaikuttaa ensi vuoden Burning Man -lippujen myyntiin, joista suurin osa maksaa 390 dollaria. Festivaali arvioi, että se maksaa heille 2,8 miljoonaa dollaria. Festivaali harkitsee vielä, siirtävätkö ne kustannukset kuluttajille vai eivät. Electric Daisy Carnival (EDC) -tapahtuman järjestävän Insomniac-organisaation Jennifer Forkish sanoi, että laki on "erittäin haitallinen alalle, joka tuottaa satoja miljoonia dollareita tuloja paikallisille ja osavaltioiden hallituksille". "Vaikka EDC:hen ei tänä vuonna vaikuteta, tämä veronkorotus voi pakottaa meidät toimimaan tappiolla tulevaisuudessa.</w:t>
      </w:r>
    </w:p>
    <w:p>
      <w:r>
        <w:rPr>
          <w:b/>
        </w:rPr>
        <w:t xml:space="preserve">Yhteenveto</w:t>
      </w:r>
    </w:p>
    <w:p>
      <w:r>
        <w:t xml:space="preserve">Yhdysvaltain Nevadan osavaltio on hyväksynyt uuden elävän viihteen veron, joka sisältää 9 prosentin maksun Burning Man -festivaalin ja Electric Daisy Carnival -tapahtumien kaltaisten tapahtumien lipuista.</w:t>
      </w:r>
    </w:p>
    <w:p>
      <w:r>
        <w:rPr>
          <w:b/>
          <w:u w:val="single"/>
        </w:rPr>
        <w:t xml:space="preserve">Asiakirjan numero 18218</w:t>
      </w:r>
    </w:p>
    <w:p>
      <w:r>
        <w:t xml:space="preserve">Top Gear voittaa merkittävän kansainvälisen palkinnon</w:t>
      </w:r>
    </w:p>
    <w:p>
      <w:r>
        <w:t xml:space="preserve">"Noin seitsemän miljoonaa autoa piti tuhota, jotta tämä palkinto voitettiin", vitsaili juontaja Jeremy Clarkson noutaessaan palkinnon. "Tämä on maailman paras työ, ja toivon, että voin tehdä sitä ikuisesti", hän lisäsi. Palkinto oli brittiläisen television vaikuttavan illan huipennus, sillä Channel 4 ja BBC hallitsivat palkintojen jakoa. Channel Fourin Black Mirror: The National Anthem voitti vuotuisen televisiofestivaalin parhaan komedian Kultaisen ruusun. Charlie Brookerin käsikirjoittamassa draamassa, jota kutsuttiin "Twitter-aikakauden kieroutuneeksi vertaukseksi", Britannian pääministeri joutui järkyttävään pulmaan kuninkaallisen perheenjäsenen kidnappauksen jälkeen. Myös Channel Fourin ohjelmat Friday Night Dinner, jonka pääosassa on The Inbetweenersin Simon Bird, ja The Million Pound Drop Live palkittiin parhaana komediasarjana ja parhaana pelisarjana. CBBC:n kulttisarja Horrible Histories voitti parhaan lasten tv-sarjan palkinnon, ja BBC:n Great British Bake Off, jossa kilpailijat kamppailivat parhaan amatöörileipurin tittelistä, voitti parhaan lifestyle-ohjelman. ABC:n Pan Am -sarja, joka esitettiin hiljattain BBC Two -kanavalla, voitti parhaan sarjan Kultaisen ruusun, vaikka se sai kritiikkiä Atlantin molemmin puolin. Christina Riccin tähdittämä draamasarja lentoemäntänä lopetettiin yhden kauden jälkeen. Jokaisessa 12 kilpailuluokassa oli kolme ehdokasta yli 400 ohjelman joukosta. Voittajat valitsi 10 tuomariston jäsenestä koostuva raati.</w:t>
      </w:r>
    </w:p>
    <w:p>
      <w:r>
        <w:rPr>
          <w:b/>
        </w:rPr>
        <w:t xml:space="preserve">Yhteenveto</w:t>
      </w:r>
    </w:p>
    <w:p>
      <w:r>
        <w:t xml:space="preserve">BBC:n menestyssarja Top Gear on saanut kunniapalkinnon maailmanlaajuisesta vetovoimastaan Rose d'Or -festivaalin viimeisenä iltana Luzernissa, Sveitsissä.</w:t>
      </w:r>
    </w:p>
    <w:p>
      <w:r>
        <w:rPr>
          <w:b/>
          <w:u w:val="single"/>
        </w:rPr>
        <w:t xml:space="preserve">Asiakirjan numero 18219</w:t>
      </w:r>
    </w:p>
    <w:p>
      <w:r>
        <w:t xml:space="preserve">Mies pidätetty Lounais-Kiinan sarjamurhien tutkinnassa</w:t>
      </w:r>
    </w:p>
    <w:p>
      <w:r>
        <w:t xml:space="preserve">56-vuotias mies pidätettiin aiemmin tässä kuussa Yunnanin maakunnassa epäiltynä teini-ikäisen murhasta, uutistoimisto Xinhua kertoi. Poliisi kuitenkin laajensi tutkimuksiaan sen jälkeen, kun se oli saanut ilmoituksia muista kadonneista teini-ikäisistä alueella. Peking sanoo lähettäneensä asiantuntijaryhmän tutkimaan asiaa. Rutiinimurhatutkintana alkanut juttu näyttää nyt siltä, että kyseessä saattaa olla sarjamurhaaja, kertoo BBC:n Martin Patience Pekingistä. Tapaus tuli ilmi sen jälkeen, kun 19-vuotias mies katosi huhtikuun lopulla Yunnanin maakunnan Jinchengin piirikunnassa. Xinhuan mukaan poliisi löysi joitakin teinin henkilökohtaisia tavaroita tutkiessaan epäillyn kotia. Sen jälkeen tuli ilmi raportteja muista samalla alueella kadonneista teineistä. Kyläläiset olivat luulleet, että teini-ikäiset oli siepattu työskentelemään laittomissa tiiliuuneissa, raporttien mukaan. On raportoitu, että jotkut muista uhreista on saatettu paloitella. Paikalliset tiedotusvälineet siteerasivat asukkaita, joiden mukaan he olivat nähneet epäillyn kotona muovipusseja, jotka näyttivät sisältävän luita. Kaksi korkeaa poliisiviranomaista on tiettävästi myös erotettu tehtävistään tapauksen käsittelyn vuoksi.</w:t>
      </w:r>
    </w:p>
    <w:p>
      <w:r>
        <w:rPr>
          <w:b/>
        </w:rPr>
        <w:t xml:space="preserve">Yhteenveto</w:t>
      </w:r>
    </w:p>
    <w:p>
      <w:r>
        <w:t xml:space="preserve">Lounais-Kiinassa poliisi on pidättänyt miehen, joka tutkii 17 nuoren pojan ja teini-ikäisen katoamista viime vuosina.</w:t>
      </w:r>
    </w:p>
    <w:p>
      <w:r>
        <w:rPr>
          <w:b/>
          <w:u w:val="single"/>
        </w:rPr>
        <w:t xml:space="preserve">Asiakirjan numero 18220</w:t>
      </w:r>
    </w:p>
    <w:p>
      <w:r>
        <w:t xml:space="preserve">Sian Williams esittää viimeisen aamiaisohjelmansa</w:t>
      </w:r>
    </w:p>
    <w:p>
      <w:r>
        <w:t xml:space="preserve">Williams liittyi ohjelmaan vuonna 2001 yhdessä juontaja Bill Turnbullin kanssa. Hän kieltäytyi muuttamasta sen jälkeen, kun BBC:n Salfordin studiosta ilmoitettiin suunnitelmista tuottaa ohjelmaa, koska hän ei voinut muuttaa perheensä luo. Turnbull jatkaa ohjelman muuton yhteydessä Susanna Reidin rinnalla, joka jo juontaa viikonloppuaamiaista. Williams palaa Radio 4:n uudistettuun Saturday Live -ohjelmaan ja juontaa BBC One -ohjelman tiedotteita ja olympialaisten lähetyksiä. Entinen runoilija Andrew Motion oli yksi hänen viimeisessä Breakfast-ohjelmassaan esiintyneistä vieraista, ja hän omisti runon juontajalle. Ohjelman lopussa Williams kiitti katsojia heidän uskollisuudestaan. "Olette olleet niin ihania katsojia, kiitos oikein, oikein paljon, tulen kaipaamaan teitä valtavasti."</w:t>
      </w:r>
    </w:p>
    <w:p>
      <w:r>
        <w:rPr>
          <w:b/>
        </w:rPr>
        <w:t xml:space="preserve">Yhteenveto</w:t>
      </w:r>
    </w:p>
    <w:p>
      <w:r>
        <w:t xml:space="preserve">Juontaja Sian Williams on juontanut viimeisen BBC:n aamiaislähetyksensä, sillä hän lähtee ennen ohjelman siirtymistä Salfordiin.</w:t>
      </w:r>
    </w:p>
    <w:p>
      <w:r>
        <w:rPr>
          <w:b/>
          <w:u w:val="single"/>
        </w:rPr>
        <w:t xml:space="preserve">Asiakirjan numero 18221</w:t>
      </w:r>
    </w:p>
    <w:p>
      <w:r>
        <w:t xml:space="preserve">Pyöräilijä kuoli kuorma-auton törmäyksessä lähellä Lambethin siltaa</w:t>
      </w:r>
    </w:p>
    <w:p>
      <w:r>
        <w:t xml:space="preserve">Rekka-auto törmäsi 55-vuotiaaseen naiseen lähellä Horseferry Roadin ja Millbankin risteystä, lähellä Lambeth Bridgeä, kello 09:30 BST. Paikalle kutsuttiin pelastuspalveluja, mukaan lukien ilma-ambulanssi, mutta nainen todettiin kuolleeksi paikan päällä. Scotland Yardin mukaan 40-vuotias kuorma-auton kuljettaja pysähtyi onnettomuuspaikalle, mutta häntä ei pidätetty. Lontoon liikennelaitoksen (TfL) tiedottajan mukaan kyseessä oli viides pyöräilijäkuolema pääkaupungin teillä tänä vuonna. Leon Daniels TfL:stä sanoi: "Olemme todella surullisia, että pyöräilijä on menettänyt henkensä. "Osanottomme on perheen ja ystävien puolella. Tapaus tutkitaan perusteellisesti." Ruumiinavaus tehdään aikanaan.</w:t>
      </w:r>
    </w:p>
    <w:p>
      <w:r>
        <w:rPr>
          <w:b/>
        </w:rPr>
        <w:t xml:space="preserve">Yhteenveto</w:t>
      </w:r>
    </w:p>
    <w:p>
      <w:r>
        <w:t xml:space="preserve">Pyöräilijä on kuollut törmäyksessä kippiauton kanssa Lontoon keskustassa.</w:t>
      </w:r>
    </w:p>
    <w:p>
      <w:r>
        <w:rPr>
          <w:b/>
          <w:u w:val="single"/>
        </w:rPr>
        <w:t xml:space="preserve">Asiakirjan numero 18222</w:t>
      </w:r>
    </w:p>
    <w:p>
      <w:r>
        <w:t xml:space="preserve">Castle Pointin entinen kansanedustaja syytettynä vaalivilpistä</w:t>
      </w:r>
    </w:p>
    <w:p>
      <w:r>
        <w:t xml:space="preserve">Bob Spinkiä vastaan esitetyt syytökset liittyvät Essexissä Castle Point Borough Councilin paikallisvaalikampanjaan vuonna 2016. Essexin poliisi ilmoitti, että myös UKIP-aktivisti James Parkin on saanut syytteen. Kaksikkoa on syytetty väärien allekirjoitusten antamisesta ehdokaspapereihin. Lisää tästä jutusta ja muista Essexin uutisista Spinkiä syytetään viidestä väärien allekirjoitusten antamisesta ehdokashakemuksiin 5. huhtikuuta 2016 tai sitä ennen. Parkinia syytetään yhdeksästä samasta asiasta. Neljä Parkinin syytteistä liittyy nimenomaan vääriin allekirjoituksiin, kun taas loput viisi liittyvät aitojen allekirjoitusten hankkimiseen harhauttamalla äänestäjiä siitä, mihin he allekirjoittavat. Molemmat miehet saapuvat Ipswichin käräjäoikeuteen 25. huhtikuuta.</w:t>
      </w:r>
    </w:p>
    <w:p>
      <w:r>
        <w:rPr>
          <w:b/>
        </w:rPr>
        <w:t xml:space="preserve">Yhteenveto</w:t>
      </w:r>
    </w:p>
    <w:p>
      <w:r>
        <w:t xml:space="preserve">UKIP-puolueeseen loikannut entinen konservatiivikansanedustaja on saanut syytteen vaalivilpistä.</w:t>
      </w:r>
    </w:p>
    <w:p>
      <w:r>
        <w:rPr>
          <w:b/>
          <w:u w:val="single"/>
        </w:rPr>
        <w:t xml:space="preserve">Asiakirjan numero 18223</w:t>
      </w:r>
    </w:p>
    <w:p>
      <w:r>
        <w:t xml:space="preserve">Kalastaja pyydystää jättimäisen 50-vuotiaan hummerin Cornwallissa</w:t>
      </w:r>
    </w:p>
    <w:p>
      <w:r>
        <w:t xml:space="preserve">Äyriäinen on metrin pituinen ja painaa yli neljä kiloa. Kokonsa ja kämmenen kokoisten kynsiensä vuoksi sitä on pidetty liian vanhana, jotta sitä voisi ostaa ravintolakaupan käyttöön. Newquayn Blue Reef -akvaario on ottanut hummerin omakseen, ja se voi elää vielä 30 vuotta. Jenni Smith akvaariosta sanoi: "Se on fantastinen yksilö, ja jo pelkästään kokonsa perusteella sen on oltava vähintään 50-vuotias. "Se on uskomaton otus, ja on melkoinen saavutus, että se on saavuttanut näin vaikuttavan iän." Akvaarion mukaan hummerit kuuluvat planeetan vanhimpiin asukkaisiin, sillä niiden fossiiliset jäännökset ovat peräisin yli 100 miljoonan vuoden takaa. Ne ovat myös erittäin pitkäikäisiä, ja jotkut yksilöt voivat saavuttaa yli 80 vuoden iän. Painavin mitattu äyriäinen on vuonna 1934 pyydetty Atlantin hummeri, joka painoi 19 kiloa.</w:t>
      </w:r>
    </w:p>
    <w:p>
      <w:r>
        <w:rPr>
          <w:b/>
        </w:rPr>
        <w:t xml:space="preserve">Yhteenveto</w:t>
      </w:r>
    </w:p>
    <w:p>
      <w:r>
        <w:t xml:space="preserve">Cornwallilainen kalastaja on saanut saaliiksi jättiläishummerin, jonka uskotaan olevan yli 50 vuotta vanha.</w:t>
      </w:r>
    </w:p>
    <w:p>
      <w:r>
        <w:rPr>
          <w:b/>
          <w:u w:val="single"/>
        </w:rPr>
        <w:t xml:space="preserve">Asiakirjan numero 18224</w:t>
      </w:r>
    </w:p>
    <w:p>
      <w:r>
        <w:t xml:space="preserve">Aberdeenshiren hoivakodin Covid-taudin puhkeamistapaukset nousevat 72:een.</w:t>
      </w:r>
    </w:p>
    <w:p>
      <w:r>
        <w:t xml:space="preserve">NHS Grampian sanoi, että se tutki tautitapausta Inchmarlo Care Home Banchoryssä ja työskenteli johdon kanssa tarjotakseen tukea. Koti on suljettu uusilta asukkailta ja vierailijoilta. NHS Grampian ilmoitti perjantain päivittäisissä luvuissa, että alueella oli vahvistettu 68 uutta koronavirustapausta ja yksi uusi kuolemantapaus. Tapahtuman hallintaryhmän tiedottaja sanoi: "Tutkintamme Inchmarlon tilanteesta jatkuu, ja seuraamme tilannetta kodissa tiiviisti." Tapaus seuraa Skotlannin terveysministeri Jeane Freemanin ilmoitusta, jonka mukaan hoivakotien asukkaat voivat saada Pfizerin Covid-rokotetta 14. joulukuuta alkaen. Oli pelätty, että kodit eivät pystyisi vastaanottamaan ensimmäistä annoserää logististen haasteiden vuoksi.</w:t>
      </w:r>
    </w:p>
    <w:p>
      <w:r>
        <w:rPr>
          <w:b/>
        </w:rPr>
        <w:t xml:space="preserve">Yhteenveto</w:t>
      </w:r>
    </w:p>
    <w:p>
      <w:r>
        <w:t xml:space="preserve">Aberdeenshireläisessä hoitokodissa todettujen koronavirustapausten määrä on noussut 44 tapauksesta 72 tapaukseen 24 tunnin aikana.</w:t>
      </w:r>
    </w:p>
    <w:p>
      <w:r>
        <w:rPr>
          <w:b/>
          <w:u w:val="single"/>
        </w:rPr>
        <w:t xml:space="preserve">Asiakirjan numero 18225</w:t>
      </w:r>
    </w:p>
    <w:p>
      <w:r>
        <w:t xml:space="preserve">Pop-up-postitoimisto avataan Conwyn matkailukeskukseen</w:t>
      </w:r>
    </w:p>
    <w:p>
      <w:r>
        <w:t xml:space="preserve">Conwyn Lancaster Squarella sijaitseva postitoimisto suljettiin tammikuun lopussa, ja lähin postitoimisto sijaitsee yli kilometrin päässä Llandudno Junctionissa. Conwy County Borough Council on tarjonnut tilat pop-up-myymälälle Rose Hillillä lähellä Conwy Castlea. Paikallisdemokratian raportointipalvelun mukaan se on aluksi avoinna tiistaista lauantaihin. Huhtikuusta alkaen se on avoinna seitsemänä päivänä viikossa. "Meille kerrottiin, että postitoimistolla oli postimestari, joka halusi perustaa pop-up-postitoimiston, ja ajattelimme, että turisti-infokeskus voisi olla ihanteellinen paikka, koska siellä on esteettömät julkiset wc:t ja pysäköintialue vastapäätä", sanoi neuvoston Goronwy Edwards. "Se tarjoaa paikallisille ihmisille mahdollisuuden oppia lisää alueen matkailuneuvontapalvelusta ja tutustua paikallisten tuottajien vähittäismyyntitarjontaan."</w:t>
      </w:r>
    </w:p>
    <w:p>
      <w:r>
        <w:rPr>
          <w:b/>
        </w:rPr>
        <w:t xml:space="preserve">Yhteenveto</w:t>
      </w:r>
    </w:p>
    <w:p>
      <w:r>
        <w:t xml:space="preserve">Matkailuneuvontaan on avattu "pop-up"-postitoimisto sen jälkeen, kun kaupunki jäi ilman postitoimistoa.</w:t>
      </w:r>
    </w:p>
    <w:p>
      <w:r>
        <w:rPr>
          <w:b/>
          <w:u w:val="single"/>
        </w:rPr>
        <w:t xml:space="preserve">Asiakirjan numero 18226</w:t>
      </w:r>
    </w:p>
    <w:p>
      <w:r>
        <w:t xml:space="preserve">Billboard sisällyttää YouTube-tiedot Hot 100 -sinkkukarttaan</w:t>
      </w:r>
    </w:p>
    <w:p>
      <w:r>
        <w:t xml:space="preserve">Del CrookesNewsbeat-toimittaja Billboard Hot 100 -listan laatimisessa käytetään fyysisen myynnin, latausten, radioäänentoiston, suoratoiston ja nettiradion suoratoiston lukuja. Se tarkoittaa, että virushitti, Baauerin Harlem Shake, on uusi ykkönen. Kappale on vasta 21. kappale sitten listan perustamisen vuonna 1958, joka on noussut suoraan kärkipaikalle. Billboard kertoo yhdessä tilastoyhtiö Nielsen SoundScanin kanssa, että se ottaa nyt mukaan kaikki YouTubessa olevat viralliset videot, mukaan lukien YouTuben Vevo ja käyttäjien luomat klipit, joissa käytetään virallista ääntä. Billboard ja Nielsen lanseerasivat On-Demand Songs -listan Amerikassa viime vuonna ja lisäsivät siihen suoratoistotiedot johtavista on-demand-tilauspalveluista, kuten Spotifysta, Muve Musicista, Rhapsodysta, Slackerista, Rdiosta ja Xbox Musicista. The Official Charts Company lanseerasi viime vuonna Ison-Britannian ensimmäisen virallisen streaming-listan. Tärkein singlelista perustuu edelleen puhtaasti myyntiin, josta valtaosa on digitaalista. Britanniassa Harlem Shake nousi sunnuntaina kolmanneksi Avicii vs. Nicky Romeron I Could Be The One -kappaleen ja Macklemore and Ryan Lewisin Thrift Shop -kappaleen jälkeen. Seuraa @BBCNewsbeat Twitterissä</w:t>
      </w:r>
    </w:p>
    <w:p>
      <w:r>
        <w:rPr>
          <w:b/>
        </w:rPr>
        <w:t xml:space="preserve">Yhteenveto</w:t>
      </w:r>
    </w:p>
    <w:p>
      <w:r>
        <w:t xml:space="preserve">YouTube-striimaustiedot otetaan ensimmäistä kertaa mukaan menetelmään, jota käytetään Yhdysvaltain singlelistojen laatimisessa.</w:t>
      </w:r>
    </w:p>
    <w:p>
      <w:r>
        <w:rPr>
          <w:b/>
          <w:u w:val="single"/>
        </w:rPr>
        <w:t xml:space="preserve">Asiakirjan numero 18227</w:t>
      </w:r>
    </w:p>
    <w:p>
      <w:r>
        <w:t xml:space="preserve">Blackpoolin raitiovaunujen uusi muotoilu esiteltiin neuvostossa</w:t>
      </w:r>
    </w:p>
    <w:p>
      <w:r>
        <w:t xml:space="preserve">Saksassa ja Itävallassa rakennetaan 16 Bombardier Flexity 2 -raitiovaunua, joista ensimmäinen saapuu Blackpooliin elokuussa. 100 miljoonan punnan raitiovaunuinvestointeja esittelevä näyttely järjestetään Solaris-keskuksessa tiistaista alkaen. Testien jälkeen raitiovaunujen odotetaan aloittavan liikennöinnin pääsiäisenä 2012. Blackpoolin neuvoston, Lancashiren kreivikunnan neuvoston ja liikenneministeriön rahoittamat raitiovaunut kulkevat Blackpoolin rantakadulla nykyisten perinteisten raitiovaunujen rinnalla. Blackpool Councilin tiedottaja sanoi: "Uusimmassa suunnittelussa keskitytään selkeästi matkustajiin, ja siinä on korkea mukavuus- ja turvallisuustaso. Tärkeimpiä yksityiskohtia ovat 100-prosenttinen matalalattia, joka helpottaa sisäänpääsyä, käytävien leveyden maksimointi, uusimmat videovalvontalaitteet, jotka parantavat matkustajien turvallisuutta, sekä parannettu lämmitys- ja ilmanvaihtojärjestelmä". "Blackpool on Bombardierin ensimmäinen Flexity 2 -mallien asiakas, ja kaupunki on tämän uuden sukupolven raitiovaunujen maailmanlaajuinen lanseerausalusta." Konservatiivien johtaman Blackpoolin neuvoston johtaja Peter Callow sanoi: "Uusien raitiovaunujen saapumista odotetaan yhä enemmän, ja tämä näyttely antaa ihmisille ennakkokuvan siitä, mitä on odotettavissa. "Starr Gaten uusi raitiovaunuvarikko on hieno uusi koti raitiovaunuille, kun ne alkavat saapua kesän aikana."</w:t>
      </w:r>
    </w:p>
    <w:p>
      <w:r>
        <w:rPr>
          <w:b/>
        </w:rPr>
        <w:t xml:space="preserve">Yhteenveto</w:t>
      </w:r>
    </w:p>
    <w:p>
      <w:r>
        <w:t xml:space="preserve">Blackpoolin asukkaat saavat ensimmäisen kerran tilaisuuden nähdä, miltä lomakohteen uudet raitiovaunut näyttävät, kun neuvosto esittelee mallin.</w:t>
      </w:r>
    </w:p>
    <w:p>
      <w:r>
        <w:rPr>
          <w:b/>
          <w:u w:val="single"/>
        </w:rPr>
        <w:t xml:space="preserve">Asiakirjan numero 18228</w:t>
      </w:r>
    </w:p>
    <w:p>
      <w:r>
        <w:t xml:space="preserve">Pieni maanjäristys Wester Rossissa 'ravistelee sänkyjä' ja 'häiritsee koiria'</w:t>
      </w:r>
    </w:p>
    <w:p>
      <w:r>
        <w:t xml:space="preserve">2,1 magnitudin järistys mitattiin Diabegin lähellä kello 05:42. British Geological Survey (BGS) kertoi, että Diabegin, Gairlochin, Poolewen ja Charlestownin asukkaat olivat kertoneet tunteneensa maanjäristyksen. Asukkaat kertoivat kokeneensa "jyrinää, tärisevää aaltoliikettä", heränneensä siihen, että heidän sänkynsä tärisi, ja koirien "häiriintyneen". Maanjäristykset ovat Skotlannissa harvinaisia, ja kun niitä tapahtuu, ne jäävät yleensä huomaamatta. BGS, joka kirjaa seismistä toimintaa kaikkialla maailmassa, havaitsee Yhdistyneessä kuningaskunnassa vuosittain jopa 300 järistystä.</w:t>
      </w:r>
    </w:p>
    <w:p>
      <w:r>
        <w:rPr>
          <w:b/>
        </w:rPr>
        <w:t xml:space="preserve">Yhteenveto</w:t>
      </w:r>
    </w:p>
    <w:p>
      <w:r>
        <w:t xml:space="preserve">Ihmiset ovat ilmoittaneet tunteneensa pienen maanjäristyksen Wester Rossissa Ylämailla.</w:t>
      </w:r>
    </w:p>
    <w:p>
      <w:r>
        <w:rPr>
          <w:b/>
          <w:u w:val="single"/>
        </w:rPr>
        <w:t xml:space="preserve">Asiakirjan numero 18229</w:t>
      </w:r>
    </w:p>
    <w:p>
      <w:r>
        <w:t xml:space="preserve">Tulipalo syttyy HMP Featherstonen järjestyshäiriön aikana</w:t>
      </w:r>
    </w:p>
    <w:p>
      <w:r>
        <w:t xml:space="preserve">Staffordshiren poliisi sai hälytyksen vangeista, jotka "aiheuttivat ongelmia" Wolverhamptonin lähellä sijaitsevassa C-luokan vankilassa. Häiriöt tapahtuivat vankilan yhdessä siivessä. Henkilökunta tai vangit eivät loukkaantuneet, oikeusministeriö kertoi. Palomiehet hälytettiin ilmoituksiin tulipalosta noin kello 19.00 BST, ja he pysyttelivät vankilassa, jossa on noin 650 vankia, lähes keskiyöhön asti. Lisää päivityksiä tähän tarinaan Tämä tapahtui sen jälkeen, kun tarkastajat olivat viime vuonna todenneet vankilan "järkyttävän huonontuneen". Vankilaviranomaisten mukaan erityisesti koulutettu henkilökunta selvitti tapauksen, ja asiasta tehdään tutkinta. Lausunnossa lisättiin: "Emme suvaitse väkivaltaa vankiloissamme, ja on selvää, että syylliset viedään poliisin puheille ja he voivat viettää pidemmän ajan telkien takana." Staffordshiren palolaitoksen mukaan yksi miehistö ja poliisi saapuivat paikalle hieman kello 20.20 jälkeen ja poistuivat paikalta kello 23.45.</w:t>
      </w:r>
    </w:p>
    <w:p>
      <w:r>
        <w:rPr>
          <w:b/>
        </w:rPr>
        <w:t xml:space="preserve">Yhteenveto</w:t>
      </w:r>
    </w:p>
    <w:p>
      <w:r>
        <w:t xml:space="preserve">HMP Featherstonessa syttyi tulipalo häiriön aikana, johon poliisin mukaan osallistui "useita" vankeja.</w:t>
      </w:r>
    </w:p>
    <w:p>
      <w:r>
        <w:rPr>
          <w:b/>
          <w:u w:val="single"/>
        </w:rPr>
        <w:t xml:space="preserve">Asiakirjan numero 18230</w:t>
      </w:r>
    </w:p>
    <w:p>
      <w:r>
        <w:t xml:space="preserve">Hertfordshiren poliisia syytetään seksuaalisesta kanssakäymisestä lapsen kanssa</w:t>
      </w:r>
    </w:p>
    <w:p>
      <w:r>
        <w:t xml:space="preserve">Ylikonstaapeli Michael Grigg, 34, Hertfordshiren poliisista on saanut syytteen yhdestä lapsen kanssa harjoitetusta seksuaalisesta toiminnasta. Poliisin mukaan syyte liittyy rikokseen, jonka väitetään tapahtuneen vuosina 2007-2012. Ylikonstaapeli Grigg, joka asui aiemmin Hatfieldissä, on pidätetty virantoimituksesta, ja hänen on määrä saapua Oxfordin tuomaristuomioistuimeen keskiviikkona. Hänet pidätettiin osana IOPC:n (Independent Office for Police Conduct) johtamaa tutkintaa, jota Hertfordshire Constabularyn turvakomennuskunta johti. Ylikonstaapeli Griggiä vastaan nostettiin syyte 22. huhtikuuta, ja hänet vapautettiin ehdollisella takuita vastaan ennen ensimmäistä oikeudenkäyntiä.</w:t>
      </w:r>
    </w:p>
    <w:p>
      <w:r>
        <w:rPr>
          <w:b/>
        </w:rPr>
        <w:t xml:space="preserve">Yhteenveto</w:t>
      </w:r>
    </w:p>
    <w:p>
      <w:r>
        <w:t xml:space="preserve">Palveluksessa olevan poliisin on määrä saapua oikeuteen syytettynä lapsen seksuaalirikoksesta.</w:t>
      </w:r>
    </w:p>
    <w:p>
      <w:r>
        <w:rPr>
          <w:b/>
          <w:u w:val="single"/>
        </w:rPr>
        <w:t xml:space="preserve">Asiakirjan numero 18231</w:t>
      </w:r>
    </w:p>
    <w:p>
      <w:r>
        <w:t xml:space="preserve">Jersey toimii generaattoreilla sähkökatkoksen jälkeen</w:t>
      </w:r>
    </w:p>
    <w:p>
      <w:r>
        <w:t xml:space="preserve">Chris Ambler Jersey Electricityn sähköyhtiöltä kertoi, että yhteydet molempiin Ranskaan johtaviin merikaapeleihin olivat katkenneet. Hän sanoi, että insinöörit ovat työskennelleet toimitusten palauttamiseksi ja sähkökatkoksen syyn selvittämiseksi. Ambler sanoi, että osa sähkö- ja lämmitystoimituksista oli poissa käytöstä sen jälkeen, kun sähkökatkos, joka vaikutti tuhansiin saarelaisiin, tapahtui noin klo 23.30 BST. "Saaren toimitukset ovat melko niukat, ja lisäämme tuotantoa kysynnän tyydyttämiseksi", hän sanoi. "Sanomme asiakkaillemme, että olemme varotoimenpiteenä päättäneet poistaa käytöstä osan huipputariffien ja lämmityksen käytöstä, jotta saamme hieman lisää liikkumavaraa."</w:t>
      </w:r>
    </w:p>
    <w:p>
      <w:r>
        <w:rPr>
          <w:b/>
        </w:rPr>
        <w:t xml:space="preserve">Yhteenveto</w:t>
      </w:r>
    </w:p>
    <w:p>
      <w:r>
        <w:t xml:space="preserve">Jersey toimii varageneraattoreilla yön aikana sattuneen suuren sähkökatkoksen jälkeen.</w:t>
      </w:r>
    </w:p>
    <w:p>
      <w:r>
        <w:rPr>
          <w:b/>
          <w:u w:val="single"/>
        </w:rPr>
        <w:t xml:space="preserve">Asiakirjan numero 18232</w:t>
      </w:r>
    </w:p>
    <w:p>
      <w:r>
        <w:t xml:space="preserve">Dominon osakkeet hyppivät myynnin kasvaessa</w:t>
      </w:r>
    </w:p>
    <w:p>
      <w:r>
        <w:t xml:space="preserve">FTSE 250 -yritys raportoi, että myynti kasvoi Yhdistyneessä kuningaskunnassa 8,1 prosenttia vuoden kolmannella neljänneksellä, ja verkkomyynti kasvoi 17,4 prosenttia. Domino's oli FTSE 250:n suurin nousija, ja keskisuuri indeksi nousi 43,72 pistettä 20 146,28 pisteeseen. Vertailuindeksi FTSE 100 oli 30,38 pistettä plussalla 7 538,27 pisteessä. Suurin osa suuremmista muuttajista oli kuitenkin FTSE 250:ssä. Pub-konserni Marston's nousi 3,75 % sen jälkeen, kun se kertoi, että paikallisesti valmistettujen oluiden ja käsityöläisoluiden suosio on lisännyt myyntiä. Lähes neljänneksen liiketoiminnasta muodostavan, juomiin keskittyvän kapakkadivisioonan myynti kasvoi 1,6 % 30. syyskuuta päättyneellä tilikaudella, vaikka yhtiön mukaan elintarvikkeiden myynti oli vaimeampaa. Ulkoistuskonserni Capita nousi 1,3 prosenttia sen jälkeen, kun se nimitti uudeksi toimitusjohtajakseen Amec Foster Wheelerin entisen pomon Jonathan Lewisin. Pets at Home oli FTSE 250 -listan suurin pudottaja (-7,7 %) sen jälkeen, kun sen suurin osakkeenomistaja Kohlberg Kravis Roberts &amp; Co oli myynyt suuren osuuden yhtiöstä ja kerännyt noin 119 miljoonaa puntaa. Valuuttamarkkinoilla punta nousi 0,53 % dollariin nähden 1,3211 dollariin ja nousi 0,05 % euroon nähden 1,1197 euroon.</w:t>
      </w:r>
    </w:p>
    <w:p>
      <w:r>
        <w:rPr>
          <w:b/>
        </w:rPr>
        <w:t xml:space="preserve">Yhteenveto</w:t>
      </w:r>
    </w:p>
    <w:p>
      <w:r>
        <w:t xml:space="preserve">Domino's Pizzan osakkeet nousivat 8,9 % sen jälkeen, kun yhtiön myynti kasvoi voimakkaasti epävarmasta kuluttajaympäristöstä huolimatta.</w:t>
      </w:r>
    </w:p>
    <w:p>
      <w:r>
        <w:rPr>
          <w:b/>
          <w:u w:val="single"/>
        </w:rPr>
        <w:t xml:space="preserve">Asiakirjan numero 18233</w:t>
      </w:r>
    </w:p>
    <w:p>
      <w:r>
        <w:t xml:space="preserve">Mies vapautettu takuita vastaan Willenhallin murhapidätyksen jälkeen</w:t>
      </w:r>
    </w:p>
    <w:p>
      <w:r>
        <w:t xml:space="preserve">Karen Dacre, 46, löydettiin loukkaantuneena kiinteistöstä Burleigh Closessa, Willenhallissa, Walsallissa, tiistaina. Hänet vietiin sairaalaan, mutta myöhemmin hän kuoli. 39-vuotias mies vapautettiin poliisin takuita vastaan tutkimusten jatkamisen ajaksi. Poliisi kertoi, että ruumiinavaus ei tuottanut tulosta, ja kuolemansyyn selvittämiseksi tehdään lisätutkimuksia. West Midlandsin poliisi on kehottanut kaikkia, joilla on tietoja, ilmoittautumaan. Seuraa BBC West Midlandsia Facebookissa ja Twitterissä ja tilaa paikalliset uutispäivitykset suoraan puhelimeesi.</w:t>
      </w:r>
    </w:p>
    <w:p>
      <w:r>
        <w:rPr>
          <w:b/>
        </w:rPr>
        <w:t xml:space="preserve">Yhteenveto</w:t>
      </w:r>
    </w:p>
    <w:p>
      <w:r>
        <w:t xml:space="preserve">Mies, joka pidätettiin epäiltynä naisen murhasta, on vapautettu takuita vastaan.</w:t>
      </w:r>
    </w:p>
    <w:p>
      <w:r>
        <w:rPr>
          <w:b/>
          <w:u w:val="single"/>
        </w:rPr>
        <w:t xml:space="preserve">Asiakirjan numero 18234</w:t>
      </w:r>
    </w:p>
    <w:p>
      <w:r>
        <w:t xml:space="preserve">Covid-19: Poliisi sakottaa vauvan syntymäpäiväjuhlien kävijöitä 11 000 punnalla.</w:t>
      </w:r>
    </w:p>
    <w:p>
      <w:r>
        <w:t xml:space="preserve">Nottinghamshiren poliisille ilmoitettiin juhlallisuuksista torstaina sen jälkeen, kun yleisö oli ilmoittanut nähneensä puolueen banderolleja kokoontumispaikan ulkopuolella. Poliisien mukaan 24 ihmistä, mukaan lukien 10 lasta, oli kerääntynyt "pieneen asuntoon" Victoria Streetillä Mansfieldissä. Jokaiselle aikuiselle määrättiin 800 punnan sakko juhliin osallistumisesta. Tammikuussa käyttöön otettujen uusien Covid-19-toimenpiteiden mukaan yli 15 hengen kotibileisiin osallistuville määrätään korkeampi sakko. Poliisin mukaan useat ihmiset matkustivat Birminghamista osallistuakseen juhliin. Poliisien mukaan juhlijoilla oli myös perhegrillijuhlat. Poliisi määräsi 11 200 punnan sakot hajotettuaan juhlat noin kello 15.00 GMT. Apulaispoliisipäällikkö Steve Cooper sanoi: "Poliisit vaarantavat oman terveytensä ja perheidensä terveyden osallistumalla tällaisiin kotibileisiin illasta toiseen. "Vetoamme kaikkiin paikallisiin asukkaisiin, jotta he noudattaisivat Covid-19-määräyksiä, joiden tarkoituksena on suojella kaikkia." Seuraa BBC East Midlandsia Facebookissa, Twitterissä tai Instagramissa. Lähetä juttuideoita osoitteeseen eastmidsnews@bbc.co.uk. Aiheeseen liittyvät Internet-linkit Nottinghamshiren poliisi</w:t>
      </w:r>
    </w:p>
    <w:p>
      <w:r>
        <w:rPr>
          <w:b/>
        </w:rPr>
        <w:t xml:space="preserve">Yhteenveto</w:t>
      </w:r>
    </w:p>
    <w:p>
      <w:r>
        <w:t xml:space="preserve">Yli 11 000 punnan Covid-sakot on jaettu 14 aikuiselle sen jälkeen, kun he olivat osallistuneet yksivuotiaan syntymäpäiväjuhliin.</w:t>
      </w:r>
    </w:p>
    <w:p>
      <w:r>
        <w:rPr>
          <w:b/>
          <w:u w:val="single"/>
        </w:rPr>
        <w:t xml:space="preserve">Asiakirjan numero 18235</w:t>
      </w:r>
    </w:p>
    <w:p>
      <w:r>
        <w:t xml:space="preserve">Gracie Fields: Rochdalen patsas ja kulttuuriperintöreitti suunnitteilla</w:t>
      </w:r>
    </w:p>
    <w:p>
      <w:r>
        <w:t xml:space="preserve">Englantilaisesta laulajasta ja viihdyttäjästä pystytetään elämänkokoinen veistos The Buttsiin, lähelle Smith Streetiä. Gracie-perintöreitin luomiseksi pystytetään myös kahdeksan sinistä muistolaattaa, jotka merkitsevät hänen elämänsä keskeisiä paikkoja. Myös olemassa oleva muistomerkki, joka sijaitsee lähellä Gracie Gracen syntymäkotia Molesworth Streetillä, kunnostetaan. Gracie Fieldsin uskotaan olleen maailman parhaiten palkattu näyttelijä 1930-luvulla. Hän syntyi vuonna 1898 ja esiintyi ensimmäistä kertaa näyttämöllä vuonna 1905, ja hänestä tuli Lontoon West Endin suosittu tähti. Toisen maailmansodan aikaiset kiertue-esitykset sotilaille johtivat siihen, että hänet tunnettiin nimellä "joukkojen sydänystävä", ja hän näytteli myös monissa elokuvissa. Lopulta hän jäi eläkkeelle Caprille Italiaan, mutta ei koskaan unohtanut Rochdale-juuriaan ja kävi usein kotimaassaan esiintymässä. Fieldsistä tehtiin rouva vuonna 1979 muutama kuukausi ennen kuolemaansa 81-vuotiaana. Rochdalen kaupunginvaltuusto keskustelee ensi viikolla patsaan ja kulttuuriperintöreitin suunnitelmista.</w:t>
      </w:r>
    </w:p>
    <w:p>
      <w:r>
        <w:rPr>
          <w:b/>
        </w:rPr>
        <w:t xml:space="preserve">Yhteenveto</w:t>
      </w:r>
    </w:p>
    <w:p>
      <w:r>
        <w:t xml:space="preserve">Hänen kotikaupunkiinsa Rochdaleen aiotaan pystyttää patsas näyttelijätär Dame Gracie Fieldsille, kuten on ilmoitettu.</w:t>
      </w:r>
    </w:p>
    <w:p>
      <w:r>
        <w:rPr>
          <w:b/>
          <w:u w:val="single"/>
        </w:rPr>
        <w:t xml:space="preserve">Asiakirjan numero 18236</w:t>
      </w:r>
    </w:p>
    <w:p>
      <w:r>
        <w:t xml:space="preserve">Cumbrian "yksinäiset puut" ja ympäröivät maisemat kuvina.</w:t>
      </w:r>
    </w:p>
    <w:p>
      <w:r>
        <w:t xml:space="preserve">Valokuvaaja Rob Fraser ja hänen runoilijavaimonsa Harriet ovat vierailleet seitsemässä Cumbria-puussa eri vuodenaikoina. Kendalista kotoisin oleva pariskunta on kuvannut ja kirjoittanut Kendalissa kävellessään kohtaamistaan maisemista, joiden nimi on The Long View. Newcastlen Great North Museumissa on valokuvien lisäksi myös näyttely: Hancockin näyttelyssä on esillä myös runoja, silkkipainatuksia ja 3D-teoksia. Näyttely oli ensimmäisen kerran esillä Grizedalessa Cumbriassa viime kesänä. Uuden sijaintinsa vuoksi kaksikko on laajentanut sen painopistettä seitsemään Tynesiden puuhun, mitä Harriet kuvailee "kiehtovaksi" prosessiksi. Hän sanoi: "Työssämme on kyse ulkona olemisesta ja hidastamisesta, ajan ottamisesta maiseman monien eri kerrosten hahmottamiseen ja luonnossa olemisen arvon arvostamiseen." Harriet kertoi, että "työmme tarkoitus on olla ulkona ja hidastaa vauhtia. "Puut ovat usein näkymättömiä tai jäävät sivuun kaupunkiympäristöissä, vaikka niiden merkitys on niin suuri. "On ollut silmiä avaava kokemus, kun on aikaa olla hiljaa niiden kanssa, vaikka kaupunki vilisee niiden ympärillä." The Long View on esillä Great North Museumissa: Hancockissa 4. maaliskuuta 2018 asti.</w:t>
      </w:r>
    </w:p>
    <w:p>
      <w:r>
        <w:rPr>
          <w:b/>
        </w:rPr>
        <w:t xml:space="preserve">Yhteenveto</w:t>
      </w:r>
    </w:p>
    <w:p>
      <w:r>
        <w:t xml:space="preserve">Kaksivuotinen hanke, jossa dokumentoidaan yksinäisiä puita ja niitä ympäröiviä maisemia, esitellään uudessa näyttelyssä.</w:t>
      </w:r>
    </w:p>
    <w:p>
      <w:r>
        <w:rPr>
          <w:b/>
          <w:u w:val="single"/>
        </w:rPr>
        <w:t xml:space="preserve">Asiakirjan numero 18237</w:t>
      </w:r>
    </w:p>
    <w:p>
      <w:r>
        <w:t xml:space="preserve">Kevin Haigh vangittiin Cleethorpesin tytön sieppausyrityksestä</w:t>
      </w:r>
    </w:p>
    <w:p>
      <w:r>
        <w:t xml:space="preserve">Kevin Haigh, 53, Grimsby Roadilta, Cleethorpesista, lähestyi tyttöä Kings Roadilla kaupungissa 3. kesäkuuta ja alkoi puhua hänelle. Haigh otti myös tytön puhelimen, kun tämä yritti kutsua apua. Grimsby Crown Courtissa hän myönsi väärän vangitsemisen, sieppauksen yrityksen seksuaalirikoksen tekemiseksi ja pahoinpitelyn. Oikeus kuuli, kuinka Haigh puhui teini-ikäiselle ennen kuin laittoi nauhan hänen kasvoilleen. Tyttö onnistui pääsemään turvallisesti pois, mutta "tapauksesta jäi uskomattoman järkyttynyt", Humbersiden poliisi kertoi tapauksen jälkeen. Komisario Rhod Troake poliisin suurrikosryhmästä sanoi: "Haigh hyökkäsi pahaa aavistamattoman teinitytön kimppuun ja sai tämän pelkäämään henkensä puolesta vain oman seksuaalisen tyydytyksensä vuoksi. "Olen vakuuttunut siitä, että hän on nyt poissa kaduiltamme eikä pysty enää tekemään vastaavanlaisia rikoksia". "Voin vain kuvitella, millaista kauhua uhri tunsi sinä päivänä, ja toivon, että tuomio tuo hänelle oikeudenmukaisuuden tunteen." Seuraa BBC East Yorkshire ja Lincolnshire Facebookissa, Twitterissä ja Instagramissa. Lähetä juttuideoita osoitteeseen yorkslincs.news@bbc.co.uk.</w:t>
      </w:r>
    </w:p>
    <w:p>
      <w:r>
        <w:rPr>
          <w:b/>
        </w:rPr>
        <w:t xml:space="preserve">Yhteenveto</w:t>
      </w:r>
    </w:p>
    <w:p>
      <w:r>
        <w:t xml:space="preserve">Mies, joka yritti siepata teinitytön, jonka hän kuristi teipillä "ilkeässä" hyökkäyksessä, on tuomittu 11 vuodeksi vankilaan.</w:t>
      </w:r>
    </w:p>
    <w:p>
      <w:r>
        <w:rPr>
          <w:b/>
          <w:u w:val="single"/>
        </w:rPr>
        <w:t xml:space="preserve">Asiakirjan numero 18238</w:t>
      </w:r>
    </w:p>
    <w:p>
      <w:r>
        <w:t xml:space="preserve">Tarkastajien huoli itsemurhista HMP Woodhillin kuolemantapausten jälkeen</w:t>
      </w:r>
    </w:p>
    <w:p>
      <w:r>
        <w:t xml:space="preserve">Ennakoimattoman tarkastuksen jälkeen laaditussa raportissa todettiin, että Woodhillin vankilassa oli myös "erittäin paljon itseään vahingoittavia tapauksia". Raportin mukaan vankila ei ollut reagoinut kuolemantapauksiin riittävän tiukasti. National Offender Management Service sanoi, että uusi johtaja "työskentelee ahkerasti" asioiden parantamiseksi. Korkean turvaluokan vankila, jossa pidetään pääasiassa tutkintavankeja, vastatuomittuja ja lyhytaikaisia vankeja, tarkastettiin tammikuussa. Raportissa todettiin, että pahoinpitelyjen määrä oli "erittäin korkea ja kaksinkertainen verrattuna tarkastajien muissa paikallisissa vankiloissa havaitsemiin lukuihin". "Erittäin pettymys", mutta raportissa todettiin, että "vankilan yleinen ympäristö oli hyvä" ja majoitus oli "kohtuullinen". Vankiloiden ylitarkastaja Nick Hardwick sanoi: "Woodhill on vankila, jossa on paljon potentiaalia, erityisesti sen käytössä olevien resurssien osalta. "Kuten viimeksi kerroimme, vankien tulokset olivat kuitenkin edelleen huolestuttavia, ja jotkut niistä olivat hyvin pettymyksiä." National Offender Management Servicen toimitusjohtaja Michael Spurr sanoi, että johtajalla ja hänen henkilökunnallaan oli "ainutlaatuisia haasteita". "Woodhillissä on vankiloiden vaikeimpia ja häiritsevimpiä miehiä", hän sanoi. "Johtaja ja hänen henkilökuntansa tekevät kovasti töitä vähentääkseen väkivaltaisuuksia ja parantaakseen kuntoutusta."</w:t>
      </w:r>
    </w:p>
    <w:p>
      <w:r>
        <w:rPr>
          <w:b/>
        </w:rPr>
        <w:t xml:space="preserve">Yhteenveto</w:t>
      </w:r>
    </w:p>
    <w:p>
      <w:r>
        <w:t xml:space="preserve">Tarkastajat ovat ilmaisseet huolensa itsemurhien määrästä Buckinghamshiren vankilassa, kun viime vuonna oli tapahtunut neljä "itse aiheutettua kuolemaa".</w:t>
      </w:r>
    </w:p>
    <w:p>
      <w:r>
        <w:rPr>
          <w:b/>
          <w:u w:val="single"/>
        </w:rPr>
        <w:t xml:space="preserve">Asiakirjan numero 18239</w:t>
      </w:r>
    </w:p>
    <w:p>
      <w:r>
        <w:t xml:space="preserve">Sanomalehtien otsikot: Rokotteen "vastaisku" alkaa, ja pääministerin brexit-selvitys.</w:t>
      </w:r>
    </w:p>
    <w:p>
      <w:r>
        <w:t xml:space="preserve">BBC NewsStaff "Viimeinen puhelu sopimukselle" on Daily Mailin otsikko. Se varoittaa, että neuvottelut näyttävät olevan loppumassa kesken. Daily Express ennustaa "välienselvittelyä Brysselissä", kun Johnson matkustaa sinne uusiin neuvotteluihin. Daily Telegraph sanoo, että hänen päätöksensä astua Brysselin "leijonan luolaan" - ensimmäistä kertaa sen jälkeen, kun hänestä tuli pääministeri - on valtava uhkapeli. Lehti varoittaa, että sekä Theresa May että David Cameron "eivät onnistuneet valloittamaan tätä areenaa, mikä tuli heille lopulta kalliiksi". EU:n lähteiden mukaan matka saattaa olla pelkkää näytöstä, jotta Johnson voi sanoa tehneensä kaiken voitavansa. Timesin etusivun kuvassa on kaksi ensimmäistä ihmistä, jotka saavat koronavirusrokotteen myöhemmin tänään, Ranjan ja Hari Shukla. Pariskunta on kahdeksankymppinen, ja tohtori Hari Shukla sanoi olevansa iloinen saadessaan rokotuksen "tehdä oman osani". He saavat rokotteen Newcastlessa sijaitsevassa Royal Victoria Infirmary -sairaalassa, joka on yksi 50:stä sairaalarokotuskeskuksesta Englannissa. Guardianin etusivulla kerrotaan, että koronaviruksen tehoa testataan sekoitetun rokotteen avulla. Siinä kerrotaan, että tammikuulle suunnitellussa kokeessa tutkitaan, voiko yksi annos Pfizerin rokotetta ja yksi annos Oxfordin rokotetta antaa paremman suojan kuin kaksi annosta samaa tuotetta. Pfizerin rokote tuottaa suuremman vasta-ainevasteen, kun taas Oxfordin rokote tuottaa enemmän T-soluja eli erilaista immuniteettia. "Ihannetapauksessa olisi hyvä ottaa molemmat", hallituksen rokotetyöryhmän puheenjohtaja Kate Bingham sanoo Sun-lehdessä. Hän vakuuttaa, ettei tutkimuksella ole mitään tekemistä sen kanssa, että Yhdistynyt kuningaskunta on tilannut 100 miljoonaa annosta Oxfordin rokotetta ja vain 40 miljoonaa annosta Pfizerin rokotetta. Cambridgen herttua ja herttuatar ovat kuvassa Metro-lehden etusivulla. Kun heidän kuninkaallinen junakierroksensa saapui Edinburghiin, se kertoo, että Skotlannin pääministeri toivotti heidät tervetulleeksi selvästi huuruisesti. Sen mukaan Nicola Sturgeon muistutti heitä Skotlannin koronavirusrajoituksista, joiden mukaan Englannista matkustamiseen tarvitaan "kohtuullinen tekosyy". "Hänen on oltava skotlantilainen", on sen otsikko. Kuninkaalliset lähteet kertovat Daily Mailille, että kyseessä on työvierailu, joka on järjestetty yhteistyössä Skotlannin hallituksen kanssa. Työmatkat on vapautettu säännöistä. Tilaa aamutiedotteet suoraan sähköpostiisi.</w:t>
      </w:r>
    </w:p>
    <w:p>
      <w:r>
        <w:rPr>
          <w:b/>
        </w:rPr>
        <w:t xml:space="preserve">Yhteenveto</w:t>
      </w:r>
    </w:p>
    <w:p>
      <w:r>
        <w:t xml:space="preserve">Useilla etusivuilla pääministeri Boris Johnson puhuu puhelimessa Euroopan komission puheenjohtajan Ursula von der Leyenin kanssa. Hänen toimistossaan otetun kuvan taustalla näkyy strategisesti sijoitettu unionin lippu.</w:t>
      </w:r>
    </w:p>
    <w:p>
      <w:r>
        <w:rPr>
          <w:b/>
          <w:u w:val="single"/>
        </w:rPr>
        <w:t xml:space="preserve">Asiakirjan numero 18240</w:t>
      </w:r>
    </w:p>
    <w:p>
      <w:r>
        <w:t xml:space="preserve">Valokuvausopiskelijan kuvat nostavat esiin kysymyksen valtamerten saastumisesta</w:t>
      </w:r>
    </w:p>
    <w:p>
      <w:r>
        <w:t xml:space="preserve">Ensi silmäyksellä yksi Siena McCollinin valokuvista näyttää esittävän annosta kalaa, ranskalaisia perunoita ja herneitä. Tarkempi tarkastelu kuitenkin osoittaa, että "kala" on taikinalla päällystetty muovipullo. Muissa 24-vuotiaan Northamptonista kotoisin olevan tytön kuvissa on sardiineja, joissa on muoviset silmät ja lautasella oleva rapu, jolla on muoviset jalat. Neiti McCollin, joka opiskelee valokuvausta Northamptonin yliopistossa, sanoi, että on "kiireellisesti lisättävä tietoisuutta ongelmasta". "Haluan, että kuvani ovat osa muutoksen aaltoiluvaikutusta, ja jos yksikin ihminen päättää toimia nyt niiden takia, kuvat ovat tehneet tehtävänsä." Viikonloppuna Sir David Attenborough nousi Glastonburyn Pyramid-lavalle kiittämään festivaalikävijöitä muovin käytön vähentämisestä. Maailman merissä arvellaan olevan yli viisi miljoonaa muovinpalaa, ja niiden hajoaminen voi kestää vuosia. Maailman luonnonsäätiön kesäkuussa tekemän tutkimuksen mukaan ihmiset kuluttavat noin viisi grammaa muovia joka viikko saastuneen veden vuoksi, mikä vastaa 260 grammaa vuodessa.</w:t>
      </w:r>
    </w:p>
    <w:p>
      <w:r>
        <w:rPr>
          <w:b/>
        </w:rPr>
        <w:t xml:space="preserve">Yhteenveto</w:t>
      </w:r>
    </w:p>
    <w:p>
      <w:r>
        <w:t xml:space="preserve">Eräs opiskelija toivoo saavansa aikaan "muutoksen aaltovaikutuksen" käyttämällä ajatuksia herättäviä kuvia, joilla tuodaan esiin muovisaastetta.</w:t>
      </w:r>
    </w:p>
    <w:p>
      <w:r>
        <w:rPr>
          <w:b/>
          <w:u w:val="single"/>
        </w:rPr>
        <w:t xml:space="preserve">Asiakirjan numero 18241</w:t>
      </w:r>
    </w:p>
    <w:p>
      <w:r>
        <w:t xml:space="preserve">Tavis Spencer-Aitkens: Spensenseken: Jengi tappoi teini-ikäisen "tilille".</w:t>
      </w:r>
    </w:p>
    <w:p>
      <w:r>
        <w:t xml:space="preserve">Tavis Spencer-Aitkens, 17, kuoli hyökkäyksen jälkeen metrin päässä kotoaan Ipswichissä 2. kesäkuuta. Syyttäjä Oliver Glasgow QC sanoi, että Tavisin murhasivat kilpailijat, jotka halusivat kostaa kaupungin keskustassa tunteja aiemmin sattuneen riidan. Viisi miestä ja 16-vuotias poika kiistävät murhan, Ipswich Crown Court kuuli. Valamiehille kerrottiin, että Tavis oli kavereita ryhmälle, joka kutsui itseään Nenoksi tai Kolmikoksi IP3-postinumeron ja Ipswichin Nactonin asuinalueen mukaan, josta he ovat kotoisin. Ryhmä äänitti musiikkia ja julkaisi rap-videoita YouTubessa. "Kunnioituksen menetys" Glasgow sanoi, että hyökkääjät kuuluivat ryhmään, joka tunnettiin Jubilee Parkin alueen mukaan nimellä J-Block, ja molemmat ryhmät räppäsivät kilpailustaan. Oikeus kuuli, että ennen Tavikseen kohdistunutta hyökkäystä kaksi J-Blockin jäsentä piiloutui kauppaan sen jälkeen, kun kaksi Nenon jäsentä oli huomannut heidät. J-Blockin jäsenet halusivat kostaa "kunnioituksen menettämisen" ja "Tavis Spencer-Aitkensin kannalta traagisesti hän oli kilpailija, johon he törmäsivät". Syyttäjän mukaan viisi syytettyä aseistautui ja "jahtasi kohdettaan". Kuudes syytetty, 42-vuotias Leon Glasgow, jolla ei ole kiinteää osoitetta, oli heidän kuljettajansa, ja ilman hänen apuaan hyökkäystä ei olisi koskaan voitu toteuttaa, oikeus kuuli. Muut syytetyt ovat 23-vuotias Aristote Yenge, jolla ei ole kiinteää osoitetta, Callum Plaats, 23, Ipswichistä, Adebayo Amusa, 20, Barkingista, Itä-Lontoosta, Isaac Calver, 19, Ipswichistä, ja 16-vuotias poika, jota ei voida nimetä. Oikeudenkäynti jatkuu.</w:t>
      </w:r>
    </w:p>
    <w:p>
      <w:r>
        <w:rPr>
          <w:b/>
        </w:rPr>
        <w:t xml:space="preserve">Yhteenveto</w:t>
      </w:r>
    </w:p>
    <w:p>
      <w:r>
        <w:t xml:space="preserve">Teini-ikäisen tappoivat kilpailevan jengin jäsenet, jotka puukottivat häntä 15 kertaa ja löivät pullon hänen päähänsä "tasatakseen tilit", on kuultu oikeudessa.</w:t>
      </w:r>
    </w:p>
    <w:p>
      <w:r>
        <w:rPr>
          <w:b/>
          <w:u w:val="single"/>
        </w:rPr>
        <w:t xml:space="preserve">Asiakirjan numero 18242</w:t>
      </w:r>
    </w:p>
    <w:p>
      <w:r>
        <w:t xml:space="preserve">Gambon ja Courtenay näyttelevät Dad's Army -elokuvassa</w:t>
      </w:r>
    </w:p>
    <w:p>
      <w:r>
        <w:t xml:space="preserve">Jones näyttelee kapteeni Mainwaringia, Nighy kersantti Wilsonia ja Courtenay korpraali Jonesia. Gambon näyttelee sotamies Godfreytä, ja rooleja on luvassa myös Catherine Zeta Jonesille, Sarah Lancashirelle ja Mark Gatissille. Alkuperäisessä komediasarjassa seurattiin onnetonta toisen maailmansodan aikaista kotikaartijoukkoa. Sarjaa esitettiin yhdeksän sarjaa vuosina 1968-1977, ja sitä pidetään yhtenä Britannian parhaista tv-komedioista. Tarinassa Zeta Jones näyttelee lumoavaa toimittajaa, joka lähetetään raportoimaan Walmington-on-Sea Home Guardista ennen kuin MI5 saa selville, että kuvitteellisessa brittikaupungissa on saksalainen vakooja. Elokuvan ohjaa Oliver Parker, joka on tehnyt Johnny English Rebornin, St Trinian'sin ja Sir Kenneth Branaghin tähdittämän Othellon. Käsikirjoituksesta vastaa Hamish McColl, joka on kirjoittanut Johnny English Rebornin ja Mr Beanin loman. Elokuvaa, jonka kuvaukset alkavat tässä kuussa Yorkshiressä, on tuettu Screen Yorkshiren Yorkshire Content Fund -rahastosta.</w:t>
      </w:r>
    </w:p>
    <w:p>
      <w:r>
        <w:rPr>
          <w:b/>
        </w:rPr>
        <w:t xml:space="preserve">Yhteenveto</w:t>
      </w:r>
    </w:p>
    <w:p>
      <w:r>
        <w:t xml:space="preserve">Bill Nighy, Sir Michael Gambon, Toby Jones ja Sir Tom Courtenay ovat niitä tähtiä, jotka esiintyvät klassisen komediasarjan Dad's Army uusintaversiossa.</w:t>
      </w:r>
    </w:p>
    <w:p>
      <w:r>
        <w:rPr>
          <w:b/>
          <w:u w:val="single"/>
        </w:rPr>
        <w:t xml:space="preserve">Asiakirjan numero 18243</w:t>
      </w:r>
    </w:p>
    <w:p>
      <w:r>
        <w:t xml:space="preserve">Intian Assam antaa väkivaltaisuuksien keskellä "ampukaa heti" -määräyksen.</w:t>
      </w:r>
    </w:p>
    <w:p>
      <w:r>
        <w:t xml:space="preserve">Muutos on seurausta Kokrajharin ja Chirangin piirikuntien alkuperäisheimojen ja muslimisiirtolaisten välisistä kiivaista taisteluista. Yli 60 000 ihmistä on paennut kodeistaan avustusleireille. Alkuperäisväestön ja Assamiin muuttaneiden bengalimuslimien välillä on ollut jännitteitä jo vuosia. Viimeisimmän väkivaltaisuuksien puhkeamisen jälkeen Kokrajharin piirikunnassa, joka on kärsinyt pahiten, määrättiin toistaiseksi voimassa oleva ulkonaliikkumiskielto. "Tilanne on hyvin jännittynyt. Sekä bodot että muslimit sytyttävät toistensa koteja tuleen. Ihmiset pakenevat kodeistaan, koska huhut mellakoista leviävät. Puolisotilaalliset joukot ovat joutuneet tulittamaan joillakin alueilla väkijoukkoja, ja myös armeijaa on lähetetty paikalle", Kokrajharin piirikomentaja Donald Gilfellan kertoi BBC:lle. Poliisin mukaan yhteenotot alkoivat, kun tuntemattomat miehet tappoivat neljä nuorta perjantai-iltana Kokrajharin piirikunnassa, joka on Bodo-heimon hallitsemaa aluetta. Heidän mukaansa aseistautuneet bodot hyökkäsivät muslimien kimppuun kostoksi, koska he epäilivät heidän olevan murhien takana. Pian sen jälkeen tuntemattomat ryhmät sytyttivät poliisin mukaan taloja, kouluja ja ajoneuvoja tuleen ja ampuivat umpimähkään automaattiaseilla asutuilla alueilla.</w:t>
      </w:r>
    </w:p>
    <w:p>
      <w:r>
        <w:rPr>
          <w:b/>
        </w:rPr>
        <w:t xml:space="preserve">Yhteenveto</w:t>
      </w:r>
    </w:p>
    <w:p>
      <w:r>
        <w:t xml:space="preserve">Turvallisuusjoukot Intian Assamin osavaltiossa ovat saaneet "ampukaa heti kun näette" -käskyn väkivaltaisuuksien keskellä, joissa on kuollut ainakin 21 ihmistä.</w:t>
      </w:r>
    </w:p>
    <w:p>
      <w:r>
        <w:rPr>
          <w:b/>
          <w:u w:val="single"/>
        </w:rPr>
        <w:t xml:space="preserve">Asiakirjan numero 18244</w:t>
      </w:r>
    </w:p>
    <w:p>
      <w:r>
        <w:t xml:space="preserve">Kaksi ruumista löydetty Leicesterin bungalowista</w:t>
      </w:r>
    </w:p>
    <w:p>
      <w:r>
        <w:t xml:space="preserve">Huolestuneet naapurit ilmoittivat poliisille, etteivät he olleet nähneet siellä asunutta iäkästä pariskuntaa vähään aikaan. Poliisit tunkeutuivat perjantaina iltapäivällä Rayleigh Waylla Netherhallissa sijaitsevaan bungalowiin. Kuolemantapauksia käsitellään selittämättöminä, Leicestershiren poliisi kertoi. Kiinteistö ja sitä ympäröivä alue oli eristetty tutkinnan ajaksi. Seuraa BBC East Midlandsia Facebookissa, Twitterissä tai Instagramissa. Lähetä juttuideoita osoitteeseen eastmidsnews@bbc.co.uk.</w:t>
      </w:r>
    </w:p>
    <w:p>
      <w:r>
        <w:rPr>
          <w:b/>
        </w:rPr>
        <w:t xml:space="preserve">Yhteenveto</w:t>
      </w:r>
    </w:p>
    <w:p>
      <w:r>
        <w:t xml:space="preserve">Kaksi ruumista on löydetty Leicesterin laidalla sijaitsevasta kiinteistöstä.</w:t>
      </w:r>
    </w:p>
    <w:p>
      <w:r>
        <w:rPr>
          <w:b/>
          <w:u w:val="single"/>
        </w:rPr>
        <w:t xml:space="preserve">Asiakirjan numero 18245</w:t>
      </w:r>
    </w:p>
    <w:p>
      <w:r>
        <w:t xml:space="preserve">Egypti tuomitsi 56 siirtolaisaluksen uppoamisesta, jossa kuoli 200 ihmistä.</w:t>
      </w:r>
    </w:p>
    <w:p>
      <w:r>
        <w:t xml:space="preserve">He saivat jopa 14 vuoden tuomiot, ja tuomioihin sisältyi murha, tappo ja huolimattomuus. Vene oli matkalla Italiaan, kun se upposi kahdeksan mailia (12 km) Egyptin Rosettan satamakaupungin edustalla. Veneessä arvioitiin olleen noin 450 siirtolaista, joista noin 100 oli loukussa ruumassa. Eloonjääneitä oli 163, joista suurin osa oli egyptiläisiä. Aluksella oli myös syyrialaisia, sudanilaisia, eritrealaisia ja somalialaisia siirtolaisia. Selviytyjien mukaan venettä oli pidetty rannikon edustalla viisi päivää ennen lähtöä, jotta alukselle olisi voitu tuoda lisää siirtolaisia. Heidän mukaansa vene kaatui sen jälkeen, kun viimeinen noin 150 hengen ryhmä oli saatu alukseen. Kaikkiaan 57 ihmistä asetettiin syytteeseen, mutta yksi nainen vapautettiin syytteistä. Pienempiin syytteisiin kuuluivat muun muassa riittävien pelastusvälineiden käyttämättä jättäminen, ihmishenkien vaarantaminen, rahan vastaanottaminen uhreilta, epäiltyjen piilottaminen viranomaisilta ja aluksen käyttäminen ilman lupaa. YK:n pakolaisjärjestön mukaan viime vuonna merellä kuolleiksi tai kadonneiksi ilmoitetuista 5 096 pakolaisesta ja siirtolaisesta 90 prosenttia matkusti Välimeren merireittiä pitkin Italiaan.</w:t>
      </w:r>
    </w:p>
    <w:p>
      <w:r>
        <w:rPr>
          <w:b/>
        </w:rPr>
        <w:t xml:space="preserve">Yhteenveto</w:t>
      </w:r>
    </w:p>
    <w:p>
      <w:r>
        <w:t xml:space="preserve">Egyptiläinen tuomioistuin on tuominnut 56 ihmistä vankeuteen siirtolaisaluksen kaatumisesta, jossa kuoli yli 200 ihmistä syyskuussa.</w:t>
      </w:r>
    </w:p>
    <w:p>
      <w:r>
        <w:rPr>
          <w:b/>
          <w:u w:val="single"/>
        </w:rPr>
        <w:t xml:space="preserve">Asiakirjan numero 18246</w:t>
      </w:r>
    </w:p>
    <w:p>
      <w:r>
        <w:t xml:space="preserve">Kokeilussa testataan, suojaako D-vitamiini Covidilta.</w:t>
      </w:r>
    </w:p>
    <w:p>
      <w:r>
        <w:t xml:space="preserve">Liittyville ihmisille lähetetään postitse pillereitä, joita he voivat ottaa päivittäin kuuden kuukauden ajan, jos sormenpistokoe osoittaa, että heillä on puutetta "auringonpaistevitamiinista". Yhdistyneen kuningaskunnan asukkaita kehotetaan jo nyt harkitsemaan lisäravinteiden ottamista talven aikana, jolloin D-vitamiinitasot voivat laskea. Tarkoituksena on parantaa yleistä terveydentilaa, ei erityisesti estää infektioita. Pitäisikö minun ottaa D-vitamiinia? D-vitamiinin puute on yleisempää iäkkäillä, ylipainoisilla sekä mustaihoisten ja aasialaisten keskuudessa - kaikki ryhmät, joilla on kohonnut riski sairastua vakavasti Covidiin. Queen Mary University of Londonin tutkijoiden johtamassa ja Barts Charityn rahoittamassa tutkimuksessa käytetään tavanomaisia lisäravinteita suurempia D-vitamiiniannoksia. Tutkimuksen johtava tutkija David Jolliffe sanoi, että kokeilu "voi antaa lopullisen vastauksen" kysymykseen siitä, suojaako D-vitamiini Covidilta. "D-vitamiinilisät ovat edullisia, riskittömiä ja laajalti saatavilla; jos ne osoittautuvat tehokkaiksi, ne voivat auttaa merkittävästi maailmanlaajuisessa taistelussamme virusta vastaan", hän sanoi. Vaikka D-vitamiinilisät ovat hyvin turvallisia, suositeltua suurempien määrien ottaminen päivittäin voi olla pitkällä aikavälillä vaarallista.</w:t>
      </w:r>
    </w:p>
    <w:p>
      <w:r>
        <w:rPr>
          <w:b/>
        </w:rPr>
        <w:t xml:space="preserve">Yhteenveto</w:t>
      </w:r>
    </w:p>
    <w:p>
      <w:r>
        <w:t xml:space="preserve">Tutkijat etsivät vapaaehtoisia osallistumaan tutkimukseen, jossa selvitetään, voiko D-vitamiinin käyttö antaa immuunijärjestelmälle lisäpotkua Covidia vastaan.</w:t>
      </w:r>
    </w:p>
    <w:p>
      <w:r>
        <w:rPr>
          <w:b/>
          <w:u w:val="single"/>
        </w:rPr>
        <w:t xml:space="preserve">Asiakirjan numero 18247</w:t>
      </w:r>
    </w:p>
    <w:p>
      <w:r>
        <w:t xml:space="preserve">Kirjallisuusfestivaalin oppilaiden "heinätason" revisiovinkit oppilaille</w:t>
      </w:r>
    </w:p>
    <w:p>
      <w:r>
        <w:t xml:space="preserve">Miniluennot kattavat A-Levelin oppimäärän aina englannista ja historiasta matematiikkaan ja talouteen. Ensimmäiset 45 elokuvaa kuvattiin viikonloppuna, ja lisää kuvataan festivaalin aikana. Ne julkaistaan verkossa. Miniluentoja pitävät muun muassa historioitsija Simon Schama, runoilija ja näytelmäkirjailija Simon Armitage sekä historian professori ja taloustieteilijä Nicholas Stern. Hay-festivaalin johtaja Peter Florence kehui "upeita akateemikkoja" osallistumisesta. "Katselin heidän kuvauksiaan eilen. He ovat loistavia opettajia, ja heidän anteliaisuutensa ja selkeytensä ovat poikkeuksellisia", hän sanoi. Yliopistoministeri David Willetts kehui hanketta ja sanoi, että "mahtavat opettajat" käsittelevät vaikeita aiheita ja innostavat oppilaita. Hanke toteutetaan yhteistyössä insinööritoimisto Tatan kanssa, ja se on suunniteltu yhteistyössä Hereford Sixth Form Collegen ja British Councilin kanssa. 27. festivaali järjestetään 1. kesäkuuta asti Powysin rajakaupungissa Hay-on-Wyessä. Useat radio- ja televisio-ohjelmat tulevat suorina lähetyksinä festivaalilta, ja koko tapahtumaohjelma lähetetään BBC Radios 2, 3, 4, 6 Musicin sekä BBC Radio Walesin ja Radio Cymrun kautta.</w:t>
      </w:r>
    </w:p>
    <w:p>
      <w:r>
        <w:rPr>
          <w:b/>
        </w:rPr>
        <w:t xml:space="preserve">Yhteenveto</w:t>
      </w:r>
    </w:p>
    <w:p>
      <w:r>
        <w:t xml:space="preserve">Opiskelijat voivat saada tarkistusvinkkejä muun muassa näyttelijä Stephen Frylta ja tiedemies Richard Dawkinsilta Hay-festivaalilla kuvatun lyhytelokuvasarjan avulla.</w:t>
      </w:r>
    </w:p>
    <w:p>
      <w:r>
        <w:rPr>
          <w:b/>
          <w:u w:val="single"/>
        </w:rPr>
        <w:t xml:space="preserve">Asiakirjan numero 18248</w:t>
      </w:r>
    </w:p>
    <w:p>
      <w:r>
        <w:t xml:space="preserve">Muovista kiinni jäänyt harmaahylje aiheuttaa Manxin roskavaroituksen</w:t>
      </w:r>
    </w:p>
    <w:p>
      <w:r>
        <w:t xml:space="preserve">Naaras harmaahylje havaittiin kallioilla Kitterlandissa, Soundin ja Calf of Manin välissä, ja sen kurkun ympärille oli kääritty muovia. Merivartija Eleanor Stone sanoi, että roskia ei usein jätetä pahantahtoisesti. Säätiön mukaan se ei pystynyt poistamaan verkkoa, koska luonnonvaraisia hylkeitä on vaikea lähestyä maalla ja liian nopea lähestyä vedessä. Rouva Stone sanoi: "Tämä tilanne osoittaa selvästi roskaamisen vaarallisuuden, ja tässä tapauksessa se saattoi johtaa kuolemaan. "Se on villieläin, ja se reagoisi hyvin aggressiivisesti, jos lähestyisimme sitä. "Näyttää siltä, että muovi on kääritty hyvin tiukasti, ja hylje ei ehkä pysty avaamaan suutaan kunnolla ruokailua varten, jos verkko vääntyy. "Jos verkko kiristyy, se voi kuristaa hylkeen tai aiheuttaa ikävän haavan."</w:t>
      </w:r>
    </w:p>
    <w:p>
      <w:r>
        <w:rPr>
          <w:b/>
        </w:rPr>
        <w:t xml:space="preserve">Yhteenveto</w:t>
      </w:r>
    </w:p>
    <w:p>
      <w:r>
        <w:t xml:space="preserve">Manx Wildlife Trust -järjestö on varoittanut roskista, kun harmaahylje on kuvattu muovia kaulassaan.</w:t>
      </w:r>
    </w:p>
    <w:p>
      <w:r>
        <w:rPr>
          <w:b/>
          <w:u w:val="single"/>
        </w:rPr>
        <w:t xml:space="preserve">Asiakirjan numero 18249</w:t>
      </w:r>
    </w:p>
    <w:p>
      <w:r>
        <w:t xml:space="preserve">Tuhannet osallistuvat hallituksen vastaisiin mielenosoituksiin eri puolilla Kolumbiaa</w:t>
      </w:r>
    </w:p>
    <w:p>
      <w:r>
        <w:t xml:space="preserve">He vaativat muun muassa parannuksia terveydenhuoltoon, apua pienyrityksille ja peruspalkkaa työttömille. Viranomaiset eivät ole kommentoineet julkisesti viimeisimpiä marsseja, joita järjestettiin useissa suurissa kaupungeissa. Mielenosoitukset ovat viimeisin viime vuonna alkaneiden hallituksen vastaisten mielenosoitusten sarjassa. Mielenosoittajat ovat myös vaatineet lisää suojelua maaseutuyhteisöille, joissa murhien määrä on lisääntynyt, koska laittomat aseistetut ryhmät kilpailevat huumekaupan valvonnasta. Ainakin seitsemän ihmistä kuoli pääkaupungissa Bogotassa syyskuussa pidetyissä mielenosoituksissa, jotka järjestettiin vastauksena maahan painetun miehen kuolemaan ja poliisin toistuvaan tainnuttamiseen.</w:t>
      </w:r>
    </w:p>
    <w:p>
      <w:r>
        <w:rPr>
          <w:b/>
        </w:rPr>
        <w:t xml:space="preserve">Yhteenveto</w:t>
      </w:r>
    </w:p>
    <w:p>
      <w:r>
        <w:t xml:space="preserve">Tuhannet työläiset ja opiskelijat ovat järjestäneet eri puolilla Kolumbiaa marsseja protestoidakseen presidentti Iván Duquen hallitusta vastaan.</w:t>
      </w:r>
    </w:p>
    <w:p>
      <w:r>
        <w:rPr>
          <w:b/>
          <w:u w:val="single"/>
        </w:rPr>
        <w:t xml:space="preserve">Asiakirjan numero 18250</w:t>
      </w:r>
    </w:p>
    <w:p>
      <w:r>
        <w:t xml:space="preserve">Coronavirus: Pelin kysymykset väärät kaupat avautuvat uudelleen Walesissa</w:t>
      </w:r>
    </w:p>
    <w:p>
      <w:r>
        <w:t xml:space="preserve">Sähköpostilistalleen lähettämässään sähköpostiviestissä yhtiö ilmoitti avaavansa uudelleen Englannin ja Pohjois-Irlannin 15. kesäkuuta, kun koronaviruksen aiheuttama lukitus hellitti. Se ilmoitti myös avaavansa myymälät Walesissa 18. kesäkuuta, mutta Walesin hallitus ei ole vielä vahvistanut, milloin muut kuin välttämättömät myymälät voidaan avata. Game on julkaissut tiedotteensa uudelleen selventääkseen kantaansa. Sen uusissa ohjeissa sanotaan: "Kaikki myymälät Walesissa ja Skotlannissa ovat valmiita avautumaan uudelleen, mutta ne pysyvät suljettuina, kunnes nykyiset ohjeet kumotaan." Asiakkaita kannustetaan edelleen käyttämään sen click and collect -palvelua, koska myymälään päästettävien henkilöiden määrää rajoitetaan. Walesin hallituksen on määrä tarkastella nykyisiä sulkemisehtoja uudelleen 18. kesäkuuta ja antaa asiasta ilmoitus seuraavana päivänä. Pääministeri Mark Drakeford sanoi tapaavansa virkamiehiä harkitakseen "pitkää listaa" mahdollisista muutoksista. Muiden kuin välttämättömien kauppojen avaamista uudelleen voitaisiin harkita, samoin kuin rajoituksia, joiden mukaan ihmiset voivat matkustaa vain viiden mailin päähän. Hän sanoi kuitenkin, että mahdolliset muutokset riippuisivat siitä, että uusien koronavirustapausten määrä vähenee edelleen.</w:t>
      </w:r>
    </w:p>
    <w:p>
      <w:r>
        <w:rPr>
          <w:b/>
        </w:rPr>
        <w:t xml:space="preserve">Yhteenveto</w:t>
      </w:r>
    </w:p>
    <w:p>
      <w:r>
        <w:t xml:space="preserve">Tietokonepelien vähittäismyyjä Game on erehdyksessä kertonut asiakkaille, että se avaa myymälänsä Walesissa myöhemmin tässä kuussa.</w:t>
      </w:r>
    </w:p>
    <w:p>
      <w:r>
        <w:rPr>
          <w:b/>
          <w:u w:val="single"/>
        </w:rPr>
        <w:t xml:space="preserve">Asiakirjan numero 18251</w:t>
      </w:r>
    </w:p>
    <w:p>
      <w:r>
        <w:t xml:space="preserve">Lampeterissa sattuneen Teifi-joen pilaantumistapauksen tutkinta</w:t>
      </w:r>
    </w:p>
    <w:p>
      <w:r>
        <w:t xml:space="preserve">Jäte, jonka oletetaan olevan peräisin anaerobisesta mädätyslaitoksesta, on päässyt puroon, joka laskee Teifi-jokeen Lampeterissa. Natural Resources Wales (NRW) sanoi, että saastuminen on pysäytetty lähteellä, mutta "suuri määrä on jo päätynyt jokeen". Sen mukaan vaikutuksen laajuudesta ei ole tässä vaiheessa tietoa. NRW:n lausunnossa sanottiin, että joen korkean vedenkorkeuden vuoksi suurta osaa saasteesta ei ole mahdollista eristää, mutta tämä saattaa auttaa saasteen laimentamisessa. Se vahvisti, että saastumisen lähde ei liity Teifi-joella joulukuussa sattuneeseen tapaukseen, jossa 1 000 kalaa kuoli. NRW:n virkamiehet työskentelevät edelleen paikan päällä toiminnanharjoittajan kanssa, jotta saastumisen riski saataisiin minimoitua.</w:t>
      </w:r>
    </w:p>
    <w:p>
      <w:r>
        <w:rPr>
          <w:b/>
        </w:rPr>
        <w:t xml:space="preserve">Yhteenveto</w:t>
      </w:r>
    </w:p>
    <w:p>
      <w:r>
        <w:t xml:space="preserve">Ceredigionissa on aloitettu tutkimus joen saastumisesta.</w:t>
      </w:r>
    </w:p>
    <w:p>
      <w:r>
        <w:rPr>
          <w:b/>
          <w:u w:val="single"/>
        </w:rPr>
        <w:t xml:space="preserve">Asiakirjan numero 18252</w:t>
      </w:r>
    </w:p>
    <w:p>
      <w:r>
        <w:t xml:space="preserve">Poliisi julkaisee sähköisen kuvan kadonneesta Wigtownin eläkeläisestä Gavin Taitista.</w:t>
      </w:r>
    </w:p>
    <w:p>
      <w:r>
        <w:t xml:space="preserve">Gavin Taitia, 74, ei ole nähty sitten viime kuun, jolloin hän osti tavaroita kaupasta Wigtownissa. Häntä on kuvailtu "erakoituneeksi", eivätkä poliisit ole saaneet hänestä viimeaikaisia valokuvia. Poliisi sanoo, että sosiaalisessa mediassa julkaistu tietokoneella luotu kuva on eläkeläisen "hyvä näköinen". Naapuri Wigtownissa ilmoitti hänet kadonneeksi 6. huhtikuuta. Poliisit, vuoristopelastusryhmät ja poliisisukeltajat ovat etsineet paikallista aluetta. Lisäksi on julkaistu valvontakamerakuvia hänen viimeisistä liikkeistään paikallisessa kaupassa. Hänen kotoaan löytyi myöhemmin kuitti ostamistaan tavaroista ja hänen lompakkonsa. Tait on kuvailtu 1,70 metriä pitkäksi, hänellä on parta ja hänellä on aina lippis päässä.</w:t>
      </w:r>
    </w:p>
    <w:p>
      <w:r>
        <w:rPr>
          <w:b/>
        </w:rPr>
        <w:t xml:space="preserve">Yhteenveto</w:t>
      </w:r>
    </w:p>
    <w:p>
      <w:r>
        <w:t xml:space="preserve">Poliisi on julkaissut sähköisen kuvan eläkeläisestä, joka on ollut kateissa kotoaan Lounais-Skotlannissa lähes kuusi viikkoa.</w:t>
      </w:r>
    </w:p>
    <w:p>
      <w:r>
        <w:rPr>
          <w:b/>
          <w:u w:val="single"/>
        </w:rPr>
        <w:t xml:space="preserve">Asiakirjan numero 18253</w:t>
      </w:r>
    </w:p>
    <w:p>
      <w:r>
        <w:t xml:space="preserve">Kadonnutta valokuvaajaa Keith Morrisia etsittäessä löydettiin ruumis</w:t>
      </w:r>
    </w:p>
    <w:p>
      <w:r>
        <w:t xml:space="preserve">Dyfed-Powysin poliisin mukaan Aberystwythistä kotoisin oleva 61-vuotias Keith Morris nähtiin viimeksi torstaina ja hänelle puhuttiin torstaina, ja hänet ilmoitettiin kadonneeksi perjantaina klo 14.30 BST. Ruumis löydettiin merestä Borthin rannalta Ceredigionissa lauantaiaamuna. Virallista tunnistusta ei ole vielä tehty, mutta Morrisin lähiomaisille on ilmoitettu, ja poliisi pyytää tietoja. Walesin edustajakokouksen puheenjohtaja ja Ceredigionin parlamentin jäsen Elin Jones sanoi, että Morrisin perhe on hänen ajatuksissaan "erittäin tuskallisena aikana". Vapaaehtoinen lehdistö- ja häävalokuvaaja on osallistunut säännöllisesti radio- ja televisio-ohjelmiin, muun muassa BBC Radio Cymru -radioon.</w:t>
      </w:r>
    </w:p>
    <w:p>
      <w:r>
        <w:rPr>
          <w:b/>
        </w:rPr>
        <w:t xml:space="preserve">Yhteenveto</w:t>
      </w:r>
    </w:p>
    <w:p>
      <w:r>
        <w:t xml:space="preserve">Tunnetun valokuvaajan etsinnöissä Walesin keskiosassa on löydetty ruumis.</w:t>
      </w:r>
    </w:p>
    <w:p>
      <w:r>
        <w:rPr>
          <w:b/>
          <w:u w:val="single"/>
        </w:rPr>
        <w:t xml:space="preserve">Asiakirjan numero 18254</w:t>
      </w:r>
    </w:p>
    <w:p>
      <w:r>
        <w:t xml:space="preserve">Jeremy Corbyn painosti FM:n sivuvaalipoissaolosta.</w:t>
      </w:r>
    </w:p>
    <w:p>
      <w:r>
        <w:t xml:space="preserve">Corbyn vieraili paikalla tukemassa työväenpuolueen ehdokasta Jack Sargeantia, joka pyrkii seuraamaan edesmennyttä isäänsä Carlia paikallisen parlamentin jäsenenä. Carl Sargeant löydettiin kuolleena, kun hän oli ilmeisesti riistänyt itseltään hengen. Se tapahtui neljä päivää sen jälkeen, kun Jones erotti hänet kabinetistaan viime marraskuussa. Hän oli kiistänyt syytökset sopimattomasta käytöksestä naisia kohtaan. Kysyttäessä, olisiko Jonesin hänen mielestään pitänyt tulla paikalle ennen äänestyspäivää, kuten muut työväenpuolueen AM:t, kuten Walesin hallituksen ministerit, olivat tehneet, Corbyn sanoi BBC Walesille: "Carwyn jatkaa työtään pääministerinä. "Minulla on hyvät suhteet Walesin hallitukseen ja kabinettiin, ja olen täällä tänään tukemassa Jackia. Olen iloinen voidessani olla täällä." Corbyn sanoi, että hän "tukee suuresti sitä, mitä Walesin hallitus on saanut aikaan asunto-, terveys- ja koulutusalalla, ja me viemme tämän viestin ovelle". Sargeant ei osallistunut eilen illalla BBC:n Walesin tv-tilaisuuteen muiden ehdokkaiden kanssa. Corbyn, joka arvosteli Theresa Mayta siitä, ettei hän osallistunut viime vuonna johtajien väittelyihin, sanoi, että Sargeant oli "koputtelemassa ovia ja puhumassa ihmisille". Täydentävät vaalit järjestetään 6. helmikuuta. Ehdolla ovat myös Plaid Cymru -puolueen Carrie Harper, konservatiivien Sarah Atherton, vihreiden Duncan Rees ja liberaalidemokraattien Donna Lalek.</w:t>
      </w:r>
    </w:p>
    <w:p>
      <w:r>
        <w:rPr>
          <w:b/>
        </w:rPr>
        <w:t xml:space="preserve">Yhteenveto</w:t>
      </w:r>
    </w:p>
    <w:p>
      <w:r>
        <w:t xml:space="preserve">Carwyn Jones "jatkaa työtään pääministerinä", Jeremy Corbyn sanoi, kun häneltä kysyttiin Walesin työväenpuolueen johtajan poissaolosta Alynin ja Deesiden kampanjapolulta.</w:t>
      </w:r>
    </w:p>
    <w:p>
      <w:r>
        <w:rPr>
          <w:b/>
          <w:u w:val="single"/>
        </w:rPr>
        <w:t xml:space="preserve">Asiakirjan numero 18255</w:t>
      </w:r>
    </w:p>
    <w:p>
      <w:r>
        <w:t xml:space="preserve">Vapaaehtoiset etsivät kadonnutta Daniel Hodginia</w:t>
      </w:r>
    </w:p>
    <w:p>
      <w:r>
        <w:t xml:space="preserve">Daniel Hodgin, 20, ei palannut kotiin ystäviensä kanssa Shrewsburyn Buttermarket-yökerhossa vietetyn illan jälkeen viime viikonloppuna. West Mercian poliisin mukaan Madeleystä kotoisin olevan Hodginin uskotaan lähteneen klubilta sunnuntaina noin kello 03.30 GMT. Vapaaehtoiset, perheenjäsenet ja ystävät jaettiin ryhmiin etsimään merkkejä hänestä poliisin tiedotustilaisuuden jälkeen. He etsivät myös merkkejä hänen vaatteistaan tai matkapuhelimestaan. Poliisi on tutkinut Severn-joen Shrewsburyssa ja kertoi keskiviikkona, että etsinnät keskittyvät alueelle, joka sijaitsee kilometrin säteellä Buttermarketista, ja että etsintöihin osallistuvat poliisin helikopteri, koirat ja venemiehistö. Hodginilla, joka on kuvailtu noin 1,75 metriseksi (1,75 m), jolla on lyhyet ruskeat piikkihiukset ja karvat, oli yllään harmaa poliisin poolopaita, tummansiniset farkut ja mustat saappaat. Aiheeseen liittyvät Internet-linkit West Mercian poliisi</w:t>
      </w:r>
    </w:p>
    <w:p>
      <w:r>
        <w:rPr>
          <w:b/>
        </w:rPr>
        <w:t xml:space="preserve">Yhteenveto</w:t>
      </w:r>
    </w:p>
    <w:p>
      <w:r>
        <w:t xml:space="preserve">Kymmenet ihmiset kokoontuivat aiemmin yökerhoon etsimään kadonnutta shropshireläistä miestä.</w:t>
      </w:r>
    </w:p>
    <w:p>
      <w:r>
        <w:rPr>
          <w:b/>
          <w:u w:val="single"/>
        </w:rPr>
        <w:t xml:space="preserve">Asiakirjan numero 18256</w:t>
      </w:r>
    </w:p>
    <w:p>
      <w:r>
        <w:t xml:space="preserve">Michael Molloy "säteilisi" Liverpool Music Awards -ehdokkuudesta.</w:t>
      </w:r>
    </w:p>
    <w:p>
      <w:r>
        <w:t xml:space="preserve">Michael Molloy kuoli onnettomuudessa A3-tiellä Surreyssä syyskuussa, kun hän oli palaamassa musiikkifestivaaleilta. Hänen kuolemansa jälkeen julkaistu kappaleensa Rise and Fall on ehdolla Liverpoolin musiikkipalkinnon vuoden sinkuksi. Hänen äitinsä Frances sanoi, että Michael "säteilisi" uutisesta. "Tällainen Michael oli, ja toivomme vain, että hänet muistetaan aina muusikkona ja lauluntekijänä", hän sanoi. Kappale, jonka Michael levytti ystävänsä Alex Evansin kanssa, nousi toukokuussa listoille sijalle 38. Ehdokkuus on toinen kunnianosoitus, jonka palkintojen järjestäjät ovat antaneet muusikolle, sillä he ilmoittivat aiemmin, että nuorisomusiikkipalkinto nimetään hänen mukaansa. Palkinnot, joilla juhlistetaan Liverpoolin vakiintuneita ja nousevia musiikkilahjakkuuksia, järjestetään 25. elokuuta. Tiistaina tehty tutkinta päätti, että 18-vuotiaan, 63-vuotiaan linja-autonkuljettajan Colin Daulbyn ja matkustajatoverin Kerry Ogdenin, 23, kuolema oli tapaturma.</w:t>
      </w:r>
    </w:p>
    <w:p>
      <w:r>
        <w:rPr>
          <w:b/>
        </w:rPr>
        <w:t xml:space="preserve">Yhteenveto</w:t>
      </w:r>
    </w:p>
    <w:p>
      <w:r>
        <w:t xml:space="preserve">Linja-auto-onnettomuudessa kuolleen 18-vuotiaan liverpoolilaismuusikon äiti sanoo olevansa haltioissaan siitä, että hänen kirjoittamansa kappale on ehdolla palkintoehdokkaaksi.</w:t>
      </w:r>
    </w:p>
    <w:p>
      <w:r>
        <w:rPr>
          <w:b/>
          <w:u w:val="single"/>
        </w:rPr>
        <w:t xml:space="preserve">Asiakirjan numero 18257</w:t>
      </w:r>
    </w:p>
    <w:p>
      <w:r>
        <w:t xml:space="preserve">Sutherlandin lipun suunnittelun tarkistaminen valitusten jälkeen</w:t>
      </w:r>
    </w:p>
    <w:p>
      <w:r>
        <w:t xml:space="preserve">Piirikunnan historiaa kuvastavan suunnittelun löytämiseksi järjestettiin kilpailu. Valittiin lippu, jossa oli punaiset ja kultaiset värit, jotka liittyvät Sutherlandin kreivikuntaan 1200-luvulta lähtien, sekä kotka. Helmikuussa alkanut lipun virallisen tunnustamisen prosessi on kuitenkin keskeytetty uudelleentarkastelun ajaksi. Lipun valintalautakuntaan kuulunut Highlandin kaupunginvaltuutettu Jim McGillivray sanoi, että aikaa käytetään jatkotoimien harkintaan. Lordi Lyonin tuomioistuin oli määrännyt lipun virallisen tunnustamisprosessin aloittamisesta. Sutherlandin asukkaat ovat arvostelleet lippua sosiaalisessa mediassa, ja eräässä viestissä lippua kuvailtiin "mongolialaisen kolmannen divisioonan jalkapallojoukkueen banderolliksi". Toiset kysyivät, miksi Sutherlandiin liitettyä eläintä, skotlantilaista villikissaa, ei ole otettu mukaan. Lippua on myös tuettu verkossa. Sutherlandin naapurikreivikunnalla Caithnessilla on jo oma lippunsa. Jotkut arvostelivat myös Caithnessin lipun suunnittelua, mutta se on sittemmin saanut kannatusta. Aiheeseen liittyvät Internet-linkit Court of the Lord Lyon -lippuinstituutin tuomioistuin (Court of the Lord Lyon Flag Institute)</w:t>
      </w:r>
    </w:p>
    <w:p>
      <w:r>
        <w:rPr>
          <w:b/>
        </w:rPr>
        <w:t xml:space="preserve">Yhteenveto</w:t>
      </w:r>
    </w:p>
    <w:p>
      <w:r>
        <w:t xml:space="preserve">Sutherlandin lippusuunnitelmaa tarkastellaan uudelleen valitusten jälkeen, joiden mukaan se näyttää "Mongolian kolmannen divisioonan jalkapallojoukkueen" banderollilta.</w:t>
      </w:r>
    </w:p>
    <w:p>
      <w:r>
        <w:rPr>
          <w:b/>
          <w:u w:val="single"/>
        </w:rPr>
        <w:t xml:space="preserve">Asiakirjan numero 18258</w:t>
      </w:r>
    </w:p>
    <w:p>
      <w:r>
        <w:t xml:space="preserve">Liverpool-Roma-kohtaaminen: "Toivoa sydämissä" Sean Coxille</w:t>
      </w:r>
    </w:p>
    <w:p>
      <w:r>
        <w:t xml:space="preserve">Sean Cox, 53, sai päävammoja ennen Liverpoolin peliä Anfieldillä Romaa vastaan viime kuussa. Cox, joka on kotoisin Dunboynesta, Meathin kreivikunnasta Irlannin tasavallassa, on ollut siitä lähtien koomassa. Hänen perheensä sanoi, että hän oli "taistelija" ja että he olivat "häkeltyneitä" tuesta. Coxin kimppuun hyökättiin kentän vieressä sijaitsevan The Albert -pubin ulkopuolella Walton Breck Roadilla vajaa tunti ennen kello 19.45 BST aloituspotkua 24. huhtikuuta. Kahta italialaista miestä vastaan on nostettu syytteet levottomuuksista. Kunnianosoitukset ovat tulvineet ympäri jalkapalloa, myös italialaisseuralta. Liverpool FC:n julkaisemassa lausunnossa Coxin perhe sanoi: "Ei ole sanoja kuvaamaan sitä kiitollisuutta, jota tunnemme Liverpoolin ja Irlannin tavallisille ihmisille, jotka ovat ottaneet Seanin sydämiinsä tavalla, joka korostaa, miksi näillä paikkakunnilla on niin ansaittu maine anteliaisuudesta ja solidaarisuudesta. "Joka päivä tulee kirjeitä ja kortteja tästä maasta, Irlannista ja muualta. "Jokainen niistä toivottaa meille kaikkea hyvää, ja niihin liittyvät tuen tarjoukset ovat muistuttaneet meitä synkkinä hetkinämme siitä, ettemme kulje yksin. "Seanin tila on edelleen kriittinen, mutta hän on taistelija, ja se yhdessä hänen saamansa lääketieteellisen ja henkisen tuen kanssa antaa meille toivoa sydämissämme." "Sean on edelleen kriittisessä tilassa, mutta hän on taistelija, ja se yhdessä hänen saamansa lääketieteellisen ja henkisen tuen kanssa antaa meille toivoa sydämissämme." Liverpool voitti Roman 7-6 kahdessa erässä ja kohtaa nyt finaalissa Real Madridin.</w:t>
      </w:r>
    </w:p>
    <w:p>
      <w:r>
        <w:rPr>
          <w:b/>
        </w:rPr>
        <w:t xml:space="preserve">Yhteenveto</w:t>
      </w:r>
    </w:p>
    <w:p>
      <w:r>
        <w:t xml:space="preserve">Ennen Mestarien liigan välieräottelua hyökkäyksessä loukkaantuneen Liverpool-fanin perhe kertoi saaneensa maailmanlaajuista tukea "synkkinä hetkinään".</w:t>
      </w:r>
    </w:p>
    <w:p>
      <w:r>
        <w:rPr>
          <w:b/>
          <w:u w:val="single"/>
        </w:rPr>
        <w:t xml:space="preserve">Asiakirjan numero 18259</w:t>
      </w:r>
    </w:p>
    <w:p>
      <w:r>
        <w:t xml:space="preserve">TripAdvisor kertoo, että Llandudno on Walesin paras matkailukaupunki</w:t>
      </w:r>
    </w:p>
    <w:p>
      <w:r>
        <w:t xml:space="preserve">Lontoo oli kärjessä ja Edinburgh toisella sijalla, mutta Torquay ja Llandudno olivat ainoat rantakohteet, jotka pääsivät listalle, sijoittuen kolmanneksi ja kahdeksanneksi. Llandudnon menestys johtuu sen vetovoimasta "perinteisenä merenrantakohteena". Kymmenen parhaan joukossa ovat Liverpool, Belfast, York, Bristol, Leeds ja Birmingham. Great Ormen huippu on valittu yhdeksi Llandudnon vierailun kohokohdaksi, mutta myös vaihteleva sää on mainittu. "Ota vain takki mukaan. Ylhäällä voi olla koleaa", siinä sanotaan. Llandudnon hotellinjohtaja Carol-Lynn Robbins kertoo, että hänen mukaansa Etelä-Englannista ja ulkomailta, erityisesti Yhdysvalloista, tulevat vieraat ovat lisääntyneet ja haluavat nähdä perinteisen brittiläisen lomakohteen. "Siellä on yhä viktoriaaninen tunnelma ja merenrantatunnelma ilman, että se on kaupallistunut", hän sanoo. Historiassa viktoriaanisen ajan opaskirjoissa lomakohdetta kuvaillaan "Pohjoisen Napoliksi", ja sen suosio alkoi kasvaa ensimmäisten junien ja vastikään avattujen hotellien saapumisen myötä 1850-luvun puolivälissä. Lomakeskuksen kehittivät maanomistajat, Mostynin perhe, jonka kiinteistöliiketoiminta on edelleen ohjaamassa lomakeskuksen kehitystä.</w:t>
      </w:r>
    </w:p>
    <w:p>
      <w:r>
        <w:rPr>
          <w:b/>
        </w:rPr>
        <w:t xml:space="preserve">Yhteenveto</w:t>
      </w:r>
    </w:p>
    <w:p>
      <w:r>
        <w:t xml:space="preserve">Llandudno on nimetty ainoaksi walesilaiseksi matkailukaupungiksi Britannian 10 parhaan matkakohteen listalla, joka perustuu TripAdvisor-sivuston matkailijoiden arvioihin.</w:t>
      </w:r>
    </w:p>
    <w:p>
      <w:r>
        <w:rPr>
          <w:b/>
          <w:u w:val="single"/>
        </w:rPr>
        <w:t xml:space="preserve">Asiakirjan numero 18260</w:t>
      </w:r>
    </w:p>
    <w:p>
      <w:r>
        <w:t xml:space="preserve">Gloucestershiren kampanjoija lanseerasi uudet moninaisuuskolikot.</w:t>
      </w:r>
    </w:p>
    <w:p>
      <w:r>
        <w:t xml:space="preserve">Zehra Zaidi on We Too Built Britain -järjestön jäsen, joka ehdotti "Diversity Built Britain" -kolikoita. Royal Mint julkaisi maanantaina noin 2,5 miljoonaa 50 punnan kolikkoa. Gloucestershiresta kotoisin oleva Zaidi twiittasi kolikon julkistamisen yhteydessä, että "historiaa on tehty". Zaidi, entinen konservatiivien parlamenttiehdokas, sanoi: "Etnisten vähemmistöjen ja kaikkien aliedustettujen ryhmien on saatava edustus brittiläisissä instituutioissa. "Heidän on nähtävä, että heidän panoksensa Britannialle tunnustetaan. Olemme monimuotoinen, nykyaikainen ja globaali Britannia - osoitetaan se. "Tämä kolikko auttaa yhdistämään kansakuntamme menneisyyden, sen monimuotoisen nykyhetken ja tulevaisuuden, kun katsomme yhdessä ulospäin, positiivisesti ja yhdessä." Yhdistyneen kuningaskunnan valtiovarainministeriön mukaan uusi kolikko on merkki Kuninkaallisen rahapajan ja kansleri Rishi Sunakin aikomuksesta sisällyttää tulevaisuudessa kolikoihin ja seteleihin entistä useampia ihmisiä. Rishi Sunak sanoi: "Olen nähnyt omakohtaisesti etnisten vähemmistöyhteisöjen panoksen Britannian historiaan. "Siksi tuin We Too Built Britain -kampanjaa ja pyysin, että Royal Mint ottaisi käyttöön tämän kolikon sen kunniaksi." Suunnittelija Dominique Evans sanoi, että kolikon taustalla on geokupoli, jossa on joukko toisiinsa liittyviä viivoja ja kolmioita, jotka muodostavat verkon. "Jokainen osa on tasavertainen, ja se symboloi yhteyttä ja voimaa sisältävää yhteisöä", hän sanoi.</w:t>
      </w:r>
    </w:p>
    <w:p>
      <w:r>
        <w:rPr>
          <w:b/>
        </w:rPr>
        <w:t xml:space="preserve">Yhteenveto</w:t>
      </w:r>
    </w:p>
    <w:p>
      <w:r>
        <w:t xml:space="preserve">Erään kampanjoijan mukaan uusi kolikko, jolla juhlistetaan etnisten vähemmistöjen panosta Yhdistyneelle kuningaskunnalle, "auttaa yhdistämään kansakunnan menneisyyden, monimuotoisen nykyisyyden ja tulevaisuuden".</w:t>
      </w:r>
    </w:p>
    <w:p>
      <w:r>
        <w:rPr>
          <w:b/>
          <w:u w:val="single"/>
        </w:rPr>
        <w:t xml:space="preserve">Asiakirjan numero 18261</w:t>
      </w:r>
    </w:p>
    <w:p>
      <w:r>
        <w:t xml:space="preserve">Blythin murhatutkimus: Bththth: Mies kuolee talossa tapahtuneen pahoinpitelyn jälkeen</w:t>
      </w:r>
    </w:p>
    <w:p>
      <w:r>
        <w:t xml:space="preserve">Scott Patterson oli seurustelemassa ryhmän kanssa Blythin Hallside Roadilla sijaitsevassa kiinteistössä noin kello 01.55 BST, kun riita syttyi. Blythistä kotoisin oleva 30-vuotias mies sai vakavia vammoja, joiden uskotaan olevan peräisin teräaseesta, ja hän kuoli tapahtumapaikalla. Northumbrian poliisi ilmoitti etsivänsä uhrin tuntemaa miestä, joka pakeni kiinteistöstä pahoinpitelyn jälkeen. Ylikomisario Helen Anderson sanoi: "Tapaus on sattunut yksityisasunnossa sen jälkeen, kun illan aikana seurustelleet ihmiset olivat riidelleet keskenään. "Tätä ei pidetä tuntemattoman hyökkäyksenä, mutta teemme edelleen tutkimuksia nimeltä mainitun epäillyn jäljittämiseksi, jonka uskomme olevan vastuussa pahoinpitelystä". "Etsivämme tekevät kovasti töitä selvittääkseen tosiasioita, ja kehotamme kaikkia, joilla on tietoa, ilmoittautumaan ja ottamaan yhteyttä poliisiin."</w:t>
      </w:r>
    </w:p>
    <w:p>
      <w:r>
        <w:rPr>
          <w:b/>
        </w:rPr>
        <w:t xml:space="preserve">Yhteenveto</w:t>
      </w:r>
    </w:p>
    <w:p>
      <w:r>
        <w:t xml:space="preserve">Murhatutkinta on käynnissä sen jälkeen, kun mies kuoli Northumberlandissa sijaitsevassa talossa tapahtuneen pahoinpitelyn seurauksena.</w:t>
      </w:r>
    </w:p>
    <w:p>
      <w:r>
        <w:rPr>
          <w:b/>
          <w:u w:val="single"/>
        </w:rPr>
        <w:t xml:space="preserve">Asiakirjan numero 18262</w:t>
      </w:r>
    </w:p>
    <w:p>
      <w:r>
        <w:t xml:space="preserve">Kenian metsänvartijat ampuivat viisi salametsästäjäksi epäiltyä miestä kuoliaaksi</w:t>
      </w:r>
    </w:p>
    <w:p>
      <w:r>
        <w:t xml:space="preserve">Kaksi metsänvartijaa loukkaantui taistelun aikana Länsi-Pokotin piirikunnassa, kertoivat Kenian villieläinten suojelupalvelun (KWS) virkamiehet. Heidän mukaansa talteen otettiin 50 kiloa norsun syöksyhampaita ja AK-47-kiväärejä. Kenia on viime aikoina ottanut aggressiivisemman kannan salametsästystä vastaan torjuessaan norsunluun kysynnän kasvua Aasiassa, vaikka kansainvälinen kauppa on jo pitkään ollut kiellettyä. KWS:n tiedottaja Paul Udoto sanoi lauantaina, että metsänvartijat ovat päättäneet tehdä salametsästyksestä "kalliin ja vähän hyötyä tuottavan toiminnan". KWS:n mukaan salametsästäjät tappavat Keniassa vuosittain noin 100 norsua. Norsujen norsunluuta salakuljetetaan usein Aasiaan koristeiksi, ja sarvikuonon sarvia käytetään perinteisessä lääketieteessä.</w:t>
      </w:r>
    </w:p>
    <w:p>
      <w:r>
        <w:rPr>
          <w:b/>
        </w:rPr>
        <w:t xml:space="preserve">Yhteenveto</w:t>
      </w:r>
    </w:p>
    <w:p>
      <w:r>
        <w:t xml:space="preserve">Luonnonvartijat ovat ampuneet viisi epäiltyä norsunluun salametsästäjää Länsi-Keniassa käydyssä tulitaistelussa.</w:t>
      </w:r>
    </w:p>
    <w:p>
      <w:r>
        <w:rPr>
          <w:b/>
          <w:u w:val="single"/>
        </w:rPr>
        <w:t xml:space="preserve">Asiakirjan numero 18263</w:t>
      </w:r>
    </w:p>
    <w:p>
      <w:r>
        <w:t xml:space="preserve">Lentoyhtiö Norwegian sanoo, että 69 punnan paikat Yhdysvaltoihin "myytiin loppuun muutamassa tunnissa".</w:t>
      </w:r>
    </w:p>
    <w:p>
      <w:r>
        <w:t xml:space="preserve">Se väitti, että kolmella uudella Yhdysvaltojen reitillä oli saatavilla useita satoja hintoja, joiden hinta oli vain 69 puntaa. Niitä tarjottiin myös uusille Atlantin ylittäville yhteyksille Corkiin, Shannoniin, Dubliniin ja Belfastiin. Muissa maissa lentoja mainostettiin vielä halvemmilla 69 euron ja 65 dollarin hinnoilla. Halpojen paikkojen ryntäys johti siihen, että kolmessa päivässä myytiin 20 000 lippua. Hinnat vaihtelevat nyt 160 ja 280 punnan välillä menopaluu, ja yhden matkatavaran luovuttaminen maksaa noin 65 puntaa enemmän. "Paljain käsin matkustaminen" Ryanairin kehittämä markkinointitapa on saanut osakseen kritiikkiä New York Timesissa, jossa sanottiin, että lentoyhtiö "tarjoaa mannertenvälistä matkustamista, johon amerikkalaiset matkustajat eivät ehkä ole tottuneet". Norwegianin tuominen pienille lentokentille Atlantin ylittäville lennoille kohtasi muiden lentoyhtiöiden ja ammattiliittojen lobbausvastarintaa Yhdysvalloissa. Norwegian-lentoyhtiön tiedottaja sanoi, että erittäin alhainen hinta oli tarkoitettu vain "tutustumishinnaksi" ja että kohtuuhintaisia lippuja on edelleen saatavilla. Edinburghin reitit yhdistyvät 15. kesäkuuta alkaen Rhode Islandin ja Connecticutin pienille halpalentoasemille sekä New Yorkin pohjoispuolella sijaitsevalle lentotukikohdalle.</w:t>
      </w:r>
    </w:p>
    <w:p>
      <w:r>
        <w:rPr>
          <w:b/>
        </w:rPr>
        <w:t xml:space="preserve">Yhteenveto</w:t>
      </w:r>
    </w:p>
    <w:p>
      <w:r>
        <w:t xml:space="preserve">Halpalentoyhtiö Norwegian on myynyt kaikki halvimmat lippunsa Edinburghin ja Yhdysvaltojen koillisosan välillä muutamassa tunnissa.</w:t>
      </w:r>
    </w:p>
    <w:p>
      <w:r>
        <w:rPr>
          <w:b/>
          <w:u w:val="single"/>
        </w:rPr>
        <w:t xml:space="preserve">Asiakirjan numero 18264</w:t>
      </w:r>
    </w:p>
    <w:p>
      <w:r>
        <w:t xml:space="preserve">Walesin vauvojen nimiä ei ole 10 parhaan joukossa koko Walesissa</w:t>
      </w:r>
    </w:p>
    <w:p>
      <w:r>
        <w:t xml:space="preserve">Oliver ja Olivia pysyivät suosituimpina vauvan niminä koko maassa, mutta walesilaiset nimet eivät olleet poissa muodista kaikkialla. Efa oli tyttöjen suosituin nimi Gwyneddissä, kun taas Hari oli poikien suosituin nimi luoteisessa kreivikunnassa. Powysissa, Walesin keskiosassa, Ffion oli tyttöjen nimilistan kärjessä. Alempana listalla Osian oli Walesin vauvojen nimien sadan parhaan joukossa sijalla 22. Elis oli sijalla 44 ja Rhys sijalla 52. Muista walesilaisista tyttöjen nimistä Seren oli sijalla 33 ja Mali sijalla 41. Oliver on ollut poikien nimien listan kärjessä Walesissa vuodesta 2013 lähtien, kun taas Olivia korvasi Amelian vuonna 2016 - selviää Office for National Statisticsin (ONS) tiedoista. Amelia oli edelleen suosittu valinta vuonna 2017, ja se oli sijalla kaksi, kun taas poikien osalta Noah oli toiseksi suosituin. Tyttöjen 10 suosituinta nimeä Walesissa olivat: Olivia, Amelia, Ava, Isla, Ella, Emily, Sophia, Evie, Mia ja Poppy. Oliver, Noah, Jacob, George, Theo, Jack, Charlie, Leo, Alfie ja Harry kuuluivat poikien top 10:een.</w:t>
      </w:r>
    </w:p>
    <w:p>
      <w:r>
        <w:rPr>
          <w:b/>
        </w:rPr>
        <w:t xml:space="preserve">Yhteenveto</w:t>
      </w:r>
    </w:p>
    <w:p>
      <w:r>
        <w:t xml:space="preserve">Virallisten tilastojen mukaan yksikään walesilainen nimi ei päässyt kymmenen suosituimman vauvan nimen joukkoon koko maassa vuonna 2017.</w:t>
      </w:r>
    </w:p>
    <w:p>
      <w:r>
        <w:rPr>
          <w:b/>
          <w:u w:val="single"/>
        </w:rPr>
        <w:t xml:space="preserve">Asiakirjan numero 18265</w:t>
      </w:r>
    </w:p>
    <w:p>
      <w:r>
        <w:t xml:space="preserve">Varoitus "hautaamisesta" lähes kuolemaan johtaneen onnettomuuden jälkeen</w:t>
      </w:r>
    </w:p>
    <w:p>
      <w:r>
        <w:t xml:space="preserve">Poliisin mukaan satamaviranomaiset olivat huomanneet, että nuorten hyppääminen kaupungin laitureilta ja sataman muureilta oli lisääntynyt. Yksi laiturilta hypännyt mies oli poliisin mukaan "vaarallisen lähellä" joutua huviveneen alle. Falmouthin poliisipäällikkö Andy Hocking sanoi, että käytäntö oli "vaarallinen ja joissakin tapauksissa laiton". Hocking sanoi: "Suuren huviveneen alle heittäytymisen seuraukset olisivat samanlaiset kuin nesteyttimeen heittäytymisen, sillä sen potkurit sekoittavat vettä ja sekoittaisivat yhtä lailla jokaisen veteen hyppäävän henkilön." Hockocking totesi, että "jos heittäytyisi suuren huviveneen alle, se olisi yhtä vaarallista kuin jos heittäytyisi nesteyttimeen". "Ei vain ole sopivaa hypätä lounaan vilkkaimpaan työsatamaan." Hän sanoi, että tähän aikaan vuodesta poliisi saa viikoittain kolme tai neljä puhelua, jotka koskevat "tombstoningia". "Meillä on ollut tapauksia, joissa ihmiset ovat hypänneet Kiln Quayn laiturilta Flushingissa ja murtaneet jalkansa ja lonkkansa, kun vuorovesi on itse asiassa ollut tarpeeksi lähellä, ja se on vaarallista", hän lisäsi.</w:t>
      </w:r>
    </w:p>
    <w:p>
      <w:r>
        <w:rPr>
          <w:b/>
        </w:rPr>
        <w:t xml:space="preserve">Yhteenveto</w:t>
      </w:r>
    </w:p>
    <w:p>
      <w:r>
        <w:t xml:space="preserve">Devonin ja Cornwallin poliisi on uusinut varoituksensa "tombstoningin" vaaroista Falmouthissa tapahtuneen "lähes kuolemaan johtaneen" onnettomuuden jälkeen.</w:t>
      </w:r>
    </w:p>
    <w:p>
      <w:r>
        <w:rPr>
          <w:b/>
          <w:u w:val="single"/>
        </w:rPr>
        <w:t xml:space="preserve">Asiakirjan numero 18266</w:t>
      </w:r>
    </w:p>
    <w:p>
      <w:r>
        <w:t xml:space="preserve">Yhdistyneen kuningaskunnan tulvat: Ennen ja jälkeen -kuvat Thamesin varrella</w:t>
      </w:r>
    </w:p>
    <w:p>
      <w:r>
        <w:t xml:space="preserve">Somersetissa, Berkshiressä ja Surreyssä on voimassa useita tulvavaroituksia. Thames-joen varrella sijaitsevia kaupunkeja ja kyliä on tulvinut, ja vedenpinnan odotetaan nousevan edelleen. Ilmakuvat ja valokuvat ennen ja jälkeen tulvien osoittavat tuhojen laajuuden. Chertsey, Surrey Noin 1 000 kiinteistöä on ilmoitettu tulvineen viime viikolla, joista 800 on ollut tulvan alla Thames-joen varrella. Joen rannalla sijaitseva Chertsey on yksi niistä alueista, jotka ovat tällä hetkellä ympäristöviraston ja pelastuspalvelujen toiminnan keskipisteessä. Datchet, Berkshire Yksi pahiten kärsineistä alueista Thamesin varrella on Datchetin kylä Berkshiressä. Vesi on paikoin polvea myöten, ja koteja ja yrityksiä on tulvinut. Purley on Thames, Berkshire Myös Purley on Thames Berkshiressä kärsii tulvista. Kylä kärsi tulvista myös tammikuussa. Eton, Berkshire Thames on puhjennut penkereensä Etonissa, Berkshiressä, ja joutsenet uivat siellä, missä autoilijat yleensä ajavat. Useita teitä on suljettu, eivätkä junat kulje Stainesin ja Windsor &amp; Eton Riversiden välillä.</w:t>
      </w:r>
    </w:p>
    <w:p>
      <w:r>
        <w:rPr>
          <w:b/>
        </w:rPr>
        <w:t xml:space="preserve">Yhteenveto</w:t>
      </w:r>
    </w:p>
    <w:p>
      <w:r>
        <w:t xml:space="preserve">Sateinen sää aiheuttaa edelleen harmia kodinomistajille eri puolilla Yhdistynyttä kuningaskuntaa, ja sadat kiinteistöt ovat tulvinneet. Ympäristöviraston mukaan yli 2 000 kiinteistöä on vaarassa.</w:t>
      </w:r>
    </w:p>
    <w:p>
      <w:r>
        <w:rPr>
          <w:b/>
          <w:u w:val="single"/>
        </w:rPr>
        <w:t xml:space="preserve">Asiakirjan numero 18267</w:t>
      </w:r>
    </w:p>
    <w:p>
      <w:r>
        <w:t xml:space="preserve">Invernessin "rumille" toimistorakennuksille ehdotetaan uudelleen suunnittelua</w:t>
      </w:r>
    </w:p>
    <w:p>
      <w:r>
        <w:t xml:space="preserve">Inverness College UHI:n neljännen vuoden BSc (Hons) -opiskelijat saivat tehtäväkseen parantaa Bridge Streetin betonisia toimistorakennuksia. Kiinteistöt rakennettiin Ness-joen rannalle 1950- ja 1960-luvuilla. Highland Council osti alueen saneerausta varten viime vuonna. Yhdysvaltalainen matkakirjailija Bill Bryson kuvaili toimistorakennuksia "sensaatiomaisen rumiksi", ja Highland Councilin johtaja Margaret Davidson on kutsunut niitä "suuriksi harmaiksi möhkäleiksi". Highland Council aikoo ottaa haltuunsa rakennukset, jotka ovat aiemmin toimineet Highlands and Islands Development Boardin ja Crofting Commissionin pääkonttorina, osana Invernessin linnan ja läheisen museon saneerausta. Scottish Courts and Tribunals Service käyttää suurinta osaa linnasta, mutta sen on tarkoitus muuttaa pois ja muuttaa uuteen rakennukseen noin vuoteen 2020 mennessä. Sen jälkeen Invernessin linnasta on tarkoitus tehdä merkittävä matkailunähtävyys.</w:t>
      </w:r>
    </w:p>
    <w:p>
      <w:r>
        <w:rPr>
          <w:b/>
        </w:rPr>
        <w:t xml:space="preserve">Yhteenveto</w:t>
      </w:r>
    </w:p>
    <w:p>
      <w:r>
        <w:t xml:space="preserve">Arkkitehtuuritekniikan opiskelijat ovat esitelleet ideoitaan siitä, miten Invernessin keskustan huonokuntoiset rakennukset voitaisiin kunnostaa.</w:t>
      </w:r>
    </w:p>
    <w:p>
      <w:r>
        <w:rPr>
          <w:b/>
          <w:u w:val="single"/>
        </w:rPr>
        <w:t xml:space="preserve">Asiakirjan numero 18268</w:t>
      </w:r>
    </w:p>
    <w:p>
      <w:r>
        <w:t xml:space="preserve">Vaalit 2021: Konservatiivit voittavat Lancashiren PCC:n kauden</w:t>
      </w:r>
    </w:p>
    <w:p>
      <w:r>
        <w:t xml:space="preserve">Hän voitti toisena ehdokkaana työväenpuolueen Clive Grunshaw'n, joka on ollut virassa vuodesta 2012, jolloin tehtävä luotiin. Snowden sai yhteensä 181 314 ääntä (51,3 %), kun taas Grunshaw sai 172 362 ääntä (48,7 %). Voittajapuheessaan hän lupasi "työskennellä väsymättä rikollisuuden vähentämiseksi" ja vannoi "ryhtyvänsä koviin toimiin rikollisia vastaan". Snowden sanoi haluavansa "lisää poliiseja poliisivoimiin" ja "ryhtyä toimiin epäsosiaalisen käyttäytymisen torjumiseksi". Tulokset laskettiin King George's Hallissa Blackburnissa. Äänestysprosentti oli 33,7 prosenttia koko Lancashiressa, mikä on kaikkien aikojen korkein äänestysprosentti. PCC:n tehtävänä on varmistaa, että alueen poliisivoimia johdetaan tehokkaasti ja tuloksellisesti. Vaalit oli määrä pitää toukokuussa 2020, mutta ne viivästyivät Covid-19-pandemian vuoksi. Seuraa BBC North West -kanavaa Facebookissa, Twitterissä ja Instagramissa. Voit myös lähettää juttuideoita osoitteeseen northwest.newsonline@bbc.co.uk Aiheeseen liittyvät Internet-linkit Lancashiren poliisi- ja rikoskomissaari</w:t>
      </w:r>
    </w:p>
    <w:p>
      <w:r>
        <w:rPr>
          <w:b/>
        </w:rPr>
        <w:t xml:space="preserve">Yhteenveto</w:t>
      </w:r>
    </w:p>
    <w:p>
      <w:r>
        <w:t xml:space="preserve">Andrew Snowden on valittu Lancashiren ensimmäiseksi konservatiiviseksi poliisi- ja rikoskomissaariksi.</w:t>
      </w:r>
    </w:p>
    <w:p>
      <w:r>
        <w:rPr>
          <w:b/>
          <w:u w:val="single"/>
        </w:rPr>
        <w:t xml:space="preserve">Asiakirjan numero 18269</w:t>
      </w:r>
    </w:p>
    <w:p>
      <w:r>
        <w:t xml:space="preserve">Jemen: Jemen: Vetoomus "kriittisessä tilassa olevien" kaksosten pelastamiseksi</w:t>
      </w:r>
    </w:p>
    <w:p>
      <w:r>
        <w:t xml:space="preserve">Sen al-Sabeenin sairaalan johtaja, jossa pojat syntyivät, sanoi, että he olivat "kriittisessä tilassa" ja tarvitsivat leikkauksen, joka voidaan tehdä vain ulkomailla. Sanaan lentokenttä on suljettu Jemenin pitkään jatkuneen sodan vuoksi, joka on tuhonnut jo ennestään hauraan terveydenhuoltojärjestelmän. Saudi-Arabiassa sijaitseva avustuskeskus ilmoitti tutkivansa, voisiko se auttaa. "Kaikukuvaus osoitti, että kummallakin lapsella on oma sydän, vaikka toisen lapsen sydämen asento ei ole normaali", Al-Sabeenin sairaalan johtaja Majda al-Khatib kertoi uutistoimisto AFP:lle. Hänen mukaansa sairaalalla ei ollut tarvittavia laitteita, joilla voitaisiin tarkasti määrittää, "mitkä elimet ovat yhteydessä toisiinsa". King Salman Humanitarian Aid &amp; Relief Centre vastasi vetoomukseen twiitaten: "#KSrelief ilmoittaa olevansa valmis siihen, että lääketieteen ammattilaiset tutkivat heidän tapauksensa Saudi-Arabiassa ja tutkivat mahdollisuutta erottaa heidät [kaksoset] toisistaan." Sanaata on tällä hetkellä huthikapinallisten hallussa, jotka ovat jo vuosia taistelleet Saudi-Arabian johtamaa sotilaskoalitiota vastaan. Viime vuonna Jemenissä syntynyt kaksoset kuolivat kaksi viikkoa syntymänsä jälkeen. Yhdistetyt kaksoset</w:t>
      </w:r>
    </w:p>
    <w:p>
      <w:r>
        <w:rPr>
          <w:b/>
        </w:rPr>
        <w:t xml:space="preserve">Yhteenveto</w:t>
      </w:r>
    </w:p>
    <w:p>
      <w:r>
        <w:t xml:space="preserve">Jemenin pääkaupungissa Sanaassa lääkärit ovat pyytäneet kiireellistä apua keskiviikkona syntyneiden sinisilmäisten kaksosten hengen pelastamiseksi.</w:t>
      </w:r>
    </w:p>
    <w:p>
      <w:r>
        <w:rPr>
          <w:b/>
          <w:u w:val="single"/>
        </w:rPr>
        <w:t xml:space="preserve">Asiakirjan numero 18270</w:t>
      </w:r>
    </w:p>
    <w:p>
      <w:r>
        <w:t xml:space="preserve">Dumfriesin Big Burns Supper -tapahtuman viides painos käynnistyy</w:t>
      </w:r>
    </w:p>
    <w:p>
      <w:r>
        <w:t xml:space="preserve">Black Grape, Eddi Reader, The Beat ja Bay City Rollers esiintyvät tapahtumassa, joka kestää 30. tammikuuta asti. Vuotuinen Burns-karnevaali palaa sunnuntaina, jolloin tuhansien ihmisten odotetaan lähtevän kaduille juhlimaan bardin nimeä. Monet tapahtumista järjestetään kaupungin Loreburn Streetin parkkipaikalla sijaitsevassa Spiegeltentissä. Taiteellinen johtaja Graham Main sanoi: "Vuodesta tulee ainutlaatuinen, sillä yhdeksään päivään on mahdutettu niin paljon hienoja esityksiä. "Festivaalista tekee erityisen se, että saamme suuria nimiä kaikkialta maasta ja kauempaakin, koska he rakastavat olla mukana juhlassa, jossa on kyse Burnsista, Skotlannista ja kaikesta siitä, mikä elämässä on parasta." Muita esiintyjiä festivaalin ohjelmistossa ovat muun muassa mongolialaiset muusikot Anda Union, irlantilainen laulaja Camille O'Sullivan, koomikko Andrew Maxwell ja Treacherous Orchestra. Festivaali järjestetään eri puolilla Dumfriesia sijaitsevissa tapahtumapaikoissa.</w:t>
      </w:r>
    </w:p>
    <w:p>
      <w:r>
        <w:rPr>
          <w:b/>
        </w:rPr>
        <w:t xml:space="preserve">Yhteenveto</w:t>
      </w:r>
    </w:p>
    <w:p>
      <w:r>
        <w:t xml:space="preserve">Big Burns Supper -festivaalin viides painos on käynnissä Dumfriesissa, ja sen ohjelma on yhdeksänpäiväinen.</w:t>
      </w:r>
    </w:p>
    <w:p>
      <w:r>
        <w:rPr>
          <w:b/>
          <w:u w:val="single"/>
        </w:rPr>
        <w:t xml:space="preserve">Asiakirjan numero 18271</w:t>
      </w:r>
    </w:p>
    <w:p>
      <w:r>
        <w:t xml:space="preserve">Maplin neuvottelee mahdollisten ostajien kanssa</w:t>
      </w:r>
    </w:p>
    <w:p>
      <w:r>
        <w:t xml:space="preserve">Maplin, jolla on yli 200 myymälää ja 2 500 työntekijää, toivoo saavansa sopimuksen aikaan tällä viikolla, yhtiö kertoi. Sky News uutisoi ensimmäisenä mahdollisesta myynnistä sen jälkeen, kun vakuutusyhtiöt olivat viime vuonna lopettaneet luottoturvansa voittojen laskun vuoksi. Rutland Partnersin omistama Maplin on viimeisin vaikeuksissa oleva High Street -nimi. Useat vaatekauppiaat ja ravintolat sekä Toys R Us UK ovat kaikki ajautuneet taloudellisiin ongelmiin viime kuukausina. Maplin sanoi kuitenkin odottavansa, että se pystyy julkistamaan "maksukykyisen myynnin" lähipäivinä. "Kun se on varmistettu, se vakauttaa liiketoiminnan kaikkien sidosryhmien eduksi ja antaa Maplinille taloudellista voimaa toteuttaa vuoden 2020 monikanavastrategia, joka keskittyy älykkääseen teknologiaan", yhtiö sanoi lausunnossaan. Tällä viitataan sen 2020 Vision -strategiaan, jonka mukaan Maplin aikoo kilpailla Amazonin kaltaisten yritysten kanssa paitsi myymällä älylaitteita myös asentamalla niitä. Sky News kertoi, että potentiaalisiin ostajiin kuuluu muun muassa Edinburgh Woollen Mill, vaateyhtiö, joka omistaa Peacocksin, Country Casualsin ja useita muita vähittäiskauppoja. Lisäksi kerrottiin, että jos Maplin ei löytäisi suoraa ostajaa, se harkitsisi niin sanottua pre-pack-myyntiä. Tässä järjestelyssä Maplin järjestäisi myynnin ennen konkurssiin siirtymistä, ja uusi ostaja saisi lähes välittömästi haltuunsa kannattavimmat omaisuuserät. Rutland otti Maplinin hallintaansa vuonna 2014.</w:t>
      </w:r>
    </w:p>
    <w:p>
      <w:r>
        <w:rPr>
          <w:b/>
        </w:rPr>
        <w:t xml:space="preserve">Yhteenveto</w:t>
      </w:r>
    </w:p>
    <w:p>
      <w:r>
        <w:t xml:space="preserve">Yksi Britannian suurimmista elektroniikan vähittäismyyjistä käy neuvotteluja mahdollisten ostajien kanssa, kun on kerrottu, että se pyrkii välttämään hallinnon uhan.</w:t>
      </w:r>
    </w:p>
    <w:p>
      <w:r>
        <w:rPr>
          <w:b/>
          <w:u w:val="single"/>
        </w:rPr>
        <w:t xml:space="preserve">Asiakirjan numero 18272</w:t>
      </w:r>
    </w:p>
    <w:p>
      <w:r>
        <w:t xml:space="preserve">Yhdysvaltain vaalit: Pence "voitti" - mutta keskustelu ei ollut alkanutkaan</w:t>
      </w:r>
    </w:p>
    <w:p>
      <w:r>
        <w:t xml:space="preserve">Puolue sanoi ennenaikaisesti julkaistussa viestissään, että sen ehdokas oli "yksimielinen" voittajaksi. Sen mukaan Pencen tärkeimmät hetket väittelyssä olivat "talous" ja "Hillaryn skandaalien korostaminen". Viesti sai osakseen tulitusta Twitterissä, ja se poistettiin nopeasti. "Liian aikaista, kaverit", twiittasi The Atlanticin Matt Vasilogambros. BBC:n Anthony Zurcher puolestaan kehui puolueen ennakkoluuloisuutta. Postaus - ja toinen, jossa Hillary Clinton julistettiin varapresidenttiväittelyn "suurimmaksi häviäjäksi" - poistettiin, ja linkki johtaa nyt yleisökyselyyn. Lausuntojen valmistelu etukäteen ei ole viestinnän alalla epätavallista, mutta niiden julkaiseminen ennenaikaisesti on - ja jotkut näkivät siinä huumoria. Kun väittely oli jo käyty, ensimmäiset analyysit osoittivat, että Pencea pidettiin parempana esiintyjänä, koska hänen rauhallinen käytöksensä sai kiitosta. Kuka voitti väittelyn?</w:t>
      </w:r>
    </w:p>
    <w:p>
      <w:r>
        <w:rPr>
          <w:b/>
        </w:rPr>
        <w:t xml:space="preserve">Yhteenveto</w:t>
      </w:r>
    </w:p>
    <w:p>
      <w:r>
        <w:t xml:space="preserve">Republikaanipuolue kutsui Mike Pencen varapresidenttiväittelyn "selväksi voittajaksi", mutta siinä oli vain yksi ongelma - väittely ei ollut vielä alkanut.</w:t>
      </w:r>
    </w:p>
    <w:p>
      <w:r>
        <w:rPr>
          <w:b/>
          <w:u w:val="single"/>
        </w:rPr>
        <w:t xml:space="preserve">Asiakirjan numero 18273</w:t>
      </w:r>
    </w:p>
    <w:p>
      <w:r>
        <w:t xml:space="preserve">Trafford on "ensimmäinen" neuvosto, joka romuttaa kirjaston myöhästymismaksut.</w:t>
      </w:r>
    </w:p>
    <w:p>
      <w:r>
        <w:t xml:space="preserve">Traffordin neuvosto ilmoitti olevansa ensimmäinen julkinen kirjastoviranomainen Yhdistyneessä kuningaskunnassa, joka poistaa myöhästyneistä palautuksista määrättävät sakot. Paikallisviranomainen perii nykyisin aikuisilta 15 penniä päivässä myöhästyneestä aineistosta. Se ylläpitää yhteensä 13 kirjastoa eri puolilla kaupunginosaa. Sakot on tarkoitus poistaa huhtikuusta alkaen. Valtuusto totesi lausunnossaan: "Traffordista tulee maan ensimmäinen julkinen kirjastoviranomainen, joka ottaa käyttöön tämän politiikan, joka on tervetullut viesti Traffordin asukkaillemme, että heillä on mahdollisuus käyttää täysin ilmaista kirjastopalvelua. "Tämä päätös poistaa todisteet, joiden mukaan tämä maksu on asiakkaiden mielestä vastenmielinen, ja auttaa lisäämään kirjastojen käyttöä koko kaupunginosassa". Valtuuston konservatiivijohtaja Sean Anstee twiittasi: "Kaikki, mikä poistaa esteitä kirjastoon liittymiseltä ja kirjaston käytöltä, on erittäin tervetullutta."</w:t>
      </w:r>
    </w:p>
    <w:p>
      <w:r>
        <w:rPr>
          <w:b/>
        </w:rPr>
        <w:t xml:space="preserve">Yhteenveto</w:t>
      </w:r>
    </w:p>
    <w:p>
      <w:r>
        <w:t xml:space="preserve">Suur-Manchesterissa poistetaan kirjaston kirjojen myöhästymisistä aiheutuvat sakot, jotta useammat ihmiset käyttäisivät kirjastopalvelua.</w:t>
      </w:r>
    </w:p>
    <w:p>
      <w:r>
        <w:rPr>
          <w:b/>
          <w:u w:val="single"/>
        </w:rPr>
        <w:t xml:space="preserve">Asiakirjan numero 18274</w:t>
      </w:r>
    </w:p>
    <w:p>
      <w:r>
        <w:t xml:space="preserve">Edward Snowden ehdolla EU:n Saharov-palkinnon saajaksi</w:t>
      </w:r>
    </w:p>
    <w:p>
      <w:r>
        <w:t xml:space="preserve">Euroopan parlamentin vihreät poliitikot nimittivät Snowdenin Yhdysvaltain tarkkailua koskevien yksityiskohtien vuotamisesta. Ehdokkaiden joukossa on myös Malala Yousafzai, pakistanilainen teini-ikäinen, jota ammuttiin päähän sen vuoksi, että hän vaati tyttöjen koulutusta. Euroopan parlamentin myöntämän palkinnon aiempia saajia ovat muun muassa Nelson Mandela ja Aung San Suu Kyi. Snowdenin nimityksessä tunnustetaan, että hänen paljastuksensa Yhdysvaltojen valvontatoimista oli "valtava palvelus" ihmisoikeuksille ja Euroopan kansalaisille, parlamentin vihreä ryhmä totesi. Snowden, joka on hakenut turvapaikkaa Venäjältä, sanoi parlamentissa luetussa lausunnossaan olevansa kiitollinen eurooppalaisille poliitikoille siitä, että he ovat "ottaneet joukkovalvonnan haasteen vastaan". "Kokonaisia väestöryhmiä yksittäisten ihmisten sijaan koskeva valvonta uhkaa olla aikamme suurin ihmisoikeushaaste", hän sanoi. Saharov-palkinto myönnetään vuosittain neuvostoliittolaisen tiedemiehen ja toisinajattelijan Andrei Saharovin muistoksi. Tämänvuotisen palkinnon voittaja julkistetaan 10. lokakuuta. Kolmas palkintoehdokas on ryhmä valkovenäläisiä poliittisia toisinajattelijoita, jotka vangittiin vuonna 2010 protestoituaan presidentti Aleksandr Lukašenkon kiistanalaista uudelleenvalintaa vastaan. Ryhmään kuuluvat aktivistit Ales Bialiatski, Eduard Lobau ja entinen presidenttiehdokas Mykola Statkevitš. Ales Bialiatski nimettiin myös ensimmäiseksi Euroopan neuvoston Vaclav Havel -ihmisoikeuspalkinnon saajaksi, jonka arvo on 61 000 euroa (50 000 puntaa, 81 000 dollaria).</w:t>
      </w:r>
    </w:p>
    <w:p>
      <w:r>
        <w:rPr>
          <w:b/>
        </w:rPr>
        <w:t xml:space="preserve">Yhteenveto</w:t>
      </w:r>
    </w:p>
    <w:p>
      <w:r>
        <w:t xml:space="preserve">Karkuteillä oleva yhdysvaltalainen entinen tiedustelupalvelun työntekijä Edward Snowden on päässyt kolmen ehdokkaan listalle Saharov-palkinnon saajaksi, joka on Euroopan korkein ihmisoikeuspalkinto.</w:t>
      </w:r>
    </w:p>
    <w:p>
      <w:r>
        <w:rPr>
          <w:b/>
          <w:u w:val="single"/>
        </w:rPr>
        <w:t xml:space="preserve">Asiakirjan numero 18275</w:t>
      </w:r>
    </w:p>
    <w:p>
      <w:r>
        <w:t xml:space="preserve">Mediaruutujen "haitallinen vaikutus" lasten uneen</w:t>
      </w:r>
    </w:p>
    <w:p>
      <w:r>
        <w:t xml:space="preserve">Cardiffin yliopistossa tehdyssä tutkimuksessa havaittiin, että 72 prosentilla lapsista on vähintään yksi kannettava medialaite nukkumisympäristössään. Tällaisten laitteiden sanotaan vaikuttavan unen kestoon ja laatuun, mikä voi johtaa terveysongelmiin. Tohtori Ben Carter yliopiston lääketieteellisestä tiedekunnasta sanoi, että uni on tärkeää kehitykselle. Hän sanoi, että heidän tutkimuksensa oli ensimmäinen, jossa yhdistettiin olemassa olevien tutkimusten tulokset ja joka tarjoaa "lisätodisteita siitä, että medialaitteet voivat vaikuttaa haitallisesti lasten uneen". "Uni on usein aliarvostettu mutta tärkeä osa lasten kehitystä", hän sanoi, "ja säännöllinen unen puute aiheuttaa monenlaisia terveysongelmia". Näitä ovat esimerkiksi lihavuus, rauhoittava käyttäytyminen, kasvun hidastuminen, heikentynyt vastustuskyky ja mielenterveysongelmat. Tohtori Carter varoitti, että ongelma vain pahenee medialaitteiden suosion kasvaessa. Hän sanoi, että nukkumistottumusten parantamiseksi tarvitaan "kokonaisvaltaista lähestymistapaa", johon osallistuvat vanhemmat, opettajat ja terveydenhuollon ammattilaiset.</w:t>
      </w:r>
    </w:p>
    <w:p>
      <w:r>
        <w:rPr>
          <w:b/>
        </w:rPr>
        <w:t xml:space="preserve">Yhteenveto</w:t>
      </w:r>
    </w:p>
    <w:p>
      <w:r>
        <w:t xml:space="preserve">Älypuhelinten ja tablettien käyttö nukkumaan mennessä vaikuttaa haitallisesti lasten uneen, on todettu tutkimuksessa.</w:t>
      </w:r>
    </w:p>
    <w:p>
      <w:r>
        <w:rPr>
          <w:b/>
          <w:u w:val="single"/>
        </w:rPr>
        <w:t xml:space="preserve">Asiakirjan numero 18276</w:t>
      </w:r>
    </w:p>
    <w:p>
      <w:r>
        <w:t xml:space="preserve">BP häviää tarjouskilpailun Persianlahden öljykorvauksista</w:t>
      </w:r>
    </w:p>
    <w:p>
      <w:r>
        <w:t xml:space="preserve">Yhdysvaltain liittovaltion vetoomustuomioistuin piti lauantaina voimassa alkuperäisen, vuonna 2012 tehdyn sovinnon ehdot. Brittiläinen öljyjätti on tukenut korvauksia katastrofista kärsineille yrityksille. Se väitti kuitenkin, että voimassa olevan sopimuksen ehtojen vuoksi joitakin valtavia summia maksettiin väärien korvausvaatimusten perusteella. BP suostui vuonna 2012 maksamaan korvauksia niille, jotka kärsivät taloudellisia tappioita Deepwater Horizon -porauslautalla tapahtuneen katastrofin seurauksena. Katastrofi aiheutti Yhdysvaltain historian pahimman öljyvuodon. Räjähdyksessä kuoli 11 työntekijää ja lahteen pääsi arviolta neljä miljoonaa tynnyriä öljyä. BP kuitenkin valitti, että tuomioistuimen nimeämän korvausasioiden hoitajan Patrick Juneaun laatima korvauskaava oli liian avokätinen ja merkitsi sitä, että ihmisille ja yrityksille maksettiin valtavia summia vääristä korvausvaatimuksista. Perjantaina Yhdysvaltain muutoksenhakutuomioistuin päätti, että alkuperäinen tuomari Carl Barbier ei tehnyt virhettä, kun hän ei määritellyt, oliko korvauskelpoisten kantajien ryhmässä henkilöitä, jotka eivät tosiasiassa olleet kärsineet vahinkoa. Tämä tarkoittaa, että brittiläinen öljyjätti voi joutua maksamaan paljon enemmän kuin se alun perin uskoi joutuvansa maksamaan. BP arvioi alun perin, että korvaus maksaisi 7,8 miljardia dollaria (4,8 miljardia puntaa), mutta viime vuonna se korotti arviotaan 9,6 miljardiin dollariin. BP:lle on aiheutunut katastrofin jälkeen noin 42,4 miljardin dollarin rikos- ja siviilioikeudelliset syytteet.</w:t>
      </w:r>
    </w:p>
    <w:p>
      <w:r>
        <w:rPr>
          <w:b/>
        </w:rPr>
        <w:t xml:space="preserve">Yhteenveto</w:t>
      </w:r>
    </w:p>
    <w:p>
      <w:r>
        <w:t xml:space="preserve">BP on hävinnyt valituksen, jolla se vaati, että sen yritysten kanssa tekemän, vuonna 2010 Meksikonlahdella tapahtuneen öljyvahingon aiheuttaman miljardin dollarin suuruisen sovintoratkaisun ehdot kumotaan.</w:t>
      </w:r>
    </w:p>
    <w:p>
      <w:r>
        <w:rPr>
          <w:b/>
          <w:u w:val="single"/>
        </w:rPr>
        <w:t xml:space="preserve">Asiakirjan numero 18277</w:t>
      </w:r>
    </w:p>
    <w:p>
      <w:r>
        <w:t xml:space="preserve">AWE Aldermaston: Atomiaselaitos: Henkilöstön turvallisuusrikkomus</w:t>
      </w:r>
    </w:p>
    <w:p>
      <w:r>
        <w:t xml:space="preserve">Sähköasentaja sai palovammoja käsiinsä kesäkuussa 2017 tehdessään rutiinitestejä Berkshiressä sijaitsevassa Atomic Weapons Establishment (AWE) -laitoksessa. Syyttäjä Craig Morris kertoi Reading Magistrates' Court -oikeudelle, että AWE ei ollut "arvioinut jännitetyöskentelyn riskiä". Morris sanoi, että vammat eivät olleet "niin vakavia kuin ne olisivat voineet olla". Laitos vastaa Britannian Trident-ydinkärkien valmistuksesta ja varastoi kuninkaallisen laivaston sukellusveneistä peräisin olevaa ydinjätettä. Ydinalan sääntelyviranomaisen (ONR) arvioinnissa katsottiin, että tapaus oli tavanomainen terveys- ja turvallisuuskysymys, eikä työntekijöille tai yleisölle aiheutunut säteilyriskiä. AWE PLC:n asianajaja James Maxwell-Scott kertoi oikeudelle, että huolimatta siitä, että kyseessä oli laitos, jossa onnettomuus tapahtui, se olisi voinut tapahtua missä tahansa muussa laitoksessa. Yhtiölle oli aiemmin määrätty 200 000 punnan sakko turvallisuusrikkomuksesta, joka tapahtui tulipalossa Berkshiren laitoksessa vuonna 2010. AWE:n tuomio annetaan 9. marraskuuta.</w:t>
      </w:r>
    </w:p>
    <w:p>
      <w:r>
        <w:rPr>
          <w:b/>
        </w:rPr>
        <w:t xml:space="preserve">Yhteenveto</w:t>
      </w:r>
    </w:p>
    <w:p>
      <w:r>
        <w:t xml:space="preserve">Yhdistyneen kuningaskunnan ydinaseita valmistava ja ylläpitävä organisaatio on myöntänyt, että se ei ole varmistanut henkilöstönsä turvallisuutta, on kuultu oikeudessa.</w:t>
      </w:r>
    </w:p>
    <w:p>
      <w:r>
        <w:rPr>
          <w:b/>
          <w:u w:val="single"/>
        </w:rPr>
        <w:t xml:space="preserve">Asiakirjan numero 18278</w:t>
      </w:r>
    </w:p>
    <w:p>
      <w:r>
        <w:t xml:space="preserve">Jersey Millbrookin hotellin remontti luo 40 työpaikkaa</w:t>
      </w:r>
    </w:p>
    <w:p>
      <w:r>
        <w:t xml:space="preserve">Entisen Millbrook House -hotellin uudet omistajat, CCA Galleries, ovat esittäneet 14 miljoonan punnan saneeraushanketta. Suunnitteilla on myös kylpylä, kokkikoulu, ravintola, itsepalvelumökkejä ja ekotupia. Paikalliset taiteilijat esittelevät töitään hotellissa ja pihapiirissä, ja joitakin heistä pyydetään suunnittelemaan huoneita. CCA Galleriesin omistaja Lance Trevellyan uskoo Jerseyn hyötyvän siitä, että ihmisten matkustustavat muuttuvat pandemian jälkeen: "Tulevaisuuteen on katsottava eteenpäin. "Jersey sopii mielestäni ihanteellisesti, koska uskon, että ihmiset eivät ainakaan seuraavien viiden vuoden aikana ole kovinkaan halukkaita matkustamaan liian kauas kotoa, ja sen läheisyys mantereeseen on mielestäni ihanteellinen." Paikallisilta asukkailta pyydetään mielipiteitä uudesta visiosta hotellille, joka on ollut suljettuna viimeiset kolme vuotta. Seuraa BBC Jerseytä Twitterissä ja Facebookissa. Lähetä juttuideoita osoitteeseen channel.islands@bbc.co.uk Aiheeseen liittyvät Internet-linkit Jerseyn hallitus - Suunnittelu ja rakentaminen</w:t>
      </w:r>
    </w:p>
    <w:p>
      <w:r>
        <w:rPr>
          <w:b/>
        </w:rPr>
        <w:t xml:space="preserve">Yhteenveto</w:t>
      </w:r>
    </w:p>
    <w:p>
      <w:r>
        <w:t xml:space="preserve">Jerseyhyn syntyy yli 40 uutta työpaikkaa, jos ehdotettu uusi "taidehotelli" saa rakennusluvan.</w:t>
      </w:r>
    </w:p>
    <w:p>
      <w:r>
        <w:rPr>
          <w:b/>
          <w:u w:val="single"/>
        </w:rPr>
        <w:t xml:space="preserve">Asiakirjan numero 18279</w:t>
      </w:r>
    </w:p>
    <w:p>
      <w:r>
        <w:t xml:space="preserve">Vetoomus Glasgow Centralin junahenkilökunnan rasistisesta hyväksikäytöstä</w:t>
      </w:r>
    </w:p>
    <w:p>
      <w:r>
        <w:t xml:space="preserve">Työntekijä tarjosi epäillylle apua sen jälkeen, kun tämä yritti perjantaina kello 22.45 käyttää mitätöityä lippua eräällä aseman matalan tason esteistä. Tämän jälkeen mies osoitti avustajalle "rasistisia loukkauksia". BTP:n mukaan tällaista käytöstä "ei suvaita", ja se vetosi tapauksen nähneisiin henkilöihin, jotta he ottaisivat heihin yhteyttä. "Rasistisia loukkauksia" Konstaapeli David Merchant BTP:stä sanoi: "Henkilökunnan jäsen oli aseman matalalla tasolla lipunmyyntipisteessä, kun epäilty lähestyi häntä ja yritti käyttää mitätöntä lippua. "Kun henkilökunnan jäsen tarjosi apua, toinen mies alkoi loukkaantua ja osoitti rasistisia solvauksia häntä kohtaan", sanoi hän. "Tämä oli provosoimaton rasistinen hyökkäys henkilökunnan jäsentä vastaan, joka vain yritti tehdä työtään, ja laajoja tutkimuksia, mukaan lukien valvontakameroiden katselu, tehdään parhaillaan." ScotRailin edustaja lisäsi: "Emme suvaitse minkäänlaista hyväksikäyttöä, ja toivomme, että valitus menestyy."</w:t>
      </w:r>
    </w:p>
    <w:p>
      <w:r>
        <w:rPr>
          <w:b/>
        </w:rPr>
        <w:t xml:space="preserve">Yhteenveto</w:t>
      </w:r>
    </w:p>
    <w:p>
      <w:r>
        <w:t xml:space="preserve">British Transport Police (BTP) etsii miestä sen jälkeen, kun ScotRailin työntekijä joutui rasistisen loukkauksen kohteeksi Glasgow'n keskusasemalla.</w:t>
      </w:r>
    </w:p>
    <w:p>
      <w:r>
        <w:rPr>
          <w:b/>
          <w:u w:val="single"/>
        </w:rPr>
        <w:t xml:space="preserve">Asiakirjan numero 18280</w:t>
      </w:r>
    </w:p>
    <w:p>
      <w:r>
        <w:t xml:space="preserve">Mies loukkaantui vakavasti toisen Cardiffin puukotuksen jälkeen 24 tunnin sisällä</w:t>
      </w:r>
    </w:p>
    <w:p>
      <w:r>
        <w:t xml:space="preserve">Hänen kimppuunsa hyökättiin varhain lauantaiaamuna Loudoun Squarella kaupungin Butetownin alueella, ja hän on Cardiffin Walesin yliopistollisessa sairaalassa. Ensimmäinen puukotus tapahtui perjantaiaamuna Smeaton Streetillä Riversidessa, ja miehen tila on vakaa sairaalassa. Etelä-Walesin poliisi on antanut 24 tunnin ajaksi pysäytys- ja etsintämääräyksen kolmelle Cardiffin sisäkaupungin alueelle. Poliisi ilmoitti, että ilmoitusta sovelletaan Butetownissa, Grangetownissa ja Riversidessa sunnuntaihin kello 14.00 GMT asti "vakavan väkivallan estämiseksi". Poliisien mukaan nämä kaksi tapausta, jotka tapahtuivat kahden kilometrin päässä toisistaan, eivät liity toisiinsa, mutta he etsivät silminnäkijöitä. Perjantainen veitsihyökkäys Riversidessa tapahtui aamuruuhkan aikaan klo 07.30 GMT, kun taas lauantain puukotus Butetownissa tapahtui noin klo 02.20 GMT. Mitä tarkoittaa pysäyttäminen ja etsintä?</w:t>
      </w:r>
    </w:p>
    <w:p>
      <w:r>
        <w:rPr>
          <w:b/>
        </w:rPr>
        <w:t xml:space="preserve">Yhteenveto</w:t>
      </w:r>
    </w:p>
    <w:p>
      <w:r>
        <w:t xml:space="preserve">33-vuotias mies on vakavassa tilassa sairaalassa toisen puukotuksen jälkeen vuorokauden sisällä Cardiffissa.</w:t>
      </w:r>
    </w:p>
    <w:p>
      <w:r>
        <w:rPr>
          <w:b/>
          <w:u w:val="single"/>
        </w:rPr>
        <w:t xml:space="preserve">Asiakirjan numero 18281</w:t>
      </w:r>
    </w:p>
    <w:p>
      <w:r>
        <w:t xml:space="preserve">Liverpoolin yliopisto myy fossiilisiin polttoaineisiin tehdyt sijoitukset</w:t>
      </w:r>
    </w:p>
    <w:p>
      <w:r>
        <w:t xml:space="preserve">Yliopisto on hyväksynyt suunnitelmat myydä jäljellä olevat 2,8 miljoonan punnan omistusosuutensa fossiilisia polttoaineita käyttävissä yrityksissä heinäkuuhun 2022 mennessä. Opiskelijajohtajat sanoivat olevansa innoissaan siitä, että yliopisto on suostunut "luopumaan tästä likaisesta teollisuudesta". Yliopiston tiedottaja sanoi, että päätös liittyy "suurempaan tietoisuuteen ilmastonmuutoksen vaikutuksista". "Ilmastokriisi" Päätös on seurausta Liverpool Guild of Students -opiskelijakillan kaksivuotisesta kampanjasta. "Fossiilisia polttoaineita käyttävät yritykset ovat toistuvasti loukanneet fossiilisten polttoaineiden louhinnan etulinjassa olevien yhteisöjen ihmisoikeuksia ja johtaneet meidät ilmastokriisiin, jota kohtaamme", sanoi varapuheenjohtaja Hannah Nguyen. "Täydellinen divestment on valtava voitto Fossil Free -liikkeelle, ja se on Liverpoolin opiskelija-aktivistien ansiota, jotka ovat kampanjoineet väsymättä." People and Planet -kampanjaryhmien verkoston mukaan yliopistolla oli 31. heinäkuuta 2018 mennessä 9 miljoonan punnan arvosta sijoituksia fossiilisia polttoaineita käyttäviin yrityksiin, kuten BP:hen, Shelliin ja Exxon Mobiliin. Päätös luopua kokonaan fossiilisista polttoaineista seuraa yliopiston eettisen sijoituspolitiikan käyttöönottoa viime vuonna ja on suora seuraus killan lobbauksesta, tiedottaja sanoi. Poissulkeminen kattaa nyt kaikki yritykset, joilla on merkittäviä tuloja fossiilisten polttoaineiden louhinnasta.</w:t>
      </w:r>
    </w:p>
    <w:p>
      <w:r>
        <w:rPr>
          <w:b/>
        </w:rPr>
        <w:t xml:space="preserve">Yhteenveto</w:t>
      </w:r>
    </w:p>
    <w:p>
      <w:r>
        <w:t xml:space="preserve">Liverpoolin yliopisto on suostunut lopettamaan investoinnit fossiilisia polttoaineita käyttäviin yrityksiin sen jälkeen, kun opiskelijat syyttivät sitä "ilmastokriisistä hyötymisestä".</w:t>
      </w:r>
    </w:p>
    <w:p>
      <w:r>
        <w:rPr>
          <w:b/>
          <w:u w:val="single"/>
        </w:rPr>
        <w:t xml:space="preserve">Asiakirjan numero 18282</w:t>
      </w:r>
    </w:p>
    <w:p>
      <w:r>
        <w:t xml:space="preserve">Piirikuntien huumausaineratsioista 24 pidätystä</w:t>
      </w:r>
    </w:p>
    <w:p>
      <w:r>
        <w:t xml:space="preserve">Newcastlessa, Bykerissä ja Wallsendissä sijaitseviin kiinteistöihin tehtiin tarkastuskäyntejä, ja ratsioita tehtiin myös Stevenagessa, Norwichissa, Glasgow'ssa ja Lontoossa. Northumbrian poliisin mukaan kyseessä oli ensimmäinen kerta, kun se osallistui "maakuntarajat ylittävään" koordinoituun operaatioon. Tiedottajan mukaan ongelma ei ollut "merkittävä" alueella. "Suuri osa tästä operaatiosta on haavoittuvassa asemassa olevien ihmisten tunnistamista ja suojelua", apulaispoliisipäällikkö David Felton sanoi. Koordinointia tarvitaan "Maakuntarajojen" huumeiden salaliittoihin kuuluu tyypillisesti, että jengit yhdellä alueella myyvät ja varastoivat huumeita toisella, usein maaseudulla tai pienemmällä alueella ja pakottavat haavoittuvassa asemassa olevia ihmisiä, lapsia ja narkomaaneja auttamaan. Keskiviikon ratsioissa olivat mukana Northumbrian poliisi, Metropolitan Police, Police Scotland, North East Regional Special Operations Unit (NERSOU) ja North Tynesiden neuvosto. 18 miestä ja kuusi naista pidätettiin epäiltynä salaliitosta, jonka tarkoituksena oli toimittaa A-luokan huumausaineita. Poliisit kertoivat takavarikoineensa huumausaineita, sekoitusaineita, huumausaineiden tarvikkeita, matkapuhelimia ja asiakirjoja.</w:t>
      </w:r>
    </w:p>
    <w:p>
      <w:r>
        <w:rPr>
          <w:b/>
        </w:rPr>
        <w:t xml:space="preserve">Yhteenveto</w:t>
      </w:r>
    </w:p>
    <w:p>
      <w:r>
        <w:t xml:space="preserve">Poliisi teki aamunkoitteessa ratsioita, joissa se tutki epäiltyä huumekauppaa maakuntarajoilla ja pidätti 24 henkilöä.</w:t>
      </w:r>
    </w:p>
    <w:p>
      <w:r>
        <w:rPr>
          <w:b/>
          <w:u w:val="single"/>
        </w:rPr>
        <w:t xml:space="preserve">Asiakirjan numero 18283</w:t>
      </w:r>
    </w:p>
    <w:p>
      <w:r>
        <w:t xml:space="preserve">Andrea Lauro nimettiin kadonneeksi melojaksi, joka löydettiin kuolleena Sussexista.</w:t>
      </w:r>
    </w:p>
    <w:p>
      <w:r>
        <w:t xml:space="preserve">36-vuotiaan italialaisen ruumis löydettiin Hoven rannalta noin kello 05:30 BST tiistaina. Suuri etsintä- ja pelastusoperaatio alkoi sunnuntaina sen jälkeen, kun hänen nähtiin "menevän veteen" kajakista Hove Lagoonin edustalla noin kello 10:00. Kajakki löytyi myöhemmin rantaviivasta, ja etsinnät saatiin päätökseen kahdeksan tunnin jälkeen. Hänen perheensä ei halunnut kommentoida asiaa enempää tässä vaiheessa. Sussexin poliisi ilmoitti, että asiasta oli ilmoitettu kuolinsyyntutkijalle. Pelastusoperaatio, johon osallistuivat RNLI:n pelastusvene ja rannikkovartioston helikopteri, lopetettiin "kahdeksan tuntia kestäneen intensiivisen etsinnän jälkeen", HM Coastguard kertoi.</w:t>
      </w:r>
    </w:p>
    <w:p>
      <w:r>
        <w:rPr>
          <w:b/>
        </w:rPr>
        <w:t xml:space="preserve">Yhteenveto</w:t>
      </w:r>
    </w:p>
    <w:p>
      <w:r>
        <w:t xml:space="preserve">Sussexin rannikon edustalla meloessaan kuollut mies on tunnistettu Andrea Lauroksi, kertoi hänen perheensä.</w:t>
      </w:r>
    </w:p>
    <w:p>
      <w:r>
        <w:rPr>
          <w:b/>
          <w:u w:val="single"/>
        </w:rPr>
        <w:t xml:space="preserve">Asiakirjan numero 18284</w:t>
      </w:r>
    </w:p>
    <w:p>
      <w:r>
        <w:t xml:space="preserve">Elizabeth Wurtzel: Wzelzel: Prozac Nation -kirjailija kuolee 52-vuotiaana</w:t>
      </w:r>
    </w:p>
    <w:p>
      <w:r>
        <w:t xml:space="preserve">Hänen miehensä Jim Freed kertoi yhdysvaltalaisille tiedotusvälineille, että hän kuoli newyorkilaisessa sairaalassa pitkän syöpäkohtauksen jälkeen. Hänen parikymppisenä ilmestynyt Prozac Nation jakoi kriitikot. Jotkut ylistivät Wurtzelia hänen rehellisyydestään, kun taas toiset sanoivat häntä itsekeskeiseksi. Hän kertoi BBC:lle vuonna 2012, että kirja kertoo "aikuistumisesta". Se sisälsi yksityiskohtia itsensä vahingoittamisesta, huumeidenkäytöstä ja seksielämästä, ja teki hänestä X-sukupolven vaikutusvaltaisen äänenkannattajan. Muistelmateoksen on katsottu auttaneen käynnistämään tunnustuksellisen kirjoittamisen buumin. Hänen muita kirjojaan olivat muun muassa Bitch: In Praise of Difficult Women ja More, Now, Again: A Memoir of Addiction, ja hänen esseitään julkaistiin muun muassa The New York Timesissa. Vuonna 2015 lehdessä julkaistussa kirjoituksessaan Wurtzel kertoi rintasyövän diagnoosista, kemoterapiasta ja kaksinkertaisesta rinnanpoistoleikkauksesta. Hänen kuolemastaan tiistaina saatujen uutisten jälkeen sosiaalisessa mediassa osoitettiin kunnioitusta. "On mahdotonta ilmaista sitä vaikutusta, joka Elizabeth Wurtzelilla oli 90-luvulla. Hän oli anteeksipyytelemätön, raaka ja rehellinen. Hän edusti hyvin erityistä GenX-naisellisuuden muotoa, tunnustusta, raivoa", toimittaja Erin Blakemore kirjoitti. Näyttelijä Mia Farrow kuvaili kirjailijaa "nerokkaaksi, monimutkaiseksi, kiehtovaksi, hauskaksi ja ystävälliseksi". Saatat olla kiinnostunut katsomaan:</w:t>
      </w:r>
    </w:p>
    <w:p>
      <w:r>
        <w:rPr>
          <w:b/>
        </w:rPr>
        <w:t xml:space="preserve">Yhteenveto</w:t>
      </w:r>
    </w:p>
    <w:p>
      <w:r>
        <w:t xml:space="preserve">Elizabeth Wurtzel, joka kirjoitti vuonna 1994 bestsellerin Prozac Nation, jossa hän kertoi yksityiskohtaisesti kamppailustaan masennuksen ja riippuvuuden kanssa, on kuollut 52-vuotiaana.</w:t>
      </w:r>
    </w:p>
    <w:p>
      <w:r>
        <w:rPr>
          <w:b/>
          <w:u w:val="single"/>
        </w:rPr>
        <w:t xml:space="preserve">Asiakirjan numero 18285</w:t>
      </w:r>
    </w:p>
    <w:p>
      <w:r>
        <w:t xml:space="preserve">Keisha kiistää Sugababesin jälleennäkemisen</w:t>
      </w:r>
    </w:p>
    <w:p>
      <w:r>
        <w:t xml:space="preserve">Keisha tapasi tällä viikolla lounaalla entiset bänditoverinsa Mutya Buenan ja Siobhan Donaghyn, joiden kanssa hän alun perin perusti yhtyeen vuonna 1998. Keishan manageri kertoi Newsbeatille: "Keisha ei todellakaan, 100-prosenttisesti ole mukana missään Sugababesin reformaatiossa. "Keishalla on sooloprojekteja, joita hän työstää ja jotka ilmestyvät ensi vuonna." Keishan levy-yhtiö Island, joka huolehtii myös nykyisestä Sugababesista, on myös kiistänyt jutun ja sanonut, että Keisha on allekirjoittanut sopimuksen heidän kanssaan. Uutinen tulee viikkoja sen jälkeen, kun Keisha jätti nykyisen kokoonpanon Heidi Rangen ja Amelle Bebarrahin kanssa. Hänen tilalleen tuli Britannian tämänvuotisiin Eurovision laulukilpailuihin osallistunut Jade Ewen. Samaan aikaan Sugababesin uusi kokoonpano, johon kuuluvat Jade, Heidi ja Amelle, on lykännyt uuden albuminsa julkaisua helmikuulle. Tämä sen jälkeen, kun Amelle meni klinikalle toipumaan hermostuneesta uupumuksesta. Lue Newsbeatin uudet suosikkiartistit.</w:t>
      </w:r>
    </w:p>
    <w:p>
      <w:r>
        <w:rPr>
          <w:b/>
        </w:rPr>
        <w:t xml:space="preserve">Yhteenveto</w:t>
      </w:r>
    </w:p>
    <w:p>
      <w:r>
        <w:t xml:space="preserve">Keisha Buchananin manageri sanoo, ettei hän aio saada Sugababesin alkuperäistä kokoonpanoa takaisin yhteen, vaikka huhut kertoivat hänen järjestävän jälleennäkemisen.</w:t>
      </w:r>
    </w:p>
    <w:p>
      <w:r>
        <w:rPr>
          <w:b/>
          <w:u w:val="single"/>
        </w:rPr>
        <w:t xml:space="preserve">Asiakirjan numero 18286</w:t>
      </w:r>
    </w:p>
    <w:p>
      <w:r>
        <w:t xml:space="preserve">Poliisi vahvistaa, että joessa ollut ruumis oli Bathin yliopiston opiskelija Charlie Godfrey</w:t>
      </w:r>
    </w:p>
    <w:p>
      <w:r>
        <w:t xml:space="preserve">Pelastuspalvelut löysivät psykologian opiskelijan ruumiin joesta St John's Roadilla 12. lokakuuta. Rikostutkijat sanovat, että perusteellisista tutkimuksista huolimatta he eivät vieläkään tiedä, miten Godfrey joutui jokeen. Godfrey nähtiin viimeksi poistumassa klubilta varhain samana päivänä. "Itsekäs" konstaapeli Clare Bell Avon ja Somersetin poliisista sanoi: "Tiedämme, että Charlie oli ollut The Second Bridge -yökerhossa ruumiin löytymistä edeltävänä iltana, ja tarkistettuamme kerhon valvontakameran tallenteet tiedämme, että hän lähti sieltä kello 1.38 aamulla. "Hän kääntyi klubilta vasemmalle Manvers Streetiä pitkin kohti North Paradea, mutta emme pysty sanomaan, mitä seuraavaksi tapahtui." "Hän lähti klubilta vasemmalle Manvers Streetiä pitkin kohti North Paradea." Sam Godfrey kuvaili muistokirjoituksessaan isoveljeään "epäitsekkääksi" ja "luotettavaksi". "Hän ei ollut varma, mitä hän halusi tehdä tutkintonsa jälkeen, mutta nautti uuden oppimisesta ja oli innoissaan siitä, mihin se veisi hänet", hän sanoi.</w:t>
      </w:r>
    </w:p>
    <w:p>
      <w:r>
        <w:rPr>
          <w:b/>
        </w:rPr>
        <w:t xml:space="preserve">Yhteenveto</w:t>
      </w:r>
    </w:p>
    <w:p>
      <w:r>
        <w:t xml:space="preserve">Poliisi on vahvistanut, että Avon-joesta Bathissa löydetty ruumis on 19-vuotias opiskelija Charlie Godfrey.</w:t>
      </w:r>
    </w:p>
    <w:p>
      <w:r>
        <w:rPr>
          <w:b/>
          <w:u w:val="single"/>
        </w:rPr>
        <w:t xml:space="preserve">Asiakirjan numero 18287</w:t>
      </w:r>
    </w:p>
    <w:p>
      <w:r>
        <w:t xml:space="preserve">Konservatiivit "tarvitsevat nuoria äänestäjiä puolelleen", sanoo RT Davies.</w:t>
      </w:r>
    </w:p>
    <w:p>
      <w:r>
        <w:t xml:space="preserve">Davies, joka on puolueen Walesin johtaja, kertoi valtuutetuille, että työväenpuolue huijaa nuoria äänestäjiä "häpeämättömästi" lupauksilla, joita se ei voi pitää. Hän kehotti puoluettaan saamaan nuoret "puolellemme". Davies piti puheensa konservatiivien konferenssissa Manchesterissa sunnuntaina iltapäivällä. Puheenvuoro tuli sen jälkeen, kun konservatiivit menettivät enemmistönsä parlamenttivaaleissa ja jäivät 30 prosenttia työväenpuolueen jälkeen 18-35-vuotiaiden äänestäjien keskuudessa. Daviesin mukaan tämä osoittaa, että hänen puolueellaan on "opittavaa" ja että sen on vakuutettava nuoret siitä, että oikeudenmukaisuus ja pyrkimykset ovat tärkeämpiä kuin pikaratkaisut ja kalliit kikat. "Meidän on osoitettava, että Corbyn on pelkkä viettelevä ja tuhoisa valhe", hän sanoi. "Ja tarvitsemme nuoria puolellemme. Ja se alkaa puhumalla heille - puhumalla heidän tarpeistaan." Käyttämällä Walesin uusia verovaltuuksia Walesin konservatiivit voivat hänen mukaansa auttaa äänestäjiä keräämään käsirahaa omaa asuntoa varten ja poistaa leimaveron ensikertalaisilta ostajilta. Davies ehdotti myös, että kaikille Walesin alle 25-vuotiaille julkisen sektorin työntekijöille maksetaan toimeentuloturvaa vastaava palkka. Hän on aiemmin myöntänyt, että puolueen on myös tehtävä enemmän houkutellakseen kaupunkien äänestäjiä. Myöhemmin puheessaan Davies kehotti Yhdistyneen kuningaskunnan ja Walesin hallituksia toimimaan yhdessä brexitin suhteen "kansakuntamme edun vuoksi".</w:t>
      </w:r>
    </w:p>
    <w:p>
      <w:r>
        <w:rPr>
          <w:b/>
        </w:rPr>
        <w:t xml:space="preserve">Yhteenveto</w:t>
      </w:r>
    </w:p>
    <w:p>
      <w:r>
        <w:t xml:space="preserve">Jeremy Corbyn on "pelkkä viettelevä valhe", Andrew RT Davies sanoi ja kehotti konservatiiveja keskittymään nuorten ääniin.</w:t>
      </w:r>
    </w:p>
    <w:p>
      <w:r>
        <w:rPr>
          <w:b/>
          <w:u w:val="single"/>
        </w:rPr>
        <w:t xml:space="preserve">Asiakirjan numero 18288</w:t>
      </w:r>
    </w:p>
    <w:p>
      <w:r>
        <w:t xml:space="preserve">Kolme moottoripyöräilijää kuoli erillisissä onnettomuuksissa</w:t>
      </w:r>
    </w:p>
    <w:p>
      <w:r>
        <w:t xml:space="preserve">Sunnuntaina ensimmäinen tapahtui A489-tiellä Powysissa, ja sen jälkeen kaksi A470-tiellä Etelä-Walesissa. Kello 08:50 BST mies, 49, kuoli, kun hänen pyöränsä törmäsi minibussiin Kerryn lähellä. A470-tiellä kello 12.10 BST toinen miespyöräilijä, 53, törmäsi BMW:hen. Vain 35 minuuttia myöhemmin kolmas pyöräilijä kuoli lähellä Treforestiä, Rhondda Cynon Taffissa, törmäyksessä Renault Clion kanssa. Etelä-Walesin poliisi ja Dyfed-Powysin poliisi etsivät silminnäkijöitä tapahtumille.</w:t>
      </w:r>
    </w:p>
    <w:p>
      <w:r>
        <w:rPr>
          <w:b/>
        </w:rPr>
        <w:t xml:space="preserve">Yhteenveto</w:t>
      </w:r>
    </w:p>
    <w:p>
      <w:r>
        <w:t xml:space="preserve">Kolme moottoripyöräilijää on kuollut eri onnettomuuksissa Walesissa neljän tunnin sisällä toisistaan.</w:t>
      </w:r>
    </w:p>
    <w:p>
      <w:r>
        <w:rPr>
          <w:b/>
          <w:u w:val="single"/>
        </w:rPr>
        <w:t xml:space="preserve">Asiakirjan numero 18289</w:t>
      </w:r>
    </w:p>
    <w:p>
      <w:r>
        <w:t xml:space="preserve">Swanseassa alkavat kolmen päivän tuulipuiston toimituskokeet</w:t>
      </w:r>
    </w:p>
    <w:p>
      <w:r>
        <w:t xml:space="preserve">Jopa 50 metriä pitkä perävaunu kulkee tiistaina Swansean ja Ceredigionin Ponterwydin välillä. Sen odotetaan kestävän vain päivän, mutta sen edistymisestä riippuen se voi kestää keskiviikkoon asti. Koeajoa suunnitellaan myös Breconin lähellä sijaitsevan Bronllysin ja Llandrindod Wellsin lähellä sijaitsevan Crossgatesin välillä torstaina. Powysin neuvoston mukaan siihen sisältyy paluumatka, ja sen pitäisi olla valmis lounasaikaan mennessä. Tiedottaja sanoi: "Tämä koe on poliisisaattueessa, ja seuraamme sen etenemistä koko aamupäivän ajan. "Kaikki tehdään, jotta vaikutukset asukkaille ja kuljettajille olisivat mahdollisimman vähäiset, mutta joitakin lyhyitä viivytyksiä voi tulla." Tiistain kokeiluun sisältyy myös paluumatka Ponterwydin ja Caerswsin välillä Powysissa. Powysin liikemiehet ovat jo ilmaisseet huolensa tuulipuiston kehittämisestä aiheutuvista liikenneongelmista. Noin 50 ihmistä osallistui tammikuussa Newtownissa pidettyyn kokoukseen, jossa käsiteltiin jopa 15 tuulipuiston rakentamisen vaikutuksia Walesin keskiosaan. Tuulivoiman kehittäjät kuitenkin sanovat, että kuorma-autojen tai suurten epänormaalien kuormien lisääntyminen olisi lyhytaikaista ja tapahtuisi vain rakennusvaiheessa.</w:t>
      </w:r>
    </w:p>
    <w:p>
      <w:r>
        <w:rPr>
          <w:b/>
        </w:rPr>
        <w:t xml:space="preserve">Yhteenveto</w:t>
      </w:r>
    </w:p>
    <w:p>
      <w:r>
        <w:t xml:space="preserve">Tuulivoimaloiden kehittäjät ovat aloittaneet koeajot Lounais- ja Keski-Walesissa käyttäen tyhjää perävaunua, joka jäljittelee epänormaalia kuormaa.</w:t>
      </w:r>
    </w:p>
    <w:p>
      <w:r>
        <w:rPr>
          <w:b/>
          <w:u w:val="single"/>
        </w:rPr>
        <w:t xml:space="preserve">Asiakirjan numero 18290</w:t>
      </w:r>
    </w:p>
    <w:p>
      <w:r>
        <w:t xml:space="preserve">West Somerset Railway auttaa Mineheadin tulvasuojelussa</w:t>
      </w:r>
    </w:p>
    <w:p>
      <w:r>
        <w:t xml:space="preserve">West Somerset Railway vie kivijunia päärataverkolta Mineheadiin. EA asentaa 130 metrin (427 jalan) pituisen kalliopätkän olemassa olevan harjanteen eteen suojellakseen kaupungin koteja ja yrityksiä. Tiedottajan mukaan junat vähentäisivät kuorma-autojen tarvetta. Junat lähtevät liikkeelle dieselvetureiden vetämänä Mendipin louhoksista tulevalla kivellä. West Somerset Railwayn toimitusjohtaja Paul Conibeare sanoi: "Olimme iloisia nähdessämme raskaiden tavarajunien palaavan sivuradalle, ja ne ovat meidän käyttämiämme junia, joista on vuosien mittaan tullut hyvin toimivia. "Autamme aina mielellämme tulevaisuudessa ja vähennämme mahdollisuuksien mukaan kuorma-autoliikennettä paikallisessa tieverkossa." Länsi-Somersetin neuvoston valtuutettu Chris Morgan kehui kumppanuutta, joka hänen mukaansa "vähentää merkittävästi raskaiden kuorma-autojen tarvetta käyttää kapeita maaseututeitä".</w:t>
      </w:r>
    </w:p>
    <w:p>
      <w:r>
        <w:rPr>
          <w:b/>
        </w:rPr>
        <w:t xml:space="preserve">Yhteenveto</w:t>
      </w:r>
    </w:p>
    <w:p>
      <w:r>
        <w:t xml:space="preserve">Perinnerautatie tekee yhteistyötä ympäristöviraston kanssa kivien siirtämiseksi rannikon tulvapenkereiden korjaamiseksi Somersetissä.</w:t>
      </w:r>
    </w:p>
    <w:p>
      <w:r>
        <w:rPr>
          <w:b/>
          <w:u w:val="single"/>
        </w:rPr>
        <w:t xml:space="preserve">Asiakirjan numero 18291</w:t>
      </w:r>
    </w:p>
    <w:p>
      <w:r>
        <w:t xml:space="preserve">Kuninkaalliset häät: William ja Kate osallistuvat hyväntekeväisyysgaalaan</w:t>
      </w:r>
    </w:p>
    <w:p>
      <w:r>
        <w:t xml:space="preserve">Pariskunta osallistui Teenage Cancer Trustin hyväntekeväisyysgaalaan Thursfordissa, Norfolkissa. Mustavalkoiseen mekkoon ja istuvaan mustaan takkiin pukeutunut neiti Middleton käveli prinssin rinnalla, kun pari saapui tilaisuuteen. Pari menee naimisiin Westminster Abbeyssa 29. huhtikuuta. Prinssi oli kunniavieraana Thursfordin jouluspektaakkelissa, jossa esiintyi ammattilaulajia, tanssijoita ja muusikoita. Illan tuotto käytetään 2,5 miljoonan punnan kustannuksiin, jotka aiheutuvat ensimmäisen nuorille tarkoitetun syöpätautien erikoisyksikön rakentamisesta Addenbrooke's Hospitaliin Cambridgeen. Väliajalla William ja neiti Middleton aikoivat tavata ryhmän nuoria syöpäpotilaita. Teenage Cancer Trustin East Anglian vapaaehtoiskomitean puheenjohtaja Emilie Van Cutsem, joka on myös Williamin ja hänen perheensä läheinen ystävä, kutsui prinssin osallistumaan tilaisuuteen.</w:t>
      </w:r>
    </w:p>
    <w:p>
      <w:r>
        <w:rPr>
          <w:b/>
        </w:rPr>
        <w:t xml:space="preserve">Yhteenveto</w:t>
      </w:r>
    </w:p>
    <w:p>
      <w:r>
        <w:t xml:space="preserve">Kate Middleton ja prinssi William ovat esiintyneet ensimmäistä kertaa julkisesti yhdessä sen jälkeen, kun he ilmoittivat kihlauksestaan viime kuussa.</w:t>
      </w:r>
    </w:p>
    <w:p>
      <w:r>
        <w:rPr>
          <w:b/>
          <w:u w:val="single"/>
        </w:rPr>
        <w:t xml:space="preserve">Asiakirjan numero 18292</w:t>
      </w:r>
    </w:p>
    <w:p>
      <w:r>
        <w:t xml:space="preserve">Britannian uusien autojen myynti oli syyskuussa 10 vuoden huippua</w:t>
      </w:r>
    </w:p>
    <w:p>
      <w:r>
        <w:t xml:space="preserve">Myynnin määrä nousi 425 861:een, mikä on 5,6 % enemmän kuin viime vuonna samaan aikaan, ja se oli 31. peräkkäinen kuukausittainen kasvu. Tänä vuonna on myyty lähes kaksi miljoonaa uutta autoa, mikä on 9,1 prosenttia enemmän kuin viime vuonna samaan aikaan. Syyskuu on yleensä vilkas kuukausi uuden rekisterikilven vuoksi. SMMT:n toimitusjohtaja Mike Hawes sanoi: "Syyskuun vahva tulos osoittaa, että Yhdistyneen kuningaskunnan uusien autojen markkinat ovat edelleen vahvat, erityisesti viime syyskuun ennätysmäisten myyntimäärien valossa. "Uuden 64-kilven kysyntää on lisännyt luottamuksen lisääntyminen Yhdistyneen kuningaskunnan talouteen, ja kuluttajia on houkutellut laaja valikoima mielenkiintoisia ja yhä polttoainetaloudellisempia uusia autoja." Hän kuitenkin varoitti, että markkinat ovat pääsemässä vauhtiin. "Maaliskuun jälkeen - jolloin rekisteröinnit kasvoivat 18 prosenttia - kasvu on osoittanut merkkejä kasvun tasaantumisesta, kun markkinat alkavat löytää luonnollisen vauhtinsa", Hawes sanoi. SMMT:n tietojen mukaan Fordin Fiesta pysyi Yhdistyneen kuningaskunnan myydyimpänä autona, ja sen jälkeen tulivat keskikokoinen Focus ja Vauxhall Corsa. Deloitten brittiläisen autoteollisuuden asiantuntijan David Raistrickin mukaan luvut osoittavat, että Yhdistyneen kuningaskunnan yritysten luottamus on parantunut. "Jos uusien autojen myynti edustaa Yhdistyneen kuningaskunnan talouden suorituskykyä, on jälleen merkkejä siitä, että luottamus yrityssektorilla on parantumassa. Kalusto- ja yritysautojen myynti on nyt kasvamassa samalla tavalla kuin yksityinen myynti on kasvanut viimeisten kahden ja puolen vuoden aikana. "Yhdistyneen kuningaskunnan markkinat ovat vakiinnuttaneet asemansa Saksan jälkeen toiseksi suurimpana uusien autojen markkina-alueena, ja ne ovat lähes kolmanneksen suuremmat kuin kolmannella sijalla oleva Ranska."</w:t>
      </w:r>
    </w:p>
    <w:p>
      <w:r>
        <w:rPr>
          <w:b/>
        </w:rPr>
        <w:t xml:space="preserve">Yhteenveto</w:t>
      </w:r>
    </w:p>
    <w:p>
      <w:r>
        <w:t xml:space="preserve">Yhdistyneen kuningaskunnan uusien autojen myynti oli syyskuussa vahvinta kymmeneen vuoteen, mikä johtui luottamuksesta talouden elpymiseen, kertoo Society of Motor Manufacturers and Traders.</w:t>
      </w:r>
    </w:p>
    <w:p>
      <w:r>
        <w:rPr>
          <w:b/>
          <w:u w:val="single"/>
        </w:rPr>
        <w:t xml:space="preserve">Asiakirjan numero 18293</w:t>
      </w:r>
    </w:p>
    <w:p>
      <w:r>
        <w:t xml:space="preserve">Intialainen lääkäri huijattiin ostamaan "Aladdinin lamppu" 41 600 dollarilla.</w:t>
      </w:r>
    </w:p>
    <w:p>
      <w:r>
        <w:t xml:space="preserve">Osana huijausta he jopa teeskentelivät kutsuvansa lampusta henkiä, kuten tarinassa Arabian öistä, intialaisissa tiedotusvälineissä kerrotaan. Miehet olivat tiettävästi halunneet lampusta yli 200 000 dollaria, mutta tyytyivät 41 600 dollarin käsirahaan. Kolmas naispuolinen epäilty on vapaalla jalalla. Lääkärin kerrotaan tehneen rikosilmoituksen paikalliselle poliisille Meerutissa, läntisessä Uttar Pradeshissa, aiemmin tällä viikolla. NDTV:n siteeraamassa valituksessa hän kertoi tavanneensa nämä kaksi miestä, kun hän alkoi kuukauden ajan hoitaa naista, jonka hän ymmärsi olevan heidän äitinsä. "Vähitellen he alkoivat kertoa minulle babasta (jumalanmiehestä), jonka he väittivät myös käyneen heidän kotonaan. He alkoivat aivopestä minua ja pyysivät minua tapaamaan tämän baban", hän sanoo NDTV:n mukaan. Hän sitten tapasikin baban, "joka näytti suorittavan tällaisia rituaaleja". Hän kertoi myös, että "erään vierailun aikana 'Aladdin' todella ilmestyi eteeni", ja vasta myöhemmin hän tajusi, että yksi syytetyistä oli pukeutunut ikoniseksi hahmoksi. Muissa intialaisissa tiedotusvälineissä kerrotaan, että epäillyt teeskentelivät loihtineensa hengen vakuuttaakseen lääkärin lampun aitoudesta. Miehet tarjosivat lopulta lamppua 15 000 000 Intian rupian (201 200 dollarin) hinnalla ja lupasivat, että se "toisi rikkautta, terveyttä ja onnea", mutta tyytyivät 33 10000 rupian (41 584 dollarin) käsirahaan. Vanhempi Meerutin poliisi Amit Rai kertoi NDTV:lle, että samojen miesten epäillään huijanneen muitakin perheitä vastaavalla tavalla. "Kaksi on pidätetty. Nainen on pakosalla", hän sanoi.</w:t>
      </w:r>
    </w:p>
    <w:p>
      <w:r>
        <w:rPr>
          <w:b/>
        </w:rPr>
        <w:t xml:space="preserve">Yhteenveto</w:t>
      </w:r>
    </w:p>
    <w:p>
      <w:r>
        <w:t xml:space="preserve">Kaksi miestä on pidätetty Intian Uttar Pradeshin osavaltiossa, koska heidän väitetään huijanneen lääkäriä ostamaan "Aladdinin lampun", jonka he lupasivat tuovan hänelle vaurautta ja terveyttä.</w:t>
      </w:r>
    </w:p>
    <w:p>
      <w:r>
        <w:rPr>
          <w:b/>
          <w:u w:val="single"/>
        </w:rPr>
        <w:t xml:space="preserve">Asiakirjan numero 18294</w:t>
      </w:r>
    </w:p>
    <w:p>
      <w:r>
        <w:t xml:space="preserve">Trumpin tullit: EU haluaa selvyyttä poikkeuksesta</w:t>
      </w:r>
    </w:p>
    <w:p>
      <w:r>
        <w:t xml:space="preserve">Cecilia Malmström tapasi Brysselissä Yhdysvaltain kauppavaltuutetun Robert Lighthizerin ja Japanin kauppaministerin Hiroshige Sekon. Hän sanoi, että keskusteluja jatketaan ensi viikolla. Seko vaati, että kiistassa on toimittava rauhallisesti. EU:n mukaan sen vienti olisi jätettävä toimenpiteiden ulkopuolelle. Trumpin ilmoitus 25 prosentin tuontitulleista teräkselle ja 10 prosentin tuontitulleista alumiinille on herättänyt pelkoa kauppasodasta. EU on uhannut vastatulleilla yhdysvaltalaisille tuotteille, joihin kuuluu ikonisia tuotteita, kuten bourbonia ja farkkuja. Kanada ja Meksiko on aluksi vapautettu tulleista, ja Australia on toiveikas, että myös se saa vapautuksen. Trump on yhdistänyt tämän uuteen turvallisuussopimukseen Yhdysvaltojen ja Australian välillä, joilla on jo nyt läheiset sotilaalliset siteet. UK Steelin mukaan 7 prosenttia sen teräsviennistä suuntautuu Yhdysvaltoihin, ja sen arvo on 360 miljoonaa puntaa. Trump allekirjoitti toimenpiteet torstaina Valkoisessa talossa järjestetyssä seremoniassa, johon teräs- ja alumiinityöntekijät osallistuivat. Trumpin republikaanit, jotka perinteisesti kannattavat vapaakauppaa, ovat vastustaneet niitä voimakkaasti. Saksan liittokansleri Angela Merkel on varoittanut, että kukaan ei voita "kilpajuoksua pohjalle", ja sanoi, että tullit uhkaavat "vahingoittaa kaikkia". Trump sanoo, että toimenpiteet "suojelevat amerikkalaista työntekijää" ja täyttävät kampanjalupauksen.</w:t>
      </w:r>
    </w:p>
    <w:p>
      <w:r>
        <w:rPr>
          <w:b/>
        </w:rPr>
        <w:t xml:space="preserve">Yhteenveto</w:t>
      </w:r>
    </w:p>
    <w:p>
      <w:r>
        <w:t xml:space="preserve">EU:n kauppakomissaari sanoo, että Yhdysvallat ei ole saanut "välitöntä selvyyttä" siitä, miten blokki voi saada vapautuksen presidentti Trumpin asettamista uusista teräs- ja alumiinituontitulleista.</w:t>
      </w:r>
    </w:p>
    <w:p>
      <w:r>
        <w:rPr>
          <w:b/>
          <w:u w:val="single"/>
        </w:rPr>
        <w:t xml:space="preserve">Asiakirjan numero 18295</w:t>
      </w:r>
    </w:p>
    <w:p>
      <w:r>
        <w:t xml:space="preserve">Donald Campbellin kunnostama Bluebird Conistonissa palaa toivoa takaisin</w:t>
      </w:r>
    </w:p>
    <w:p>
      <w:r>
        <w:t xml:space="preserve">Coniston Waterissa vuonna 1967 onnettomuuden kokenut vesitaso on rakennettu uudelleen Koillismaalla, ja sitä on testattu kesän aikana skotlantilaisella järvellä. Ruskin Museum Trust ilmoitti, että se pyrkii löytämään päivämäärän, jolloin vesijettikone voi jälleen nousta Conistonin vesille. Sen jälkeen Bluebirdin toivotaan olevan esillä museon laajennuksessa, joka rakennettiin sitä varten 10 vuotta sitten. Donald Campbell kuoli, kun Bluebird kaatui ja syöksyi maahan yrittäessään rikkoa omaa nopeusennätystään vuonna 1967. Nykyään sen omistavat yhdessä Ruskin Museum Trust - joka sai hylyn lahjoituksena vuonna 2006 - ja Bill Smith, joka pelasti ja kunnosti sen. Bluebird Project -järjestö sanoi, että ennen kuin Coniston Waterissa voidaan tehdä koeajoja, on luotava paljon infrastruktuuria, mutta se työskentelee yhdessä säätiön kanssa sen toteuttamiseksi. Ruskin Museum Trustin puheenjohtaja Anne Hall sanoi, että olisi "aivan uskomatonta" nähdä se jälleen Conistonissa.</w:t>
      </w:r>
    </w:p>
    <w:p>
      <w:r>
        <w:rPr>
          <w:b/>
        </w:rPr>
        <w:t xml:space="preserve">Yhteenveto</w:t>
      </w:r>
    </w:p>
    <w:p>
      <w:r>
        <w:t xml:space="preserve">Donald Campbellin ennätyksiä rikkonut Bluebird voisi palata Lake Districtiin ensi heinäkuussa.</w:t>
      </w:r>
    </w:p>
    <w:p>
      <w:r>
        <w:rPr>
          <w:b/>
          <w:u w:val="single"/>
        </w:rPr>
        <w:t xml:space="preserve">Asiakirjan numero 18296</w:t>
      </w:r>
    </w:p>
    <w:p>
      <w:r>
        <w:t xml:space="preserve">Mies kiistää Brierley Hillin parkkipaikan puukotusmurhan</w:t>
      </w:r>
    </w:p>
    <w:p>
      <w:r>
        <w:t xml:space="preserve">Durhamin kotoisin oleva Christopher Harm julistettiin kuolleeksi tapahtumapaikalla Engine Lanella, Brierley Hillissä, Dudleyssä, noin kello 01.00 BST 13. lokakuuta. Ruumiinavauksessa todettiin, että hän kuoli yhteen puukoniskuun. Glen Elvin, 25, jolla ei ole kiinteää osoitetta, kiisti murhasyytteen Wolverhampton Crown Courtissa torstaina. Hän joutuu oikeuteen 18. maaliskuuta. Perheen kuolemantapauksen yhteydessä julkaisemassa lausunnossa Harmia kuvailtiin "rakastavaksi pojaksi, isäksi ja veljeksi". Seuraa BBC West Midlandsia Facebookissa ja Twitterissä ja tilaa paikalliset uutispäivitykset suoraan puhelimeesi.</w:t>
      </w:r>
    </w:p>
    <w:p>
      <w:r>
        <w:rPr>
          <w:b/>
        </w:rPr>
        <w:t xml:space="preserve">Yhteenveto</w:t>
      </w:r>
    </w:p>
    <w:p>
      <w:r>
        <w:t xml:space="preserve">Mies on kiistänyt parkkipaikalta puukotettuna kuolleeksi löydetyn 28-vuotiaan murhan.</w:t>
      </w:r>
    </w:p>
    <w:p>
      <w:r>
        <w:rPr>
          <w:b/>
          <w:u w:val="single"/>
        </w:rPr>
        <w:t xml:space="preserve">Asiakirjan numero 18297</w:t>
      </w:r>
    </w:p>
    <w:p>
      <w:r>
        <w:t xml:space="preserve">Nintendon osakkeet sukeltavat, kun 3DS:n viivästyminen vaikuttaa voittoihin</w:t>
      </w:r>
    </w:p>
    <w:p>
      <w:r>
        <w:t xml:space="preserve">Nintendo on myöntänyt, että sen 3D-teknologiaa sisältävä 3DS-laite ei ole valmis tulemaan myyntiin tärkeän joulusesongin aikana. Nintendo leikkasi maaliskuuhun 2011 päättyvän vuoden tulosennustettaan 90 miljardiin jeniin (1,1 miljardia dollaria; 681 miljoonaa puntaa) 200 miljardista jenistä. Tokiossa Nintendon osakkeet laskivat 9,3 prosenttia. 3DS tulee nyt myyntiin Japanissa helmikuussa ja Euroopan ja Yhdysvaltojen kauppoihin maaliskuussa. Nintendo kertoi myös, että vahva jeni on heikentänyt voittoja, samoin kuin DS- ja Wii-konsoleille tarkoitettujen menestysnimikkeiden puute. 3DS:n viivästyminen on kuitenkin merkittävin tekijä, joka on johtanut tulosennusteiden tarkistamiseen, sillä pelikonsolimarkkinat ovat vahvasti riippuvaisia joulusesongista.</w:t>
      </w:r>
    </w:p>
    <w:p>
      <w:r>
        <w:rPr>
          <w:b/>
        </w:rPr>
        <w:t xml:space="preserve">Yhteenveto</w:t>
      </w:r>
    </w:p>
    <w:p>
      <w:r>
        <w:t xml:space="preserve">Peliyhtiö Nintendon osakkeet ovat laskeneet sen jälkeen, kun yhtiö on yli puolittanut tulosennusteensa uuden 3DS-konsolinsa viivästymisen vuoksi.</w:t>
      </w:r>
    </w:p>
    <w:p>
      <w:r>
        <w:rPr>
          <w:b/>
          <w:u w:val="single"/>
        </w:rPr>
        <w:t xml:space="preserve">Asiakirjan numero 18298</w:t>
      </w:r>
    </w:p>
    <w:p>
      <w:r>
        <w:t xml:space="preserve">Viking Energyn Shetlandin tuulipuistosuunnitelmien oikeudellinen vastalause lykätty</w:t>
      </w:r>
    </w:p>
    <w:p>
      <w:r>
        <w:t xml:space="preserve">Viking Energyn hallinnoima tuulipuisto olisi yksi Skotlannin suurimmista. Rakentamista vastustava Sustainable Shetland -ryhmä käynnisti oikeudellisen muutoksenhaun. Edinburghissa sijaitsevassa Court of Session -oikeudessa käsiteltävää valitusta on lykätty. Sen odotetaan jatkuvan huhtikuun lopussa. Energiaministeri Fergus Ewing myönsi hankkeelle luvan huhtikuussa. Mielenosoittajat väittävät, että rakennushanke on liian suuri ja pilaisi maiseman. Kannattajien mukaan se toisi rahaa saarille, loisi työpaikkoja ja auttaisi saavuttamaan uusiutuvan energian tavoitteet. 370 megawatin tuulipuiston on tarkoitus tuottaa sähköä yli 175 000 kotiin, vaikka Shetlandin saarilla asuu noin 22 000 ihmistä. Arvioiden mukaan tuulipuisto voisi tuoda paikallisyhteisölle noin 30 miljoonaa puntaa vuosituloja.</w:t>
      </w:r>
    </w:p>
    <w:p>
      <w:r>
        <w:rPr>
          <w:b/>
        </w:rPr>
        <w:t xml:space="preserve">Yhteenveto</w:t>
      </w:r>
    </w:p>
    <w:p>
      <w:r>
        <w:t xml:space="preserve">Shetlandin keskiosaan suunniteltua 103 tuulivoimalan tuulipuistoa koskevan oikeudellisen haasteen käsittelyä on lykätty.</w:t>
      </w:r>
    </w:p>
    <w:p>
      <w:r>
        <w:rPr>
          <w:b/>
          <w:u w:val="single"/>
        </w:rPr>
        <w:t xml:space="preserve">Asiakirjan numero 18299</w:t>
      </w:r>
    </w:p>
    <w:p>
      <w:r>
        <w:t xml:space="preserve">Iranin Rouhani nimittää naispuoliset varapresidentit kritiikin jälkeen</w:t>
      </w:r>
    </w:p>
    <w:p>
      <w:r>
        <w:t xml:space="preserve">Iranin 12 varapresidenttiä johtavat presidenttiin liittyviä organisaatioita. Iranin islamilaisen vallankumouksen jälkeen vuonna 1979 on ollut vain yksi naispuolinen hallituksen jäsen. Kabinetista, joka parlamentin on hyväksyttävä, puuttuu myös sunnijäseniä. Sunnit muodostavat 10 prosenttia shiiaenemmistöisestä Iranista. Masumeh Ebtekar on nimitetty varapresidentiksi perhe- ja naisasioista, Laya Joneydi on varapresidentti oikeudellisista asioista ja Shahindokht Mowlaverdi on presidentin avustaja kansalaisoikeuksista. Mowlaverdi oli sanonut, että pelkästään miehistä koostuva kabinetti osoittaa, että Iran "polkee vettä". Sekä hän että Ebtekar olivat varapuheenjohtajia Rouhanin edellisessä hallituksessa. Uudistusmielisten mielestä monimuotoisuuden puute uudessa kabinetissa on merkki siitä, että Rouhani taipuu Iranin uskonnollisen vallan painostuksen edessä. Lainsäätäjien ei odoteta haastavan valittua kabinettia, sillä keskeiset tehtävät täytetään korkeimman johtajan ajatollah Ali Khamenein suostumuksella. Rouhani voitti kovan linjan kannattajan Ebrahim Raisin presidentiksi toukokuussa luvattuaan parantaa Iranin kansalaisvapauksia ja rakentaa uudelleen suhteet länteen. Helmikuussa pidetyssä konferenssissa "Naiset, maltillisuus ja kehitys" hän vaati naisten suurempaa osallistumista politiikkaan ja kulttuuriin. Ainoa nainen, joka on toiminut Iranin hallituksessa vuodesta 1979 lähtien, oli entinen terveysministeri Marzieh Dastjerdi, joka toimi vuosina 2009-2013 Mahmud Ahmadinejadin - Roujhanin kovan linjan edeltäjän - aikana.</w:t>
      </w:r>
    </w:p>
    <w:p>
      <w:r>
        <w:rPr>
          <w:b/>
        </w:rPr>
        <w:t xml:space="preserve">Yhteenveto</w:t>
      </w:r>
    </w:p>
    <w:p>
      <w:r>
        <w:t xml:space="preserve">Iranin presidentti Hassan Rouhani on nimittänyt kolme naista varapresidenteiksi ja yhden kansalaisoikeusavustajaksi kritisoituaan hänen pelkästään miehistä koostuvaa kabinettiaan.</w:t>
      </w:r>
    </w:p>
    <w:p>
      <w:r>
        <w:rPr>
          <w:b/>
          <w:u w:val="single"/>
        </w:rPr>
        <w:t xml:space="preserve">Asiakirjan numero 18300</w:t>
      </w:r>
    </w:p>
    <w:p>
      <w:r>
        <w:t xml:space="preserve">Pokemon auttaa Nintendon voittoja</w:t>
      </w:r>
    </w:p>
    <w:p>
      <w:r>
        <w:t xml:space="preserve">Japanilaisen pelijätin voitto oli 64,7 miljardia jeniä (569 miljoonaa dollaria; 456 miljoonaa puntaa) joulukuuhun päättyneeltä kolmelta kuukaudelta. Analyytikot olivat ennustaneet noin 20 miljardia jeniä. Pelkkien Pokemon Go ja Super Mario Run -pelien ohella Nintendo myi hyvin myös 3DS-käsikonsolinsa Pokemon-pelejä. Nintendo tuo markkinoille uuden Switch-nimisen konsolinsa maaliskuun alussa. Jotkut analyytikot uskovat, että laite, joka yrittää yhdistää koti- ja mobiilipelaamisen, saattaa olla Nintendon viimeinen yritys myydä kotikonsolia Wii U:n epäonnistuttua. Sonyn PS4 ja Microsoftin Xbox One myivät sen nopeasti, vaikka Nintendo onkin menestynyt 3DS-käsikonsolinsa kanssa. Kuten monet muutkin japanilaiset viejät, Nintendo hyötyi dollarin vahvistumisesta, mikä tarkoittaa, että sen ulkomailla saamat voitot ovat arvokkaampia kotiutettaessa. Yritys tekee noin 75 prosenttia myynnistään Japanin ulkopuolella.</w:t>
      </w:r>
    </w:p>
    <w:p>
      <w:r>
        <w:rPr>
          <w:b/>
        </w:rPr>
        <w:t xml:space="preserve">Yhteenveto</w:t>
      </w:r>
    </w:p>
    <w:p>
      <w:r>
        <w:t xml:space="preserve">Nintendo on raportoinut odotettua paremmista voitoista, mikä on osittain sen matkapuhelimille suunnattujen pelien menestyksen ansiota.</w:t>
      </w:r>
    </w:p>
    <w:p>
      <w:r>
        <w:rPr>
          <w:b/>
          <w:u w:val="single"/>
        </w:rPr>
        <w:t xml:space="preserve">Asiakirjan numero 18301</w:t>
      </w:r>
    </w:p>
    <w:p>
      <w:r>
        <w:t xml:space="preserve">Dish Network aikoo hyväksyä Bitcoin-maksut</w:t>
      </w:r>
    </w:p>
    <w:p>
      <w:r>
        <w:t xml:space="preserve">Dish, joka toimittaa satelliitti-tv:tä 14 miljoonalle kotitaloudelle, sanoo olevansa tähän mennessä suurin Bitcoinia hyväksyvä yritys. Yritys käyttää Coinbasea Bitcoin-tapahtumien käsittelyyn. Bitcoiniin viitataan usein uudenlaisena valuuttana, vaikka sitä voidaankin pitää virtuaalisena rahana. Käyttäjät voivat siirtää bitcoineja toisilleen verkossa ja säilyttää valuuttaa digitaalisissa "lompakoissa". Virtuaalivaluutta on kuitenkin kohdannut haasteita. Sen arvo suhteessa perinteisiin valuuttoihin on vaihdellut rajusti, eikä sen takana ole keskuspankkia. Mt Gox, joka oli aikoinaan suurin Bitcoin-pörssi, lopetti kaupankäynnin helmikuussa sen jälkeen, kun se menetti hakkerihyökkäyksen seurauksena noin 500 miljoonan dollarin arvosta virtuaalikolikoita.</w:t>
      </w:r>
    </w:p>
    <w:p>
      <w:r>
        <w:rPr>
          <w:b/>
        </w:rPr>
        <w:t xml:space="preserve">Yhteenveto</w:t>
      </w:r>
    </w:p>
    <w:p>
      <w:r>
        <w:t xml:space="preserve">Yhdysvaltalainen satelliittitelevisio-operaattori Dish Network on ilmoittanut ottavansa vastaan bitcoin-maksuja asiakkailta tämän vuoden kolmannella neljänneksellä.</w:t>
      </w:r>
    </w:p>
    <w:p>
      <w:r>
        <w:rPr>
          <w:b/>
          <w:u w:val="single"/>
        </w:rPr>
        <w:t xml:space="preserve">Asiakirjan numero 18302</w:t>
      </w:r>
    </w:p>
    <w:p>
      <w:r>
        <w:t xml:space="preserve">"Odottamaton" merisumu viivästyttää Rhyl Air Show'ta</w:t>
      </w:r>
    </w:p>
    <w:p>
      <w:r>
        <w:t xml:space="preserve">Kaksipäiväinen ilmainen Rhyl Air Show alkoi lauantaina, ja RAF lähetti 125 miljoonan punnan arvoiset hävittäjät osana päätapahtumaa. Näytös viivästyi noin tunnilla, kun Denbighshiren kreivikunnan neuvosto työskenteli näytösryhmien kanssa. Red Arrowsin päänäytös peruttiin viime vuonna huonon sään vuoksi. Lauantaina tehtiin uusi ennätys elokuun lopun juhlapyhäviikonlopun korkeimmassa lämpötilassa Walesissa, kun Gogerddanissa Aberystwythin lähellä mitattiin 28,8 celsiusastetta (83,8 F), kertoi Met Office. Ilmailunäytös jatkui noin klo 16.00 BST:n jälkeen, kun yläpuolella oli kirkas sininen taivas. Rhyl Tourist Info twiittasi päivitetyn aikataulun ja sanoi, että laskuvarjohyppynäytös jäi sään vuoksi väliin, mutta muuten ohjelma oli pääosin keskeytyksetön.</w:t>
      </w:r>
    </w:p>
    <w:p>
      <w:r>
        <w:rPr>
          <w:b/>
        </w:rPr>
        <w:t xml:space="preserve">Yhteenveto</w:t>
      </w:r>
    </w:p>
    <w:p>
      <w:r>
        <w:t xml:space="preserve">Lentonäytös viivästyi "odottamattoman merisumun" vuoksi, joka vaikutti näkyvyyteen.</w:t>
      </w:r>
    </w:p>
    <w:p>
      <w:r>
        <w:rPr>
          <w:b/>
          <w:u w:val="single"/>
        </w:rPr>
        <w:t xml:space="preserve">Asiakirjan numero 18303</w:t>
      </w:r>
    </w:p>
    <w:p>
      <w:r>
        <w:t xml:space="preserve">Karanneet hevoset pysäyttivät Norfolkin liikenteen.</w:t>
      </w:r>
    </w:p>
    <w:p>
      <w:r>
        <w:t xml:space="preserve">Seitsemäntoista hevosta karkasi pellolta A47-tien vieressä Norfolkissa noin kello 18.30 BST, mikä aiheutti liikenteen pysähtymisen. Norfolkin poliisit ajoivat karanneet hevoset toiselle läheiselle pellolle Acle Straight -tiellä Norwichin ja Great Yarmouthin välillä. Tie avattiin uudelleen reilua tuntia myöhemmin. Monet jonoon juuttuneet autoilijat julkaisivat kuvia hevosista, kun ne vaelsivat paikallaan olevan liikenteen välissä. Norfolkin ja Suffolkin tiepoliisiryhmää avustivat Great Yarmouthin poliisi ja alueellisen poliisikoiraryhmän jäsen, mutta koiria ei ollut mukana. Tieyksikkö kiitti niitä Twitterissä hashtagilla #thehorsewhisperer.</w:t>
      </w:r>
    </w:p>
    <w:p>
      <w:r>
        <w:rPr>
          <w:b/>
        </w:rPr>
        <w:t xml:space="preserve">Yhteenveto</w:t>
      </w:r>
    </w:p>
    <w:p>
      <w:r>
        <w:t xml:space="preserve">Karanneet hevoset pysäyttivät vilkkaasti liikennöidyn valtatien, ennen kuin poliisi sai ne kiinni.</w:t>
      </w:r>
    </w:p>
    <w:p>
      <w:r>
        <w:rPr>
          <w:b/>
          <w:u w:val="single"/>
        </w:rPr>
        <w:t xml:space="preserve">Asiakirjan numero 18304</w:t>
      </w:r>
    </w:p>
    <w:p>
      <w:r>
        <w:t xml:space="preserve">Pontypridd Ynysangharad Parkin uimaranta pysyy vapaana vuonna 2016.</w:t>
      </w:r>
    </w:p>
    <w:p>
      <w:r>
        <w:t xml:space="preserve">II-luokan rakennus avattiin uudelleen elokuun 2015 lopussa, ja uiminen oli ilmaista lokakuun loppuun asti. Rhondda Cynon Tafin neuvoston mukaan kauppiailta saatu myönteinen palaute liiketoiminnan lisääntymisestä oli johtanut päätökseen. Uima-allas on avoinna pääsiäisloman ajan 25. maaliskuuta-10. huhtikuuta ja sen jälkeen kokonaan kesän ajan 28. toukokuuta-11. syyskuuta. Alkuperäinen uimahalli avattiin vuonna 1927, mutta se suljettiin vuonna 1991 sen jälkeen, kun se oli rappeutunut. Ynysangharadin puistossa sijaitsevaan paikkaan on 6,3 miljoonan punnan kunnostustyön jälkeen avattu kolme uima-allasta, seikkailupuisto, kahvila ja vierailijakeskus. Valtuuston johtaja Andrew Morgan sanoi: "Pontypriddin kauppiaat ovat tehneet minulle hyvin selväksi, että Lido Ponty paransi huomattavasti liiketoimintaa, kun se avattiin viime elokuussa. "Kun otetaan huomioon laitoksen myönteinen vaikutus paikalliseen talouteen ja se, miten siitä on tullut yleisön arvostama nähtävyys, olemme päättäneet jatkaa ilmaista sisäänpääsyä vuonna 2016."</w:t>
      </w:r>
    </w:p>
    <w:p>
      <w:r>
        <w:rPr>
          <w:b/>
        </w:rPr>
        <w:t xml:space="preserve">Yhteenveto</w:t>
      </w:r>
    </w:p>
    <w:p>
      <w:r>
        <w:t xml:space="preserve">Pontypriddin uudistettu uimaranta jatkaa ilmaisen sisäänpääsyn politiikkaa vuonna 2016 toisen kautensa ajan.</w:t>
      </w:r>
    </w:p>
    <w:p>
      <w:r>
        <w:rPr>
          <w:b/>
          <w:u w:val="single"/>
        </w:rPr>
        <w:t xml:space="preserve">Asiakirjan numero 18305</w:t>
      </w:r>
    </w:p>
    <w:p>
      <w:r>
        <w:t xml:space="preserve">Black Lives Matter: Walesin patsaat ja kadunnimet: "Kiireellinen tilintarkastus</w:t>
      </w:r>
    </w:p>
    <w:p>
      <w:r>
        <w:t xml:space="preserve">Se on seurausta siitä, että mielenosoittajat repivät orjakauppiaan Edward Colstonin patsaan alas Bristolissa kesäkuussa. Pääministeri Mark Drakeford sanoi, että Walesin hallituksen tarkistuksessa ei ole kyse menneisyyden uudelleen kirjoittamisesta vaan sen huomioon ottamisesta sen ansaitsemalla tavalla. Walesia on vaadittu arvioimaan uudelleen omat muistomerkkinsä. Black Lives Matter -mielenosoituksia järjestettiin aiemmin tänä vuonna ympäri maailmaa George Floydin kuoleman jälkeen Yhdysvalloissa. 46-vuotias musta mies kuoli sen jälkeen, kun valkoinen poliisi kuvattiin polvistumassa hänen kaulallaan pidätyksen aikana. Cardiffin pormestari on vaatinut, että yhden orjanomistajan, Thomas Pictonin, rintakuva poistetaan kaupungintalolta. Drakeford sanoi, että Black Lives Matter -liike "on tuonut esiin monia tärkeitä asioita, joita meidän on käsiteltävä koko maana". "Yksi niistä on se, että Walesin on pohdittava maan menneisyyden näkyviä muistuttajia. Tämä on erityisen totta, kun tarkastelemme orjakaupan kauhuja. "Jotkut historiallisista rakennuksistamme muistuttavat tästä tuskallisesta ajanjaksosta historiassamme. Jotkut niistä saattavat näyttää tekevän sankareita historiallisista henkilöistä, joiden teot me nyt tuomitsemme."</w:t>
      </w:r>
    </w:p>
    <w:p>
      <w:r>
        <w:rPr>
          <w:b/>
        </w:rPr>
        <w:t xml:space="preserve">Yhteenveto</w:t>
      </w:r>
    </w:p>
    <w:p>
      <w:r>
        <w:t xml:space="preserve">Walesin patsaita, katujen ja rakennusten nimiä tarkastetaan "kiireellisesti", jotta voidaan selvittää maan yhteydet orjakauppaan.</w:t>
      </w:r>
    </w:p>
    <w:p>
      <w:r>
        <w:rPr>
          <w:b/>
          <w:u w:val="single"/>
        </w:rPr>
        <w:t xml:space="preserve">Asiakirjan numero 18306</w:t>
      </w:r>
    </w:p>
    <w:p>
      <w:r>
        <w:t xml:space="preserve">Mustahylkeen pentu pelastettu Aberdeenin rannalta</w:t>
      </w:r>
    </w:p>
    <w:p>
      <w:r>
        <w:t xml:space="preserve">Lakritsi, joka on itse asiassa nuori harmaahyljeuros, oli heikko ja hyvin laiha, kun yleisö löysi sen. Sen turkki on sysimusta, minkä sanotaan olevan hyvin epätavallista lajinsa hylkeelle. Skotlannin SPCA kuntouttaa Liquoricea nyt National Wildlife Rescue Centre -keskuksessaan Fishcrossissa Clackmannanshiressä. Keskuksen johtaja Colin Seddon sanoi: "Liquorice painoi vain 14 kiloa, kun se pelastettiin, ja olettaisimme, että sen kokoinen pentu painaisi vähintään 20 kiloa tai enemmän. "Harmaahylkeillä on tavallista, että uros on tummempi kuin naaras, mutta Liquoricen turkki on sysimusta, mikä on hyvin epätavallista. Tämä on ensimmäinen tämänvärinen pentu, joka on saapunut hoitopaikkaamme moneen vuoteen. "Mustia harmaahylkeitä on nähty enemmän Skotlannin pohjoisosissa, ja niitä esiintyy myös Shetlannissa, mutta ei suuria määriä. "Onneksi Liquorice voi todella hyvin ja ruokkii itseään ilman ongelmia. Sen paino nousee tasaisesti, ja se on nyt paljon terveempi, 19 kiloa. "Toivomme, että voimme vapauttaa sen takaisin veteen ensi kuussa." "Kaikki menee hyvin."</w:t>
      </w:r>
    </w:p>
    <w:p>
      <w:r>
        <w:rPr>
          <w:b/>
        </w:rPr>
        <w:t xml:space="preserve">Yhteenveto</w:t>
      </w:r>
    </w:p>
    <w:p>
      <w:r>
        <w:t xml:space="preserve">Harvinainen mustahylkeenpoikanen toipuu pelastuskeskuksessa sen jälkeen, kun se löydettiin kamppailemassa selviytymisestään Aberdeenin rannalta.</w:t>
      </w:r>
    </w:p>
    <w:p>
      <w:r>
        <w:rPr>
          <w:b/>
          <w:u w:val="single"/>
        </w:rPr>
        <w:t xml:space="preserve">Asiakirjan numero 18307</w:t>
      </w:r>
    </w:p>
    <w:p>
      <w:r>
        <w:t xml:space="preserve">Mies oikeudessa sen jälkeen, kun ruumis ajettiin poliisiasemalle</w:t>
      </w:r>
    </w:p>
    <w:p>
      <w:r>
        <w:t xml:space="preserve">Harish Kumarin, 39, ruumis löytyi torstaiaamuna West Bromwichin poliisiaseman ulkopuolelle pysäköidystä BMW:stä. Walsallin Willenhallista kotoisin oleva Kumar kuoli rintaan saamaansa puukoniskuun, kuten ruumiinavauksessa todettiin. Sukhwinder Singhiä, 40, MacDonald Close, Tividale, syytetään murhasta, ja hän saapui Wolverhamptonin kruununoikeuteen. Katso lisää juttuja Birminghamista ja Black Countrysta täältä Hänet on vangittu seuraavaan tapaamiseensa 9. lokakuuta asti. Kumarin perhe kuvaili häntä "hienoksi, mutta hyvin nöyräksi mieheksi". "Hän oli aina valmis auttamaan, ja häntä tullaan ikävä - en voi vain uskoa, että olemme menettäneet hänet", lausunnossa sanottiin.</w:t>
      </w:r>
    </w:p>
    <w:p>
      <w:r>
        <w:rPr>
          <w:b/>
        </w:rPr>
        <w:t xml:space="preserve">Yhteenveto</w:t>
      </w:r>
    </w:p>
    <w:p>
      <w:r>
        <w:t xml:space="preserve">Mies on saapunut oikeuteen sen jälkeen, kun ruumis löytyi auton etumatkustajan istuimelta poliisiaseman ulkopuolelta.</w:t>
      </w:r>
    </w:p>
    <w:p>
      <w:r>
        <w:rPr>
          <w:b/>
          <w:u w:val="single"/>
        </w:rPr>
        <w:t xml:space="preserve">Asiakirjan numero 18308</w:t>
      </w:r>
    </w:p>
    <w:p>
      <w:r>
        <w:t xml:space="preserve">Johnny Hall Peterboroughn ylityskuolema: Uusi kävelysiltasuunnitelma</w:t>
      </w:r>
    </w:p>
    <w:p>
      <w:r>
        <w:t xml:space="preserve">Network Rail asentaa sillan Fox Covert Roadille Peakirkin kaupunginosassa. Johnny Hall sai surmansa kyseisessä risteyksessä, kun juna törmäsi häneen vuonna 2009. Silta valmistuu maaliskuussa 2014. Se on yksi 61 tasoristeyksestä, joita parannetaan tai poistetaan Peterborough'n ja Doncasterin välillä. Valmistelevat työt alkavat elokuussa ja rakennustyöt ensi vuoden alussa. Network Railin tiedottaja sanoi: "Varmin tapa parantaa tasoristeyksen turvallisuutta on sulkea se. "Ensi vuoden kevääseen mennessä jalankulkijoilla ja pyöräilijöillä on nykyaikainen, helppokäyttöinen ja turvallinen tapa ylittää rautatie osana laajempaa työohjelmaa, jolla parannetaan alueen rautateitä."</w:t>
      </w:r>
    </w:p>
    <w:p>
      <w:r>
        <w:rPr>
          <w:b/>
        </w:rPr>
        <w:t xml:space="preserve">Yhteenveto</w:t>
      </w:r>
    </w:p>
    <w:p>
      <w:r>
        <w:t xml:space="preserve">Peterborough'n tasoristeykseen, jossa kaksivuotias poika sai surmansa, rakennetaan 1,5 miljoonan punnan jalankulkusilta.</w:t>
      </w:r>
    </w:p>
    <w:p>
      <w:r>
        <w:rPr>
          <w:b/>
          <w:u w:val="single"/>
        </w:rPr>
        <w:t xml:space="preserve">Asiakirjan numero 18309</w:t>
      </w:r>
    </w:p>
    <w:p>
      <w:r>
        <w:t xml:space="preserve">Imperial War Museum, Duxfordin lentävät legendat lentokiellossa</w:t>
      </w:r>
    </w:p>
    <w:p>
      <w:r>
        <w:t xml:space="preserve">Kaksipäiväinen tapahtuma IWM Duxfordissa, Cambridgeshiressä, järjestettiin yleensä heinäkuussa, ja siinä esiteltiin historiallisia sotakoneita. Museon mukaan pandemian aiheuttamat "taloudelliset paineet" merkitsivät sitä, että sen oli arvioitava uudelleen, miten "maksimoida tulot ja pysyä taloudellisesti elinkelpoisena". Järjestäjät toivovat nyt löytävänsä vaihtoehtoisen tapahtumapaikan. Näyttelyssä esiteltiin vanhoja lentokoneita 1930- ja 1940-luvuilta. TFL:n Nick Grey sanoi: "Vahvistamme raskain mielin, että vuosi 2019 oli viimeinen Flying Legends -tapahtuma ystäviemme kanssa IWM Duxfordissa." Museon tiedottaja lisäsi: "Mikään yksittäinen menoerä tai kustannus ei ollut toista suurempi tekijä, päätös tehtiin molemminpuolisesti ja se oli osa TFC:n ja IWM Duxfordin yhteisiä keskusteluja." John Brown IWM:stä lisäsi: "The Fighter Collection on jatkossakin erittäin arvostettu yhteistyökumppani IWM Duxfordissa, ja olemme iloisia siitä, että sen kokoelma upeita lentokoneita pysyy paikan päällä ja on esillä ympäri vuoden. Sosiaalisessa mediassa fanit ilmaisivat pahoittelunsa kumppanuuden päättymisestä. Sotamuseon Battle of Britain Air Show -lentonäytös on tarkoitus järjestää edelleen syyskuussa.</w:t>
      </w:r>
    </w:p>
    <w:p>
      <w:r>
        <w:rPr>
          <w:b/>
        </w:rPr>
        <w:t xml:space="preserve">Yhteenveto</w:t>
      </w:r>
    </w:p>
    <w:p>
      <w:r>
        <w:t xml:space="preserve">Imperial War Museum (IWM) lopettaa vuotuiset näytökset, joissa on The Flying Legends (TFL) -lentokoneet, lopullisesti - syynä Covid-19 ja lukitus.</w:t>
      </w:r>
    </w:p>
    <w:p>
      <w:r>
        <w:rPr>
          <w:b/>
          <w:u w:val="single"/>
        </w:rPr>
        <w:t xml:space="preserve">Asiakirjan numero 18310</w:t>
      </w:r>
    </w:p>
    <w:p>
      <w:r>
        <w:t xml:space="preserve">Granthamin kevennystietä koskevat suunnitelmat hyväksytty</w:t>
      </w:r>
    </w:p>
    <w:p>
      <w:r>
        <w:t xml:space="preserve">Monen miljoonan punnan tie rakennetaan kaupungin eteläpuolelle, ja se yhdistää A1-tien ja itärannikolle johtavan A52-tien. Lincolnshiren kreivikunnanvaltuuston mukaan tie auttaisi myös luomaan uutta liiketoimintaa. Jopa 4 000 uutta asuntoa ja ostosmahdollisuuksia voitaisiin rakentaa tien palvelemalle alueelle. "Valtava ero" Töiden odotetaan alkavan seuraavien kolmen vuoden aikana. Maakuntaneuvoston valtateistä ja liikenteestä vastaava salkunhoitaja Richard Davies sanoi: "Uuden tien ansiosta voimme kieltää raskaiden tavarankuljetusajoneuvojen kulun kaupungin keskustasta ja vähentää henkilöautojen määrää." Hän sanoi, että reitin ansiosta autoilijat voivat ajaa A1-tieltä A52-tielle ilman, että he joutuvat pysähtymään keskellä kaupunkia. "Sillä on valtava merkitys työmatkalaisille", hän sanoi. Yhteystie täydentää koko Granthamin eteläistä kevennystiehanketta, johon kuuluu tarkoitukseen rakennettu teollisuusalue, jolle on suora yhteys A1-tieltä.</w:t>
      </w:r>
    </w:p>
    <w:p>
      <w:r>
        <w:rPr>
          <w:b/>
        </w:rPr>
        <w:t xml:space="preserve">Yhteenveto</w:t>
      </w:r>
    </w:p>
    <w:p>
      <w:r>
        <w:t xml:space="preserve">Suunnitelmat uudesta kevennystiestä, jonka tarkoituksena on helpottaa Granthamin ruuhkia, on hyväksytty.</w:t>
      </w:r>
    </w:p>
    <w:p>
      <w:r>
        <w:rPr>
          <w:b/>
          <w:u w:val="single"/>
        </w:rPr>
        <w:t xml:space="preserve">Asiakirjan numero 18311</w:t>
      </w:r>
    </w:p>
    <w:p>
      <w:r>
        <w:t xml:space="preserve">Derby-hyökkäys: Kuvat julkaistiin sen jälkeen, kun mies ammuttiin ikkunan läpi</w:t>
      </w:r>
    </w:p>
    <w:p>
      <w:r>
        <w:t xml:space="preserve">19-vuotias mies sai olkapäävamman, kun useita laukauksia ammuttiin kotona Tayberry Closessa, Alvastonissa, 30. marraskuuta 2018. Derbyshiren poliisi haluaa jäljittää mustavalkoisessa valvontakamerakuvassa nähdyn miehen. Se haluaa myös lisätietoja valkoisesta Nissan Qashqai Acentasta, joka nähtiin kadulla hyökkäyksen aikaan. Neljä 24-, 33-, 36- ja 39-vuotiasta miestä, kaikki Derbystä, on aiemmin pidätetty murhayrityksestä epäiltynä. Eräs 37-vuotias mies, joka on myös kotoisin kaupungista, pidätettiin epäiltynä rikoksentekijän avustamisesta. Kaikki viisi vapautettiin tutkimusten jatkuessa. Nissan oli jätetty Breedon Avenuelle, Littleoveriin, useiksi päiviksi rikoksen jälkeen. Se löydettiin Sutton in Ashfieldistä, Nottinghamshirestä, viime joulukuussa. Etsivät sanoivat toivovansa, että nämä kaksi kuvaa "virkistäisivät jonkun muistia" vuosi ampumisen jälkeen. He ovat myös pyytäneet kaikkia, joilla on tietoa hyökkäyksessä noin kello 01.35 GMT käytetyn ampuma-aseen olinpaikasta, ilmoittautumaan. Seuraa BBC East Midlandsia Facebookissa, Twitterissä tai Instagramissa. Lähetä juttuideoita osoitteeseen eastmidsnews@bbc.co.uk.</w:t>
      </w:r>
    </w:p>
    <w:p>
      <w:r>
        <w:rPr>
          <w:b/>
        </w:rPr>
        <w:t xml:space="preserve">Yhteenveto</w:t>
      </w:r>
    </w:p>
    <w:p>
      <w:r>
        <w:t xml:space="preserve">Kaksi kuvaa on julkaistu uusien tietojen saamiseksi sen jälkeen, kun miestä ammuttiin Derbyssä sijaitsevan talon ikkunan läpi.</w:t>
      </w:r>
    </w:p>
    <w:p>
      <w:r>
        <w:rPr>
          <w:b/>
          <w:u w:val="single"/>
        </w:rPr>
        <w:t xml:space="preserve">Asiakirjan numero 18312</w:t>
      </w:r>
    </w:p>
    <w:p>
      <w:r>
        <w:t xml:space="preserve">Räppäri 2 Chainz ryöstettiin ennen keikkaa San Franciscossa</w:t>
      </w:r>
    </w:p>
    <w:p>
      <w:r>
        <w:t xml:space="preserve">Ylikonstaapeli Dennis Toomer SFPD:stä kertoo, että hän oli sunnuntaina iltapäivällä kävelyllä viiden seurueeseensa kuuluvan henkilön kanssa lähellä kaupungin keskustan aluetta. Heitä lähestyi kolme miestä, joista yhdellä oli kädessään käsiase. Toomer kertoo, että yksi laukaus ammuttiin, kun räppäriltä varastettiin matkapuhelin ja lompakko. Poliisin mukaan epäilty ampuja ajoi pois harmaalla autolla. Räppäri on kuitenkin vähätellyt tapausta Twitterissään: "Sääntö #1, jos räppäri ryöstetään, ihmiset yleensä julkaisevat esineitä, jotka on viety. Sormukset, ketjut, kello, rahat jne. 2 vastaa tuohon kysymykseen...Sääntö#2 jos räppäriä ammutaan hän yleensä joutuu sairaalaan tai kuolee."" Atlantassa asuva räppäri, jonka oikea nimi on Tauheed Epps, oli San Franciscossa esiintymässä radioasema KMEL-FM:n vuosittaisessa Summer Jam -konsertissa sunnuntai-iltana Oaklandin Oracle-areenalla. 35-vuotiaan esikoislevy Based on a T.R.U. Story julkaistiin viime vuonna ja se nousi Yhdysvaltain Billboard 200 -albumilistan ykköseksi. Hän oli myös ehdolla kolmen Grammy-musiikkipalkinnon saajaksi. Seuraa @BBCNewsbeat Twitterissä</w:t>
      </w:r>
    </w:p>
    <w:p>
      <w:r>
        <w:rPr>
          <w:b/>
        </w:rPr>
        <w:t xml:space="preserve">Yhteenveto</w:t>
      </w:r>
    </w:p>
    <w:p>
      <w:r>
        <w:t xml:space="preserve">Poliisin mukaan platinaa myynyt räppäri 2 Chainz ryöstettiin San Franciscossa tunteja ennen kuin hänen oli määrä esiintyä konsertissa.</w:t>
      </w:r>
    </w:p>
    <w:p>
      <w:r>
        <w:rPr>
          <w:b/>
          <w:u w:val="single"/>
        </w:rPr>
        <w:t xml:space="preserve">Asiakirjan numero 18313</w:t>
      </w:r>
    </w:p>
    <w:p>
      <w:r>
        <w:t xml:space="preserve">Yhdysvaltain korkein oikeus kumoaa Jerusalemin passilain</w:t>
      </w:r>
    </w:p>
    <w:p>
      <w:r>
        <w:t xml:space="preserve">Kongressi meni liian pitkälle säätäessään lain, joka muuttaisi Yhdysvaltain ulkoministeriön politiikkaa, tuomioistuin päätti. Tällä hetkellä Yhdysvaltain ulkoministeriö ei merkitse Israelia Jerusalemissa syntyneiden amerikkalaisten syntymäpaikaksi. Jerusalemin asema on erittäin kiistanalainen, sillä sekä Israel että palestiinalaiset vaativat kaupunkia. Tuomio osoittaa, että Yhdysvaltain hallitus kieltäytyy edelleen tunnustamasta Jerusalemin suvereniteettia, ja korostaa presidentin valtaa ulkoasioissa. Kongressi hyväksyi lain vuonna 2002, mutta Yhdysvaltain entinen presidentti George W. Bush tai presidentti Barack Obama eivät ole panneet sitä täytäntöön. Tuomio päättää Jerusalemissa syntyneen amerikkalaisen ja hänen vanhempiensa 12 vuotta sitten nostaman kanteen. Jerusalemissa syntyneen Menachem Zivotofskyn vanhemmat Ari ja Naomi Zivotofsky halusivat jo pitkään, että Menachemin passiin merkitään, että hän on syntynyt Israelissa. Noin 50 000 Yhdysvaltain kansalaista on syntynyt Jerusalemissa.</w:t>
      </w:r>
    </w:p>
    <w:p>
      <w:r>
        <w:rPr>
          <w:b/>
        </w:rPr>
        <w:t xml:space="preserve">Yhteenveto</w:t>
      </w:r>
    </w:p>
    <w:p>
      <w:r>
        <w:t xml:space="preserve">Yhdysvaltain korkein oikeus on mitätöinyt vuonna 2002 annetun passilain, jonka mukaan Jerusalemissa syntyneet Yhdysvaltain kansalaiset voivat ilmoittaa syntymäpaikakseen Israelin.</w:t>
      </w:r>
    </w:p>
    <w:p>
      <w:r>
        <w:rPr>
          <w:b/>
          <w:u w:val="single"/>
        </w:rPr>
        <w:t xml:space="preserve">Asiakirjan numero 18314</w:t>
      </w:r>
    </w:p>
    <w:p>
      <w:r>
        <w:t xml:space="preserve">Koira puree PC tutkii postityöntekijän hyökkäystä Tregaronissa</w:t>
      </w:r>
    </w:p>
    <w:p>
      <w:r>
        <w:t xml:space="preserve">Dyfed-Powysin poliisin mukaan poliisi oli talossa Tregaronissa Ceredigionissa, kun koira juoksi häntä kohti ja puri häntä jalkaan. Häntä hoidettiin sairaalassa vammojen vuoksi, jotka eivät olleet vakavia, mutta hän ei tällä hetkellä pysty palaamaan palvelukseen, poliisi lisäsi. 32-vuotias mies pidätettiin epäiltynä koiran pitämisestä vaarallisesti hallitsemattomana. Hänet on vapautettu tutkimusten jatkuessa. Ylikonstaapeli Adam Hodgkinson sanoi: "Olimme saaneet postilaitokselta ilmoituksen, jonka mukaan osoitteessa ollut koira oli purrut henkilökunnan jäsentä, joten lähetimme poliisin antamaan omistajalle neuvoja. "Koira, jonka uskomme olevan pitbull- tai staffy-rotuinen, juoksi kuitenkin hänen kimppuunsa ja puri häntä polven yläpuolelta." "Koira ei kuitenkaan ollut vielä paikalla." Poliisi ilmoitti, ettei se ollut löytänyt koiraa.</w:t>
      </w:r>
    </w:p>
    <w:p>
      <w:r>
        <w:rPr>
          <w:b/>
        </w:rPr>
        <w:t xml:space="preserve">Yhteenveto</w:t>
      </w:r>
    </w:p>
    <w:p>
      <w:r>
        <w:t xml:space="preserve">Koira on purrut poliisia puhuessaan koiran omistajan kanssa siitä, että sama eläin puri postityöntekijää.</w:t>
      </w:r>
    </w:p>
    <w:p>
      <w:r>
        <w:rPr>
          <w:b/>
          <w:u w:val="single"/>
        </w:rPr>
        <w:t xml:space="preserve">Asiakirjan numero 18315</w:t>
      </w:r>
    </w:p>
    <w:p>
      <w:r>
        <w:t xml:space="preserve">RAF:n Lossiemouthin suihkukoneet kaksi kertaa viidessä päivässä venäläisten koneiden perään...</w:t>
      </w:r>
    </w:p>
    <w:p>
      <w:r>
        <w:t xml:space="preserve">Puolustusministeriö (MoD) kertoi, että RAF Lossiemouthin (Moray) Typhoonit vastasivat Skotlannin koillisrannikon edustalla sattuneeseen tapaukseen. Perjantaina Lossiemouthin Typhoonit vastasivat venäläisten lentokoneiden vastaavaan tilanteeseen. Voyager-säiliöalus tuki Typhooneja viimeisimmässä tapauksessa. Oxfordshiressä sijaitsevan RAF Brize Norton -lentotukikohdan tankkeri oli käytettävissä suihkukoneiden tankkaamiseen operaation aikana. Venäläiset Tupolev Tu-160 -pitkän kantaman pommikoneet olivat mukana sekä perjantain että keskiviikon välikohtauksissa. Kyseessä oli toinen välikohtaus Lossiemouthin lentotukikohdetta koskevien päivien aikana, mutta Yhdistyneelle kuningaskunnalle se oli kolmas viikon aikana. Lincolnshiressä sijaitsevan RAF Coningsby -lentotukikohdan miehistöt vastasivat viime keskiviikkona tapahtuneeseen välikohtaukseen. Venäläiset suihkukoneet eivät tunkeutuneet Yhdistyneen kuningaskunnan ilmatilaan missään välikohtauksessa. Lossiemouth ja Coningsby ovat RAF:n nopean toiminnan hälytysasemia, joiden tehtävänä on suojella Yhdistyneen kuningaskunnan ilmatilaa. RAF:n tiedottaja sanoi: "Voimme vahvistaa, että RAF:n nopean toiminnan hälytysvalmiudessa olevat RAF:n Typhoon-koneet Lossiemouthin RAF:lta lähtivät tarkkailemaan kahta Blackjack-pommikonetta, kun ne olivat Yhdistyneen kuningaskunnan alueella. "Venäläiset koneet eivät missään vaiheessa tunkeutuneet Yhdistyneen kuningaskunnan alueelliseen ilmatilaan." Vastaavia tapauksia on sattunut aiemminkin. Viimeisimmät tapahtumat tapahtuivat Naton ja Australian joukkojen ollessa Skotlannissa Joint Warrior -harjoituksessa. Sotalaivat, lentokoneet ja yli 10 000 henkeä osallistuvat Yhdistyneen kuningaskunnan johtamaan sotilasharjoitukseen, joka tapahtuu suurelta osin merellä ja ilmassa Highlandsin ja saarten ympäristössä.</w:t>
      </w:r>
    </w:p>
    <w:p>
      <w:r>
        <w:rPr>
          <w:b/>
        </w:rPr>
        <w:t xml:space="preserve">Yhteenveto</w:t>
      </w:r>
    </w:p>
    <w:p>
      <w:r>
        <w:t xml:space="preserve">Skotlantilaisesta tukikohdasta on jo toisen kerran viiden päivän aikana lähetetty hävittäjäkoneita tarkkailemaan venäläisiä sotilaslentokoneita, jotka lentävät lähellä Yhdistyneen kuningaskunnan ilmatilaa.</w:t>
      </w:r>
    </w:p>
    <w:p>
      <w:r>
        <w:rPr>
          <w:b/>
          <w:u w:val="single"/>
        </w:rPr>
        <w:t xml:space="preserve">Asiakirjan numero 18316</w:t>
      </w:r>
    </w:p>
    <w:p>
      <w:r>
        <w:t xml:space="preserve">Penygroesin pehmopaperitehtaan sulkemissuunnitelma vaarantaa 94 työpaikkaa</w:t>
      </w:r>
    </w:p>
    <w:p>
      <w:r>
        <w:t xml:space="preserve">Northwood Hygiene Products kertoi käyvänsä neuvotteluja henkilöstön ja ammattiliittojen kanssa Gwyneddin Penygroesissa sijaitsevan tuotantolaitoksensa sulkemisesta. Yhtiö sanoi päätöksensä johtuvan "Covid-19:n aiheuttamasta markkinakysynnän supistumisesta". Unite-ammattiliiton mukaan päätös oli "ennenaikainen" ja sitä olisi "lykättävä". Se sanoi, että noin puolet työntekijöistä oli joutunut lomautetuksi, ja se ymmärsi, että yritys suunnitteli rekisteröivänsä lisää henkilöstöä saadakseen Yhdistyneen kuningaskunnan hallituksen rahoitustukea. "Hallituksen työpaikkojen säilyttämisohjelma on suunniteltu estämään tarpeettomat irtisanomiset tämän kriisin aikana, ja Northwoodin olisi odotettava ennen kuin se tekee mitään päätöksiä toimipaikan tulevaisuudesta", sanoi Uniten aluejohtaja Daryl Williams. Northwood Hygiene Productsin mukaan "tämänhetkisen ja ennustetun myyntimäärän merkittävä lasku on johtanut tähän erittäin vaikeaan päätökseen". Tuotanto jatkuu muissa toimipaikoissa Telfordissa, Oldhamissa, Birminghamissa, Lancasterissa ja Bromsgrovessa.</w:t>
      </w:r>
    </w:p>
    <w:p>
      <w:r>
        <w:rPr>
          <w:b/>
        </w:rPr>
        <w:t xml:space="preserve">Yhteenveto</w:t>
      </w:r>
    </w:p>
    <w:p>
      <w:r>
        <w:t xml:space="preserve">Kaikkiaan 94 työpaikkaa on vaarassa, kun pehmopaperitehdas aiotaan sulkea, mistä on syytetty koronaviruspandemiaa.</w:t>
      </w:r>
    </w:p>
    <w:p>
      <w:r>
        <w:rPr>
          <w:b/>
          <w:u w:val="single"/>
        </w:rPr>
        <w:t xml:space="preserve">Asiakirjan numero 18317</w:t>
      </w:r>
    </w:p>
    <w:p>
      <w:r>
        <w:t xml:space="preserve">Southsean rannalta löytyi jätesäkissä ollut vartalo</w:t>
      </w:r>
    </w:p>
    <w:p>
      <w:r>
        <w:t xml:space="preserve">Ryhmä ulkomaalaisia opiskelijoita löysi sen Pyramidien keskuksen läheltä hieman ennen kello 17.30 BST tiistaina. Det Ch Insp Dick Pearson sanoi, että ylävartalo löytyi muovisessa jätesäkissä, ja lisäsi, että tutkimuksissa keskitytään ruumiin tunnistamiseen. Jäänteet löytäneet opiskelijat hälyttivät työmiehet, jotka ottivat yhteyttä poliisiin. "Tiedämme, että alueella oli eilen iltapäivällä ja illalla vilkasta, ja South Parade Pierin ja Blue Reef Aquariumin välisellä rantakadulla oli paljon ihmisiä seuraamassa P&amp;O:n laivoja ja muita paikallisia tapahtumia", Pearson sanoi. "Haluaisimme keskustella näiden katsojien kanssa, jos heillä on erityisiä tietoja, jotka voisivat kiinnostaa meitä." Sisäministeriön ruumiinavaus on määrä suorittaa myöhemmin.</w:t>
      </w:r>
    </w:p>
    <w:p>
      <w:r>
        <w:rPr>
          <w:b/>
        </w:rPr>
        <w:t xml:space="preserve">Yhteenveto</w:t>
      </w:r>
    </w:p>
    <w:p>
      <w:r>
        <w:t xml:space="preserve">Poliisi on aloittanut murhatutkinnan sen jälkeen, kun miehen vartalo löydettiin Portsmouthin rannalta.</w:t>
      </w:r>
    </w:p>
    <w:p>
      <w:r>
        <w:rPr>
          <w:b/>
          <w:u w:val="single"/>
        </w:rPr>
        <w:t xml:space="preserve">Asiakirjan numero 18318</w:t>
      </w:r>
    </w:p>
    <w:p>
      <w:r>
        <w:t xml:space="preserve">Ben Macduin käymäläongelma ei toistu.</w:t>
      </w:r>
    </w:p>
    <w:p>
      <w:r>
        <w:t xml:space="preserve">RSPB Scotland ja National Trust for Scotland ilmaisivat lokakuussa huolensa siitä, että Ben Macduin ulosteet saattavat aiheuttaa terveysriskin. RSPB:n mukaan viime vuoden jälkeen ei ollut havaittu yhtään tapausta, jossa olisi ollut kyse vastuuttomasta käymälätoiminnasta. Nämä kaksi hyväntekeväisyysjärjestöä omistavat 1 309 metriä korkean vuoren. Ben Macdui on Britannian korkeimpien huippujen listalla toisena Ben Nevisin jälkeen, ja se sijaitsee Cairngormsissa. Osa jätteistä jätettiin kivirakenteisen Sapper's Bothyn raunioille. RSPB Scotlandin tiedottaja sanoi: "Uskomme, että ongelma on saattanut olla jonkinlainen "kertaluonteinen", emmekä ole saaneet viime aikoina yhtään puhelua ongelmasta. "Voimme mielestäni sanoa, että ihmiset kunnioittavat yleisesti ottaen vuoristoympäristöä, ja olemme siitä kiitollisia."</w:t>
      </w:r>
    </w:p>
    <w:p>
      <w:r>
        <w:rPr>
          <w:b/>
        </w:rPr>
        <w:t xml:space="preserve">Yhteenveto</w:t>
      </w:r>
    </w:p>
    <w:p>
      <w:r>
        <w:t xml:space="preserve">Luonnonsuojelijat toivovat, että Yhdistyneen kuningaskunnan toiseksi korkeimman vuoren huipulle jätettyjen ihmisjätteiden aiheuttama ongelma on poistunut.</w:t>
      </w:r>
    </w:p>
    <w:p>
      <w:r>
        <w:rPr>
          <w:b/>
          <w:u w:val="single"/>
        </w:rPr>
        <w:t xml:space="preserve">Asiakirjan numero 18319</w:t>
      </w:r>
    </w:p>
    <w:p>
      <w:r>
        <w:t xml:space="preserve">Belgialaispoika Laurent Simons lähtee yliopistoon 8-vuotiaana</w:t>
      </w:r>
    </w:p>
    <w:p>
      <w:r>
        <w:t xml:space="preserve">Laurent Simons, jonka isä on belgialainen ja äiti hollantilainen ja jonka älykkyysosamäärä on vanhempiensa mukaan 145, keräsi tutkintotodistuksen 18-vuotiaiden kanssa. Belgian RTBF-radiolle puhuessaan Laurent sanoi, että hänen lempiaineensa on matematiikka, "koska se on niin laaja: siinä on tilastoja, geometriaa ja algebraa". Kahden kuukauden koululoman jälkeen hän aloittaa yliopiston. Laurentin isä kertoi, että hänen poikansa oli nuorempana ollut vaikea leikkiä muiden lasten kanssa eikä ollut erityisen kiinnostunut leluista. Laurent sanoi, että hän oli harkinnut kirurgin ja astronautin uraa, mutta nyt hän ajattelee suuntautuvansa tietokonealalle. "Jos hän päättäisi huomenna ryhtyä puusepäksi, se ei olisi meille ongelma, kunhan hän on onnellinen", isä sanoi.</w:t>
      </w:r>
    </w:p>
    <w:p>
      <w:r>
        <w:rPr>
          <w:b/>
        </w:rPr>
        <w:t xml:space="preserve">Yhteenveto</w:t>
      </w:r>
    </w:p>
    <w:p>
      <w:r>
        <w:t xml:space="preserve">Belgialaispoika on valmistunut lukiosta kahdeksanvuotiaana suoritettuaan kuusi vuotta opiskelua vain puolessatoista vuodessa.</w:t>
      </w:r>
    </w:p>
    <w:p>
      <w:r>
        <w:rPr>
          <w:b/>
          <w:u w:val="single"/>
        </w:rPr>
        <w:t xml:space="preserve">Asiakirjan numero 18320</w:t>
      </w:r>
    </w:p>
    <w:p>
      <w:r>
        <w:t xml:space="preserve">"Antisemitististen" viestien vuoksi hyllytetty ehdokas voittaa vaalit</w:t>
      </w:r>
    </w:p>
    <w:p>
      <w:r>
        <w:t xml:space="preserve">Labour-puolue hyllytti Neil Ploughmanin sen jälkeen, kun Facebook-viestit paljastuivat, mutta hän pysyi ehdokkaana Amber Valleyn piirineuvoston vaaleissa, koska ehdokkaiden asettamisaika oli päättynyt. Hän sai 743 ääntä Belper Centralin vaalipiirissä, enemmän kuin kukaan muu ehdokas. Työväenpuolue otti valtuuston vallan konservatiiveilta. Paikallisen demokratian raportointipalvelun mukaan Ploughman asettuu ehdolle riippumattomana valtuutettuna, joka on ensimmäinen Amber Valleyn kaupunginvaltuustossa vuosikymmeniin. Valinnan jälkeen hän kiitti kannattajiaan siitä, että he olivat tukeneet häntä. Hae joko postinumeron tai valtuuston nimen avulla tai napsauta kartan ympäri näyttääksesi paikalliset tulokset.</w:t>
      </w:r>
    </w:p>
    <w:p>
      <w:r>
        <w:rPr>
          <w:b/>
        </w:rPr>
        <w:t xml:space="preserve">Yhteenveto</w:t>
      </w:r>
    </w:p>
    <w:p>
      <w:r>
        <w:t xml:space="preserve">Ehdokas, joka hyllytettiin väitetyn antisemitismin vuoksi, on voittanut vaalit kaupunginvaltuutetuksi.</w:t>
      </w:r>
    </w:p>
    <w:p>
      <w:r>
        <w:rPr>
          <w:b/>
          <w:u w:val="single"/>
        </w:rPr>
        <w:t xml:space="preserve">Asiakirjan numero 18321</w:t>
      </w:r>
    </w:p>
    <w:p>
      <w:r>
        <w:t xml:space="preserve">NI:n työttömyys lisääntyy, mutta on edelleen pienempi kuin Yhdistyneessä kuningaskunnassa keskimäärin</w:t>
      </w:r>
    </w:p>
    <w:p>
      <w:r>
        <w:t xml:space="preserve">Julian O'NeillBBC News NI Business Correspondent Pohjois-Irlannin tilasto- ja tutkimusviraston (NISRA) julkaisemien viimeisimpien virallisten lukujen mukaan se on nyt 3,8 prosenttia, mikä merkitsee 0,7 prosentin kasvua. Yhdistyneen kuningaskunnan keskiarvo on 4 prosenttia. Pohjois-Irlannin työttömyysaste on ollut "historiallisen alhainen" noin 12 kuukauden ajan. NISRA:n mukaan työmarkkinoilla tapahtuneet parannukset ovat samankaltaisia kuin muualla Yhdistyneessä kuningaskunnassa. Viimeisimmät tiedot osoittavat, että kaikki työmarkkinasektorit lisäsivät työpaikkoja vuoden 2018 ensimmäisinä kuukausina. Maaliskuussa teollisuudessa oli 85 970 työntekijää, mikä merkitsee 4,3 prosentin lisäystä vuoden 2017 vastaavaan ajankohtaan verrattuna. Työllisyysaste - osuus työikäisestä väestöstä, jolla on työpaikka - on kuitenkin edelleen selvästi alle Yhdistyneen kuningaskunnan keskiarvon. Pohjois-Irlannissa työllisyysaste on nyt 69 prosenttia, kun se koko maassa on 76 prosenttia. Ero selittyy Pohjois-Irlannin korkealla taloudellisella passiivisuudella eli niiden ihmisten määrällä, jotka eivät etsi työtä.</w:t>
      </w:r>
    </w:p>
    <w:p>
      <w:r>
        <w:rPr>
          <w:b/>
        </w:rPr>
        <w:t xml:space="preserve">Yhteenveto</w:t>
      </w:r>
    </w:p>
    <w:p>
      <w:r>
        <w:t xml:space="preserve">Pohjois-Irlannin työttömyysaste on noussut ensimmäistä kertaa vuoteen, mutta se on edelleen Yhdistyneen kuningaskunnan keskiarvon alapuolella.</w:t>
      </w:r>
    </w:p>
    <w:p>
      <w:r>
        <w:rPr>
          <w:b/>
          <w:u w:val="single"/>
        </w:rPr>
        <w:t xml:space="preserve">Asiakirjan numero 18322</w:t>
      </w:r>
    </w:p>
    <w:p>
      <w:r>
        <w:t xml:space="preserve">Tunisian 92-vuotias presidentti ei aio pyrkiä uudelleenvaaleihin</w:t>
      </w:r>
    </w:p>
    <w:p>
      <w:r>
        <w:t xml:space="preserve">Beji Caid Essebsi sanoi hallitsevan Nidaa Tounes -puolueensa kokouksessa, että jonkun nuoremman pitäisi ottaa johto. Essebsi voitti maan ensimmäisen vapaan presidentinvaalin vuonna 2014. Entinen johtaja Zine el-Abedine Ben Ali syrjäytettiin vuonna 2011 23 vuoden virassaolon jälkeen koko aluetta koetelleiden arabikevään kansannousujen aikana. Tunisiaa on ylistetty ainoana demokratiana, joka on selvinnyt vallankumouksista. Viime vuosina maa on kuitenkin kärsinyt islamistien hyökkäyksistä ja talousongelmista, joista työttömyys on jatkuva ongelma. Essebsin puolue on kehottanut häntä asettumaan ehdolle, sillä perustuslain mukaan hänellä on oikeus asettua ehdolle toiselle kaudelle. Johtaja sanoi kuitenkin, ettei usko asettuvansa ehdolle, ja sanoi, että on aika "avata ovi nuorille". Hän kehotti myös puoluettaan lopettamaan riitansa pääministeri Youssef Chahedin kanssa, joka erosi hallituksesta ja perusti oman puolueen. Presidentinvaalit on määrä järjestää 17. marraskuuta, mutta yksikään suurimmista poliittisista puolueista ei ole vielä ilmoittanut ehdokkaastaan. Essebsi ilmoitti, ettei aio asettua ehdolle, muutama päivä sen jälkeen, kun naapurimaa Algerian 82-vuotias presidentti Abdelaziz Bouteflika oli eronnut viikkoja kestäneiden valtavien katumielenosoitusten jälkeen. Algerialaiset mielenosoittajat ovat vannoneet, etteivät lopeta ennen kuin koko hallitus on syrjäytetty.</w:t>
      </w:r>
    </w:p>
    <w:p>
      <w:r>
        <w:rPr>
          <w:b/>
        </w:rPr>
        <w:t xml:space="preserve">Yhteenveto</w:t>
      </w:r>
    </w:p>
    <w:p>
      <w:r>
        <w:t xml:space="preserve">Tunisian 92-vuotias presidentti on ilmoittanut, ettei aio asettua ehdolle marraskuussa pidettävissä vaaleissa, vaikka häntä on kehotettu asettumaan ehdolle.</w:t>
      </w:r>
    </w:p>
    <w:p>
      <w:r>
        <w:rPr>
          <w:b/>
          <w:u w:val="single"/>
        </w:rPr>
        <w:t xml:space="preserve">Asiakirjan numero 18323</w:t>
      </w:r>
    </w:p>
    <w:p>
      <w:r>
        <w:t xml:space="preserve">Paikallisvaalit: Vihreät lupaavat "jälleenrakentaa" yhteisöt</w:t>
      </w:r>
    </w:p>
    <w:p>
      <w:r>
        <w:t xml:space="preserve">Johtaja Grenville Ham sanoi, että yhteisön johtamat uusiutuvan energian järjestelmät ja "todella tehokkaat" asunnot voisivat tarjota työpaikkoja tuhansille ihmisille. "Vihreillä on koko Walesissa asiantuntemusta ja halua kehittää kestävää paikallistaloutta, joka tarjoaa työpaikkoja kaikille", hän sanoi. Puolueella on tällä hetkellä yksi walesilainen kaupunginvaltuutettu ja 50 vahvistettua ehdokasta. "Puolueena keskitymme polttoainelaskujen pienentämiseen myymällä paikallisesti tuotettua uusiutuvaa energiaa", Ham sanoi. "Visiossani on, että vihreiden johtaman paikallisen toiminnan avulla poistetaan riistävät välikädet energiantuotannosta ja -jakelusta." Ham lisäsi, että puoluejohto ei sano vihreiden valtuutetuille, miten äänestää asioista. "Uskomme, että ehdokkaamme tuntevat paikallisyhteisönsä parhaiten", hän sanoi.</w:t>
      </w:r>
    </w:p>
    <w:p>
      <w:r>
        <w:rPr>
          <w:b/>
        </w:rPr>
        <w:t xml:space="preserve">Yhteenveto</w:t>
      </w:r>
    </w:p>
    <w:p>
      <w:r>
        <w:t xml:space="preserve">Walesin vihreä puolue on käynnistänyt paikallisvaalikampanjansa ja lupaa "rakentaa" yhteisöt uudelleen.</w:t>
      </w:r>
    </w:p>
    <w:p>
      <w:r>
        <w:rPr>
          <w:b/>
          <w:u w:val="single"/>
        </w:rPr>
        <w:t xml:space="preserve">Asiakirjan numero 18324</w:t>
      </w:r>
    </w:p>
    <w:p>
      <w:r>
        <w:t xml:space="preserve">Lontoon metron valkotauluviestit "tekevät ihmisistä vähemmän yksinäisiä".</w:t>
      </w:r>
    </w:p>
    <w:p>
      <w:r>
        <w:t xml:space="preserve">Jeremy Chopra ja Ian Redpath alkoivat maaliskuussa 2017 laittaa nimettömiä sitaatteja ja runoja North Greenwichin aseman ilmoitustaululle. Sen jälkeen he ovat keränneet sosiaalisessa mediassa yli 600 000 seuraajaa ja kirjoittaneet sitaateista kirjan. Herra Redpath sanoi, että he loivat viestit "yhdistääkseen ihmisiä". Kaksi asema-avustajaa on kirjoittanut infotauluille nimellä All On The Board. He merkitsevät usein päivän hetkiä tai kirjoittavat runoja mielenterveydestä, mikä on herra Redpathille erityisen tärkeää. "Noin 10 vuotta sitten olin junankuljettajana Victoria-linjalla, ja eräs nuori tyttö hyppäsi junani eteen", hän selitti. Sen jälkeen hänellä diagnosoitiin posttraumaattinen stressihäiriö, ja hän kärsi ahdistuskohtauksista ja takaumista. "Viestit tulevat vain meiltä itseltämme, siitä, mitä olemme itse kokeneet", Chopra sanoi. "Emme oikeastaan kirjoita mistään muusta, joten toivottavasti ne silloin tällöin koskettavat ihmisiä." Viestien julkaiseminen sosiaalisessa mediassa on saavuttanut Michelle Obaman ja Katy Perryn kaltaisia henkilöitä. Redpath sanoi, että oli "loistavaa" nähdä ihmisten reaktiot heidän viesteihinsä, ja hän toivoi, että heidän kirjansa toimisi "henkilökohtaisena ystävänä" niille, jotka ostivat sen. "Ihmiset tulevat metrosta, lukevat [viestit] ja juttelevat keskenään, ottavat selfieitä, ja sitä me haluamme tehdä. "Haluamme tuoda ihmiset yhteen ja saada heidät tuntemaan itsensä vähemmän yksinäisiksi", hän sanoi.</w:t>
      </w:r>
    </w:p>
    <w:p>
      <w:r>
        <w:rPr>
          <w:b/>
        </w:rPr>
        <w:t xml:space="preserve">Yhteenveto</w:t>
      </w:r>
    </w:p>
    <w:p>
      <w:r>
        <w:t xml:space="preserve">Kaksi Lontoon metron työntekijää, jotka kirjoittavat piristäviä viestejä metroasemien valkoisille tauluille, toivovat, että heidän sanansa "saavat ihmiset tuntemaan itsensä vähemmän yksinäisiksi".</w:t>
      </w:r>
    </w:p>
    <w:p>
      <w:r>
        <w:rPr>
          <w:b/>
          <w:u w:val="single"/>
        </w:rPr>
        <w:t xml:space="preserve">Asiakirjan numero 18325</w:t>
      </w:r>
    </w:p>
    <w:p>
      <w:r>
        <w:t xml:space="preserve">Solheim tapaa LTTE:n, Hakimin ja TNA:n.</w:t>
      </w:r>
    </w:p>
    <w:p>
      <w:r>
        <w:t xml:space="preserve">Hän kertoi kuitenkin BBC Sandeshayan Elmo Fernandolle, että norjalaiset välittäjät yrittävät tehdä kaikkensa saadakseen molemmat osapuolet takaisin neuvottelupöytään. Hakim puhui tavattuaan Colombossa norjalaisen rauhanlähettilään Erik Solheimin. Norjalaislähettiläs pitää useita valmistelevia kokouksia ennen ulkoministeri Jan Petersenin saapumista keskiviikkona. Hän tapasi myös Tamil National Allaincen (TNA) parlamentaarikkojen valtuuskunnan. Balasingham Colombossa Solheim saapui Colomboon tiistaiaamuna samoin kuin tamilitiikerien pääneuvottelija Anton Balasingham ja Adele Balasingham. He tapasivat Katunayakessa yhdessä Norjan Colombon suurlähettilään Hans Bratskarin kanssa. Norjalaiset välittäjät ovat yrittäneet useaan otteeseen käynnistää rauhanneuvottelut uudelleen sen jälkeen, kun neuvottelut keskeytyivät viime vuoden huhtikuussa. Ne ovat toistaiseksi epäonnistuneet, ja ennen vierailuaan Norjan ulkoministeri Jan Petersen korosti, ettei hänellä ole suuria odotuksia neuvottelujen jatkumisesta. Hänen mukaansa on kuitenkin tärkeää jatkaa yhteydenpitoa molempiin osapuoliin. Petersen tapaa sekä presidentti Chandrika Kumaratungan että tamilitiikerikapinallisjohtaja Vellupillai Prabhakaranin. "Norjalaiset välittäjät vierailevat säännöllisesti Sri Lanassa, mutta BBC:n Dumeetha Luthra sanoo, että ulkoministerin vierailu kuvastaa kasvavaa kärsimättömyyttä neuvottelujen epäonnistumisen vuoksi. Tavoitteena on myös varmistaa, että molemmat osapuolet noudattavat kahden vuoden tulitaukoa. Poliittisia murhia on tapahtunut sen jälkeen, kun tiikerikomentaja loikkasi maaliskuussa. Se oli ensimmäinen kerta, kun Tamilitiikeriliike on osoittanut sisäistä erimielisyyttä, ja kapinallisryhmää on syytetty murhista. Se kiistää asian, mutta tapaukset ovat rasittaneet aselepoa vakavasti.</w:t>
      </w:r>
    </w:p>
    <w:p>
      <w:r>
        <w:rPr>
          <w:b/>
        </w:rPr>
        <w:t xml:space="preserve">Yhteenveto</w:t>
      </w:r>
    </w:p>
    <w:p>
      <w:r>
        <w:t xml:space="preserve">Sri Lankan muslimikongressin (SLMC) johtaja Rauf Hakim sanoo, että norjalainen rauhanvaltuuskunta ei ole toiveikas hallituksen ja tamilitiikerien välisten rauhanneuvottelujen uudelleen aloittamisen suhteen.</w:t>
      </w:r>
    </w:p>
    <w:p>
      <w:r>
        <w:rPr>
          <w:b/>
          <w:u w:val="single"/>
        </w:rPr>
        <w:t xml:space="preserve">Asiakirjan numero 18326</w:t>
      </w:r>
    </w:p>
    <w:p>
      <w:r>
        <w:t xml:space="preserve">Moss Bros harkitsee myymälöiden sulkemista pelastussopimuksen yhteydessä</w:t>
      </w:r>
    </w:p>
    <w:p>
      <w:r>
        <w:t xml:space="preserve">Yritys on kärsinyt Covid-19:n rajoituksista, jotka koskevat suuria tapahtumia, kuten Royal Ascotia ja suuria häitä. Kuten Times uutisoi ensimmäisenä, se on palkannut tilintarkastusyhtiö KPMG:n valmistelemaan vapaaehtoista yritysjärjestelyä, jonka ansiosta se voisi sulkea joitakin myymälöitä ja alentaa muiden vuokria. Ketju, jolla on 1 000 työntekijää, ei vastannut kommenttipyyntöön. Myös KPMG kieltäytyi kommentoimasta uutista. Menoshi "Michael" Shina, joka omistaa myös Crew Clothingin, osti Moss Bros:n 22 miljoonalla punnalla maaliskuun alussa, kaksi viikkoa ennen kauppojen sulkemista. Myöhemmin Shina yritti peruuttaa kaupan sen jälkeen, kun kaikki tarpeettomat jälleenmyyjät määrättiin sulkemaan, mutta hän ei onnistunut siinä. Heinäkuussa Cityn paitavalmistaja TM Lewin ilmoitti sulkevansa kaikki 66 myymäläänsä Yhdistyneessä kuningaskunnassa. Se ilmoitti, että suurin osa sen 700 työntekijästä irtisanottaisiin, koska se siirtää kaiken myyntinsä verkkoon kustannusten vähentämiseksi. Monet muutkin suuryritykset ovat ilmoittaneet sulkemisista ja työpaikkojen vähentämisestä pandemian vaikutusten vuoksi. Viimeaikaisia esimerkkejä ovat mm:</w:t>
      </w:r>
    </w:p>
    <w:p>
      <w:r>
        <w:rPr>
          <w:b/>
        </w:rPr>
        <w:t xml:space="preserve">Yhteenveto</w:t>
      </w:r>
    </w:p>
    <w:p>
      <w:r>
        <w:t xml:space="preserve">Pukuvalmistaja Moss Bros, jolla on 125 myymälää, harkitsee myymälöiden sulkemista osana ketjun pelastussuunnitelmaa.</w:t>
      </w:r>
    </w:p>
    <w:p>
      <w:r>
        <w:rPr>
          <w:b/>
          <w:u w:val="single"/>
        </w:rPr>
        <w:t xml:space="preserve">Asiakirjan numero 18327</w:t>
      </w:r>
    </w:p>
    <w:p>
      <w:r>
        <w:t xml:space="preserve">Amazon avaa neljän tähden myymälän New Yorkiin</w:t>
      </w:r>
    </w:p>
    <w:p>
      <w:r>
        <w:t xml:space="preserve">Myymälässä myydään leluja, taloustavaroita ja muita tavaroita, jotka ovat saaneet vähintään neljän tähden arvosanan verkossa. Myymälässä käyvät asiakkaat maksavat vähemmän, jos he ovat ostaneet Amazonin Prime-palvelun. Fyysisistä myymälöistä on tulossa Amazonin keskeinen laajentumisalue, kun se pyrkii kilpailemaan perinteisempien vähittäiskauppiaiden kanssa. Yhtiöllä on tällä hetkellä 17 kirjakauppaa, ja se kokeilee Go-myymälöitä, joissa ei ole kassoja. Viime vuonna se maksoi Whole Foods -ketjusta 13,7 miljardia dollaria (10,4 miljardia puntaa), jotta se voisi lisätä tuoreruokaa ja vahvistaa päivittäistavaroiden toimituspalveluaan. Neljän tähden myymälässä myydään myös kirjoja, pelejä ja keittiötarvikkeita sekä Amazonin omia Echo-kaiuttimia ja Kindle-lukulaitteita. Myymälässä on myös osioita, joissa esitellään "trendikkäitä" tuotteita, jotka ovat osoittautuneet suosituiksi verkkoasiakkaiden keskuudessa. Amazon on viime aikoina pyrkinyt parantamaan arvostelujensa tarkkuutta karsimalla pois väärennöksiä ja sellaisia arvosteluja, jotka ovat peräisin ihmisiltä, joille on annettu kommentoitavia tuotteita eikä ostettu niitä. Wedbush Securitiesin analyytikko Michael Pachter suhtautui epäilevästi myymälän tulevaisuudennäkymiin, koska siihen mahtuisi vain tietty määrä fyysisiä tuotteita. "Jos etsin televisiota ja kauppa on täynnä keittiökoneita, se ei auta minua kovin paljon", hän sanoi Reutersille.</w:t>
      </w:r>
    </w:p>
    <w:p>
      <w:r>
        <w:rPr>
          <w:b/>
        </w:rPr>
        <w:t xml:space="preserve">Yhteenveto</w:t>
      </w:r>
    </w:p>
    <w:p>
      <w:r>
        <w:t xml:space="preserve">Verkkokauppajätti Amazon avaa New Yorkiin myymälän, jossa myydään vain tuotteita, jotka saavat hyvän arvosanan sen verkkosivustolla.</w:t>
      </w:r>
    </w:p>
    <w:p>
      <w:r>
        <w:rPr>
          <w:b/>
          <w:u w:val="single"/>
        </w:rPr>
        <w:t xml:space="preserve">Asiakirjan numero 18328</w:t>
      </w:r>
    </w:p>
    <w:p>
      <w:r>
        <w:t xml:space="preserve">Myrsky Desmond: Tulvivat joet rikkoivat virtausennätyksiä</w:t>
      </w:r>
    </w:p>
    <w:p>
      <w:r>
        <w:t xml:space="preserve">Eden-, Lune- ja Tyne-joen virtaamat Cumbriassa, Lancashiressa, Tynesidessa ja Northumberlandissa olivat 1 700 kuutiometriä sekunnissa, kertoi Centre for Ecology and Hydrology (CEH). Normaali virtaama on 36-53 kuutiometriä sekunnissa, se sanoi. Voimakkaat sateet aiheuttivat laajoja tulvia kodeissa ja yrityksissä, siltojen sortumia ja maanvyöryjä. Ennätysvirtaama vastasi 41 olympialaisen kokoista uima-allasta, jotka kulkivat mittauslaitteen ohi joka minuutti, mikä CEH:n mukaan täyttäisi Royal Albert Hallin alle minuutissa. Joulukuun 26. päivänä Penninesin alueen suurten jokien, kuten Niddin, Wharfen, Airen ja Irwellin, virtaamat olivat suurimmat yli 50 vuoteen, CEH:n mukaan. Myös sademääräennätyksiä tehtiin: 4. joulukuuta sattuneen myrskyn aikana Honister Passissa Cumbriassa satoi 24 tunnin aikana 341,4 millimetriä (13,4 tuumaa), kertoi Met Office. Lake Districtin, Penninesin pohjoisosien ja Cairngormsin ylänköalueilla satoi kolme kertaa enemmän kuin normaalisti.</w:t>
      </w:r>
    </w:p>
    <w:p>
      <w:r>
        <w:rPr>
          <w:b/>
        </w:rPr>
        <w:t xml:space="preserve">Yhteenveto</w:t>
      </w:r>
    </w:p>
    <w:p>
      <w:r>
        <w:t xml:space="preserve">Pohjois-Englannin kolmessa joessa oli Desmond-myrskyn vuoksi suurin koskaan maassa mitattu virtaama.</w:t>
      </w:r>
    </w:p>
    <w:p>
      <w:r>
        <w:rPr>
          <w:b/>
          <w:u w:val="single"/>
        </w:rPr>
        <w:t xml:space="preserve">Asiakirjan numero 18329</w:t>
      </w:r>
    </w:p>
    <w:p>
      <w:r>
        <w:t xml:space="preserve">Ilkestonin mies, 80, kuoli kahden auton kolarissa</w:t>
      </w:r>
    </w:p>
    <w:p>
      <w:r>
        <w:t xml:space="preserve">Ilkestonista kotoisin oleva George Phillis sai hengenvaarallisia vammoja sen jälkeen, kun Audi A3 ja Honda Civic törmäsivät yhteen Skeavingtons Lanella, Cotmanhayssa, lauantaina klo 09:15 GMT. 30-vuotias pidätettiin epäiltynä vakavan vamman aiheuttamisesta vaarallisella ajotavalla ja positiivisesta huumetestistä tienvarressa. Derbyshiren poliisin mukaan hänet on sittemmin vapautettu tutkinnan ajaksi. Phillis kuoli sairaalassa tiistaina, poliisi kertoi. Poliisit ovat pyytäneet tietoja kojelautakameran tai valvontakameran kuvamateriaalista, joka kattaa Skeavingtons Lanen. Seuraa BBC East Midlandsia Facebookissa, Twitterissä tai Instagramissa. Lähetä juttuideoita osoitteeseen eastmidsnews@bbc.co.uk.</w:t>
      </w:r>
    </w:p>
    <w:p>
      <w:r>
        <w:rPr>
          <w:b/>
        </w:rPr>
        <w:t xml:space="preserve">Yhteenveto</w:t>
      </w:r>
    </w:p>
    <w:p>
      <w:r>
        <w:t xml:space="preserve">80-vuotias mies on kuollut sairaalassa kahden auton kolarin jälkeen.</w:t>
      </w:r>
    </w:p>
    <w:p>
      <w:r>
        <w:rPr>
          <w:b/>
          <w:u w:val="single"/>
        </w:rPr>
        <w:t xml:space="preserve">Asiakirjan numero 18330</w:t>
      </w:r>
    </w:p>
    <w:p>
      <w:r>
        <w:t xml:space="preserve">Lainaa 120 miljoonaa puntaa puolustusministeriön Donningtonin laajennusta varten</w:t>
      </w:r>
    </w:p>
    <w:p>
      <w:r>
        <w:t xml:space="preserve">Telfordin ja Wrekinin kunta pyrkii saamaan MoD Donningtonin armeijan logistiikkatukikohdaksi, mikä sen mukaan turvaisi 700 työpaikkaa ja loisi 700 uutta työpaikkaa sotilasalueelle. Ministeriö tutkii tarjouksia Donningtonista ja Bicesteristä Oxfordshiressä. Jos neuvoston tarjous menestyy, se käyttää lainan rakennustöihin. MoD Donnington tarjoaa jo nyt logistista tukea armeijalle, ja neuvosto on ostanut tarjouksensa valmistelemiseksi nykyisen alueen vierestä maata, jolla on rakennuslupa. "60 miljoonaa puntaa ylimääräistä" Laina rakennustöihin, jos kabinetti hyväksyy sen ensi torstaina, maksettaisiin takaisin tontista saatavalla kaupallisella vuokralla, neuvosto sanoi. David Sidaway, neuvoston kehitys- ja liiketoimintajohtaja, sanoi, että tukikohdassa turvattaisiin 700 työpaikkaa ja luotaisiin 400 uutta työpaikkaa, minkä lisäksi paikallisesti luotaisiin arviolta 300 työpaikkaa toimitusketjuun. "Donningtonin täydellisen menettämisen tai tarjouksen täydellisen voittamisen välinen ero voisi olla jopa 60 miljoonaa puntaa vuodessa lisää Telfordin ja Wrekinin talouteen. "Se on hieman alle 2 prosenttia Telfordin ja Wrekinin vuotuisesta taloudesta", hän sanoi. Puolustusministeriön päätös logistiikkatoiminnan sijoituspaikasta tehdään todennäköisesti myöhemmin tänä vuonna.</w:t>
      </w:r>
    </w:p>
    <w:p>
      <w:r>
        <w:rPr>
          <w:b/>
        </w:rPr>
        <w:t xml:space="preserve">Yhteenveto</w:t>
      </w:r>
    </w:p>
    <w:p>
      <w:r>
        <w:t xml:space="preserve">Hallitus voi lainata jopa 120 miljoonaa puntaa, jotta Shropshiren sotilastukikohta voi laajentua puolustusministeriön (MoD) sopimuksen mukaisesti.</w:t>
      </w:r>
    </w:p>
    <w:p>
      <w:r>
        <w:rPr>
          <w:b/>
          <w:u w:val="single"/>
        </w:rPr>
        <w:t xml:space="preserve">Asiakirjan numero 18331</w:t>
      </w:r>
    </w:p>
    <w:p>
      <w:r>
        <w:t xml:space="preserve">Bristolissa järjestettävässä mielenosoituksessa vaaditaan kansanäänestystä lopullisesta Brexit-sopimuksesta.</w:t>
      </w:r>
    </w:p>
    <w:p>
      <w:r>
        <w:t xml:space="preserve">Lauantain tapahtuman Colston Hallissa järjesti People's Vote -kampanjaryhmä. Liberaalidemokraattien johtaja Sir Vince Cable, joka puhui tilaisuudessa, sanoi: "Hallitus on sotkemassa Brexitin - mutta se ei ole vielä valmis sopimus." Brexit-myönteinen kansanedustaja Jacob Rees-Mogg sanoi, että Yhdistynyt kuningaskunta on jo äänestänyt EU-eron puolesta. Sir Vince kertoi mielenosoituksessa: "Meidän on työskenneltävä yhdessä, meidän on työskenneltävä yli puoluerajojen." Tilaisuudessa puhuivat myös konservatiivien kansanedustaja Sarah Wollaston, työväenpuolueen edustaja Stephen Doughty ja vihreiden europarlamentaarikko Molly Scott Cato. Wollaston sanoi: "Se on vähän sama kuin pyytäisi jotakuta suostumaan amputointiin kaksi vuotta etukäteen tietämättä, otetaanko häneltä jalka pois vai koko jalka. "Nyt kun tiedämme, missä mennään, hallituksella on mahdollisuus ja velvollisuus palata ihmisten luo ja pyytää heitä tekemään tietoon perustuva valinta." Hän totesi, että "nyt on aika tehdä tietoon perustuva valinta". Perjantaina julkaistun, yli 10 000 äänestäjälle suunnatun valtakunnallisen mielipidekyselyn mukaan Britannia kannattaisi EU:n jäsenyyden jatkamista 53-47 prosentilla, jos kansanäänestys järjestettäisiin nyt. Rees-Mogg, joka on Koillis-Somersetin kansanedustaja, sanoi: "Meillä oli kansanäänestys vuonna 2016, ja sitten liberaalidemokraatit taistelivat vuoden 2017 vaaleissa Brexitin peruuttamisesta. "Molemmilla kerroilla maa äänesti lähdön puolesta."</w:t>
      </w:r>
    </w:p>
    <w:p>
      <w:r>
        <w:rPr>
          <w:b/>
        </w:rPr>
        <w:t xml:space="preserve">Yhteenveto</w:t>
      </w:r>
    </w:p>
    <w:p>
      <w:r>
        <w:t xml:space="preserve">Noin 1 000 ihmistä, jotka vastustavat Britannian EU-eroa, on osallistunut Bristolissa järjestettyyn mielenosoitukseen, jossa vaadittiin toista kansanäänestystä lopullisesta brexit-sopimuksesta.</w:t>
      </w:r>
    </w:p>
    <w:p>
      <w:r>
        <w:rPr>
          <w:b/>
          <w:u w:val="single"/>
        </w:rPr>
        <w:t xml:space="preserve">Asiakirjan numero 18332</w:t>
      </w:r>
    </w:p>
    <w:p>
      <w:r>
        <w:t xml:space="preserve">Starbucks-kahvilaketju aikoo luoda 5 000 työpaikkaa Britanniassa</w:t>
      </w:r>
    </w:p>
    <w:p>
      <w:r>
        <w:t xml:space="preserve">Yhtiö aikoo lisätä moottoritien huoltoasemilla tyypillisesti sijaitsevien läpikulkukahviloiden määrää yhdeksästä 200:aan. Se aikoo myös avata 100 uutta High Street -kahvilaa. Tällä viikolla palvelualan yritykset, kuten pubiketju Marston's ja Hilton-hotellit, ovat ilmoittaneet tuhansista työpaikoista. Ilmoitus tuli kaksi viikkoa sen jälkeen, kun viralliset luvut paljastivat, että nuorisotyöttömyys oli ylittänyt miljoonan rajan, ja pääministeri David Cameron piti sitä tervetulleena ja sanoi sen olevan "suuri piristysruiske Britannian taloudelle". Starbucksin Yhdistyneen kuningaskunnan ja Irlannin toimitusjohtaja Kris Engskov sanoi, että laajentumissuunnitelmat hyödyttävät erityisesti nuoria työttömiä, sillä puolet ketjun kahviloiden henkilökunnasta on alle 24-vuotiaita.</w:t>
      </w:r>
    </w:p>
    <w:p>
      <w:r>
        <w:rPr>
          <w:b/>
        </w:rPr>
        <w:t xml:space="preserve">Yhteenveto</w:t>
      </w:r>
    </w:p>
    <w:p>
      <w:r>
        <w:t xml:space="preserve">Yhdysvaltalainen kahvijätti Starbucks aikoo laajentaa toimintaansa Yhdistyneessä kuningaskunnassa ja luoda 5 000 työpaikkaa Yhdistyneeseen kuningaskuntaan seuraavien viiden vuoden aikana.</w:t>
      </w:r>
    </w:p>
    <w:p>
      <w:r>
        <w:rPr>
          <w:b/>
          <w:u w:val="single"/>
        </w:rPr>
        <w:t xml:space="preserve">Asiakirjan numero 18333</w:t>
      </w:r>
    </w:p>
    <w:p>
      <w:r>
        <w:t xml:space="preserve">Rochdale Riverside £ 80m vähittäiskaupan suunnitelma "menee eteenpäin</w:t>
      </w:r>
    </w:p>
    <w:p>
      <w:r>
        <w:t xml:space="preserve">Rochdalen neuvosto totesi torstaina pidetyssä ylimääräisessä kokouksessa, että Riverside-hanke jatkuu edelleen. Viranomainen sanoi, että se valmistautuu tekemään "useita korkean profiilin ilmoituksia" lähiviikkoina. Marks and Spencer sanoi marraskuussa, että "vaikeita päätöksiä" oli tehty siitä, ettei rakennuskokonaisuutta siirrettäisi sinne. Valtuuston johtaja Allen Brett sanoi kuitenkin odottavansa täysin, että myymälä noudattaisi "oikeudellisesti sitovaa sopimustaan". "Uusi ja jännittävä tulevaisuus" Valtuutetut hyväksyivät huhtikuussa rakennuskompleksin, johon tulee noin 24 kauppaa, ravintoloita ja elokuvateatteri. Valtuutetut keskustelivat siitä kokouksessa lisää, koska hankkeen toteutuminen oli pelätty vaarantuvan. Mutta kaupunginvaltuutettu John Blundell, uudistamisesta vastaava kabinettijäsen, sanoi, että "kyse on Rochdalen uudesta ja jännittävästä tulevaisuudesta, ja aiomme toteuttaa sen". Maaperätutkimukset olosuhteiden arvioimiseksi ennen rakentamisen aloittamista on määrä aloittaa ensi viikolla. Marks and Spencerin tiedottajan mukaan se investoi uusiin myymälöihin, siirsi joitakin myymälöitä muualle ja sulki toisia. "Tässä tapauksessa myymälän siirtäminen ei ole mielestämme oikea ratkaisu, ja siksi olemme ilmoittaneet neuvostolle, ettemme aio enää jatkaa. "Sen sijaan aikomuksemme on jatkaa asiakkaiden palvelemista Rochdalessa Yorkshire Streetin myymälässämme."</w:t>
      </w:r>
    </w:p>
    <w:p>
      <w:r>
        <w:rPr>
          <w:b/>
        </w:rPr>
        <w:t xml:space="preserve">Yhteenveto</w:t>
      </w:r>
    </w:p>
    <w:p>
      <w:r>
        <w:t xml:space="preserve">Neuvosto on luvannut jatkaa 80 miljoonan punnan arvoista vähittäiskaupan ja vapaa-ajan kehittämishanketta, vaikka Marks and Spencer vetäytyi lippulaivamyymälää koskevista suunnitelmista.</w:t>
      </w:r>
    </w:p>
    <w:p>
      <w:r>
        <w:rPr>
          <w:b/>
          <w:u w:val="single"/>
        </w:rPr>
        <w:t xml:space="preserve">Asiakirjan numero 18334</w:t>
      </w:r>
    </w:p>
    <w:p>
      <w:r>
        <w:t xml:space="preserve">Poliisi tutkii äidin ja poikavauvan kuolemaa</w:t>
      </w:r>
    </w:p>
    <w:p>
      <w:r>
        <w:t xml:space="preserve">Naisen ruumis löydettiin torstaina noin kello 15.45 BST Lower Roadilta, Strawberry Bedsistä, Lucanista, Dublinin kreivikunnasta. Pikkupoika löydettiin hetkeä myöhemmin Lucanissa sijaitsevasta talosta ilman vasteita, ja hänet todettiin kuolleeksi paikan päällä. Lapsen ruumis vietiin Crumlinin sairaalaan ja naisen ruumis kaupungin ruumishuoneelle. Lapsen ruumiinavaus on jo tehty, mutta tuloksia ei julkisteta operatiivisista syistä. Äidin ruumiinavaus on määrä suorittaa perjantaina. Poliisi on sanonut, että tutkintaryhmä keskittyy ensisijaisesti valmistelemaan Irlannin kuolinsyyntutkijalle asiakirjaa, joka koskee lapsen selittämätöntä kuolemaa. Poliisi on yhteydessä äidin ja lapsen perheeseen, eikä se pyri puhumaan kenenkään muun kanssa tapaukseen liittyen. Tapahtumapaikalle on käynnistetty tekninen tutkinta, ja paikalliselle poliisiasemalle on perustettu tapahtumahuone. Irlannin kuolinsyyntutkijalle ja valtion patologin toimistolle on ilmoitettu asiasta.</w:t>
      </w:r>
    </w:p>
    <w:p>
      <w:r>
        <w:rPr>
          <w:b/>
        </w:rPr>
        <w:t xml:space="preserve">Yhteenveto</w:t>
      </w:r>
    </w:p>
    <w:p>
      <w:r>
        <w:t xml:space="preserve">Irlannin poliisi (Gardaí) tutkii äidin ja hänen seitsemän kuukauden ikäisen poikansa kuolemaan liittyviä olosuhteita.</w:t>
      </w:r>
    </w:p>
    <w:p>
      <w:r>
        <w:rPr>
          <w:b/>
          <w:u w:val="single"/>
        </w:rPr>
        <w:t xml:space="preserve">Asiakirjan numero 18335</w:t>
      </w:r>
    </w:p>
    <w:p>
      <w:r>
        <w:t xml:space="preserve">Tuomioistuin hylkää Karunan vetoomuksen</w:t>
      </w:r>
    </w:p>
    <w:p>
      <w:r>
        <w:t xml:space="preserve">Janatha Vimukthi Peramuna -puolueen (JVP) kannattaja jätti vetoomuksen Vinayagamurthy Muralitharanin, joka tunnetaan yleisesti Karuna-nimellä, nimittämistä vastaan. JVP:n mukaan presidentti Rajapaksan johtamalla United Peoples Freedom Alliancella (UPFA) ei ole oikeutta nimittää kansallisen listan kansanedustajaa JVP:n parlamentaarikon Wasantha Samararasinghen eron vuoksi vapautuneeseen paikkaan. Vankilatuomion ylituomari Sarath Silvan mukaan JVP:llä ei ole oikeutta nimittää UPFA:n kansanedustajia, koska puolue ei ole enää liittouman jäsen. Vetoomuksen kannattajat väittivät, että nimitys olisi mitätöitävä, koska Muralitharan on istunut vankilatuomiota Yhdistyneessä kuningaskunnassa. Tuomioistuin totesi kuitenkin, että korkeimmalla oikeudella ei ole toimivaltaa tarkastella Sri Lankan ulkopuolella annettua rangaistusta. Eversti Karunaa, jota syytetään törkeistä ihmisoikeusloukkauksista LTTE:ssä ollessaan ja tamilitiikereistä lähdettyään, nimitti UPFA 6. lokakuuta kansallisen listan kansanedustajaksi. Oppositiopuolueet ja ihmisoikeusjärjestöt ovat arvostelleet tätä voimakkaasti.</w:t>
      </w:r>
    </w:p>
    <w:p>
      <w:r>
        <w:rPr>
          <w:b/>
        </w:rPr>
        <w:t xml:space="preserve">Yhteenveto</w:t>
      </w:r>
    </w:p>
    <w:p>
      <w:r>
        <w:t xml:space="preserve">Sri Lankan korkein oikeus on hylännyt vetoomuksen, joka koski LTTE:n entisen johtajan nimittämistä parlamentin jäseneksi.</w:t>
      </w:r>
    </w:p>
    <w:p>
      <w:r>
        <w:rPr>
          <w:b/>
          <w:u w:val="single"/>
        </w:rPr>
        <w:t xml:space="preserve">Asiakirjan numero 18336</w:t>
      </w:r>
    </w:p>
    <w:p>
      <w:r>
        <w:t xml:space="preserve">Urdd-julistusseremonia Caernarfoniin</w:t>
      </w:r>
    </w:p>
    <w:p>
      <w:r>
        <w:t xml:space="preserve">Tuhannet lapset, nuoret ja Urdd-järjestön kannattajat osallistuivat tapahtumaan, johon kuului paraati kaupungin kaduilla. Ensi vuonna tapahtuma järjestetään Coleg Meirion Dwyfor -korkeakoulun alueella Glynllifonissa, aivan kaupungin ulkopuolella. Järjestäjien mukaan varainkeruu tapahtumaa varten oli jo täydessä vauhdissa. Kaupungin historiallisessa linnassa järjestettiin juhlallisuuksia, joihin kuului laulua, walesinkielisiä televisiohahmoja ja kojuja. "Olemme iloisia siitä, että niin monet lapset ja nuoret ovat ilmoittautuneet osallistumaan aktiviteetteihin, joilla Eisteddfod toivotetaan tervetulleeksi Eryriin vuonna 2012", sanoi Urdd National Eisteddfodin johtaja Aled Siôn. Hän lisäsi, että Eisteddfod on jo saanut "niin paljon tukea alueelta, sillä alueella on järjestetty useita tapahtumia rahankeräyksen hyväksi ja tuleva tapahtumakalenteri on kiireinen". "Arvostamme ja kiitämme kaikkia tuesta", hän lisäsi. Paraati alkoi Shellin parkkipaikalta Morrisonsin lähellä Caernarfonissa klo 1030 BST, ja reitti johti Caernarfonin linnaan klo 1130 BST. Lapsille järjestettiin viihdettä linnan muurien sisäpuolella, ja tapahtuma päättyi noin klo 1230 BST.</w:t>
      </w:r>
    </w:p>
    <w:p>
      <w:r>
        <w:rPr>
          <w:b/>
        </w:rPr>
        <w:t xml:space="preserve">Yhteenveto</w:t>
      </w:r>
    </w:p>
    <w:p>
      <w:r>
        <w:t xml:space="preserve">Caernarfonissa pidettiin lauantaina julistusseremonia, jossa toivotettiin Urdd National Eisteddfod tervetulleeksi Snowdoniaan vuonna 2012.</w:t>
      </w:r>
    </w:p>
    <w:p>
      <w:r>
        <w:rPr>
          <w:b/>
          <w:u w:val="single"/>
        </w:rPr>
        <w:t xml:space="preserve">Asiakirjan numero 18337</w:t>
      </w:r>
    </w:p>
    <w:p>
      <w:r>
        <w:t xml:space="preserve">Bristolin Grosvenor-hotellin rakennuttaja sai valitusluvan</w:t>
      </w:r>
    </w:p>
    <w:p>
      <w:r>
        <w:t xml:space="preserve">Heinäkuussa annetun tuomion mukaan Sanjiv Varma oli rikkonut tuomioistuimen määräyksiä varojen ilmoittamisesta ja antanut vääriä lausuntoja. Se liittyi Grosvenor Property Developers Ltd:n suunnitelmaan muuttaa Bristolissa sijaitseva vanha Grosvenor-hotelli opiskelija-asunnoiksi käyttämällä sijoittajilta saatuja 7 miljoonaa puntaa. Hanketta ei koskaan toteutettu, ja selvitysmiehet ovat tutkineet tapahtumia useiden vuosien ajan. Varma, joka oli rakennuttajan tosiasiallinen johtaja, on aina kiistänyt kaikki väärinkäytökset. Häntä uhkasi vankila oikeuden halventamisesta, ja hänen oli määrä saada tuomio ensi kuussa, mutta käsittelyä on nyt lykätty sen jälkeen, kun hänelle annettiin lupa valittaa. Lord Justice Floyd myönsi luvan maanantaina.</w:t>
      </w:r>
    </w:p>
    <w:p>
      <w:r>
        <w:rPr>
          <w:b/>
        </w:rPr>
        <w:t xml:space="preserve">Yhteenveto</w:t>
      </w:r>
    </w:p>
    <w:p>
      <w:r>
        <w:t xml:space="preserve">Tuomioistuimen halventamiseen syyllistyneelle rakennuttajalle on kerrottu, että hän voi valittaa tuomiostaan.</w:t>
      </w:r>
    </w:p>
    <w:p>
      <w:r>
        <w:rPr>
          <w:b/>
          <w:u w:val="single"/>
        </w:rPr>
        <w:t xml:space="preserve">Asiakirjan numero 18338</w:t>
      </w:r>
    </w:p>
    <w:p>
      <w:r>
        <w:t xml:space="preserve">Bootsin emoyhtiö Walgreens "saa ennätystarjouksen ostotarjouksesta".</w:t>
      </w:r>
    </w:p>
    <w:p>
      <w:r>
        <w:t xml:space="preserve">KKR myi viimeiset Walgreensin osakkeensa edellisen yritysoston jälkeen kolme vuotta sitten. Se joutuu todennäköisesti tekemään yhteistyötä muiden sijoittajien kanssa saadakseen kaupan päätökseen. Pääomaryhmä Blackstonen toimitusjohtaja Stephen Schwarzman sanoi viime viikolla, että Walgreensin ostosopimus olisi "venyvä" nykyisissä markkinaolosuhteissa. Hän sanoi Reutersin konferenssissa: "Se voisi olla mahdollista. Yli 50 miljardin dollarin kauppojen tekeminen on valtava venytys." Walgreensin markkina-arvo on noin 56 miljardia dollaria (43,6 miljardia puntaa), ja sillä on velkaa lähes 17 miljardia dollaria. Sen osakkeet nousivat 6 prosenttia, kun uutiset mahdollisesta kaupasta tulivat julki, kun ne olivat laskeneet lähes 20 prosenttia tammikuun ja lokakuun välisenä aikana. Yhtiö toimii 25 maassa, myös Yhdistyneessä kuningaskunnassa, jossa se omistaa Bootsin. Se on yrittänyt säästää lähes 2 miljardia dollaria vuodessa sulkemalla myymälöitä ja vähentämällä työpaikkoja. Osana tätä prosessia Boots ilmoitti kesäkuussa sulkevansa 200 myymälää eri puolilla Yhdistynyttä kuningaskuntaa. Walgreens tai KKR eivät ole kommentoineet raportteja.</w:t>
      </w:r>
    </w:p>
    <w:p>
      <w:r>
        <w:rPr>
          <w:b/>
        </w:rPr>
        <w:t xml:space="preserve">Yhteenveto</w:t>
      </w:r>
    </w:p>
    <w:p>
      <w:r>
        <w:t xml:space="preserve">Bootsin emoyhtiö Walgreens Boots Alliance on tiettävästi saanut pääomasijoittajaryhmä KKR:ltä ostotarjouksen, joka olisi toteutuessaan suurin laatuaan.</w:t>
      </w:r>
    </w:p>
    <w:p>
      <w:r>
        <w:rPr>
          <w:b/>
          <w:u w:val="single"/>
        </w:rPr>
        <w:t xml:space="preserve">Asiakirjan numero 18339</w:t>
      </w:r>
    </w:p>
    <w:p>
      <w:r>
        <w:t xml:space="preserve">Romania vangitsee kommunistiaikaisen vankilan johtajan käänteentekevässä tapauksessa</w:t>
      </w:r>
    </w:p>
    <w:p>
      <w:r>
        <w:t xml:space="preserve">Alexandru Visinescu, 89, johti pahamaineista Ramnicu Saratin vankilaa vuosina 1956-1963, jossa vankien väitetään kidutetun ja näännyttäneen nälkään. Ainakin 12 ihmisen sanotaan kuolleen hyväksikäytön seurauksena. Visinescu kiisti syytteet ja sanoi vain noudattaneensa käskyjä. Syyttäjät olivat vaatineet 25 vuoden tuomiota ja väittivät, että Visinescu johti "tuhoamisjärjestelmää" Ramnicu Saratin vankileirillä maan itäosassa. Laitoksessa, joka sai lempinimen "hiljaisuuden vankila", koska vankeja pidettiin eristyksissä, säilytettiin älymystöä, toisinajattelijoita, pappeja ja muita kommunistisen puolueen vihollisina pidettyjä henkilöitä. Visinescu voi valittaa perjantaina annetusta 20 vuoden tuomiosta. Tuomioistuin määräsi hänet sekä valtiovarain- ja sisäministeriön maksamaan 300 000 euroa (212 000 puntaa; 328 000 dollaria) korvauksia siviilikanteen nostaneiden vankien jälkeläisille, kertoo Romanian valtiollinen uutistoimisto Agerpres. Visinescu, jonka oikeudenkäynti alkoi syyskuussa, on ensimmäinen entinen vankilapäällikkö, joka on vangittu Romaniassa kommunismin aikaisen oikeusjärjestelmän väärinkäytöksistä. Oikeudenkäynti toista komentajaa, Peripravan työleiriä johtanutta Ion Ficioria vastaan alkoi huhtikuussa. Yli puoli miljoonaa romanialaista pidettiin poliittisina vankeina 1950-luvulla, kun maan kommunistihallitus pyrki tukahduttamaan toisinajattelun. Vuonna 2006 julkaistun virallisen raportin mukaan entiset kommunistiviranomaiset tappoivat tai vainosivat 500 000-2 miljoonaa ihmistä. Kommunistijohtaja Nicolae Ceausescu syöstiin vallasta ja teloitettiin verisessä kansannousussa joulukuussa 1989.</w:t>
      </w:r>
    </w:p>
    <w:p>
      <w:r>
        <w:rPr>
          <w:b/>
        </w:rPr>
        <w:t xml:space="preserve">Yhteenveto</w:t>
      </w:r>
    </w:p>
    <w:p>
      <w:r>
        <w:t xml:space="preserve">Entinen kommunismin aikainen vankilakomentaja on tuomittu 20 vuodeksi vankeuteen sen jälkeen, kun hänet on tuomittu rikoksista ihmisyyttä vastaan ensimmäisessä tällaisessa oikeudenkäynnissä Romaniassa.</w:t>
      </w:r>
    </w:p>
    <w:p>
      <w:r>
        <w:rPr>
          <w:b/>
          <w:u w:val="single"/>
        </w:rPr>
        <w:t xml:space="preserve">Asiakirjan numero 18340</w:t>
      </w:r>
    </w:p>
    <w:p>
      <w:r>
        <w:t xml:space="preserve">Lake Districtin vuoristopelastajat osallistuvat entistä harvempiin hälytyksiin</w:t>
      </w:r>
    </w:p>
    <w:p>
      <w:r>
        <w:t xml:space="preserve">Lake District Search and Mountain Rescue Association (LDSAMRA) kertoi, että sen 12 vapaaehtoisryhmää käsitteli yhteensä 584 tapausta vuonna 2019. Tämä verrattuna 656:een vuonna 2018, jota kuvailtiin ennätysvuodeksi. LDSAMRA sanoi, että turvallisuustietoisuutta koskeva aloite näytti vähentäneen "todella vältettävissä olevien pelastusten" määrää, joiden osuus on 30 prosenttia hälytyksistä. Yhdistyneessä kuningaskunnassa vuonna 2019 käyttöön otettu aloite kannustaa vuoristoon lähteviä ihmisiä tarkistamaan, että heillä on oikeat varusteet, että heillä on varmasti tarvittavat tiedot ja taidot ja että he tietävät, millaiset sääolosuhteet ovat tulossa. LDSAMRA:n tiedottaja kiitti tukijoita. Hän sanoi: "Se ei ole mikään ihme: "Ilman lahjoituksianne ja kaikkien palkattomien tiimimme jäsenten omistautumista emme voisi tukea yhteisöjämme tällä tavoin. "Kauan eläköön maksuttoman vuoristopelastuspalvelun eetos."</w:t>
      </w:r>
    </w:p>
    <w:p>
      <w:r>
        <w:rPr>
          <w:b/>
        </w:rPr>
        <w:t xml:space="preserve">Yhteenveto</w:t>
      </w:r>
    </w:p>
    <w:p>
      <w:r>
        <w:t xml:space="preserve">Lake Districtin vuoristopelastusryhmät ovat vähentäneet hätäpuhelujen määrää 12 prosenttia.</w:t>
      </w:r>
    </w:p>
    <w:p>
      <w:r>
        <w:rPr>
          <w:b/>
          <w:u w:val="single"/>
        </w:rPr>
        <w:t xml:space="preserve">Asiakirjan numero 18341</w:t>
      </w:r>
    </w:p>
    <w:p>
      <w:r>
        <w:t xml:space="preserve">Bingo Playersin hitti Get Up (Rattle) nousee listaykköseksi</w:t>
      </w:r>
    </w:p>
    <w:p>
      <w:r>
        <w:t xml:space="preserve">Kappale oli yksi vuoden 2012 suurimmista klubihiteistä, ja nyt se on noussut listoille uudella versiolla, jossa on mukana yhdysvaltalainen hiphop-kvartetti Far East Movement. He pudottivat Britney Spearsin ja Will.i.amin yhteistyön Scream and Shoutin kakkoseksi. Taylor Swiftin I Knew You Were Trouble nousi takaisin listan kolmoseksi oltuaan 16 viikkoa listalla. "Olemme niin innoissamme ensimmäisestä ykköslevystämme Isossa-Britanniassa", sanoivat Bingo Players eli Paul Baumer ja Maarten Hoogstraten. "Alankomaissa varttuessamme olemme aina seuranneet Britannian listoja hyvänä indikaattorina siitä, mitä seuraavaksi on tulossa, ja olemme todella ihailleet ja ihailleet suuria brittiläisiä tanssiartisteja ja -tuottajia, kuten The Prodigyta ja The KLF:ää. "Nyt olla näiden joukossa merkitsee meille paljon." Britannian albumilistalla Les Miserables -elokuvaversion soundtrack on toisen viikon ajan ykkösenä, kertoo Official Charts Company. Valikoima - johon kuuluu Anne Hathawayn versio I Dreamed A Dream -kappaleesta - piti kilpailussaan kakkosena olevan Emeli Sanden Our Version of Events -albumilla.</w:t>
      </w:r>
    </w:p>
    <w:p>
      <w:r>
        <w:rPr>
          <w:b/>
        </w:rPr>
        <w:t xml:space="preserve">Yhteenveto</w:t>
      </w:r>
    </w:p>
    <w:p>
      <w:r>
        <w:t xml:space="preserve">Hollantilainen tanssiduo Bingo Players on noussut suoraan Britannian singlelistojen kärkeen kappaleellaan Get Up (Rattle).</w:t>
      </w:r>
    </w:p>
    <w:p>
      <w:r>
        <w:rPr>
          <w:b/>
          <w:u w:val="single"/>
        </w:rPr>
        <w:t xml:space="preserve">Asiakirjan numero 18342</w:t>
      </w:r>
    </w:p>
    <w:p>
      <w:r>
        <w:t xml:space="preserve">Colchester Borough Council: 3 miljoonaa puntaa asunnottomien asumiseen ehdotus</w:t>
      </w:r>
    </w:p>
    <w:p>
      <w:r>
        <w:t xml:space="preserve">Kuten Colchester Gazette -lehdessä kerrottiin, kaupunginvaltuusto keskustelee ehdotuksista ostaa enintään 16 asuntoa. Viime vuoden lopussa 157 kotitaloutta asui tilapäismajoituksessa. Kaupungin kansanedustaja sanoi, että jotkut ihmiset joutuivat majoittumaan Ipswichiin, koska Colchesterissa ei ollut sopivia majoituspaikkoja. "Se aiheuttaa valtavia ongelmia", sanoi konservatiivien kansanedustaja Will Quince. "Suurin ongelma on se, että ihmiset, erityisesti ne, joilla on lapsia, viedään pois koulujen tai työpaikkojen läheltä. Se aiheuttaa valtavia häiriöitä heidän elämäänsä." "Kansallinen kriisi" Viime vuonna kansanedustajien komitea totesi, että noin 78 000 perhettä asuu tilapäismajoituksessa eri puolilla maata, ja kutsui asunnottomuutta "kansalliseksi kriisiksi". Colchesterin kaupunginvaltuustoa johtaa liberaalidemokraattien, työväenpuolueen ja Highwoods Groupin valtuutettujen yhteishallinto. Tina Bourne, Labour-puolueen kabinettivastaava asuntoasioista, sanoi, että toimiin on ryhdyttävä. "Paikallisneuvostoilla on velvollisuus majoittaa ihmisiä, jotka eivät ole tarkoituksellisesti asunnottomia, eikä meillä ole nyt riittävästi asuntoja, jotta voisimme tehdä sen kunnolla", hän sanoi. Colchester Borough Councilin tiedottajan mukaan suunnitelmissa, jotka on vielä hyväksyttävä koko valtuustossa, jopa 1 miljoona puntaa "kohtuuhintaisen asumisen uusien asuntojen bonusta" kohdennettaisiin 16 kiinteistön hankintakustannusten rahoittamiseen, enintään 2,9 miljoonan punnan arvosta.</w:t>
      </w:r>
    </w:p>
    <w:p>
      <w:r>
        <w:rPr>
          <w:b/>
        </w:rPr>
        <w:t xml:space="preserve">Yhteenveto</w:t>
      </w:r>
    </w:p>
    <w:p>
      <w:r>
        <w:t xml:space="preserve">Lähes 3 miljoonaa puntaa voitaisiin käyttää tilapäismajoituksen hankkimiseen asunnottomille osana neuvoston toimia Colchesterin ongelman ratkaisemiseksi.</w:t>
      </w:r>
    </w:p>
    <w:p>
      <w:r>
        <w:rPr>
          <w:b/>
          <w:u w:val="single"/>
        </w:rPr>
        <w:t xml:space="preserve">Asiakirjan numero 18343</w:t>
      </w:r>
    </w:p>
    <w:p>
      <w:r>
        <w:t xml:space="preserve">Clactonin täytevaalit: Nigel Faragea vastaan UKIP:n Roger Lord.</w:t>
      </w:r>
    </w:p>
    <w:p>
      <w:r>
        <w:t xml:space="preserve">Carswellin loikkaus UKIP-puolueeseen viime viikolla johti siihen, että hänen paikastaan järjestetään täytevaalit, jotka on määrä pitää 9. lokakuuta. Roger Lord, joka luuli olevansa UKIP:n ehdokas ensi vuoden parlamenttivaaleissa, on eronnut puolueesta. "Minusta tuntuu, ettei voi kuulua joukkueeseen, joka ei toimi joukkueena", hän sanoi. 'Murskasi minut' Lord. joka on myös eronnut Essexin kreivikunnanvaltuuston jäsenyydestä - roolia, jota hän kuvasi "kestämättömäksi" - lisäsi: "Ei ole mitään syytä roikkua nyt täällä ja raapia säälittävissä taisteluissa." Hän väitti UKIP:n johtajan Faragen "murskanneen minut, saaneeni minut näyttämään idiootilta ja tuhonneen urani". Lord sanoi, ettei häntä ollut varoitettu Carswellin päätöksestä. "Puhuin Nigel Faragen kanssa kolme viikkoa sitten ja kerroin suunnitelmistani Clactonissa ja siitä, mitä aioin tehdä", hän sanoi. "Hän tiesi, mitä tapahtuisi, eikä hän hätkähtänyt." UKIP:n tiedottaja sanoi, ettei Lord ollut koskaan ollut Clactonin täytevaaliehdokas. "Hän voi parhaiten palvella puolueen ja piirikunnan etuja seisomalla kansallisen toimeenpanevan komitean päätöksen takana", hän sanoi.</w:t>
      </w:r>
    </w:p>
    <w:p>
      <w:r>
        <w:rPr>
          <w:b/>
        </w:rPr>
        <w:t xml:space="preserve">Yhteenveto</w:t>
      </w:r>
    </w:p>
    <w:p>
      <w:r>
        <w:t xml:space="preserve">UKIP:n poliitikko, joka jätettiin huomiotta puolueen ehdokkaaksi Clactonin tohtorikansanedustajan Douglas Carswellin loikkauksen vuoksi, on syyttänyt Nigel Faragea siitä, että hän "tuhosi urani".</w:t>
      </w:r>
    </w:p>
    <w:p>
      <w:r>
        <w:rPr>
          <w:b/>
          <w:u w:val="single"/>
        </w:rPr>
        <w:t xml:space="preserve">Asiakirjan numero 18344</w:t>
      </w:r>
    </w:p>
    <w:p>
      <w:r>
        <w:t xml:space="preserve">Työntekijä loukkaantui Marischal Square -onnettomuudessa</w:t>
      </w:r>
    </w:p>
    <w:p>
      <w:r>
        <w:t xml:space="preserve">Viime perjantaina sattuneen välikohtauksen yksityiskohdat ovat vasta nyt tulleet julki. Työt työmaalla keskeytettiin perjantaina iltapäivällä, jotta kaikki työntekijät saisivat kertauksen työterveydestä ja -turvallisuudesta. Rakennusliike Morgan Sindall ilmoitti, että se suorittaa sisäistä tutkimusta onnettomuuden olosuhteista. Aberdeenin kaupunginvaltuuston edustaja lisäsi: "Vastuu työmaasta ja rakennusohjelmasta sekä vaaratilanteiden raportoinnista ja tutkimisesta on urakoitsija Morgan Sindall Groupilla. "Kaikkien Aberdeenin kaupunginvaltuustoon liittyvissä hankkeissa työskentelevien terveys, turvallisuus ja hyvinvointi on meille ensiarvoisen tärkeää, ja urakoitsija pitää meidät ajan tasalla." 107 miljoonan punnan arvoisen toimisto-, vapaa-ajan ja hotellirakennuksen on määrä valmistua kesällä. Aiemmin tällä viikolla BBC Scotland paljasti, että vain 10 prosenttia toimistotiloista oli otettu vuokralle. Aiheeseen liittyvät Internet-linkit Aberdeenin kaupunginvaltuusto Marischalin aukio</w:t>
      </w:r>
    </w:p>
    <w:p>
      <w:r>
        <w:rPr>
          <w:b/>
        </w:rPr>
        <w:t xml:space="preserve">Yhteenveto</w:t>
      </w:r>
    </w:p>
    <w:p>
      <w:r>
        <w:t xml:space="preserve">Työntekijän jalka ja kylkiluut murtuivat Aberdeenin Marischal Square -rakennustyömaalla sattuneen onnettomuuden seurauksena.</w:t>
      </w:r>
    </w:p>
    <w:p>
      <w:r>
        <w:rPr>
          <w:b/>
          <w:u w:val="single"/>
        </w:rPr>
        <w:t xml:space="preserve">Asiakirjan numero 18345</w:t>
      </w:r>
    </w:p>
    <w:p>
      <w:r>
        <w:t xml:space="preserve">Stranraerin lauttaterminaalin myyntikampanja alkaa</w:t>
      </w:r>
    </w:p>
    <w:p>
      <w:r>
        <w:t xml:space="preserve">East Pierin alue on ollut tyhjillään sen jälkeen, kun Stena Line siirsi Irlanninmeren toimintansa uuteen 200 miljoonan punnan laitokseen läheiseen Cairnryaniin. Yhtiö ja Dumfries and Galloway Council ovat laatineet yhteistä markkinointistrategiaa yksityisen rakennuttajan houkuttelemiseksi. Alueen toivotaan tulevan kaupalliseen, vähittäiskauppa- ja asuinkäyttöön. Suurin osa alueesta kuuluu lauttayhtiölle, mutta myös osa paikallisviranomaisten maasta on myynnissä. Viranomaiset ovat sanoneet, että alueelle voitaisiin sijoittaa useita eri käyttötarkoituksia. Näihin kuuluvat muun muassa mahdollinen kasinolupa alueelle ja laajemman ranta-alueen kehittäminen, mukaan lukien nykyisen venesataman laajentaminen, uusi aallonmurtaja, liukumäki ja venetelakka. Paikalliset valtuutetut ja Stena Linen edustajat käynnistivät markkinointikampanjan virallisesti Stranraerissa.</w:t>
      </w:r>
    </w:p>
    <w:p>
      <w:r>
        <w:rPr>
          <w:b/>
        </w:rPr>
        <w:t xml:space="preserve">Yhteenveto</w:t>
      </w:r>
    </w:p>
    <w:p>
      <w:r>
        <w:t xml:space="preserve">Stranraerissa sijaitsevan entisen lauttaterminaalin edistämiseksi on käynnistetty kampanja, jonka tavoitteena on tarjota merkittävä kehitysmahdollisuus.</w:t>
      </w:r>
    </w:p>
    <w:p>
      <w:r>
        <w:rPr>
          <w:b/>
          <w:u w:val="single"/>
        </w:rPr>
        <w:t xml:space="preserve">Asiakirjan numero 18346</w:t>
      </w:r>
    </w:p>
    <w:p>
      <w:r>
        <w:t xml:space="preserve">Belfast: Kaksi 'puukotettiin kuoliaaksi' raporttien mukaan</w:t>
      </w:r>
    </w:p>
    <w:p>
      <w:r>
        <w:t xml:space="preserve">Paikallinen valtuutettu sanoi ymmärtävänsä, että heitä puukotettiin. Kinnaird Closen asuntojen edustalla on runsaasti poliiseja, ja joitakin asukkaita on pyydetty poistumaan kodeistaan. Alue on eristetty poliisin rikostutkijoiden tutkiessa tapahtumapaikkaa. Hälytys tehtiin 999-hätäpuhelulla. Pohjois-Irlannin ambulanssipalvelu kutsuttiin paikalle maanantaina noin kello 13.00 GMT. SDLP:n kaupunginvaltuutettu Paul McCusker sanoi ymmärtävänsä, että mies ja nainen olivat saaneet surmansa. McCusker sanoi, että se oli "kauhea uutinen". "Koko yhteisö on järkyttynyt, vihainen ja surullinen", hän sanoi. "Tällä alueella asuu paljon lapsia ja perheitä. Se on melko vakiintunut."</w:t>
      </w:r>
    </w:p>
    <w:p>
      <w:r>
        <w:rPr>
          <w:b/>
        </w:rPr>
        <w:t xml:space="preserve">Yhteenveto</w:t>
      </w:r>
    </w:p>
    <w:p>
      <w:r>
        <w:t xml:space="preserve">Vahvistamattomien tietojen mukaan kaksi ihmistä on saanut surmansa Belfastin pohjoisosassa.</w:t>
      </w:r>
    </w:p>
    <w:p>
      <w:r>
        <w:rPr>
          <w:b/>
          <w:u w:val="single"/>
        </w:rPr>
        <w:t xml:space="preserve">Asiakirjan numero 18347</w:t>
      </w:r>
    </w:p>
    <w:p>
      <w:r>
        <w:t xml:space="preserve">Serco sakotetaan £ 1m Lincolnshiren koulujen maksuvirheistä</w:t>
      </w:r>
    </w:p>
    <w:p>
      <w:r>
        <w:t xml:space="preserve">Serco joutui maksamaan 1,2 miljoonaa puntaa takaisin viime vuoden toukokuussa, kun se oli jättänyt maksamatta toimittajien laskut ja jättänyt henkilökunnan ilman palkkaa. Lincolnshiren kreivikunnanvaltuusto määräsi Sercolle "palveluhyvityksen" maksuvirheiden jälkeen. Yritys sanoi: "Myönnämme täysin, että suorituksemme tässä sopimuksessa ei ole sellainen kuin sen pitäisi olla". Serco sai huhtikuussa 2015 70 miljoonan punnan arvoisen sopimuksen, jolla se otti hoitaakseen maakunnan koulujen henkilöstö- ja rahoitustuen. Viime kuussa eräälle koulun työntekijälle maksettiin melkein 1,5 miljoonaa puntaa palkkaa yrityksen tekemän virheen vuoksi. Yksitoista Lincolnshiren koulua on ilmoittanut aikovansa lopettaa yrityksen käytön. "Pettymys" Serco sanoi lausunnossaan: "Tiedämme, että vielä on paljon tehtävää, ja olemme edelleen päättäneet tehdä tästä sopimuksesta menestyksekkään Lincolnshiren kaupungissa." Neuvoston virkamies Richard Wills sanoi, että parannuksen merkkejä oli havaittavissa, mutta hän ei ollut "tyytyväinen" Sercon suoritukseen. "Kun otetaan huomioon, että se on hyvin suuri urakoitsija, joka työskentelee koko julkisella sektorilla, olisimme odottaneet saavamme hyvän suorituksen heti ensimmäisestä päivästä lähtien", hän sanoi. "Se, että näin ei käynyt, on pettymys." Aiheeseen liittyvät Internet-linkit Lincolnshire County Council Serco Group plc.</w:t>
      </w:r>
    </w:p>
    <w:p>
      <w:r>
        <w:rPr>
          <w:b/>
        </w:rPr>
        <w:t xml:space="preserve">Yhteenveto</w:t>
      </w:r>
    </w:p>
    <w:p>
      <w:r>
        <w:t xml:space="preserve">Lincolnshiren koulujen palkanlaskentapalveluja tarjoavalle yritykselle on määrätty yli miljoonan punnan sakko jo toisena vuonna peräkkäin.</w:t>
      </w:r>
    </w:p>
    <w:p>
      <w:r>
        <w:rPr>
          <w:b/>
          <w:u w:val="single"/>
        </w:rPr>
        <w:t xml:space="preserve">Asiakirjan numero 18348</w:t>
      </w:r>
    </w:p>
    <w:p>
      <w:r>
        <w:t xml:space="preserve">SFO:n johtajasta tulee uusi IPSA:n pomo, joka valvoo kansanedustajien kuluja.</w:t>
      </w:r>
    </w:p>
    <w:p>
      <w:r>
        <w:t xml:space="preserve">Jos parlamentin jäsenet hyväksyvät hänet, hän seuraa tehtävässä nykyistä puheenjohtajaa Sir Ian Kennedyä viiden vuoden ajan. Evans on entinen kansallisen kuluttajaneuvoston toimitusjohtaja ja toiminut useissa muissa kuin johtoon kuuluvissa tehtävissä. Parlamentin riippumaton valvontaviranomainen perustettiin vuonna 2010 parlamentin jäsenten kulukorvausskandaalin seurauksena. Perustamisensa jälkeen valvontaviranomainen on saanut osakseen jonkin verran kritiikkiä kansanedustajilta tavasta, jolla se tulkitsee uusia, tiukempia kulukorvaussääntöjä, ja sen päätöstä myöntää kansanedustajille 10 prosentin palkankorotus viime vuonna kritisoitiin eri puolilla poliittista kenttää. Hakemuksia tuli 29, ja neljä hakijaa pääsi ehdolle. Haastattelulautakunta valitsi Evansin, ja puhemies John Bercow ja puhemieskomitea päättivät esittää hänet parlamentin alahuoneen hyväksyttäväksi. Evans on toiminut SFO:n toimitusjohtajaan kuulumattomana johtajana tammikuusta 2015 lähtien. Sitä ennen hän toimi asianajajien standardilautakunnan puheenjohtajana ja Ofcomin kuluttajapaneelin varapuheenjohtajana. Hän on ollut myös General Medical Councilin, National Audit Officen ja Independent Police Complaints Commissionin hallituksissa.</w:t>
      </w:r>
    </w:p>
    <w:p>
      <w:r>
        <w:rPr>
          <w:b/>
        </w:rPr>
        <w:t xml:space="preserve">Yhteenveto</w:t>
      </w:r>
    </w:p>
    <w:p>
      <w:r>
        <w:t xml:space="preserve">Ruth Evans, Serious Fraud Officen johtaja, on nimitetty uudeksi puheenjohtajaksi IPSA:han, joka vahvistaa kansanedustajien palkat ja kulut ja tutkii väärinkäytöksiä.</w:t>
      </w:r>
    </w:p>
    <w:p>
      <w:r>
        <w:rPr>
          <w:b/>
          <w:u w:val="single"/>
        </w:rPr>
        <w:t xml:space="preserve">Asiakirjan numero 18349</w:t>
      </w:r>
    </w:p>
    <w:p>
      <w:r>
        <w:t xml:space="preserve">My Chemical Romance julkistaa Britannian kiertuepäivät vuodelle 2011</w:t>
      </w:r>
    </w:p>
    <w:p>
      <w:r>
        <w:t xml:space="preserve">New Jersey -yhtye soittaa päivämääriä Lontoossa, Birminghamissa, Glasgow'ssa, Manchesterissa, Nottinghamissa, Cardiffissa ja Newcastlessa. Liput konsertteihin tulevat myyntiin keskiviikkona 1. joulukuuta kello 9.00. Yhtye promotoi neljättä studioalbumiaan Danger Days: The True Lives of the Fabulous Killjoys. He ovat myös julkaisseet singlen Na Na Na Na (Na Na Na Na Na Na Na Na Na Na Na Na Na Na Na Na Na Na Na Na Na Na Na). World Contamination Tour -kiertueellaan My Chemical Romance on jo soittanut kolme keikkaa Isossa-Britanniassa lokakuussa. My Chemical Romancen UK-kiertueen päivämäärät ovat seuraavat: Wembley Arena, Lontoo - 12. helmikuuta LG Arena, NEC Birmingham - 13. helmikuuta SEC Centre, Glasgow - 15. helmikuuta Manchester Evening News Arena - 18. helmikuuta Trent FM Arena, Nottingham - 19. helmikuuta Cardiff International Arena - 21. helmikuuta Metro Radio Arena, Newcastle - 22. helmikuuta.</w:t>
      </w:r>
    </w:p>
    <w:p>
      <w:r>
        <w:rPr>
          <w:b/>
        </w:rPr>
        <w:t xml:space="preserve">Yhteenveto</w:t>
      </w:r>
    </w:p>
    <w:p>
      <w:r>
        <w:t xml:space="preserve">My Chemical Romance on ilmoittanut ensi helmikuun kiertueesta, joka suuntautuu seitsemään kaupunkiin.</w:t>
      </w:r>
    </w:p>
    <w:p>
      <w:r>
        <w:rPr>
          <w:b/>
          <w:u w:val="single"/>
        </w:rPr>
        <w:t xml:space="preserve">Asiakirjan numero 18350</w:t>
      </w:r>
    </w:p>
    <w:p>
      <w:r>
        <w:t xml:space="preserve">Työpaikka vaarassa Mansaaren infrastruktuurista vastaavassa yksikössä</w:t>
      </w:r>
    </w:p>
    <w:p>
      <w:r>
        <w:t xml:space="preserve">Ministeri Laurence Skelly sanoi, että vapaaehtoisten irtisanomisten järjestelmä otetaan uudelleen käyttöön. Viime vuonna menetettiin 100 kokopäiväistä työpaikkaa. Infrastruktuuri työllistää noin 1 200 ihmistä, ja se on hallituksen toiseksi suurin ministeriö terveydenhuollon jälkeen. "Pakolliset irtisanomiset ovat viimeinen keino", Skelly sanoi. "Työpaikkojen vähentämistä ei harkita erikseen, vaan harkitsemme useita toimenpiteitä, joilla voidaan säästää rahaa ja lisätä tuloja." "Oikeudenmukainen" pysäköinti Osana näitä suunnitelmia infrastruktuuri saattaa tehdä muutoksia virkamiesten ja poliitikkojen pysäköintiin, sillä monet heistä hyötyvät tällä hetkellä ilmaisista pysäköintipaikoista. "Jos teemme näin, teemme sen yleisesti, ja sen on oltava oikeudenmukaista", Skelly jatkoi. "Tutkimme myös tapoja hyödyntää Sea Terminal -rakennusta kaupallisesti. Saattaa olla, että siirrämme työvoimaa." Vuonna 2010 saaren talousarvioon jäi 175 miljoonan punnan aukko - noin kolmannes sen ennakoiduista kokonaistuloista - kun Yhdistynyt kuningaskunta ilmoitti muutoksista saaren kanssa tekemäänsä arvonlisäverotulojen jakosopimukseen. Sen jälkeen on vähennetty noin 600 valtion virkaa eli 8 prosenttia kaikesta henkilöstöstä. Aiheeseen liittyvät Internet-linkit Mansaaren hallitus Mansaaren valokuvaus</w:t>
      </w:r>
    </w:p>
    <w:p>
      <w:r>
        <w:rPr>
          <w:b/>
        </w:rPr>
        <w:t xml:space="preserve">Yhteenveto</w:t>
      </w:r>
    </w:p>
    <w:p>
      <w:r>
        <w:t xml:space="preserve">Hallituksen mukaan Mansaaren infrastruktuuriosastolla on vaarassa uusia työpaikkoja osana suunnitelmia säästää 5 miljoonaa puntaa ensi vuonna.</w:t>
      </w:r>
    </w:p>
    <w:p>
      <w:r>
        <w:rPr>
          <w:b/>
          <w:u w:val="single"/>
        </w:rPr>
        <w:t xml:space="preserve">Asiakirjan numero 18351</w:t>
      </w:r>
    </w:p>
    <w:p>
      <w:r>
        <w:t xml:space="preserve">Etelä-Korean mielenosoittajat ottavat yhteen poliisin kanssa Soulissa</w:t>
      </w:r>
    </w:p>
    <w:p>
      <w:r>
        <w:t xml:space="preserve">Poliisi käytti kyynelkaasua ja vesitykkejä mielenosoittajia vastaan, jotka vaativat konservatiivisen presidentti Park Geun-hyen eroa. Poliisin mukaan marssille osallistui kymmeniätuhansia ihmisiä. Se kokosi yhteen erilaisia ryhmiä, muun muassa ammattiliittoja, jotka vastustavat presidentin yritysmyönteistä politiikkaa. Toiset protestoivat suunnitelmia vastaan, jotka koskevat valtion historian koulukirjojen käyttöönottoa, koska ne heidän mukaansa kaunistelevat Etelä-Korean aiempia diktatuureja. Monet marssijat huusivat "Park Geun-hye, astu alas". Turvallisuusjoukot ampuivat kyynelkaasua, kun jotkut heistä yrittivät murtautua poliisin barrikadien läpi siirtyessään kohti presidentin virkaa. Park Geun-hye, Etelä-Korean ensimmäinen naispresidentti, valittiin kaksi vuotta sitten. Hän ajaa läpi kiistanalaisia suunnitelmia työmarkkinoiden joustavoittamiseksi antamalla työnantajille enemmän liikkumavaraa työntekijöiden irtisanomiseen.</w:t>
      </w:r>
    </w:p>
    <w:p>
      <w:r>
        <w:rPr>
          <w:b/>
        </w:rPr>
        <w:t xml:space="preserve">Yhteenveto</w:t>
      </w:r>
    </w:p>
    <w:p>
      <w:r>
        <w:t xml:space="preserve">Etelä-Korean pääkaupungissa Soulissa turvallisuusjoukot ovat ottaneet yhteen mielenosoittajien kanssa yhdessä maan suurimmista katumielenosoituksista viime vuosina.</w:t>
      </w:r>
    </w:p>
    <w:p>
      <w:r>
        <w:rPr>
          <w:b/>
          <w:u w:val="single"/>
        </w:rPr>
        <w:t xml:space="preserve">Asiakirjan numero 18352</w:t>
      </w:r>
    </w:p>
    <w:p>
      <w:r>
        <w:t xml:space="preserve">Musgrove Park Hospital tekee elokuvan syöpäpotilaille</w:t>
      </w:r>
    </w:p>
    <w:p>
      <w:r>
        <w:t xml:space="preserve">Tauntonin Musgrove Parkin sairaalassa sijaitsevan Beacon-keskuksen henkilökunta esiintyy elokuvassa nimeltä "A Patient's Journey". Vuonna 2009 avattu keskus on erikoistunut sädehoitoon, ja elokuvassa esitellään hoitoprosessia. Johtaja Babette Fuller sanoi, että DVD on tehty vähentämään potilaiden ahdistusta. "Se antaa heille käsityksen siitä, mitä he voivat odottaa, ja antaa heille myös ainutlaatuisen näkymän joihinkin kulissien takana tapahtuviin toimiin", hän lisäsi. Kymmenen minuutin mittaisessa elokuvassa seurataan prosessia diagnoosista hoitoon ja seurantakäynteihin. Siinä haastatellaan kolmea potilasta, joilla kaikilla on ollut syöpä, sekä heitä hoitanutta henkilökuntaa. Elokuva lähetetään uusille potilaille, ja se on nähtävissä myös YouTubessa.</w:t>
      </w:r>
    </w:p>
    <w:p>
      <w:r>
        <w:rPr>
          <w:b/>
        </w:rPr>
        <w:t xml:space="preserve">Yhteenveto</w:t>
      </w:r>
    </w:p>
    <w:p>
      <w:r>
        <w:t xml:space="preserve">Somersetissa sijaitseva sairaala on tuottanut syöpäpotilaille lähetettävän elokuvan, jossa kerrotaan, mitä odottaa ennen hoitoon tuloa.</w:t>
      </w:r>
    </w:p>
    <w:p>
      <w:r>
        <w:rPr>
          <w:b/>
          <w:u w:val="single"/>
        </w:rPr>
        <w:t xml:space="preserve">Asiakirjan numero 18353</w:t>
      </w:r>
    </w:p>
    <w:p>
      <w:r>
        <w:t xml:space="preserve">Toisen maailmansodan veteraanit saivat mitalit arktisen saattueen puolesta</w:t>
      </w:r>
    </w:p>
    <w:p>
      <w:r>
        <w:t xml:space="preserve">Arktiset saattueet kuljettivat elintarvikkeita ja sotatarvikkeita petollisten merien yli itärintaman tueksi vuosina 1941-1945. Venäjän hallitus kunnioitti Hullin ja East Ridingin veteraaneja Beverleyssä järjestetyssä seremoniassa. Myös kuolleiden veteraanien perheille luovutettiin mitalit. Palkintoja jaettiin yhteensä 12, ja neljä elossa olevaa veteraania otti omansa vastaan henkilökohtaisesti. Heidän joukossaan oli Frederick Moore, 90, joka palveli HMS Whirlwindillä. Hän kuvaili sitä yhdeksi elämänsä "ylpeimmistä päivistä" ja osoitti kunnioitusta niille, jotka osallistuivat saattueisiin hänen rinnallaan, kuvaillen heitä "rohkeimmiksi miehiksi, jotka olen koskaan tuntenut". Freda Crawley keräsi mitalin kaksi vuotta sitten kuolleen miehensä Johnin puolesta. Hän palveli HMS Offalla. Hän sanoi: "Hän oli aina tietoinen siitä, mitä Venäjä tunsi saattueiden miehiä kohtaan, ja hän olisi ollut erittäin kiitollinen." Hän lisäsi, etteivät miehistöt pitäneet itseään sankareina, vaan pikemminkin "nuorina poikina suuressa seikkailussa". Venäjän suurlähetystön edustajat jakoivat Ushakovin mitalin ja sanoivat, että veteraanit ansaitsevat tunnustuksen osallistumisestaan "erittäin vaaralliseen ja vaikeaan operaatioon". Mitali on nimetty Fjodor Ushakovin mukaan, 1700-luvun merivoimien komentajan, joka ei koskaan hävinnyt yhtään taistelua ja joka on Venäjän laivaston suojeluspyhimys. Arktiset saattueet</w:t>
      </w:r>
    </w:p>
    <w:p>
      <w:r>
        <w:rPr>
          <w:b/>
        </w:rPr>
        <w:t xml:space="preserve">Yhteenveto</w:t>
      </w:r>
    </w:p>
    <w:p>
      <w:r>
        <w:t xml:space="preserve">Veteraanit, jotka kuljettivat elintärkeitä tarvikkeita Britanniasta Neuvostoliiton satamiin, ovat saaneet mitalit tunnustuksena palveluksestaan toisen maailmansodan aikana.</w:t>
      </w:r>
    </w:p>
    <w:p>
      <w:r>
        <w:rPr>
          <w:b/>
          <w:u w:val="single"/>
        </w:rPr>
        <w:t xml:space="preserve">Asiakirjan numero 18354</w:t>
      </w:r>
    </w:p>
    <w:p>
      <w:r>
        <w:t xml:space="preserve">Lindsay Lohan liittyy Rupert Grintin seuraan Sick Note -komediassa</w:t>
      </w:r>
    </w:p>
    <w:p>
      <w:r>
        <w:t xml:space="preserve">Mean Girls -tähti nähdään toisessa sarjassa, jonka ensimmäinen osa alkaa tänä syksynä. Komediassa Daniel Glass (Grint) on vakuutusedustaja, jolle kerrotaan virheellisesti, että hänellä on kuolemansairaus, mutta joka päättää pitää väärän diagnoosin itsellään. Lohan esittää Katerina Westiä, Glassin pomon (Johnson) tytärtä. Näyttelijä twiittasi "vitseistään" näyttelijäkaartin kanssa. Toinen sarja, jossa Frost näyttelee Glassin epäpätevää onkologia, on tarkoitus lähettää ensi vuonna. Skyn komediapäällikkö Jon Mountague sanoi: "Yksi valhe johtaa seuraavaan tässä hämmentävän nerokkaassa komediassa, joka koukuttaa katsojat mukaansa ja saa heidät istuintensa äärelle. "Toisen sarjan kuvaukset ovat jo käynnissä, ja olemme iloisia voidessamme vahvistaa, että Lindsay Lohan liittyy Rupertin ja Nickin seuraan tässä upeassa komediassa." David Walliamsin ja Miranda Hartin tuotantoyhtiö King Bert tekee Sick Notea Sky-yhtiölle. Seuraa meitä Facebookissa, Twitterissä @BBCNewsEnts tai Instagramissa bbcnewsents. Jos sinulla on juttuehdotus, lähetä sähköpostia osoitteeseen entertainment.news@bbc.co.uk.</w:t>
      </w:r>
    </w:p>
    <w:p>
      <w:r>
        <w:rPr>
          <w:b/>
        </w:rPr>
        <w:t xml:space="preserve">Yhteenveto</w:t>
      </w:r>
    </w:p>
    <w:p>
      <w:r>
        <w:t xml:space="preserve">Yhdysvaltalainen näyttelijä Lindsay Lohan on liittynyt Sky-kanavan tulevaan komediasarjaan Sick Note Rupert Grintin, Nick Frostin ja Don Johnsonin rinnalle.</w:t>
      </w:r>
    </w:p>
    <w:p>
      <w:r>
        <w:rPr>
          <w:b/>
          <w:u w:val="single"/>
        </w:rPr>
        <w:t xml:space="preserve">Asiakirjan numero 18355</w:t>
      </w:r>
    </w:p>
    <w:p>
      <w:r>
        <w:t xml:space="preserve">Fox Newsin Bill O'Reilly ahdistelusyytösten kohteena</w:t>
      </w:r>
    </w:p>
    <w:p>
      <w:r>
        <w:t xml:space="preserve">Bill O'Reilly julkaisi lausunnon sen jälkeen, kun New York Times kertoi, että hän ja hänen työnantajansa olivat maksaneet naisille yhteensä 13 miljoonaa dollaria (10,3 miljoonaa puntaa). Vastineeksi he eivät lehden mukaan vieneet tapauksiaan oikeuteen. 21st Century Foxin mukaan O'Reilly, 67, kiistää väärinkäytökset. O'Reilly Factor -juontaja sanoi verkkosivuillaan julkaisemassaan lausunnossa, että hän on "haavoittuvainen sellaisten henkilöiden nostamille kanteille, jotka haluavat minun maksavan heille välttääkseen negatiivisen julkisuuden". O'Reilly lisäsi, että "kukaan ei ole koskaan tehnyt minusta valitusta henkilöstöosastolle", ja sanoo "lopettaneensa kaikki kiistat säästääkseen lapseni". 21st Century Foxin lausunnossa New York Timesille sanottiin: "Vaikka hän kiistää näiden väitteiden asiasisällön, herra O'Reilly on ratkaissut ne, joita hän piti henkilökohtaisena vastuunaan." Kahdesta tapauksesta oli kerrottu aiemmin. New York Timesin tutkimus löysi kuitenkin kolme muuta tapausta, kun se oli haastatellut "yli viittä tusinaa nykyistä ja entistä työntekijää". Kaksi uusista tapauksista oli luonteeltaan seksuaalisia, ja yhdessä väitettiin O'Reillyn käyttäneen häntä sanallisesti loukkaavasti. Tapaukset ajoittuvat vuoteen 2002, ja kaikki naiset liittyivät jollakin tavalla hänen ohjelmaansa, joka on kanavan suosituin ohjelma, tai työskentelivät muissa ohjelmissa. Tämä on toinen skandaali, joka on iskenyt kanavaan alle vuoden sisällä. Sen pitkäaikainen pomo Roger Ailes erosi heinäkuussa sen jälkeen, kun useat naispuoliset työntekijät olivat syyttäneet häntä seksuaalisesta häirinnästä.</w:t>
      </w:r>
    </w:p>
    <w:p>
      <w:r>
        <w:rPr>
          <w:b/>
        </w:rPr>
        <w:t xml:space="preserve">Yhteenveto</w:t>
      </w:r>
    </w:p>
    <w:p>
      <w:r>
        <w:t xml:space="preserve">Fox Newsin suosituimman ohjelman juontaja on sanonut, että hänen asemansa tekee hänestä "haavoittuvaisen oikeusjutuille" sen jälkeen, kun on käynyt ilmi, että ainakin viisi naista on syyttänyt häntä ahdistelusta.</w:t>
      </w:r>
    </w:p>
    <w:p>
      <w:r>
        <w:rPr>
          <w:b/>
          <w:u w:val="single"/>
        </w:rPr>
        <w:t xml:space="preserve">Asiakirjan numero 18356</w:t>
      </w:r>
    </w:p>
    <w:p>
      <w:r>
        <w:t xml:space="preserve">Welsh Music Prize 2016 -palkintoseremoniaa pienennetään</w:t>
      </w:r>
    </w:p>
    <w:p>
      <w:r>
        <w:t xml:space="preserve">Welsh Music Prize -palkinnon, jonka viime vuonna voitti walesinkielinen laulaja Gwenno albumillaan Y Dydd Olaf, oli määrä sisältää ehdolla olevien artistien esityksiä. Cate Le Bon ja Climbing Trees ovat kaksi 12:sta palkintoehdokkaasta. Järjestäjät järjestävät nyt 24. marraskuuta Cardiffin The Depot -ravintolassa palkintoseremonian ilman elävää musiikkia vain kutsuvieraille. "Otamme askeleen vähentääksemme melutuotantoamme siirtymällä vain kutsuvierastilaisuuteen ilman live-esityksiä", sanottiin Welsh Music Prize -palkinnon tiedotteessa. "Koska The Depotissa on viime kuukausien aikana tehty muutamia meluvalituksia, emme halua järjestää täyttä ohjelmaa, jossa on vahvistettua elävää musiikkia, kuten alun perin oli tarkoitus. "Meillä on suuria suunnitelmia ensi vuodelle, ja olemme pahoillamme kaikista pettymyksistä, joita tämä saattaa aiheuttaa." Welsh Music Prize, jonka aiempiin ehdokkaisiin ovat kuuluneet muun muassa Manic Street Preachers, Catfish and The Bottlemen ja Super Furry Animalsin keulahahmo Gruff Rhys, on luvannut palauttaa ostetut liput. The Depotin omistaja Nick Saunders vahvisti, että palkintojenjakoa on vähennetty, sillä paikka "työskentelee Cardiffin neuvoston ja paikallisten asukkaiden kanssa" minimoidakseen mahdolliset häiriöt. "Teemme kaikkemme varmistaaksemme, että paikalliset asukkaat nauttivat Depotista yhtä paljon kuin me", hän lisäsi.</w:t>
      </w:r>
    </w:p>
    <w:p>
      <w:r>
        <w:rPr>
          <w:b/>
        </w:rPr>
        <w:t xml:space="preserve">Yhteenveto</w:t>
      </w:r>
    </w:p>
    <w:p>
      <w:r>
        <w:t xml:space="preserve">BBC Radio 1:n DJ Huw Stephensin perustama walesilainen musiikkipalkintoseremonia on peruttu viime hetkellä, koska isäntäpaikalla oli valitettu melusta.</w:t>
      </w:r>
    </w:p>
    <w:p>
      <w:r>
        <w:rPr>
          <w:b/>
          <w:u w:val="single"/>
        </w:rPr>
        <w:t xml:space="preserve">Asiakirjan numero 18357</w:t>
      </w:r>
    </w:p>
    <w:p>
      <w:r>
        <w:t xml:space="preserve">Afganistanissa kuollut sotilas nimetty kersantti Jonathan Eric Kupsiksi</w:t>
      </w:r>
    </w:p>
    <w:p>
      <w:r>
        <w:t xml:space="preserve">Kersantti Kups, joka oli 38-vuotias ja kotoisin Nuneatonista, Warwickshiresta, oli elektroniikkateknikko. Hän jättää vaimonsa ja kolme lasta. Hän oli toinen kahdesta sotilaasta, jotka kuolivat perjantaina erillisissä tapahtumissa. Kummassakaan kuolemantapauksessa ei uskota olleen kyse vihamielisestä toiminnasta. Kersantti Kups oli sijoitettu Tidworthiin, Wiltshireen, ja hänen komentajansa on kuvaillut häntä "todelliseksi mieheksi". Hänen perheensä on antanut lausunnon, jossa kunnioitetaan häntä. Siinä sanottiin: "Jonathan oli ihana aviomies ja rakastava isä kolmelle lapselle. Hän oli lojaali mies, jolla oli laaja ystäväpiiri, uskollinen poika, vävy, pojanpoika ja veli." Hän oli myös uskollinen mies. Hänen lapsensa sanoivat: "Olet paras isä; aina sydämissämme - sankarimme." Everstiluutnantti Mark Smyth, 104. joukkojen tukipataljoona Remen komentaja, sanoi: "Kersantti Jonathan Kups, tai 'Koops', kuten hänet tunnettiin, saapui pataljoonaan vuonna 2011. "Hän oli todellinen luonne, ja hänen kuivan ja nopeasanaisen huumorintajunsa ansiosta hänen kanssaan oli ilo työskennellä, ja hän oli erittäin suosittu kaikissa joukko-osastoissa." "Perheenisä" alikersantti James Sowersby elektronisten vastatoimien osastosta, General Platoonista, sanoi: "Kersantti Kups oli perheenisä, joka puhui osastolle aina kolmesta lapsestaan ja vaimostaan. "Hän sai useita kirjeitä joka päivä. Hän rakasti kuntosalia ja saattoi käydä siellä jopa kolme kertaa päivässä ylläpitääkseen kuntoaan. "Hän oli hyvä työssään, ja hän jättää suuren aukon pieneen osastomme." Toisen sotilaan henkilöllisyyttä ei ole vielä julkistettu; hän kuului 28. pioneerirykmenttiin, joka oli liitetty 21. pioneerirykmenttiin, ja hän kuoli Forward Operating Base Shawqatissa Helmandissa. Brittisotilaiden kuolonuhrien määrä Afganistanissa vuonna 2001 alkaneiden operaatioiden jälkeen on nyt 432.</w:t>
      </w:r>
    </w:p>
    <w:p>
      <w:r>
        <w:rPr>
          <w:b/>
        </w:rPr>
        <w:t xml:space="preserve">Yhteenveto</w:t>
      </w:r>
    </w:p>
    <w:p>
      <w:r>
        <w:t xml:space="preserve">Etelä-Afganistanin Helmandin maakunnassa Camp Bastionin leirillä menehtyneen sotilaan nimi on kersantti Jonathan Eric Kups, Royal Electrical and Mechanical Engineers.</w:t>
      </w:r>
    </w:p>
    <w:p>
      <w:r>
        <w:rPr>
          <w:b/>
          <w:u w:val="single"/>
        </w:rPr>
        <w:t xml:space="preserve">Asiakirjan numero 18358</w:t>
      </w:r>
    </w:p>
    <w:p>
      <w:r>
        <w:t xml:space="preserve">Harwichin Mayflower-projekti: Rakennuksen ensimmäinen vaihe on valmis</w:t>
      </w:r>
    </w:p>
    <w:p>
      <w:r>
        <w:t xml:space="preserve">Harwich Mayflower Project -hankkeen tavoitteena on kerätä 4 miljoonaa puntaa, jotta jälleenrakennus saataisiin valmiiksi vuoteen 2020 mennessä, jolloin on kuuluisan matkan 400-vuotispäivä. Yksi järjestäjistä, Sean Day, sanoi: "Olemme saaneet kölin rungon lähes valmiiksi, mikä on ensimmäinen vaihe." Hyväntekeväisyysjärjestö viettää ensi vuonna viidettä vuosipäiväänsä. Se on jo saanut tukea julkkiksilta, kuten Sir Richard Bransonilta, joka kutsui hanketta "loistavaksi ja rohkeaksi hankkeeksi". Myös tutkimusmatkailija Sir Ranulph Fiennes on antanut tukensa, ja hän on 12. maaliskuuta Westminsterin palatsissa järjestettävässä varainkeruutilaisuudessa vierailevana puhujana. Mayflower lähti Plymouthista Amerikkaan vuonna 1620, ja sen yhteydet Devonin kaupunkiin on dokumentoitu hyvin. Hankkeen tukijat ovat kuitenkin korostaneet Harwichin perinnön merkitystä. Mayflowerin uskotaan rakennetun vuonna 1590, ja pyhiinvaeltajaisien matkan kapteeni ja miehistö olivat Harwichista. Alus telakoitui Plymouthiin ottaakseen ylimääräisiä matkustajia lähdettyään liikkeelle Lontoon Rotherhithestä. Hyväntekeväisyysjärjestö, joka on jo auttanut 300 nuorta kouluttamaan esimerkiksi puusepäntaitoja, toivoo, että sen koulutuskeskus toimii "perintönä" laivan rakentamisesta.</w:t>
      </w:r>
    </w:p>
    <w:p>
      <w:r>
        <w:rPr>
          <w:b/>
        </w:rPr>
        <w:t xml:space="preserve">Yhteenveto</w:t>
      </w:r>
    </w:p>
    <w:p>
      <w:r>
        <w:t xml:space="preserve">Hyväntekeväisyysjärjestö, joka on rakentanut Mayflowerin, pyhiinvaeltajaisät Amerikkaan kuljettaneen laivan, luonnollisen kokoisen kopion, on päässyt rakentamisen ensimmäiseen vaiheeseen.</w:t>
      </w:r>
    </w:p>
    <w:p>
      <w:r>
        <w:rPr>
          <w:b/>
          <w:u w:val="single"/>
        </w:rPr>
        <w:t xml:space="preserve">Asiakirjan numero 18359</w:t>
      </w:r>
    </w:p>
    <w:p>
      <w:r>
        <w:t xml:space="preserve">Presidentti Obama armahtaa kaksi kiitospäiväkalkkunaa</w:t>
      </w:r>
    </w:p>
    <w:p>
      <w:r>
        <w:t xml:space="preserve">Kalkkunat, jotka on nimetty Carameliksi ja Popcorniksi, saivat presidentin armahduksen Valkoisessa talossa, mistä on tullut jokavuotinen perinne. "Tervehdin kahta kunniavierastamme... heidän rohkeudestaan", Obama sanoi kalkkunoista, jotka kilpailivat kansallisen kiitospäivän kalkkunan tittelistä. Popcorn nousi voittajaksi aiemmin järjestetyssä Facebook-kyselyssä. Obama, jota reunustivat tyttäret Sasha ja Malia, vitsaili, että hänen työhönsä kuuluu "mahtavia ja juhlallisia velvollisuuksia" - mutta vuosittainen kalkkunoiden armahdus ei ollut yksi niistä. Vakavammassa hengessä hän kiitti Yhdysvaltain kansaa sekä armeijan jäseniä heidän palveluksestaan ennen kansallista juhlapäivää. Sekä Caramel että Popcorn kuljetetaan läheiseen Mount Vernoniin - George Washingtonin historialliseen kotiin - jossa ne pysyvät joulun ajan. Onnekkaat linnut eivät kuulu niihin arviolta 46 miljoonaan kalkkunaan, joita amerikkalaiset syövät kiitospäivänä joka vuosi.</w:t>
      </w:r>
    </w:p>
    <w:p>
      <w:r>
        <w:rPr>
          <w:b/>
        </w:rPr>
        <w:t xml:space="preserve">Yhteenveto</w:t>
      </w:r>
    </w:p>
    <w:p>
      <w:r>
        <w:t xml:space="preserve">Yhdysvaltain presidentti Barack Obama on armahtanut symbolisesti kaksi kalkkunaa kiitospäivän aattona.</w:t>
      </w:r>
    </w:p>
    <w:p>
      <w:r>
        <w:rPr>
          <w:b/>
          <w:u w:val="single"/>
        </w:rPr>
        <w:t xml:space="preserve">Asiakirjan numero 18360</w:t>
      </w:r>
    </w:p>
    <w:p>
      <w:r>
        <w:t xml:space="preserve">Naheed Khanin murhatutkimus: Khan Khan: Vetoomus maatalousväestölle</w:t>
      </w:r>
    </w:p>
    <w:p>
      <w:r>
        <w:t xml:space="preserve">Middlesbroughin lähellä sijaitsevasta Thornabystä kotoisin oleva Naheed Khan, 43, nähtiin viimeksi viime vuoden toukokuussa. Ruumista ei ole löydetty useista etsinnöistä huolimatta. Teesin maaseuturikollisuusfoorumiin osallistuneet poliisit ovat nyt kehottaneet kaikkia, jotka ovat havainneet epäilyttävää toimintaa maallaan touko- tai kesäkuussa 2018, ilmoittautumaan. Khan katosi vähän ennen kuin hänestä tuli isoäiti, eikä hän ole käyttänyt pankkitiliään viime vuoden toukokuun 6. päivän jälkeen. 39-vuotias mies pidätettiin helmikuussa ja vapautettiin tutkinnan ajaksi. Hyväntekeväisyysjärjestö Crimestoppers tarjosi äskettäin 10 000 punnan palkkion tiedoista, jotka johtavat hänen ruumiinsa löytymiseen. Aiheeseen liittyvät Internet-linkit Clevelandin poliisi Crimestopperit</w:t>
      </w:r>
    </w:p>
    <w:p>
      <w:r>
        <w:rPr>
          <w:b/>
        </w:rPr>
        <w:t xml:space="preserve">Yhteenveto</w:t>
      </w:r>
    </w:p>
    <w:p>
      <w:r>
        <w:t xml:space="preserve">Murhatuksi epäillyn naisen katoamista tutkivat rikostutkijat ovat pyytäneet tietoja maanviljelijäyhteisöltä.</w:t>
      </w:r>
    </w:p>
    <w:p>
      <w:r>
        <w:rPr>
          <w:b/>
          <w:u w:val="single"/>
        </w:rPr>
        <w:t xml:space="preserve">Asiakirjan numero 18361</w:t>
      </w:r>
    </w:p>
    <w:p>
      <w:r>
        <w:t xml:space="preserve">Caithnessin ja Sutherlandin turvesuon ennallistamissuunnitelma voittaa 4 miljoonaa puntaa.</w:t>
      </w:r>
    </w:p>
    <w:p>
      <w:r>
        <w:t xml:space="preserve">Turvealuekumppanuuden Flow to the Future -ohjelmaan tarvitaan yhteensä 9,6 miljoonaa puntaa. Se haluaa myös kehittää koulutuskeskuksen ja rakentaa uuden observatorion RSPB:n Forsinard Flows -suojelualueen läheisyyteen. Flow Country -niminen alue on vain pieni osa yhtä Euroopan suurimmista peittosuoalueista. RSPB Scotland, joka on Turvealueiden kumppanuusjärjestön jäsen, on kuvannut Flow Countrya yhdeksi viimeisistä jäljellä olevista luonnonvaraisista alueista Yhdistyneessä kuningaskunnassa. Järjestön George Campbell sanoi: "Teemme paljon työtä poistamalla väärällä paikalla olevia puita, tukkimalla viemäreitä ja kunnostamalla noin seitsemän neliökilometriä suota - mikä on jo sinänsä hyvin merkittävä työ - ja kerromme siitä ihmisille." "Se on myös tärkeä asia." Muinaisen ympäristön turpeeseen on sitoutunut valtavia määriä hiiltä. Maaperään on varastoitunut arviolta 400 miljoonaa tonnia hiiltä, mikä on yli kaksinkertainen määrä verrattuna Yhdistyneen kuningaskunnan metsien hiilimäärään. Scottish Natural Heritage, Forestry Commission Scotland, Highland Council, Plantlife Scotland ja Environmental Research Institute UHI ovat myös kumppanuuden jäseniä. Sen ennallistamishankkeeseen kuuluu kaupallisen metsätalouden poistaminen, ojien poistaminen ja vesistöjen kunnostaminen. Osana 9,6 miljoonan punnan suuruista hanketta on ehdotettu uutta observatoriota. Seurantakeskus olisi uusi lisä RSPB:n Forsinardin rautatieasemalla sijaitsevaan vierailijakeskukseen. Myös aseman vierailijakeskus uudistetaan osana hanketta.</w:t>
      </w:r>
    </w:p>
    <w:p>
      <w:r>
        <w:rPr>
          <w:b/>
        </w:rPr>
        <w:t xml:space="preserve">Yhteenveto</w:t>
      </w:r>
    </w:p>
    <w:p>
      <w:r>
        <w:t xml:space="preserve">Caithnessin ja Sutherlandin osavaltiossa sijaitsevan seitsemän neliömailin (18,1 neliökilometrin) suuruisen suoalueen ennallistamishankkeelle on myönnetty 4 miljoonan punnan avustus Heritage Lottery Fund -rahastosta.</w:t>
      </w:r>
    </w:p>
    <w:p>
      <w:r>
        <w:rPr>
          <w:b/>
          <w:u w:val="single"/>
        </w:rPr>
        <w:t xml:space="preserve">Asiakirjan numero 18362</w:t>
      </w:r>
    </w:p>
    <w:p>
      <w:r>
        <w:t xml:space="preserve">Houstonin "kylpyhuonelaki": LGBT-asetus: Äänestäjät hylkäävät LGBT-asetuksen</w:t>
      </w:r>
    </w:p>
    <w:p>
      <w:r>
        <w:t xml:space="preserve">Houstonin tasa-arvomääräys olisi ulottanut suojan asumiseen, työhön ja muille aloille. Äänestäjät hylkäsivät asetuksen äänin 62-38 prosenttia, kertoi Houstonin uutiskanava KHOU. Kiistellyimmän osan mukaan transsukupuoliset ihmiset olisivat saaneet käyttää valitsemiaan käymälöitä. Vastustajat pelkäsivät, että niin sanottu "vessalaki" olisi päästänyt seksuaalirikolliset naisten vessoihin. "En tiedä, miksi kukaan ajattelisi, että miesten meneminen naisten vessaan tai uima-altaaseen tai pukuhuoneeseen olisi hyvä idea", asetusta vastaan äänestänyt Susan Hunter sanoi tiistaina. "Se ei ole turvallista, ja näiden ihmisten on löydettävä toinen ratkaisu", hän sanoi. Homojen oikeuksia puolustavat ryhmät kiistivät yhteyden seksuaalisten saalistajien ja transsukupuolisten ihmisten pääsyn sallimisen haluamiinsa vessoihin välillä. Houstonin demokraattinen pormestari Annise Parker, joka on homo, kutsui "vessalain" strategiaa pelottelutaktiikaksi. Lakiehdotus oli saanut korkean profiilin tukea Yhdysvaltain presidentiltä Barack Obamalta, demokraattien presidenttiehdokkuutta tavoittelevalta Hillary Clintonilta ja Applen toimitusjohtajalta Tim Cookilta. Toukokuussa 2014 Houstonin kaupunginvaltuusto hyväksyi alun perin Houstonin tasa-arvomääräyksen, mutta oikeudellinen haaste pakotti asetuksen menemään äänestäjien hyväksyttäväksi. Houston on Yhdysvaltain suurin kaupunki, jossa ei ole tällaista asetusta. Lisää BBC:ltä - Leiri lohduttaa sukupuoli-identiteettiä kyseenalaistavia lapsia</w:t>
      </w:r>
    </w:p>
    <w:p>
      <w:r>
        <w:rPr>
          <w:b/>
        </w:rPr>
        <w:t xml:space="preserve">Yhteenveto</w:t>
      </w:r>
    </w:p>
    <w:p>
      <w:r>
        <w:t xml:space="preserve">Houstonin äänestäjät ovat hylänneet transsukupuolisten ja homoseksuaalien suojelua koskevan ehdotuksen yli vuoden kestäneen kampanjan jälkeen.</w:t>
      </w:r>
    </w:p>
    <w:p>
      <w:r>
        <w:rPr>
          <w:b/>
          <w:u w:val="single"/>
        </w:rPr>
        <w:t xml:space="preserve">Asiakirjan numero 18363</w:t>
      </w:r>
    </w:p>
    <w:p>
      <w:r>
        <w:t xml:space="preserve">Sri Lankan kriketinpelaajat rikkovat maailmanennätyksensä</w:t>
      </w:r>
    </w:p>
    <w:p>
      <w:r>
        <w:t xml:space="preserve">Sri Lankan ensimmäisellä sisävuorolla Intiaa vastaan saavuttama 760 juoksua on korkein ensimmäisen sisävuoron tulos, jonka yksikään joukkue on saavuttanut Intian maaperällä. Kaksikko teki 351 juoksua ja rikkoi 72 vuotta vanhan ennätyksen, joka oli Don Bradmanin ja Jack Fingletonin 346 juoksua Australiassa Englantia vastaan vuonna 1937 Melbournessa. Sri Lanka pitää hallussaan myös ennätystä korkeimmasta pistemäärästä yhden sisävuoron aikana testiottelussa. He ilmoittivat ensimmäisen sisävuoronsa tulokseksi 952 pistettä kuuden wicketin tappiolla ensimmäisessä testissä Intiaa vastaan, joka pelattiin 2.-6. elokuuta kaudella 1997 Ranasinghe Premadasa -stadionilla Colombossa. Sanath Jayasuriya teki tuossa ottelussa 340 juoksua, joka on hänen korkein tuloksensa testiottelussa. Entinen kippari Mahela Jayawardene, joka teki 275 juoksua meneillään olevassa testissä Ahmedabadissa, debytoi testissä Intiaa vastaan historiallisessa testiottelussa, kun Sri Lanka teki 952 juoksua Intiaa vastaan RPS:n stadionilla. 32-vuotiaalla Mahela Jayawardenella on krikettisivusto cricinfon mukaan 26 testisataa juoksua ja keskiarvo 53,33 juoksua. Hän ylitti myös 9000 juoksun rajan testikriketissä meneillään olevassa ottelussa Intiaa vastaan Ahmedabadissa. Sri Lankan joukkueen portinvartija Prasanna Jayawardene teki ensimmäisen testisatansa nykyisessä ottelussa 154 pistettä ja jäi samalla ilman pisteitä, kun Sri Lanka ilmoitti ensimmäisen sisääntulonsa päättyneeksi 760 juoksulla 7 wicketin tappiolla. Sadar Patel -stadionilla pelattavan ottelun neljän ensimmäisen päivän aikana molemmat joukkueet ovat tehneet 1376 juoksua. Sri Lanka ei ole koskaan voittanut testiottelua Intian maaperällä. Intian ja Sri Lankan välisen ensimmäisen testin on määrä päättyä perjantaina.</w:t>
      </w:r>
    </w:p>
    <w:p>
      <w:r>
        <w:rPr>
          <w:b/>
        </w:rPr>
        <w:t xml:space="preserve">Yhteenveto</w:t>
      </w:r>
    </w:p>
    <w:p>
      <w:r>
        <w:t xml:space="preserve">Sri Lankan kriketinpelaajat Mahela Jayawardene ja Prasanna Jayawardene loivat uuden maailmanennätyksen kuudennen wicketin parisuhteessa ensimmäisen testin neljäntenä pelipäivänä Intiaa vastaan Ahmedabadissa.</w:t>
      </w:r>
    </w:p>
    <w:p>
      <w:r>
        <w:rPr>
          <w:b/>
          <w:u w:val="single"/>
        </w:rPr>
        <w:t xml:space="preserve">Asiakirjan numero 18364</w:t>
      </w:r>
    </w:p>
    <w:p>
      <w:r>
        <w:t xml:space="preserve">Talvinen ruokahakemus Jerseyn vanhuksille ja haavoittuvassa asemassa oleville henkilöille</w:t>
      </w:r>
    </w:p>
    <w:p>
      <w:r>
        <w:t xml:space="preserve">Age Concern ja vähittäismyyntiyritys SandpiperCI ovat käynnistäneet kolmen viikon kampanjan, jonka tarkoituksena on kerätä lahjoituksia, jotka annetaan saarella asuville ihmisille. Järjestäjien mukaan hanke toivoo lahjoittavansa ainakin 250 ruokakoria ihmisille joulukuussa. Yli 50 keräyspistettä on perustettu vastaanottamaan pilaantumattomia elintarvikkeita. Age Concern Jerseyn puheenjohtaja Daphne Minihane sanoi: "Korit ovat hyödyllinen lisä ikääntyneille ihmisille, joiden on yhä vaikeampaa tulla toimeen tähän aikaan vuodesta."</w:t>
      </w:r>
    </w:p>
    <w:p>
      <w:r>
        <w:rPr>
          <w:b/>
        </w:rPr>
        <w:t xml:space="preserve">Yhteenveto</w:t>
      </w:r>
    </w:p>
    <w:p>
      <w:r>
        <w:t xml:space="preserve">Jerseyn haavoittuvassa asemassa oleville ja iäkkäille ihmisille on käynnistetty vetoomus elintarvikkeiden keräämiseksi.</w:t>
      </w:r>
    </w:p>
    <w:p>
      <w:r>
        <w:rPr>
          <w:b/>
          <w:u w:val="single"/>
        </w:rPr>
        <w:t xml:space="preserve">Asiakirjan numero 18365</w:t>
      </w:r>
    </w:p>
    <w:p>
      <w:r>
        <w:t xml:space="preserve">Suffolkin rannalta löytyi huuhtoutunut pyöriäinen</w:t>
      </w:r>
    </w:p>
    <w:p>
      <w:r>
        <w:t xml:space="preserve">Se löydettiin lauantai-iltana rantaviivasta lähellä Lowestoftia. Rannikkovartiosto uskoo, että pitkälle maatunut nisäkäs on saattanut jäädä veneen alle. Merenkulku- ja rannikkovartiovirasto on toimittanut tiedot hylkyjen vastaanottajalle. Ruhon toivotaan nousevan kellumaan uudelleen nousuveden aikaan. "Saapumisen ja tutkimusten yhteydessä havaittiin, että kyseessä oli noin 1,5 metrin pituinen pyöriäinen", sanottiin HM Coastguard Lowestoftin ja Southwoldin rannikkovartioston lausunnossa. Nisäkkään katsottiin "osuneen aluksen potkuriin mahdollisesti Lowestoftin satamassa ja sen ympäristössä". Pyöriäiset ovat delfiinejä pienempiä, eikä niillä ole tunnusomaista nokkaa. Satamalaji on niin sanottu, koska sitä tavataan usein matalammilla rannikkoalueilla ja suistoalueilla. Viime päivinä on löydetty kolme valasta rantautuneena läheiseltä rannikolta. Ensimmäinen, 20 jalan pituinen minkkivalaiden vasa, havaittiin mutapenkalla Orfordissa 20. toukokuuta. Felixstowen laiturin lähellä sijaitseva alue suljettiin 21. toukokuuta, kun sinne ajautui 30-metrisen suomenvalaan hajonnut ruumis. Kolmas, jonka uskotaan olevan siitosvalaan jäännökset, havaittiin rannikon edustalla maanantaina, ja sen uskotaan kelluneen takaisin mereen. Cetaceans Strandings Investigation Programme (CSIP) -ohjelman tutkijat sanoivat, että nämä kolme kuolemantapausta olivat "sattumanvaraisia", eikä niillä uskota olevan mitään yhteyttä toisiinsa.</w:t>
      </w:r>
    </w:p>
    <w:p>
      <w:r>
        <w:rPr>
          <w:b/>
        </w:rPr>
        <w:t xml:space="preserve">Yhteenveto</w:t>
      </w:r>
    </w:p>
    <w:p>
      <w:r>
        <w:t xml:space="preserve">Suffolkin rannikolta on löydetty huuhtoutunut pyöriäinen - neljäs kuolleena löydetty merinisäkäs reilun viikon aikana.</w:t>
      </w:r>
    </w:p>
    <w:p>
      <w:r>
        <w:rPr>
          <w:b/>
          <w:u w:val="single"/>
        </w:rPr>
        <w:t xml:space="preserve">Asiakirjan numero 18366</w:t>
      </w:r>
    </w:p>
    <w:p>
      <w:r>
        <w:t xml:space="preserve">Jerseyn kauppakamarin pomo haluaa kaupunkistrategian</w:t>
      </w:r>
    </w:p>
    <w:p>
      <w:r>
        <w:t xml:space="preserve">David Warr sanoi, että saaren tärkeimmälle ostoskeskukselle on laadittava kokonaisvaltainen strategia, jos valtiot haluavat, että se on elinvoimainen pääkaupunki. Hänen kommenttinsa tulivat keskiviikkona, kun luvut osoittivat, että myynti laski 6 prosenttia vuoden 2011 viimeisellä neljänneksellä. Warr sanoi, että pysäköintiä on parannettava, jotta ostosten tekeminen olisi helpompaa. Hän sanoi: "Jos haluamme säilyttää elinvoimaisen kaupungin, hallituksen ja yritysten on työskenneltävä yhdessä varmistaakseen, että ostajien on mahdollisimman helppo tulla kaupunkiin. "Kaupungin tilanne on kauppiaiden pysäköinti. Mielestäni valtionhallinnon yksiköiden on oltava paljon dynaamisempia sen suhteen, miten ne perivät pysäköintimaksujaan." Suunnitelmat poliisiaseman rakentamisesta Green Streetin pysäköintialueelle merkitsevät sitä, että käytettävissä olevien pysäköintipaikkojen määrä vähenee 91:llä 517:ään. Jerseyn liikenneministeri, varapuheenjohtaja Kevin Lewis sanoi, että paikkojen menetyksestä huolimatta pysäköintialue säilyy tärkeänä St Helierin pysäköintialueena.</w:t>
      </w:r>
    </w:p>
    <w:p>
      <w:r>
        <w:rPr>
          <w:b/>
        </w:rPr>
        <w:t xml:space="preserve">Yhteenveto</w:t>
      </w:r>
    </w:p>
    <w:p>
      <w:r>
        <w:t xml:space="preserve">Jerseyn kauppakamarin puheenjohtaja on kehottanut valtioita tekemään enemmän St Helierin vähittäiskauppiaiden auttamiseksi.</w:t>
      </w:r>
    </w:p>
    <w:p>
      <w:r>
        <w:rPr>
          <w:b/>
          <w:u w:val="single"/>
        </w:rPr>
        <w:t xml:space="preserve">Asiakirjan numero 18367</w:t>
      </w:r>
    </w:p>
    <w:p>
      <w:r>
        <w:t xml:space="preserve">Coronavirus: Pyörävarkauden lääkäri lahjoittaa polkupyöriä NHS-henkilöstölle</w:t>
      </w:r>
    </w:p>
    <w:p>
      <w:r>
        <w:t xml:space="preserve">Dan Harvey, joka työskentelee Nottinghamin Queen's Medical Centre -sairaalassa, sanoi, että varkauksien jälkeen oli saatu "valtavasti vastakaikua". Polkupyörät katosivat torstaina paikan päällä olevasta pyörävarastosta, johon pääsyyn tarvittiin henkilökunnan henkilöllisyystodistus. Entinen olympiavoittaja Chris Boardman on tarjonnut tukeaan. Nottinghamshiren poliisi on pidättänyt kaksi miestä varkauksiin liittyen. Harvey kertoi varkauksista sosiaalisessa mediassa ja sai "paljon ja paljon" viestejä, joissa hänelle tarjottiin korvaavaa pyörää. "On paljon NHS:n työntekijöitä, joilla on suhteellisen pieni palkka ja joilla on vaikeuksia päästä töihin ja sieltä pois", hän sanoi. "Tämä voisi olla tapa yrittää saada heidät pyöräilemään, mikä tekee hyvää keholle ja sielulle." Paul Barber, Nottinghamin yliopistollisen sairaalan NHS Trustin pysäköinti- ja turvallisuuspäällikkö, sanoi: "Jatkamme edelleen turvapartioita sairaalapaikkakunnillamme mahdollisen rikollisen toiminnan havaitsemiseksi ja estämiseksi." Seuraa BBC East Midlandsia Facebookissa, Twitterissä tai Instagramissa. Lähetä juttuideoita osoitteeseen eastmidsnews@bbc.co.uk.</w:t>
      </w:r>
    </w:p>
    <w:p>
      <w:r>
        <w:rPr>
          <w:b/>
        </w:rPr>
        <w:t xml:space="preserve">Yhteenveto</w:t>
      </w:r>
    </w:p>
    <w:p>
      <w:r>
        <w:t xml:space="preserve">Sairaalakonsultti, jonka polkupyörä varastettiin useiden varkauksien aikana, tarjoaa NHS-kollegoilleen useita hyväntekijöiden lahjoittamia polkupyöriä.</w:t>
      </w:r>
    </w:p>
    <w:p>
      <w:r>
        <w:rPr>
          <w:b/>
          <w:u w:val="single"/>
        </w:rPr>
        <w:t xml:space="preserve">Asiakirjan numero 18368</w:t>
      </w:r>
    </w:p>
    <w:p>
      <w:r>
        <w:t xml:space="preserve">Jerseyn teleyrityksen henkilökuntaa pyydetään luopumaan puhelinluetteloista</w:t>
      </w:r>
    </w:p>
    <w:p>
      <w:r>
        <w:t xml:space="preserve">Työntekijöille on kerrottu, että he saavat 10 punnan arvoisen hyvityksen yrityksen palkintosivustolla, jos he luopuvat kirjoistaan. Hallituksen omistama yhtiö painatti Kanaalisaari-kirjaa 54 000 kappaletta, mikä on 1 000 kappaletta tavallista vähemmän. Yhtiö otti yhteyttä Jerseyn Grouvillessa ja St Clementissä asuviin ihmisiin ja pyysi anteeksi ja kertoi, etteivät he saa vuoden 2013 puhelinluetteloa. JT sanoi, että vähennyksen tarkoituksena oli vähentää hävikkiä ja että se kehotti asiakkaita käyttämään sen sijaan verkkoa. Kirja sisältää puhelinnumerot ja keltaisten sivujen hakemiston mainostajille. Kivimies Matthew Thebault sanoi olevansa pettynyt siihen, ettei hänen viestinsä saavuttaisi niin montaa ihmistä kuin oli odotettu. Thebault maksoi lisämaksun päästäkseen puhelinluettelon "testattu ja testattu" -osioon, ja hän sanoi, että puute voi vaikuttaa kauppaan. JT sanoi lausunnossaan: "Aliarvioimme tänä vuonna tarvitsemiemme hakemistojen määrän. Pyydämme sitä anteeksi."</w:t>
      </w:r>
    </w:p>
    <w:p>
      <w:r>
        <w:rPr>
          <w:b/>
        </w:rPr>
        <w:t xml:space="preserve">Yhteenveto</w:t>
      </w:r>
    </w:p>
    <w:p>
      <w:r>
        <w:t xml:space="preserve">Teleyritys JT tarjoaa henkilöstölle kannustimen palauttaa puhelinluettelot, kun niitä on painettu liian vähän.</w:t>
      </w:r>
    </w:p>
    <w:p>
      <w:r>
        <w:rPr>
          <w:b/>
          <w:u w:val="single"/>
        </w:rPr>
        <w:t xml:space="preserve">Asiakirjan numero 18369</w:t>
      </w:r>
    </w:p>
    <w:p>
      <w:r>
        <w:t xml:space="preserve">Varkaat "riehuivat" Granthamin kirkossa joulupäivänä</w:t>
      </w:r>
    </w:p>
    <w:p>
      <w:r>
        <w:t xml:space="preserve">Isä Stuart Cradduck kertoi, että syylliset olivat rikkoneet lasimaalauksen päästäkseen sisään St Wulframin kirkkoon Granthamissa. Lincolnshiren poliisi kertoi, että kaksi 34- ja 37-vuotiasta miestä oli pidätetty tapaukseen liittyen ja vapautettu takuita vastaan. Varkaudesta vietiin kassakaappi, jossa oli noin 800 puntaa, pankkikortti ja asiakirjoja. "Ymmärtääksemme jouluaamuna noin kello 4 aamulla lasimaalausikkuna rikottiin", Cradduck sanoi. "Joku kiipesi sisään ja riehui sitten rakennuksessa - hajotti paljon erilaisia esineitä ja varasti kassakaapin." "Kyse on tuhansista ja taas tuhansista tuhansista, jotta asia saadaan korjattua." Hän kuitenkin kehui vapaaehtoisten työtä sotkun siivoamisessa ja lisäsi: "Joulu on silti joulu, ja meillä oli silti juhlat." Hän lisäsi: "Joulu on silti joulu, ja meillä oli silti juhlat." "Se on järkyttävää ja turhauttavaa, mutta pahempaakin olisi voinut tapahtua." "Kukaan ei loukkaantunut", hän lisäsi. Poliisi kertoi, että 1300-luvun kirkkoon tehdyn murtovarkauden tutkimukset jatkuvat. Lisää uutisia koko Lincolnshirestä Seuraa BBC East Yorkshire and Lincolnshirea Facebookissa, Twitterissä ja Instagramissa. Lähetä juttuideoita osoitteeseen yorkslincs.news@bbc.co.uk.</w:t>
      </w:r>
    </w:p>
    <w:p>
      <w:r>
        <w:rPr>
          <w:b/>
        </w:rPr>
        <w:t xml:space="preserve">Yhteenveto</w:t>
      </w:r>
    </w:p>
    <w:p>
      <w:r>
        <w:t xml:space="preserve">Varkaat aiheuttivat tuhansien punnan vahingot murtautuessaan kirkkoon ja riehuessaan siellä joulupäivänä.</w:t>
      </w:r>
    </w:p>
    <w:p>
      <w:r>
        <w:rPr>
          <w:b/>
          <w:u w:val="single"/>
        </w:rPr>
        <w:t xml:space="preserve">Asiakirjan numero 18370</w:t>
      </w:r>
    </w:p>
    <w:p>
      <w:r>
        <w:t xml:space="preserve">Suunnitelmat käsityöläisruokakeskusta varten 4 miljoonan punnan satamien saneerauksessa</w:t>
      </w:r>
    </w:p>
    <w:p>
      <w:r>
        <w:t xml:space="preserve">Grimsbyn historiallisella Kasbah-alueella sijaitsevat viktoriaaniset rakennukset kunnostetaan toimistoiksi, kaupoiksi, baareiksi ja ravintoloiksi. Suunnitelmissa on myös hyödyntää alueen asiantuntemusta kalan savustamisessa. Uudelleenrakentaminen on Historic Englandin, paikallisneuvoston ja maanomistajan Associated British Portsin (ABP) kumppanuushanke. Lisää tästä ja muista Grimsbyn tarinoista Alue on nimetty Heritage Action Zone -alueeksi, joka on osa hallituksen aloitetta, jonka tarkoituksena on luoda työpaikkoja kunnostamalla historiallisesti merkittäviä kaupunkialueita. Viisivuotisessa ohjelmassa tutkitaan myös keinoja läheisen Grimsbyn jäätehtaan pelastamiseksi. Hylätty viktoriaaninen rakennus on hiljattain luokiteltu yhdeksi Euroopan uhanalaisimmista rakennuksista. Koillis-Lincolnshiren neuvoston työväenpuolueen johtaja Ray Oxby sanoi: "Annamme uuden elämän alueen kulttuuriperintökohteille ja juhlistamme ylpeää merenkulun historiaamme."</w:t>
      </w:r>
    </w:p>
    <w:p>
      <w:r>
        <w:rPr>
          <w:b/>
        </w:rPr>
        <w:t xml:space="preserve">Yhteenveto</w:t>
      </w:r>
    </w:p>
    <w:p>
      <w:r>
        <w:t xml:space="preserve">Lähes 4 miljoonaa puntaa on tarkoitus käyttää hylättyjen kalalaitureiden kunnostamiseen "käsityöläisruokakeskukseksi".</w:t>
      </w:r>
    </w:p>
    <w:p>
      <w:r>
        <w:rPr>
          <w:b/>
          <w:u w:val="single"/>
        </w:rPr>
        <w:t xml:space="preserve">Asiakirjan numero 18371</w:t>
      </w:r>
    </w:p>
    <w:p>
      <w:r>
        <w:t xml:space="preserve">Pyydetään ilmoittamaan harvinaisen lokkikilpikonnan havainnoista Swanagessa.</w:t>
      </w:r>
    </w:p>
    <w:p>
      <w:r>
        <w:t xml:space="preserve">Swanagen lähistöllä on havaittu tukkikilpikonnia, joita näkee harvoin Yhdistyneen kuningaskunnan vesillä. Merensuojelijat ovat kehottaneet ilmoittamaan kaikista havainnoista sen sijaan, että kilpikonnat palautettaisiin mereen. Eläinten pelätään "kamppailevan selviytyäkseen" viileämmässä merilämpötilassa Yhdistyneen kuningaskunnan rannikolla. Marine Conservation Society (MCS) -järjestö oli saanut hälytyksen kahdesta tukikilpikonnasta noin 50 metrin päässä rannasta Durlston Headin luona. MCS:n biologisen monimuotoisuuden ja kalastuksen päällikkö, tohtori Peter Richardson, sanoi, että tukikilpikonnia on "harvoin havaittu Yhdistyneen kuningaskunnan merillä". Hän sanoi: "Yleensä nuoret lokkikilpikonnat viihtyvät lämpimissä vesissä, mutta lopettavat ruokailun, kun meren lämpötila laskee alle 15 celsiusasteen. "Kun meret jäähtyvät, nämä kilpikonnat kärsivät akuutista hypotermiasta. "Jos ne ovat onnekkaita, ne saattavat rantautua elävinä rannalle, ja jos ne löydetään ajoissa, ne voidaan pelastaa ja palauttaa terveytensä erikoishoidon avulla". Hän lisäsi, että lokkikilpikonnat todennäköisesti "menehtyisivät" lounaisiin rannikkovesiin, jotka jäähtyvät alle 15 celsiusasteen. Hän lisäsi: "Kehotamme kaikkia, jotka löytävät kilpikonnan Yhdistyneen kuningaskunnan rannoilta, ilmoittamaan siitä välittömästi ja varmistamaan, etteivät vuorovedet huuhtele niitä takaisin mereen".</w:t>
      </w:r>
    </w:p>
    <w:p>
      <w:r>
        <w:rPr>
          <w:b/>
        </w:rPr>
        <w:t xml:space="preserve">Yhteenveto</w:t>
      </w:r>
    </w:p>
    <w:p>
      <w:r>
        <w:t xml:space="preserve">Dorsetin asukkaita on pyydetty ilmoittamaan havainnoista uhanalaisesta kilpikonnasta, joka voi asiantuntijoiden mukaan jäädä rannoille.</w:t>
      </w:r>
    </w:p>
    <w:p>
      <w:r>
        <w:rPr>
          <w:b/>
          <w:u w:val="single"/>
        </w:rPr>
        <w:t xml:space="preserve">Asiakirjan numero 18372</w:t>
      </w:r>
    </w:p>
    <w:p>
      <w:r>
        <w:t xml:space="preserve">Tepco saa 9 miljardin dollarin lisätuen korvausten maksuun</w:t>
      </w:r>
    </w:p>
    <w:p>
      <w:r>
        <w:t xml:space="preserve">Lisätuen tarkoituksena on auttaa yritystä maksamaan korvauksia laitoksen säteilyvuodon uhreille. Vuodot, jotka tapahtuivat viime vuoden maaliskuussa tapahtuneen maanjäristyksen ja tsunamin jälkeen, johtivat noin 80 000 ihmisen evakuointiin. Tepcolla on edessään jopa 100 miljardin dollarin korvausvaatimukset. "Riittävä äänioikeus" Yhtiö, joka tuottaa sähköä joillekin Japanin taloudellisesti tärkeimmistä alueista, on kokenut kovia katastrofin jälkeen. Se raportoi 627 miljardin jenin (8 miljardin dollarin; 5 miljardin punnan) nettotappiosta huhtikuun ja syyskuun väliseltä kuuden kuukauden jaksolta Fukushiman voimalan kriisin hoitamisesta aiheutuneiden kustannusten vuoksi. Samaan aikaan 15 sen 17 ydinvoimalasta on suljettu, mikä on pakottanut sen tuottamaan sähköä perinteisillä lämpövoimaloilla, mikä on lisännyt kustannuksia. Viime kuussa yritys nosti sähkön hintoja yritysasiakkaille ensimmäistä kertaa yli 30 vuoteen, koska se piti tätä ratkaisevana toimenpiteenä selviytymisensä kannalta. Kaikki nämä tekijät ovat johtaneet spekulaatioihin, joiden mukaan hallitus aikoo sijoittaa julkisia varoja yhtiöön ja ottaa haltuunsa merkittävän osuuden. Kauppaministeri Yukio Edano sanoi kuitenkin, että tällainen siirto on mahdollinen vain, jos hallitukselle annetaan enemmän sananvaltaa yrityksen päivittäisessä toiminnassa. "Jos Tepco esittää liiketoimintasuunnitelman, jossa se hakee (hallitukselta) pääomasijoitusta ilman riittävää äänioikeutta suhteessa sijoituksen suuruuteen, en aio missään nimessä hyväksyä sitä niin kauan kuin olen tässä asemassa", Edano sanoi.</w:t>
      </w:r>
    </w:p>
    <w:p>
      <w:r>
        <w:rPr>
          <w:b/>
        </w:rPr>
        <w:t xml:space="preserve">Yhteenveto</w:t>
      </w:r>
    </w:p>
    <w:p>
      <w:r>
        <w:t xml:space="preserve">Japanin hallitus aikoo antaa Tokyo Electric Power Companylle (Tepco), joka omistaa rampautuneen Fukushima Daiichin ydinvoimalan, vielä 9 miljardia dollaria (5,6 miljardia puntaa).</w:t>
      </w:r>
    </w:p>
    <w:p>
      <w:r>
        <w:rPr>
          <w:b/>
          <w:u w:val="single"/>
        </w:rPr>
        <w:t xml:space="preserve">Asiakirjan numero 18373</w:t>
      </w:r>
    </w:p>
    <w:p>
      <w:r>
        <w:t xml:space="preserve">Londonderryn tehdasalueen suunnitelmat saavat rakennusluvan</w:t>
      </w:r>
    </w:p>
    <w:p>
      <w:r>
        <w:t xml:space="preserve">Entisen Arntz Belting Companyn alueelle ehdotetaan miljoonien punnan vähittäiskaupan suurmyymälää, lääkärikeskusta ja ravintolaa. Valtuuston suunnittelukomitea myönsi rakennusluvan keskiviikkona. 15 hehtaarin kokoinen alue on ollut käyttämättömänä sen jälkeen, kun yritys lopetti toimintansa Derryssä vuonna 2010. Arntz Beltingin toimitusjohtaja Robert Moore sanoi olevansa "iloinen" siitä, että kaupunginvaltuutetut olivat antaneet suunnitelmille luvan. "Vuonna 2010, kun tehdas valitettavasti suljettiin talouden laskusuhdanteen vuoksi, teimme lupauksen, että haluamme jättää perinnön niille kansalaisille, jotka olivat työskennelleet täällä 45 vuotta." SDLP:n valtuutettu John Boyle oli myös tyytyväinen hyväksyntään. "Kun tämä nimenomainen kehitys on valmistunut, se luo itse asiassa 300 työpaikkaa tuolle kaupungin alueelle." Hän sanoi kuitenkin, että työt eivät käynnistyisi ennen kuin tieinfrastruktuuriin liittyvät kysymykset "on ratkaistu suunnitteluviranomaista, Derry and Strabanen piirineuvostoa, tyydyttävällä tavalla". Hakija - Arntz Belting Company - ei ole vielä saanut päävuokralaista rakennushankkeelle.</w:t>
      </w:r>
    </w:p>
    <w:p>
      <w:r>
        <w:rPr>
          <w:b/>
        </w:rPr>
        <w:t xml:space="preserve">Yhteenveto</w:t>
      </w:r>
    </w:p>
    <w:p>
      <w:r>
        <w:t xml:space="preserve">Derryn ja Strabanen piirineuvosto on hyväksynyt Londonderryssä sijaitsevan entisen tehdasalueen kehittämissuunnitelmat, jotka voivat luoda 300 työpaikkaa.</w:t>
      </w:r>
    </w:p>
    <w:p>
      <w:r>
        <w:rPr>
          <w:b/>
          <w:u w:val="single"/>
        </w:rPr>
        <w:t xml:space="preserve">Asiakirjan numero 18374</w:t>
      </w:r>
    </w:p>
    <w:p>
      <w:r>
        <w:t xml:space="preserve">Plaid Cymru antaa elämiseen riittävän palkan vaalilupauksen</w:t>
      </w:r>
    </w:p>
    <w:p>
      <w:r>
        <w:t xml:space="preserve">Plaid-puolueen kansanedustaja Hywel Williams sanoi, että politiikka hyödyttäisi 250 000 työntekijää Walesissa. Elämiseen riittävä palkka, joka on tällä hetkellä 7,65 puntaa tunnilta Lontoon ulkopuolella, on arvio elämisen peruskustannuksista, ja sitä edistää Living Wage Foundation. Plaid sanoi, että vähimmäispalkka, joka on nyt useimmille työntekijöille 6,31 puntaa, pitäisi nostaa korkeammalle tasolle seuraavan parlamentin aikana. Alle 21-vuotiaiden työntekijöiden ja harjoittelijoiden vähimmäispalkka on alhaisempi. Arfonin kansanedustaja Williams sanoi, että hänen puolueensa mielestä "kenellekään Walesissa ei pitäisi maksaa vähemmän kuin mitä hänen on elääkseen saatava". "Siksi lupaamme antaa yli 250 000 walesilaiselle työntekijälle palkankorotuksen tekemällä elämiseen riittävästä palkasta keskeisen sitoumuksen vuoden 2015 parlamenttivaalikampanjassa", hän sanoi. "Tällä hetkellä Yhdistyneen kuningaskunnan hallitus tukee suuryrityksiä köyhyyspalkkojen maksamisessa asettamalla vähimmäispalkan liian alhaiseksi ja täydentämällä sitä sitten verohyvityksillä, jotta ihmisillä olisi varaa perustarpeisiin." "Nostamalla vähimmäispalkkaa elämiseen oikeuttavan palkan tasolle pystymme nostamaan elintasoa ja vauhdittamaan paikallistaloutta, kun ihmisillä on enemmän rahaa taskussaan käytettäväksi", Williams lisäsi. Vähimmäispalkkojen on määrä nousta ensi kuussa, jolloin 21 vuotta täyttäneillä työntekijöillä on laillinen oikeus saada vähintään 6,50 puntaa tunnilta.</w:t>
      </w:r>
    </w:p>
    <w:p>
      <w:r>
        <w:rPr>
          <w:b/>
        </w:rPr>
        <w:t xml:space="preserve">Yhteenveto</w:t>
      </w:r>
    </w:p>
    <w:p>
      <w:r>
        <w:t xml:space="preserve">Plaid Cymru sanoi, että se aikoo ajaa elämiseen riittävän palkan käyttöönottoa kaikille Yhdistyneen kuningaskunnan työntekijöille vuoteen 2020 mennessä, kun se julkisti ensimmäisen keskeisen lupauksensa ensi vuoden parlamenttivaaleja varten.</w:t>
      </w:r>
    </w:p>
    <w:p>
      <w:r>
        <w:rPr>
          <w:b/>
          <w:u w:val="single"/>
        </w:rPr>
        <w:t xml:space="preserve">Asiakirjan numero 18375</w:t>
      </w:r>
    </w:p>
    <w:p>
      <w:r>
        <w:t xml:space="preserve">Sheffieldin "välikohtaus": Mies ja nainen syytettynä murhasta</w:t>
      </w:r>
    </w:p>
    <w:p>
      <w:r>
        <w:t xml:space="preserve">Kaksi 13- ja 14-vuotiasta poikaa kuoli, ja neljä lasta "pelastettiin" Shiregreenissä sijaitsevasta kiinteistöstä perjantaina klo 07:30 BST. Naista syytetään myös kolmesta murhayrityksestä. Heidän on määrä saapua Sheffieldin tuomaristuomioistuimeen maanantaina. Neljä eloonjäänyttä lasta, jotka ovat kahdeksan kuukauden, kolmen, 11 ja 12 vuoden ikäisiä, saivat hoitoa sairaalassa, ja heidät kotiutettiin lauantaina. Lapsia ei voida tunnistaa oikeudellisista syistä. Tapahtumapaikalle on jätetty kukkakimppuja ja ilmapalloja. Kuolleiden poikien ruumiinavauksen oli määrä tapahtua perjantaina. Sheffield Brightsiden ja Hillsborough'n työväenpuolueen kansanedustaja Gill Furniss sanoi olevansa "syvästi surullinen tästä traagisesta tapauksesta".</w:t>
      </w:r>
    </w:p>
    <w:p>
      <w:r>
        <w:rPr>
          <w:b/>
        </w:rPr>
        <w:t xml:space="preserve">Yhteenveto</w:t>
      </w:r>
    </w:p>
    <w:p>
      <w:r>
        <w:t xml:space="preserve">Miestä ja naista on syytetty murhasta sen jälkeen, kun kaksi lasta kuoli Sheffieldissä sijaitsevassa talossa sattuneen välikohtauksen seurauksena.</w:t>
      </w:r>
    </w:p>
    <w:p>
      <w:r>
        <w:rPr>
          <w:b/>
          <w:u w:val="single"/>
        </w:rPr>
        <w:t xml:space="preserve">Asiakirjan numero 18376</w:t>
      </w:r>
    </w:p>
    <w:p>
      <w:r>
        <w:t xml:space="preserve">SNP kehottaa kokeilemaan 4G-matkaviestintäteknologiaa kaukana pohjoisessa.</w:t>
      </w:r>
    </w:p>
    <w:p>
      <w:r>
        <w:t xml:space="preserve">Valtuutetut sanoivat, että alueen olisi "hypättävä" laajemmin saatavilla olevan tekniikan yli ja testattava neljännen sukupolven matkaviestintätekniikkaa, joka tunnetaan myös nimellä 4G. He ovat kehottaneet Caithnessin ja Sutherlandin elvytyskumppanuutta investoimaan 4G:hen. Kumppanuus kannustaa pohjoisen alueen talouskehitystä. Sitä tukevat julkiset organisaatiot, kuten Nuclear Decommissioning Authority (Nuclear Decommissioning Authority), joka on mukana Thurson lähellä sijaitsevassa Dounreayn ydinvoimalassa, sekä Highlands and Islands Enterprise (HIE). Valtuutettu Drew Hendry sanoi: "On elintärkeää, ettemme lankea siihen ansaan, että tarkastelemme vain sitä, mitä tällä hetkellä on hyllyssä, ja vältämme ostamasta vain teknologiaa, jonka käyttöikä on rajallinen." Hän sanoi, että kumppanuus on sanonut, että 4G:n tarjoamia mahdollisuuksia tutkitaan tulevissa keskusteluissa HIE:n kanssa.</w:t>
      </w:r>
    </w:p>
    <w:p>
      <w:r>
        <w:rPr>
          <w:b/>
        </w:rPr>
        <w:t xml:space="preserve">Yhteenveto</w:t>
      </w:r>
    </w:p>
    <w:p>
      <w:r>
        <w:t xml:space="preserve">Highland Councilin SNP-ryhmän mukaan Skotlannin pohjoisosassa pitäisi kokeilla uutta huippunopeaa laajakaistaverkkoa matkapuhelimia varten.</w:t>
      </w:r>
    </w:p>
    <w:p>
      <w:r>
        <w:rPr>
          <w:b/>
          <w:u w:val="single"/>
        </w:rPr>
        <w:t xml:space="preserve">Asiakirjan numero 18377</w:t>
      </w:r>
    </w:p>
    <w:p>
      <w:r>
        <w:t xml:space="preserve">Cheryl Cole sulkee pois paluun X Factorin paneeliin</w:t>
      </w:r>
    </w:p>
    <w:p>
      <w:r>
        <w:t xml:space="preserve">Laulaja halusi lopettaa spekulaatiot siitä, palaisiko hän ITV1:n ohjelmaan, ja sanoi, että on aika "siirtyä eteenpäin". Se on seurausta aiemmin tällä viikolla lausutuista kommenteista, joita lahjakkuusohjelman tuomari Louis Walsh antoi, kun hän tiettävästi sanoi, että hän "voisi palata". Cheryl lähti Ison-Britannian show'sta liittyäkseen Yhdysvaltain versioon viime vuonna, mutta hänet erotettiin vain kaksi viikkoa koe-esiintymisten alkamisen jälkeen. Väitettiin, että hänen Geordie-aksenttinsa olisi liian vaikea ymmärtää amerikkalaiselle yleisölle. Vastauksena Louis Walshin kommentteihin 28-vuotias twiittasi: "X Factor oli hieno kokemus ja aika elämässäni ja urallani, mutta se on nyt osa menneisyyttäni." Hän lisäsi: "Pyydän, jatketaan nyt eteenpäin. Zzzzz *yawns*".</w:t>
      </w:r>
    </w:p>
    <w:p>
      <w:r>
        <w:rPr>
          <w:b/>
        </w:rPr>
        <w:t xml:space="preserve">Yhteenveto</w:t>
      </w:r>
    </w:p>
    <w:p>
      <w:r>
        <w:t xml:space="preserve">Cheryl Cole sanoo, ettei hän palaa The X Factoriin suljettuaan sen pois "menneisyydestään".</w:t>
      </w:r>
    </w:p>
    <w:p>
      <w:r>
        <w:rPr>
          <w:b/>
          <w:u w:val="single"/>
        </w:rPr>
        <w:t xml:space="preserve">Asiakirjan numero 18378</w:t>
      </w:r>
    </w:p>
    <w:p>
      <w:r>
        <w:t xml:space="preserve">Batman ja Teräsmies yhdistyvät uudessa elokuvassa</w:t>
      </w:r>
    </w:p>
    <w:p>
      <w:r>
        <w:t xml:space="preserve">Yllättävän ilmoituksen teki Zack Snyder, joka ohjasi viimeisimmän Teräsmies-elokuvan Man of Steel. San Diegossa Kaliforniassa pidetyssä sarjakuvakokouksessa puhunut Snyder sanoi kuitenkin, että käsikirjoitusta kirjoitetaan edelleen. Tuotannon odotetaan alkavan ensi vuonna, ja elokuvan on määrä ilmestyä kesällä 2015. Warner Bros vahvisti, että nämä kaksi supersankaria lyöttäytyisivät ensimmäistä kertaa yhteen. Teräsmiehenä nähdään jälleen brittinäyttelijä Henry Cavill - joka näytteli Man of Steel -elokuvassa. Uuden Batmanin näyttelijää ei kuitenkaan ole vielä valittu. "He ovat molemmat alfauroksia", fani Benjamin Ha sanoi Associated Pressin mukaan. Hän lisäsi odottavansa ilotulitusta uudessa elokuvassa. Monille sarjakuvaharrastajille on unelmien täyttymys, kun elokuvasta lupaa tulla äärimmäinen supersankariseikkailu, BBC:n Peter Bowes Los Angelesista kertoo. Teräsmiehen ja Batmanin pysyvän suosion ansiosta viimeisimmät hahmoja esittävät elokuvat ovat tuottaneet yhteensä yli miljardi dollaria (655 miljoonaa puntaa).</w:t>
      </w:r>
    </w:p>
    <w:p>
      <w:r>
        <w:rPr>
          <w:b/>
        </w:rPr>
        <w:t xml:space="preserve">Yhteenveto</w:t>
      </w:r>
    </w:p>
    <w:p>
      <w:r>
        <w:t xml:space="preserve">Teräsmies ja Batman esiintyvät ensimmäistä kertaa samassa elokuvassa, on paljastunut monien suosittujen hahmojen fanien iloksi.</w:t>
      </w:r>
    </w:p>
    <w:p>
      <w:r>
        <w:rPr>
          <w:b/>
          <w:u w:val="single"/>
        </w:rPr>
        <w:t xml:space="preserve">Asiakirjan numero 18379</w:t>
      </w:r>
    </w:p>
    <w:p>
      <w:r>
        <w:t xml:space="preserve">Aberdeenin kaupunginvaltuuston työpaikkojen vähentämissuunnitelmaa koskeva kuuleminen alkaa</w:t>
      </w:r>
    </w:p>
    <w:p>
      <w:r>
        <w:t xml:space="preserve">Paikallisviranomainen ilmoitti helmikuussa, että jopa 370 työpaikkaa voisi poistua, kun se pyrki säästämään yli 10 miljoonaa puntaa niin sanotun tavoitetoimintamallin mukaisesti. Valtuusto totesi, että "sitoutuminen siihen, että pakollisia irtisanomisia ei tehdä, on lähestymistavan perustana". Ammattiliittojen kuuleminen jatkuu kuun loppuun asti. Tämän jälkeen järjestetään yksittäisiä kuulemisia toukokuun kahden ensimmäisen viikon aikana. Neuvosto totesi, että virallisen kuulemisen aikana ei ole asianmukaista kommentoida virkojen määrää, joihin irtisanomiset saattavat vaikuttaa. Unite-ammattiliiton Tommy Campbell sanoi kuitenkin, että on "uskomatonta", että työpaikkojen määrä mainittiin helmikuussa mutta ei nyt. Neuvoston palveluksessa on noin 8 500 työntekijää.</w:t>
      </w:r>
    </w:p>
    <w:p>
      <w:r>
        <w:rPr>
          <w:b/>
        </w:rPr>
        <w:t xml:space="preserve">Yhteenveto</w:t>
      </w:r>
    </w:p>
    <w:p>
      <w:r>
        <w:t xml:space="preserve">Ammattiyhdistysten kuuleminen on alkanut suunnitelmista vähentää työpaikkoja Aberdeenin kaupunginvaltuustossa.</w:t>
      </w:r>
    </w:p>
    <w:p>
      <w:r>
        <w:rPr>
          <w:b/>
          <w:u w:val="single"/>
        </w:rPr>
        <w:t xml:space="preserve">Asiakirjan numero 18380</w:t>
      </w:r>
    </w:p>
    <w:p>
      <w:r>
        <w:t xml:space="preserve">Australialainen murhattu mafioso Carl Williams "oli ilmiantaja".</w:t>
      </w:r>
    </w:p>
    <w:p>
      <w:r>
        <w:t xml:space="preserve">Asianajaja, joka hoiti Williamsin neuvotteluja poliisin kanssa, sanoi, että gangsteri valmistautui antamaan joidenkin alamaailman kumppaniensa nimet. Asianajajan mukaan Williams oli huolestunut turvallisuudestaan vankilassa. Hänen entinen sellikaverinsa Matthew Charles Johnson, 38, kiistää murhan. Johnson on myöntänyt tappaneensa Williamsin, mutta sanoi sen olleen itsepuolustusta ja lisäsi olleensa "tappaa tai tulla tapetuksi" -tilanteessa. Tuolloin poliisi pelkäsi, että tappo voisi käynnistää uuden jengisodan Melbournen rikollisessa alamaailmassa. Williams istui jo 35 vuoden vankilatuomiota kolmen kilpailijansa murhasta, kun hänet tapettiin huhtikuussa 2010. Johnsonin murhaoikeudenkäynnin kolmantena päivänä Williamsin entinen asianajaja kertoi oikeudelle, että gangsteri oli ollut valmis kertomaan poliisille muiden noihin murhiin osallistuneiden henkilöiden nimet. Shane Tyrrell sanoi, että Williams oli toivonut saavansa tietojen vastineeksi lievennettyä tuomiotaan sekä tyttärensä koulumaksut maksettua. Tyrrell sanoi kuitenkin, että hänen päämiehensä oli tullut levottomaksi, koska vankilan henkilökunta oli tiennyt hänen keskusteluistaan poliisin kanssa. Williamsin isä George oli keskiviikkona kertonut valamiehistölle, että Johnson oli tappanut poikansa, koska halusi hyötyä poliisin sopimuksesta. George Williams, itse tuomittu huumekauppias, sanoi Johnsonin kysyneen pojaltaan: "Voitko saada minut mukaan?" Williams oli yksi Australian pahamaineisimmista jengipomoista ennen vankilaan joutumistaan. Hänen rikolliselämänsä ja sen Melbournessa synnyttämä jengisota innoitti televisiosarjaa Underbelly. Oikeudenkäynti jatkuu.</w:t>
      </w:r>
    </w:p>
    <w:p>
      <w:r>
        <w:rPr>
          <w:b/>
        </w:rPr>
        <w:t xml:space="preserve">Yhteenveto</w:t>
      </w:r>
    </w:p>
    <w:p>
      <w:r>
        <w:t xml:space="preserve">Pahamaineinen australialainen gangsteri Carl Williams tarjosi tietoja poliisille viikkoja ennen kuin hänet hakattiin kuoliaaksi vankilasellissään, on kuultu hänen väitetyn tappajansa oikeudenkäynnissä.</w:t>
      </w:r>
    </w:p>
    <w:p>
      <w:r>
        <w:rPr>
          <w:b/>
          <w:u w:val="single"/>
        </w:rPr>
        <w:t xml:space="preserve">Asiakirjan numero 18381</w:t>
      </w:r>
    </w:p>
    <w:p>
      <w:r>
        <w:t xml:space="preserve">Ashmolean-museo avaa William Blaken studionäyttelyn</w:t>
      </w:r>
    </w:p>
    <w:p>
      <w:r>
        <w:t xml:space="preserve">William Blake: Oppipoika ja mestari on avattu Ashmolean-museossa sen jälkeen, kun 1800-luvun pohjapiirustukset kaivettiin esiin. Blake loi suurimman osan kirjoistaan painostudiossa, joka sijaitsi Hercules Buildings -rakennuksessa Hercules Roadilla Lambethissä. Studio tuhoutui, kun rakennus purettiin vuonna 1918. Blake Societyn puheenjohtaja Philip Pullman CBE sanoi: "William Blake oli täysin omaperäinen; hänen voimansa oli hänen hellyytensä, nokkeluutensa ja graafinen linjansa ovat vertaansa vailla. "On hyvä muistuttaa ihmisiä aina silloin tällöin hänen valtavasta mielikuvituksestaan ja moraalisesta näkemyksestään, jotka ovat nyt, kahdensadan vuoden jälkeen, aivan yhtä voimakkaita kuin silloin, kun hän toi ne maailmaan." Näyttely on avoinna 1. maaliskuuta 2015 asti.</w:t>
      </w:r>
    </w:p>
    <w:p>
      <w:r>
        <w:rPr>
          <w:b/>
        </w:rPr>
        <w:t xml:space="preserve">Yhteenveto</w:t>
      </w:r>
    </w:p>
    <w:p>
      <w:r>
        <w:t xml:space="preserve">Oxfordissa on avattu uusi studio, jossa William Blake loi joitakin tunnetuimmista teoksistaan.</w:t>
      </w:r>
    </w:p>
    <w:p>
      <w:r>
        <w:rPr>
          <w:b/>
          <w:u w:val="single"/>
        </w:rPr>
        <w:t xml:space="preserve">Asiakirjan numero 18382</w:t>
      </w:r>
    </w:p>
    <w:p>
      <w:r>
        <w:t xml:space="preserve">Guernseyn liikennesuunnittelijoita arvostellaan tietyömaista</w:t>
      </w:r>
    </w:p>
    <w:p>
      <w:r>
        <w:t xml:space="preserve">Osa Amherst Roadia Fosse Andresta Beau Sejourin vapaa-ajankeskukseen on ollut suljettuna kahden viikon ajan. Eisteddfodin pääsihteeri Barbara Minta sanoi: "Maaliskuun 3. päivästä huhtikuun 2. päivään olemme siellä koko päivän neljän viikon ajan. Se on oikeastaan vähän lyhytnäköistä." Liikennesuunnittelijoiden mukaan kaikille alueen yrityksille annettiin mahdollisuus vastustaa sulkemisen ajankohtaa. Colin Le Page, ympäristöosaston pääliikennevirkailija, sanoi: "Kun tie suljetaan pitkäksi aikaa, urakoitsijan on kirjoitettava alueen yrityksille. "Se antaa heille mahdollisuuden palata ja kysyä: 'Voimmeko siirtää sitä?'." Tässä tapauksessa Beau Sejour ei hänen mukaansa ollut vastannut Guernsey Electricitylle vastustaakseen sulkemista.</w:t>
      </w:r>
    </w:p>
    <w:p>
      <w:r>
        <w:rPr>
          <w:b/>
        </w:rPr>
        <w:t xml:space="preserve">Yhteenveto</w:t>
      </w:r>
    </w:p>
    <w:p>
      <w:r>
        <w:t xml:space="preserve">Guernsey Eisteddfodin järjestäjä on kritisoinut tapahtumapaikan lähellä tehtävien tietöiden ajoitusta.</w:t>
      </w:r>
    </w:p>
    <w:p>
      <w:r>
        <w:rPr>
          <w:b/>
          <w:u w:val="single"/>
        </w:rPr>
        <w:t xml:space="preserve">Asiakirjan numero 18383</w:t>
      </w:r>
    </w:p>
    <w:p>
      <w:r>
        <w:t xml:space="preserve">Bucktonin murha: Buckton: Poliisi pidätti 56-vuotiaan miehen</w:t>
      </w:r>
    </w:p>
    <w:p>
      <w:r>
        <w:t xml:space="preserve">Poliisi pidätti hänet tiistaina sen jälkeen, kun 52-vuotias uhri oli kuollut talossa Main Streetillä Bucktonissa Bridlingtonin lähellä. Humbersiden poliisin tiedottaja sanoi: "Tutkimme tapausta ja pyrimme selvittämään, miten nainen kuoli. "Ruumiinavaus tehdään mahdollisimman pian." Lisää uutisia Itä-Yorkshiresta Kylän taidegalleriaa pitävä kaupunginvaltuutettu Richard Burton sanoi yhteisön olevan järkyttynyt. "Buckton on rauhallinen kylä. Se on hyvin vahva yhteisö. Kuten monissa vahvoissa yhteisöissä, ihmiset tuntevat toisensa", hän sanoi. "On suuri järkytys, että tällaisessa pienessä kylässä tapahtuu näin suuri onnettomuus."</w:t>
      </w:r>
    </w:p>
    <w:p>
      <w:r>
        <w:rPr>
          <w:b/>
        </w:rPr>
        <w:t xml:space="preserve">Yhteenveto</w:t>
      </w:r>
    </w:p>
    <w:p>
      <w:r>
        <w:t xml:space="preserve">56-vuotias mies on pidätetty murhasta epäiltynä sen jälkeen, kun nainen löydettiin kuolleena kylästä.</w:t>
      </w:r>
    </w:p>
    <w:p>
      <w:r>
        <w:rPr>
          <w:b/>
          <w:u w:val="single"/>
        </w:rPr>
        <w:t xml:space="preserve">Asiakirjan numero 18384</w:t>
      </w:r>
    </w:p>
    <w:p>
      <w:r>
        <w:t xml:space="preserve">Blue Peter: Holmesin tuomarihaku juontajaksi</w:t>
      </w:r>
    </w:p>
    <w:p>
      <w:r>
        <w:t xml:space="preserve">Uudessa sarjassa seurataan 10:tä toiveikasta juontajaa, jotka kilpailevat nykyisten juontajien Helen Skeltonin ja Barney Harwoodin rinnalle. Kyseessä on ensimmäinen kerta maailman pitkäikäisimmän lasten tv-ohjelman historiassa, kun juontaja valitaan tällä tavalla. Klass sanoi, että tuomarina toimiminen on "valtava etuoikeus". "Kaikki muistavat Blue Peterin juontajan, jonka kanssa he kasvoivat, ja haluan varmistaa, että valitsen jonkun, joka inspiroi seuraavaa sukupolvea", hän sanoi. "Ja heidän pitäisi olla käteviä myös tarramuovin kanssa!" hän lisäsi viitaten materiaaliin, jota on vuosien varrella käytetty ohjelman askarteluprojektien tekemiseen. Blue Peter - You Decide! -ohjelman jokaisessa jaksossa kilpailijat joutuvat vastaamaan haasteisiin, jotka heijastavat asioita, joita heitä saatetaan pyytää tekemään ohjelman juontajana. Tuomarit pudottavat joka viikko yhden henkilön, kunnes kolme pääsee finaaliin, jossa CBBC:n katsojat valitsevat voittajan. Holmes sanoi, että tuomarina toimiminen on "valtava kunnia" ja "valtava vastuu". "Tämä on jokaisen nuoren juontajaksi pyrkivän unelmatyö - valitettavasti karsiminen on heidän painajaisensa", hän sanoi. Sarjaa juontavat Dick ja Dom, ja se alkaa myöhemmin tässä kuussa BBC:n lippulaiva lasten tv-ohjelma alkoi vuonna 1958. Viime vuonna se siirtyi BBC Onelta CBBC:lle. Se on käynnistänyt muun muassa Peter Purvesin, John Noakesin, Anthea Turnerin, Matt Bakerin, Konnie Huqin ja Zoe Salmonin kaltaisten juontajien uran.</w:t>
      </w:r>
    </w:p>
    <w:p>
      <w:r>
        <w:rPr>
          <w:b/>
        </w:rPr>
        <w:t xml:space="preserve">Yhteenveto</w:t>
      </w:r>
    </w:p>
    <w:p>
      <w:r>
        <w:t xml:space="preserve">Myleene Klass, Eamonn Holmes ja CBBC:n juontaja Ceallach Spellman on ilmoitettu tuomareiksi Blue Peterin uuden juontajan etsintään.</w:t>
      </w:r>
    </w:p>
    <w:p>
      <w:r>
        <w:rPr>
          <w:b/>
          <w:u w:val="single"/>
        </w:rPr>
        <w:t xml:space="preserve">Asiakirjan numero 18385</w:t>
      </w:r>
    </w:p>
    <w:p>
      <w:r>
        <w:t xml:space="preserve">Chesil Beachin pikku tiirojen "menestyksekkäin vuosi".</w:t>
      </w:r>
    </w:p>
    <w:p>
      <w:r>
        <w:t xml:space="preserve">Chesil Beachillä oli tänä vuonna 33 parin pikku tiiraparvi, ja 60 poikasta ehti lentää. Vapaaehtoiset, jotka ovat parantaneet lintujen pesimäolosuhteita, vahtivat koloniaa ympäri vuorokauden. RSPB:n mukaan se on ainoa pikku tiirojen yhdyskunta Lounais-Englannissa. Hyväntekeväisyysjärjestön mukaan lintujen määrän kasvu johtuu vartijoiden johtaman, lintuja tarkkailevan ryhmän työstä. Rannalle on pystytetty sähköaita saalistuksen ja ihmisten aiheuttaman häiriön minimoimiseksi. Lintujen suojeluohjelma alkoi vuonna 2009. Hanketta tukevat Chesil and Fleet Nature Reserve, Crown Estate, Dorset Wildlife Trust, Natural England, EU:n PANACHE Interreg -hanke ja Portland Court Leet. Isossa-Britanniassa on noin 1 900 paria pikkutärskyjä.</w:t>
      </w:r>
    </w:p>
    <w:p>
      <w:r>
        <w:rPr>
          <w:b/>
        </w:rPr>
        <w:t xml:space="preserve">Yhteenveto</w:t>
      </w:r>
    </w:p>
    <w:p>
      <w:r>
        <w:t xml:space="preserve">RSPB:n mukaan Dorsetin rannalla pesivillä merilinnuilla on ollut "menestyksekkäin vuosi sitten tietojen kirjaamisen alkamisen".</w:t>
      </w:r>
    </w:p>
    <w:p>
      <w:r>
        <w:rPr>
          <w:b/>
          <w:u w:val="single"/>
        </w:rPr>
        <w:t xml:space="preserve">Asiakirjan numero 18386</w:t>
      </w:r>
    </w:p>
    <w:p>
      <w:r>
        <w:t xml:space="preserve">"Kakkabussi" aloittaa säännöllisen liikennöinnin Bristolissa</w:t>
      </w:r>
    </w:p>
    <w:p>
      <w:r>
        <w:t xml:space="preserve">Jätevedestä ja ruokajätteestä tuotetulla biometaanikaasulla kulkevaa 40-paikkaista "biobussia" kokeiltiin viikonloppuisin aiemmin tänä vuonna. Noin viiden ihmisen vuotuisesta jätteestä syntyvä kaasu voi antaa bussille virtaa jopa 300 kilometrin (186 mailin) matkalle. Operaattori First West of England liikennöi aluksi Cribbs Causewayn ja Stockwoodin välillä. Käynnistyksen kunniaksi niille henkilöille, jotka pystyivät todistamaan asuvansa 400 metrin säteellä reitistä, tarjottiin ilmainen päivä bussilla. Biometaanikaasu tuotetaan Bristolin jätevedenpuhdistamolla Avonmouthissa, jota ylläpitää GENeco, Wessex Waterin tytäryhtiö. First West of Englandin James Freeman sanoi: "Olemme iloisia, että BioBus on käytössä, ja toivomme, että mahdollisimman moni kokeilee sitä itse. "Olemme todella toiveikkaita siitä, että tämä kaasukuljetusmuoto voi olla merkittävässä asemassa alueemme tulevien liikennetarpeiden täyttämisessä." "Olemme todella optimistisia, että tämä kaasukuljetusmuoto voi olla merkittävässä asemassa alueemme tulevissa liikennetarpeissa." Laitoksessa tuotetaan vuosittain yhteensä 17 miljoonaa kuutiometriä biometaania anaerobisen mädätysprosessin avulla, joka riittää 8 300 kodin energiantuotantoon.</w:t>
      </w:r>
    </w:p>
    <w:p>
      <w:r>
        <w:rPr>
          <w:b/>
        </w:rPr>
        <w:t xml:space="preserve">Yhteenveto</w:t>
      </w:r>
    </w:p>
    <w:p>
      <w:r>
        <w:t xml:space="preserve">Yhdistyneen kuningaskunnan ensimmäinen täysin ihmis- ja ruokajätteellä toimiva bussi on testien jälkeen otettu käyttöön Bristolissa.</w:t>
      </w:r>
    </w:p>
    <w:p>
      <w:r>
        <w:rPr>
          <w:b/>
          <w:u w:val="single"/>
        </w:rPr>
        <w:t xml:space="preserve">Asiakirjan numero 18387</w:t>
      </w:r>
    </w:p>
    <w:p>
      <w:r>
        <w:t xml:space="preserve">Gangnam Style -laulaja Psy johtaa Oxford Unionin tansseja</w:t>
      </w:r>
    </w:p>
    <w:p>
      <w:r>
        <w:t xml:space="preserve">Yliopiston arvostetussa keskusteluhuoneessa pitämässään täpötäydessä puheessa hän käynnisti kaiuttimet ja esitti kuuluisan hevostanssinsa. Sadat liittyivät hänen liikkeisiinsä, jotka ovat tulleet tunnetuiksi kappaleesta tehdyllä YouTube-videolla, jota on katsottu yli 650 miljoonaa kertaa. Psy, 34, sanoi, että oli "kuin unelma" puhua seurassa. Laulaja on ensimmäinen korealainen pop-artisti, joka on saavuttanut Britannian listaykkössijan, ja hän toivoo, että hänen menestyksensä aloittaa uuden aallon korealaisten artistien menestyksestä tässä maassa. Hän kertoi kuitenkin opiskelijoille, että Gangnam Stylen nopea menestys oli yllättänyt hänet, ja nyt hän tuntee paineita tehdä sama uudella teoksellaan. Oxford Union on yksi tunnetuimmista ja arvostetuimmista opiskelijayhdistyksistä. Se perustettiin vuonna 1823 tarjoamaan foorumi sananvapaudelle aikana, jolloin Oxfordin yliopisto kielsi kaiken keskustelun politiikasta ja uskonnosta.</w:t>
      </w:r>
    </w:p>
    <w:p>
      <w:r>
        <w:rPr>
          <w:b/>
        </w:rPr>
        <w:t xml:space="preserve">Yhteenveto</w:t>
      </w:r>
    </w:p>
    <w:p>
      <w:r>
        <w:t xml:space="preserve">Eteläkorealainen muusikko Psy, jonka kappale Gangnam Style on ollut maailmanlaajuinen ilmiö, on johdattanut Oxford Unionin opiskelijat joukkotanssiin.</w:t>
      </w:r>
    </w:p>
    <w:p>
      <w:r>
        <w:rPr>
          <w:b/>
          <w:u w:val="single"/>
        </w:rPr>
        <w:t xml:space="preserve">Asiakirjan numero 18388</w:t>
      </w:r>
    </w:p>
    <w:p>
      <w:r>
        <w:t xml:space="preserve">Hortonin sairaalapalveluja "suositellaan" Banburyssa</w:t>
      </w:r>
    </w:p>
    <w:p>
      <w:r>
        <w:t xml:space="preserve">Oxfordshiren Primary Care Trust on jo tukenut ehdotuksia. Oxford Radcliffe Hospitals (ORH) Trustin odotetaan panevan suunnitelman täytäntöön, kun se kokoontuu ensi maanantaina. Jos se hyväksytään, se lopettaisi pyrkimyksen estää suurimman osan osastojen siirtäminen Oxfordin John Radcliffe Hospitaliin. On kuitenkin edelleen olemassa huolenaiheita palvelujen pitkäaikaisesta toiminnasta ja tarpeesta palkata lisää konsultteja sen sijaan, että turvauduttaisiin sijaislääkäreihin. Muita suosituksia ovat hoidon jatkuvuuden valvonta ja kliinisen osaamisen säilyttäminen. Lisäksi suositellaan, että samalla kun ORH sitoutuu säilyttämään ympärivuorokautiset synnytys- ja lapsipalvelut Hortonissa, se jatkaa lastentautipalvelujensa päivähoidon ja yhteisöllisyyden vahvistamista koko trustissa.</w:t>
      </w:r>
    </w:p>
    <w:p>
      <w:r>
        <w:rPr>
          <w:b/>
        </w:rPr>
        <w:t xml:space="preserve">Yhteenveto</w:t>
      </w:r>
    </w:p>
    <w:p>
      <w:r>
        <w:t xml:space="preserve">Suunnitelma äitiys- ja lapsipalvelujen säilyttämisestä Banburyn Horton General Hospitalissa hyväksytään ensi viikolla.</w:t>
      </w:r>
    </w:p>
    <w:p>
      <w:r>
        <w:rPr>
          <w:b/>
          <w:u w:val="single"/>
        </w:rPr>
        <w:t xml:space="preserve">Asiakirjan numero 18389</w:t>
      </w:r>
    </w:p>
    <w:p>
      <w:r>
        <w:t xml:space="preserve">Sir Martin Sorrell saa WPP:n palkkaa vuosi lähtönsä jälkeen</w:t>
      </w:r>
    </w:p>
    <w:p>
      <w:r>
        <w:t xml:space="preserve">Maksu on peräisin WPP:n pitkäaikaisesta johtohenkilöiden osakepalkkiojärjestelmästä, Financial Times kertoi. FT:n mukaan Sir Martin saa 250 000 osaketta sekä osinkoja ohjelman perusteella. Sir Martin erosi WPP:stä viime huhtikuussa sen jälkeen, kun hallitus tutki väitteitä väärinkäytöksistä, jotka hän on kiistänyt. Sen jälkeen hän otti vastuulleen peiteyhtiön Derriston Capitalin ja muutti sen S4 Capitaliksi, "monikansalliseksi viestintäpalveluyritykseksi". Viime vuoden heinäkuussa WPP uhkasi ottaa hänen osakepalkkionsa pois, kun kävi ilmi, että sekä WPP että S4 kilpailivat hollantilaisen Mediamonksin ostamisesta, ja Sir Martinin katsottiin rikkoneen salassapitosopimuksiaan. S4 osti Mediamonksin myöhemmin samassa kuussa, eikä WPP ole esittänyt oikeudellisia vaatimuksia Sir Martinin palkkioista. Osakepalkkioiden arvo voi olla Sir Martinille jopa 20 miljoonaa puntaa viiden vuoden aikana. Tämä edellyttää kuitenkin erittäin hyvää tulosta yritykseltä, jonka voitto laski viime vuonna 1,46 miljardiin puntaan. Hän omistaa edelleen 1,4 prosenttia WPP:n osakkeista, joiden arvo on noin 150 miljoonaa puntaa. Aiemmin hän joutui kohtaamaan osakkeenomistajien kapinaa monien mielestä liiallisista palkkioista. Vuonna 2017 useampi kuin yksi viidestä osakkeenomistajasta äänesti hänen 48 miljoonan punnan palkkapakettiaan vastaan, mikä oli seitsemäs peräkkäinen vuosi, jolloin yli 20 prosenttia sijoittajista ei hyväksynyt hänen palkkaansa.</w:t>
      </w:r>
    </w:p>
    <w:p>
      <w:r>
        <w:rPr>
          <w:b/>
        </w:rPr>
        <w:t xml:space="preserve">Yhteenveto</w:t>
      </w:r>
    </w:p>
    <w:p>
      <w:r>
        <w:t xml:space="preserve">Vuosi sen jälkeen, kun Sir Martin Sorrell erosi mainosjätti WPP:n johtajan tehtävästä, hän saa edelleen 2,13 miljoonan punnan arvosta osakkeita yhtiöltä.</w:t>
      </w:r>
    </w:p>
    <w:p>
      <w:r>
        <w:rPr>
          <w:b/>
          <w:u w:val="single"/>
        </w:rPr>
        <w:t xml:space="preserve">Asiakirjan numero 18390</w:t>
      </w:r>
    </w:p>
    <w:p>
      <w:r>
        <w:t xml:space="preserve">Oxfordin uudet tiemerkinnät aiheuttavat huolta</w:t>
      </w:r>
    </w:p>
    <w:p>
      <w:r>
        <w:t xml:space="preserve">Joitakin nykyisiä keltaisia viivoja on muutettu siten, että ne kulkevat risteysten poikki eivätkä noudata reunakiviviivoja. Valtuutettu Ruth Wilkinson sanoi, että tämä aiheuttaa epäselvyyttä ja sekaannusta, mikä on huolestuttavaa autoilijoille. Lääninhallituksen tiedottajan mukaan tavoitteena oli tehdä teistä vähemmän alttiita rotankulkuille. Hän lisäsi, että viivat saisivat risteyksen näyttämään "asuinalueelta ja pelottaisivat autoilijoita, jotka eivät tunne aluetta yhtä hyvin". Wilkinson ilmaisi huolensa myös Headingtonissa sijaitsevan Lime Walkin risteyksen kaltaisesta risteyksestä. Hän sanoi, että se pakotti kuljettajat tien oikealle puolelle, kun he ajoivat sen läpi, mikä johti vastakkaisesta suunnasta tulevien kuljettajien kanssa syntyneisiin yhteenottoihin.</w:t>
      </w:r>
    </w:p>
    <w:p>
      <w:r>
        <w:rPr>
          <w:b/>
        </w:rPr>
        <w:t xml:space="preserve">Yhteenveto</w:t>
      </w:r>
    </w:p>
    <w:p>
      <w:r>
        <w:t xml:space="preserve">Kaupunginvaltuutetun mukaan uudet keltaiset viivat Oxfordin risteyksissä ovat "onnettomuus, joka odottaa tapahtuvan".</w:t>
      </w:r>
    </w:p>
    <w:p>
      <w:r>
        <w:rPr>
          <w:b/>
          <w:u w:val="single"/>
        </w:rPr>
        <w:t xml:space="preserve">Asiakirjan numero 18391</w:t>
      </w:r>
    </w:p>
    <w:p>
      <w:r>
        <w:t xml:space="preserve">Mansaaren varhaiseläkkeiden maksaminen viivästyy</w:t>
      </w:r>
    </w:p>
    <w:p>
      <w:r>
        <w:t xml:space="preserve">Kaksinkertaiset maksut MiCard-järjestelmää käyttäville henkilöille oli tarkoitus suorittaa tällä viikolla joululomien vuoksi. Valtiovarainministeri Alfred Cannan sanoi, että asiaa tutkitaan ja että maksut on nyt tarkoitus suorittaa viimeistään 24. joulukuuta. Tämän viikon etuuksiin ei ole vaikuttanut, hän lisäsi. MiCard-järjestelmän avulla etuudet voidaan noutaa käteisenä postitoimistoista ympäri saarta. Ne, joiden eläkkeet maksetaan suoraan pankkitilille, ovat saaneet kaksinkertaiset maksut tällä viikolla, valtiovarainministeriön tiedottaja vahvisti. Seuraa BBC Isle of Mania Facebookissa ja Twitterissä. Voit myös lähettää juttuideoita osoitteeseen northwest.newsonline@bbc.co.uk</w:t>
      </w:r>
    </w:p>
    <w:p>
      <w:r>
        <w:rPr>
          <w:b/>
        </w:rPr>
        <w:t xml:space="preserve">Yhteenveto</w:t>
      </w:r>
    </w:p>
    <w:p>
      <w:r>
        <w:t xml:space="preserve">Mansaaren valtiovarainministeriö on ilmoittanut, että valtioneläkkeiden maksuja, jotka oli määrä aikaistaa viikolla, ei ole maksettu.</w:t>
      </w:r>
    </w:p>
    <w:p>
      <w:r>
        <w:rPr>
          <w:b/>
          <w:u w:val="single"/>
        </w:rPr>
        <w:t xml:space="preserve">Asiakirjan numero 18392</w:t>
      </w:r>
    </w:p>
    <w:p>
      <w:r>
        <w:t xml:space="preserve">Failsworthin entiseltä poliisiasemalta löytyi kannabiskasvattamo</w:t>
      </w:r>
    </w:p>
    <w:p>
      <w:r>
        <w:t xml:space="preserve">Poliisin mukaan Failsworthin Oldham Roadilla sijaitsevalta vanhalta asemalta löytyi "suuri purettu" maatila. Ensimmäisen kerroksen huoneissa ja ullakkotiloissa oli kasvatettu yli 1 000 kannabiskasvia. "Oli tosin hieman surrealistista nähdä vanhan tarkastajan toimisto täynnä juuripalloja ja tyhjiä ruukkuja", GMP Failsworth sanoi. "Paikalle jätettyjen tavaroiden perusteella näyttää siltä, että 'puutarhurit' olivat asuneet ja nukkuneet paikassa. "Uskotaan, että kasvatus 'verotti' varhain tänä aamuna, jolloin kaikki kannabiskasvit oli poistettu." Juurimultaa, tyhjiä ruukkuja ja valonlähteitä löydettiin. Myös sähkömittari oli ohitettu. Osa löydetyistä puutarhatarvikkeista on lahjoitettu paikalliselle puutarhanhoitokeskukselle. Asemaa ei ole käytetty sen jälkeen, kun se suljettiin poliisin budjettileikkausten yhteydessä vuonna 2013. Yksityinen ostaja osti sen huutokaupasta.</w:t>
      </w:r>
    </w:p>
    <w:p>
      <w:r>
        <w:rPr>
          <w:b/>
        </w:rPr>
        <w:t xml:space="preserve">Yhteenveto</w:t>
      </w:r>
    </w:p>
    <w:p>
      <w:r>
        <w:t xml:space="preserve">Entiseltä poliisiasemalta Suur-Manchesterissa on löydetty kannabistehdas.</w:t>
      </w:r>
    </w:p>
    <w:p>
      <w:r>
        <w:rPr>
          <w:b/>
          <w:u w:val="single"/>
        </w:rPr>
        <w:t xml:space="preserve">Asiakirjan numero 18393</w:t>
      </w:r>
    </w:p>
    <w:p>
      <w:r>
        <w:t xml:space="preserve">Forest of Deanin majavat siirrettiin heisimadon pelon vuoksi</w:t>
      </w:r>
    </w:p>
    <w:p>
      <w:r>
        <w:t xml:space="preserve">Lydbrookin lähistöllä sijaitsevalle alueelle otukset palautettiin viime vuonna 400 vuoden poissaolon jälkeen, ja sen jälkeen ne ovat rakentaneet viisi patoa. Ne olivat osa Baijerista tuotua ryhmää, jossa yksi niistä on osoittautunut positiiviseksi Echinococcus multiocularis -bakteerin (EM) suhteen. Majavat siirretään "bioturvallisiin tiloihin", ja kaksi uutta majavaa otetaan niiden tilalle, viranomaiset ovat sanoneet. Testin jälkeen jyrsijät eivät palaa Forest of Deaniin, koska ne ovat reviirimäisiä. Sen sijaan ne jäävät turvalliseen aitaukseen lisääntymistä varten. Defra:n edustaja sanoi: "Varotoimenpiteenä vuonna 2018 vapautetut majavat testataan edelleen ja siirretään turvalliseen paikkaan, jossa villieläinten kosketusta voidaan vähentää ja majavat voidaan tarkastaa säännöllisesti". "Forest of Deaniin tuodaan uusi majavapari taudista vapaasta lähteestä, jotta palauttamishanketta voidaan jatkaa." Viranomaiset vahvistivat, että heisimadolle positiivisen tuloksen saanut majava on lopetettu.</w:t>
      </w:r>
    </w:p>
    <w:p>
      <w:r>
        <w:rPr>
          <w:b/>
        </w:rPr>
        <w:t xml:space="preserve">Yhteenveto</w:t>
      </w:r>
    </w:p>
    <w:p>
      <w:r>
        <w:t xml:space="preserve">Kaksi Forest of Deaniin tulvariskin torjumiseksi tuotua majavaa poistetaan heisimatouhkien vuoksi.</w:t>
      </w:r>
    </w:p>
    <w:p>
      <w:r>
        <w:rPr>
          <w:b/>
          <w:u w:val="single"/>
        </w:rPr>
        <w:t xml:space="preserve">Asiakirjan numero 18394</w:t>
      </w:r>
    </w:p>
    <w:p>
      <w:r>
        <w:t xml:space="preserve">Guernsey-Gatwick lentojen hinnat valvottu</w:t>
      </w:r>
    </w:p>
    <w:p>
      <w:r>
        <w:t xml:space="preserve">Flybe vetäytyi reitiltä maaliskuussa, minkä jälkeen reittiä liikennöi enää valtion omistama lentoyhtiö Aurigny. Hinta ei sisällä Yhdistyneen kuningaskunnan lentomatkustajaveroa, joka on tällä hetkellä 13 puntaa. Siirto on osa tiukempaa valvontaa, jota tehdään neljälle valtion omistamalle yhtiölle sen varmistamiseksi, että ne tarjoavat vastinetta saaren rahoille. Lentoyhtiö oli tehnyt 12,5 miljoonan punnan tappiot vuoden 2012 loppuun mennessä, ja sen odotettiin tekevän lisää tappioita viime vuonna. Valtiovarain- ja resurssiministeri Gavin St Pier sanoi: "Aurigny luottaa edelleen siihen, että se voi täyttää nämä sitoumukset ja jatkaa samalla lentoyhtiön siirtymistä kohti kannattavuusrajaa vuonna 2015/16." Valtiot takaavat tällä hetkellä yhtiölle lainoja, joista yksi koskee 122-paikkaisen Embraer 195 -suihkukoneen ostamista Gatwickin reitille, ja niitä on pyydetty takaamaan tai lainaamaan rahaa, jotta yhtiö voisi korvata trislander-konekantansa. Hintatavoitteita on tarkoitus tarkistaa vuosittain, jotta kaikki kustannusten muutokset, kuten laskeutumismaksut Gatwickin lentoasemalla, voidaan ottaa huomioon.</w:t>
      </w:r>
    </w:p>
    <w:p>
      <w:r>
        <w:rPr>
          <w:b/>
        </w:rPr>
        <w:t xml:space="preserve">Yhteenveto</w:t>
      </w:r>
    </w:p>
    <w:p>
      <w:r>
        <w:t xml:space="preserve">Guernseyn ja Gatwickin välisillä lennoilla 60 prosenttia paikoista myydään enintään 65 punnan hintaan vuonna 2014, ilmoitti saaren valtiovarainministeriö.</w:t>
      </w:r>
    </w:p>
    <w:p>
      <w:r>
        <w:rPr>
          <w:b/>
          <w:u w:val="single"/>
        </w:rPr>
        <w:t xml:space="preserve">Asiakirjan numero 18395</w:t>
      </w:r>
    </w:p>
    <w:p>
      <w:r>
        <w:t xml:space="preserve">Maestegin koulubussin kuolemantapauksen jälkeen ei poliisin toimia</w:t>
      </w:r>
    </w:p>
    <w:p>
      <w:r>
        <w:t xml:space="preserve">Liikunnanopettaja Chris Brooks, 34, ajoi Ashley Daniel Talbotin yli Maesteg Comprehensive Schoolissa Bridgendin läänissä 10. joulukuuta 2014. Toinen 13-vuotias poika sai lieviä vammoja. Etelä-Walesin poliisi ilmoitti kuulustelleensa Brooksia, mutta vahvisti, ettei häntä vastaan ryhdytä toimenpiteisiin. Poliisi ilmoitti, että Ashleyn perheelle oli ilmoitettu asiasta, ja poliisitutkinta tapaukseen liittyvistä olosuhteista jatkuu. Kuoleman jälkeen julkaistussa muistokirjoituksessa Ashleyn perhe kuvaili häntä "tyypilliseksi teini-ikäiseksi, pilailijaksi, jolla oli ilkeä, tarttuva nauru". Myös koulun oppilaat kunnioittivat "hyvää ystävää" ja sanoivat, ettei hänen jättämäänsä aukkoa voi koskaan täyttää.</w:t>
      </w:r>
    </w:p>
    <w:p>
      <w:r>
        <w:rPr>
          <w:b/>
        </w:rPr>
        <w:t xml:space="preserve">Yhteenveto</w:t>
      </w:r>
    </w:p>
    <w:p>
      <w:r>
        <w:t xml:space="preserve">Poliisi ei ryhdy lisätoimiin opettajaa vastaan, joka ajoi koulun minibussia, joka törmäsi 15-vuotiaaseen oppilaaseen ja tappoi hänet.</w:t>
      </w:r>
    </w:p>
    <w:p>
      <w:r>
        <w:rPr>
          <w:b/>
          <w:u w:val="single"/>
        </w:rPr>
        <w:t xml:space="preserve">Asiakirjan numero 18396</w:t>
      </w:r>
    </w:p>
    <w:p>
      <w:r>
        <w:t xml:space="preserve">Devonin ja Cornwallin poliisi käsittelee 1215 puhelua "hulluna" yönä</w:t>
      </w:r>
    </w:p>
    <w:p>
      <w:r>
        <w:t xml:space="preserve">Poliisit käsittelivät lauantaina yli 1215 lokia ja keskiyöllä vielä 250 lokia, mikä oli "melko paljon". Poliisipäällikkö Jon Hitt, joka kuvaili työvuoroa "hulluksi" yöksi, sanoi, että Plymouthin säilöönottoyksikkö oli "täynnä". Neljä poliisia joutui illan aikana kaupungissa pahoinpitelyn kohteeksi, mutta kukaan ei loukkaantunut vakavasti. Devonin ja Cornwallin poliisin mukaan 1 200 kirjausta ei ollut epätyypillinen lauantaipäivälle, mutta sen ylittäminen teki siitä "erittäin kiireisen". PC Hitt sanoi, että välikohtauksissa oli kyse "käyttäytymiskyvyttömistä pelleistä". Kaksi 17- ja 14-vuotiasta teiniä pidätettiin Plymouthin keskustassa sen jälkeen, kun poliisivirkailijaa oli lyöty kyynärpäällä rintaan ja poliisimiestä ja -konstaapelia oli syljetty. Lisäksi eräs viisikymppinen mies pidätettiin järjestysrikkomuksesta, jonka aikana hän yritti "huomattavasti" purra poliisia. Vaikka hän ei loukkaantunut, epäilty pidätettiin hätäkeskuspäivystäjän pahoinpitelystä. Penzancessa poliisin kimppuun kävi puoliksi tajuton ambulanssipotilas, joka tuli aggressiiviseksi ja alkoi sylkeä. Kyseinen poliisi saa hoitoa mahdollisen kontaminaation tai infektion vuoksi, poliisi kertoi.</w:t>
      </w:r>
    </w:p>
    <w:p>
      <w:r>
        <w:rPr>
          <w:b/>
        </w:rPr>
        <w:t xml:space="preserve">Yhteenveto</w:t>
      </w:r>
    </w:p>
    <w:p>
      <w:r>
        <w:t xml:space="preserve">"Käyttäytymiskyvyttömät pelleilijät" hyökkäsivät poliisin kimppuun ja sylkivät hänen päälleen "erittäin kiireisenä" yönä Cornwallissa ja Devonissa.</w:t>
      </w:r>
    </w:p>
    <w:p>
      <w:r>
        <w:rPr>
          <w:b/>
          <w:u w:val="single"/>
        </w:rPr>
        <w:t xml:space="preserve">Asiakirjan numero 18397</w:t>
      </w:r>
    </w:p>
    <w:p>
      <w:r>
        <w:t xml:space="preserve">Exmouthin rannalla sijaitsevan vajoaman "mysteerin" ratkaisemiseksi aloitetaan työt.</w:t>
      </w:r>
    </w:p>
    <w:p>
      <w:r>
        <w:t xml:space="preserve">South West Water tekee kaivutöitä Orcombe Pointissa lähellä Exmouthia selvittääkseen, johtuuko ongelma tukkeutuneesta putkesta. Yli 1,8 metriä leveä kuoppa, jonka uskotaan olevan jopa 3 metriä syvä, on eristetty. Nick Christo East Devon District Councilista on "luottavainen", että työ ratkaisee ongelman. East Devonin piirineuvoston insinöörit löysivät South West Waterin putken syvältä hiekan alta yleisövihjeen saatuaan. "Työskentelemme vuoroveden mukaan, joten kaivaminen aloitetaan mahdollisimman aikaisin aamulla", Christo sanoi. "Olemme hyvin luottavaisia, että pystymme ratkaisemaan tämän ongelman ja avaamaan kyseisen ranta-alueen jälleen kaikkien nautittavaksi."</w:t>
      </w:r>
    </w:p>
    <w:p>
      <w:r>
        <w:rPr>
          <w:b/>
        </w:rPr>
        <w:t xml:space="preserve">Yhteenveto</w:t>
      </w:r>
    </w:p>
    <w:p>
      <w:r>
        <w:t xml:space="preserve">Rannalle rankkasateiden jälkeen jatkuvasti ilmestyvän mystisen vajoamisreiän syy saatetaan pian selvittää.</w:t>
      </w:r>
    </w:p>
    <w:p>
      <w:r>
        <w:rPr>
          <w:b/>
          <w:u w:val="single"/>
        </w:rPr>
        <w:t xml:space="preserve">Asiakirjan numero 18398</w:t>
      </w:r>
    </w:p>
    <w:p>
      <w:r>
        <w:t xml:space="preserve">Shropshiren ei-hätätilanteen lääketieteelliset neuvontapuhelut ohjataan muualle.</w:t>
      </w:r>
    </w:p>
    <w:p>
      <w:r>
        <w:t xml:space="preserve">NHS 111 otettiin hiljattain käyttöön useilla Yhdistyneen kuningaskunnan alueilla, muun muassa West Midlandsissa. Jotkin kokeilualueet eivät kuitenkaan ole pystyneet selviytymään puheluiden määrästä tai ovat kärsineet katastrofaalisista tietotekniikkahäiriöistä. Shropshiressä puhelut välitetään tilapäisesti Shropdocin virka-ajan ulkopuoliseen palveluun. Telford and Wrekin Clinical Commissioning Groupin puheenjohtaja, tohtori Mike Innes sanoi: "Olemme pahoillamme, jos potilaat ovat kokeneet viivästyksiä NHS 111 -palvelun käytössä. "Odotamme kiireistä viikonloppua ja kehotamme potilaita miettimään, tarvitsevatko he todella kiireellistä lääketieteellistä neuvontaa." Länsi-Midlandsin NHS 111:n alueellinen projektijohtaja Wayne Bartlett sanoi: "NHS 111:n alueellinen projektijohtaja ei ole vielä valmis: "Olemme kohdanneet joitain toiminnallisia ja teknisiä ongelmia, joihin olemme reagoineet välittömästi varmistaaksemme turvallisen palvelun tarjoamisen potilaille. "Jatkamme palvelun seurantaa johtoryhmien kanssa ja tarkastelemme järjestelmiä ja prosesseja välittömästi ongelman ilmetessä". "</w:t>
      </w:r>
    </w:p>
    <w:p>
      <w:r>
        <w:rPr>
          <w:b/>
        </w:rPr>
        <w:t xml:space="preserve">Yhteenveto</w:t>
      </w:r>
    </w:p>
    <w:p>
      <w:r>
        <w:t xml:space="preserve">NHS:n uuden, ei-hätätilanteessa toimivan puhelinneuvontapuhelimen ongelmat ovat saaneet Shropshiren terveysjohtajat ohjaamaan puhelut takaisin paikalliseen palveluun.</w:t>
      </w:r>
    </w:p>
    <w:p>
      <w:r>
        <w:rPr>
          <w:b/>
          <w:u w:val="single"/>
        </w:rPr>
        <w:t xml:space="preserve">Asiakirjan numero 18399</w:t>
      </w:r>
    </w:p>
    <w:p>
      <w:r>
        <w:t xml:space="preserve">Jerseyn hallituksen menot vähenevät noin 20 miljoonaa puntaa</w:t>
      </w:r>
    </w:p>
    <w:p>
      <w:r>
        <w:t xml:space="preserve">Valtiovarainministeriö otti käyttöön puolivuosittaisen yrityskertomuksen, jotta osastot voisivat paremmin seurata menojaan. Tänä vuonna on tähän mennessä saatu 2 miljoonaa puntaa vähemmän rahaa kuin odotettu 644 miljoonaa puntaa. Kertomuksesta kävi myös ilmi, että osastojen ennustetaan tarvitsevan 21 miljoonaa puntaa vähemmän kuin budjetoidut 638 miljoonaa puntaa. Valtiovarainministeri, senaattori Philip Ozouf sanoi lukujen todistavan, että hänen rahoitustoimenpiteensä olivat olleet tehokkaita ja että odotukset vuodelle olivat pitäneet paikkansa. Hän sanoi: "Tämä puolivuotiskertomus osoittaa, että olemme suurelta osin tulo-odotuksissamme ja menojen hallinnoinnissa pitkällä. "Tämä on lisävahvistus sille, että keskipitkän aikavälin rahoitussuunnitelmassa tekemämme ennusteet ja vuoden 2014 talousarvioesityksen toimenpiteet perustuvat vankkoihin oletuksiin." Valtiovarainministeri Laura Rowley totesi, että myös strateginen varaus, joka tunnetaan nimellä "sadepäivän rahasto", on kasvanut noin 55 miljoonalla punnalla yli 700 miljoonaan puntaan. Vuonna 2012 ministeriöt käyttivät varoja noin 27 miljoonaa puntaa liian vähän. Senaattori Ozouf sanoi, että tämä johtui huolellisesta varainkäytöstä ja priorisoinnista.</w:t>
      </w:r>
    </w:p>
    <w:p>
      <w:r>
        <w:rPr>
          <w:b/>
        </w:rPr>
        <w:t xml:space="preserve">Yhteenveto</w:t>
      </w:r>
    </w:p>
    <w:p>
      <w:r>
        <w:t xml:space="preserve">Jerseyn osavaltioiden ministeriöt käyttävät tänä vuonna lähes 21 miljoonaa puntaa odotettua vähemmän, ilmenee valtiovarainministeriön raportista.</w:t>
      </w:r>
    </w:p>
    <w:p>
      <w:r>
        <w:rPr>
          <w:b/>
          <w:u w:val="single"/>
        </w:rPr>
        <w:t xml:space="preserve">Asiakirjan numero 18400</w:t>
      </w:r>
    </w:p>
    <w:p>
      <w:r>
        <w:t xml:space="preserve">163 000 maansisäistä pakolaista Mulaitivussa - GA</w:t>
      </w:r>
    </w:p>
    <w:p>
      <w:r>
        <w:t xml:space="preserve">Mulaitivun hallituksen edustaja Emilda Sukumar kertoi BBC Sandeshayalle, että lähes 8000 ihmistä pakenee kohti LTTE:n hallussa olevaa Pudukudiyiruppua lauantaista lähtien. Kranaattihyökkäykset ovat alkaneet uudelleen Mulaitivun kaupungissa ja sen ympäristössä lauantaina, hän lisäsi. Ruokatoimituksia "jatketaan" Sukumar sanoi, että maan sisäisille pakolaisille annetaan jatkuvasti ruoka-apua, jota he ovat saaneet hallituksen hallussa olevasta Oddusudanista. Virkamiehillä on kuitenkin vakavia vaikeuksia auttaa maansisäisiä pakolaisia, koska hallituksen työntekijät eivät uskalla ilmoittautua töihin vallitsevan tilanteen vuoksi, hän sanoi. Mulaitivun hallintojohtaja lisäsi, että sairaala ja kaupungin hallinto toimivat edelleen asianmukaisesti vaikeuksista huolimatta. Samaan aikaan hallituksen turvallisuusviranomaiset ovat kehottaneet siviilejä olemaan liikkumatta maanantaista lähtien Nedunkernista Mulliyaveliin johtavalla tiellä. Sukumar kertoi perjantaina BBC Sandeshayalle, että siirtymään joutuneet pakenevat kapinallisten hallitsemille alueille hallituksen säännöllisistä vetoomuksista huolimatta. Ilmahyökkäykset Hallitus syyttää tamilitiikereitä siviilien pitämisestä ihmiskilpenä. Samaan aikaan Sri Lankan ilmavoimien taisteluhelikopterit pommittivat sunnuntaina "LTTE:n kokoontumispaikkaa" Pudumurippukulamissa Mulaitivussa, kertoivat viranomaiset. Media Centre for National Security (MCNS) kertoi, että MI 24 -hävittäjähelikopterit hyökkäsivät myös toiseen LTTE:n kohteeseen Mulliyawelissa. "Lentäjät vahvistavat, että ilmaisku osui kohteisiin tarkasti", MCNS:n lausunnossa sanottiin.</w:t>
      </w:r>
    </w:p>
    <w:p>
      <w:r>
        <w:rPr>
          <w:b/>
        </w:rPr>
        <w:t xml:space="preserve">Yhteenveto</w:t>
      </w:r>
    </w:p>
    <w:p>
      <w:r>
        <w:t xml:space="preserve">Mulaitivun hallituksen korkeimman virkamiehen mukaan yli 163 000 ihmisen on ilmoitettu joutuneen siirtymään kotiseudultaan Mulaitivussa kiihtyvien taistelujen seurauksena.</w:t>
      </w:r>
    </w:p>
    <w:p>
      <w:r>
        <w:rPr>
          <w:b/>
          <w:u w:val="single"/>
        </w:rPr>
        <w:t xml:space="preserve">Asiakirjan numero 18401</w:t>
      </w:r>
    </w:p>
    <w:p>
      <w:r>
        <w:t xml:space="preserve">Poliisi antoi varoituksen terveysministerille lähetetyistä väärinkäytöksistä</w:t>
      </w:r>
    </w:p>
    <w:p>
      <w:r>
        <w:t xml:space="preserve">Kommentit, jotka olivat luonteeltaan lahkolaisuuteen viittaavia ja jotka kohdistuivat Swannin poikaan, esitettiin sosiaalisessa mediassa 3. huhtikuuta. Ylikomisario Darrin Jones kertoi, että poliisi oli antanut 26-vuotiaalle miehelle aikuisten varoituksen. Pohjois-Irlannin poliittiset johtajat tuomitsivat kommentit. Varapääministeri Michelle O'Neill oli kuvannut Ulster Unionist Party -puolueen entiseen johtajaan kohdistuneita uhkauksia "häpeällisiksi". Pääministeri Arlene Foster sanoi, että ne olivat "ilkeitä ja vastenmielisiä, erityisesti aikana, jolloin keskitymme suojelemaan ihmishenkiä ja saamaan Pohjois-Irlannin Covid-19:n läpi". SDLP:n johtaja Colum Eastwood kuvaili niitä "ilkeiksi lahkolaisuuteen liittyviksi loukkauksiksi ja uhkauksiksi". UUP:n johtaja Steve Aiken kuvaili puoluetoverinsa saamia uhkauksia "vastenmieliseksi hyökkäykseksi sellaista henkilöä vastaan, joka tekee parhaansa kaikkien Pohjois-Irlannin asukkaiden hyväksi". Swann ei ole kommentoinut asiaa.</w:t>
      </w:r>
    </w:p>
    <w:p>
      <w:r>
        <w:rPr>
          <w:b/>
        </w:rPr>
        <w:t xml:space="preserve">Yhteenveto</w:t>
      </w:r>
    </w:p>
    <w:p>
      <w:r>
        <w:t xml:space="preserve">Mies on saanut varoituksen sen jälkeen, kun hän oli esittänyt terveysministeri Robin Swannille "uhkaavia ja loukkaavia kommentteja", kertoo poliisi.</w:t>
      </w:r>
    </w:p>
    <w:p>
      <w:r>
        <w:rPr>
          <w:b/>
          <w:u w:val="single"/>
        </w:rPr>
        <w:t xml:space="preserve">Asiakirjan numero 18402</w:t>
      </w:r>
    </w:p>
    <w:p>
      <w:r>
        <w:t xml:space="preserve">Häät Raigmore Hospitalin osastolla kuolevalle potilaalle</w:t>
      </w:r>
    </w:p>
    <w:p>
      <w:r>
        <w:t xml:space="preserve">Invernessissä sijaitsevan Raigmoren sairaalan potilas ja hänen kumppaninsa päättivät mennä naimisiin sen jälkeen, kun potilaan terveydentila oli heikentynyt. Johtava ylihoitaja Rhoda Patterson ja hänen tiiminsä muuttivat huoneen onkologian osastolla GC:ssä hääpaikaksi iltapäiväksi. Henkilökunta tarjosi koristeet, kakun, kukat ja konfetit. Yhdellä hoitajan puhelimella otettiin kuvia seremoniasta. Potilas kuoli myöhemmin. Ponnistelu on tuottanut tiimille kiitosta NHS Highlandilta ja Highland Quality Award -palkinnon, joka on tunnustus, jolla työntekijät palkitaan tavanomaisten tehtäviensä ylittämisestä. Terveyslautakunnan puheenjohtaja Garry Coutts sanoi: "Se, mitä Rhoda ja hänen tiiminsä tekivät tämän potilaan hyväksi, ylitti sen jo ennestään erinomaisen hoidon, jota he antavat haavoittuvassa asemassa oleville potilaille joka päivä."</w:t>
      </w:r>
    </w:p>
    <w:p>
      <w:r>
        <w:rPr>
          <w:b/>
        </w:rPr>
        <w:t xml:space="preserve">Yhteenveto</w:t>
      </w:r>
    </w:p>
    <w:p>
      <w:r>
        <w:t xml:space="preserve">Highlandsin sairaanhoitohenkilökunta järjesti kuolevalle syöpäpotilaalle häät sairaalan osastolla.</w:t>
      </w:r>
    </w:p>
    <w:p>
      <w:r>
        <w:rPr>
          <w:b/>
          <w:u w:val="single"/>
        </w:rPr>
        <w:t xml:space="preserve">Asiakirjan numero 18403</w:t>
      </w:r>
    </w:p>
    <w:p>
      <w:r>
        <w:t xml:space="preserve">Coronavirus: Kaksi samasta manxilaisesta taloudesta: positiivinen testi</w:t>
      </w:r>
    </w:p>
    <w:p>
      <w:r>
        <w:t xml:space="preserve">Hallituksen mukaan he olivat hiljattain palanneet matkalta ja olivat jo eristämässä itseään, kun heidän todettiin saaneen Covid-19-tartunnan. He ja muut perheenjäsenet ovat nyt 14 päivää karanteenissa. Hallituksen edustaja vahvisti, että kaksikon läheiset kontaktit, joita he olivat tavanneet paluunsa jälkeen, on jäljitetty. Pandemian alkamisen jälkeen maaliskuussa tehdyistä 348 positiivisesta virustutkimuksesta viisi on edelleen aktiivisia tapauksia. Seuraa BBC Isle of Mania Facebookissa ja Twitterissä. Voit myös lähettää juttuideoita osoitteeseen northwest.newsonline@bbc.co.uk</w:t>
      </w:r>
    </w:p>
    <w:p>
      <w:r>
        <w:rPr>
          <w:b/>
        </w:rPr>
        <w:t xml:space="preserve">Yhteenveto</w:t>
      </w:r>
    </w:p>
    <w:p>
      <w:r>
        <w:t xml:space="preserve">Kaksi samaan talouteen kuuluvaa henkilöä on saanut positiivisen testituloksen koronaviruksesta palattuaan Mansaarelle ulkomailta.</w:t>
      </w:r>
    </w:p>
    <w:p>
      <w:r>
        <w:rPr>
          <w:b/>
          <w:u w:val="single"/>
        </w:rPr>
        <w:t xml:space="preserve">Asiakirjan numero 18404</w:t>
      </w:r>
    </w:p>
    <w:p>
      <w:r>
        <w:t xml:space="preserve">Southportin kansanedustaja kehottaa liuskekaasuporaajia takaamaan turvallisuuden.</w:t>
      </w:r>
    </w:p>
    <w:p>
      <w:r>
        <w:t xml:space="preserve">Fracking-prosessin uskottiin olevan todennäköinen syy maanjäristyksiin Lancashiressa touko- ja kesäkuussa. Westminster Hallissa torstaina käydyssä keskustelussa Southportin Lib Dem -puolueen kansanedustaja John Pugh sanoi: "Meillä on oltava asianmukaista ja tehokasta seurantaa." Porausyhtiön on määrä vastata yleisön huolenaiheisiin kokouksessa myöhemmin. Tohtori Pugh sanoi: "Jos aiomme saada minkäänlaista hyötyä liuskekaasusta Yhdistyneessä kuningaskunnassa, meidän on pystyttävä takaamaan turvallisuus kaikissa vaiheissa." Pugh sanoi: "Jos aiomme saada minkäänlaista hyötyä liuskekaasusta Yhdistyneessä kuningaskunnassa, meidän on pystyttävä takaamaan turvallisuus kaikissa vaiheissa. Siksi meidän on valvottava asianmukaisesti ja tehokkaasti, ja meidän on valvottava asianmukaisesti ja tehokkaasti". "Siitä tulee paljon huolta, ja ilman sitä meidän on yksinkertaisesti hyväksyttävä, että meillä on ehkä perinnöksi jäävä omaisuuserä, mutta emme välttämättä sellaista, jota voimme käyttää." Louhintamenetelmä, jossa vettä ja kemikaaleja pumpataan maan alle korkealla paineella kalliomuodostumien murskaamiseksi ja kaasun vapauttamiseksi, on saanut vastustusta mielenosoittajilta, jotka väittävät sen olevan vaarallista. Energiayhtiö Cuadrillan odotettiin osallistuvan Lancashiren Tarletonissa järjestettyyn julkiseen kokoukseen vastaamaan asukkaiden kysymyksiin.</w:t>
      </w:r>
    </w:p>
    <w:p>
      <w:r>
        <w:rPr>
          <w:b/>
        </w:rPr>
        <w:t xml:space="preserve">Yhteenveto</w:t>
      </w:r>
    </w:p>
    <w:p>
      <w:r>
        <w:t xml:space="preserve">Merseysiden kansanedustaja on todennut, että ainoa tapa saada julkinen tuki liuskekaasun poraamiselle on "taata turvallisuus kaikissa vaiheissa".</w:t>
      </w:r>
    </w:p>
    <w:p>
      <w:r>
        <w:rPr>
          <w:b/>
          <w:u w:val="single"/>
        </w:rPr>
        <w:t xml:space="preserve">Asiakirjan numero 18405</w:t>
      </w:r>
    </w:p>
    <w:p>
      <w:r>
        <w:t xml:space="preserve">Carol Packman: Aviomiestä kehotettiin paljastamaan, missä hänen ruumiinsa on</w:t>
      </w:r>
    </w:p>
    <w:p>
      <w:r>
        <w:t xml:space="preserve">Veronica Packman, joka tunnettiin nimellä Carol, 40, katosi kesällä 1985. Russell Causley, Portlock Place, Maidenhead, vangittiin vuonna 1996 - hän oli hiljattain muuttanut rakastajattarensa heidän kotiinsa Ipswich Roadilla, Bournemouthissa. Neil Gillingham, 24, joka ei ole koskaan tavannut isoisäänsä, kohtaa hänet ehdonalaiskuulustelussaan elokuussa. Gillingham sanoi isoisälleen lähettämässään suorassa viestissä: "Haluat päästä vapaaksi, se on täysin ok - kerro meille, missä hän on." Hän sanoi olevansa "häkeltynyt" mahdollisuudesta nähdä isoisänsä ja haluavansa kysyä tältä, miksi hän luopui "kauniista vaimosta ja kauniista tyttärestä... yhdellä itsekkäällä teolla". Gillingham osallistuu kuulemiseen äitinsä Samantha Gillinghamin kanssa, joka on Causleyn ja Packmanin ainoa tytär. Ehdonalaiseen vapauteen päästämistä koskevassa kuulemisessa luettavassa lausunnossaan rouva Gillingham sanoi: "Kaksi murhaoikeudenkäyntiä, monta valitusta korkeimmassa oikeudessa, eikä hän sano mitään. "Minulle ei ole kerrottu, missä äitini on, ja suru, jota tämä aiheuttaa minulle, on mittaamaton." Valamiehistö tuomitsi Causleyn murhasta ensimmäisen kerran Winchester Crown Courtissa 18. joulukuuta 1996. Kesäkuussa 2003 muutoksenhakutuomioistuin kumosi murhatuomion, mutta hänet todettiin syylliseksi uusintakäsittelyssä huhtikuussa 2004.</w:t>
      </w:r>
    </w:p>
    <w:p>
      <w:r>
        <w:rPr>
          <w:b/>
        </w:rPr>
        <w:t xml:space="preserve">Yhteenveto</w:t>
      </w:r>
    </w:p>
    <w:p>
      <w:r>
        <w:t xml:space="preserve">Pojanpoika on kehottanut lähes 29 vuotta sitten vaimonsa murhaan syylliseksi todettua miestä paljastamaan vihdoin, mitä hän teki vaimonsa ruumiille.</w:t>
      </w:r>
    </w:p>
    <w:p>
      <w:r>
        <w:rPr>
          <w:b/>
          <w:u w:val="single"/>
        </w:rPr>
        <w:t xml:space="preserve">Asiakirjan numero 18406</w:t>
      </w:r>
    </w:p>
    <w:p>
      <w:r>
        <w:t xml:space="preserve">Kim Wall: Wall Kim: Tanskalainen keksijä "tunnustaa murhan" uudessa dokumentissa</w:t>
      </w:r>
    </w:p>
    <w:p>
      <w:r>
        <w:t xml:space="preserve">Kim Wall sai surmansa noustuaan Peter Madsenin kotitekoiseen sukellusveneeseen Kööpenhaminan satamassa elokuussa 2017. Ohikulkija löysi hänen silvotun ruumiinsa rannalta 11 päivää myöhemmin. Madsen tuomittiin elinkautiseen vankeuteen vuonna 2018, kun tuomioistuin hylkäsi hänen väitteensä, jonka mukaan Wallin kuolema oli onnettomuus. Tunnustus tehtiin toimittajalle, joka nauhoitti salaa yli 20 tuntia puhelinkeskusteluja Madsenin kanssa vankilassa dokumenttisarjaa varten, kertoo tanskalainen Ekstra Bladet. Keskiviikkona alkavassa sarjassa The Secret Recordings with Peter Madsen keksijä vastaa "kyllä" kysymykseen, jossa kysytään, tappoiko hän Wallin. "On vain yksi, joka on syyllinen, ja se olen minä", Madsenin kerrotaan sanoneen. Madsen oli aiemmin myöntänyt paloitelleensa Wallin ruumiin ja heittäneensä sen mereen, mutta väitti, että hänen kuolemansa oli onnettomuus. Sarjan tehneen Discovery Networksin mukaan Madsen on nyt antanut luvan keskustelujen esittämiseen. Kim Wall, joka oli kuollessaan 30-vuotias, oli palkittu toimittaja, joka oli matkustellut ympäri maailmaa juttujensa parissa. Hän oli raportoinut Ugandasta, Kuubasta, Marshallinsaarilta, Keniasta ja Yhdysvalloista. Asuessaan Kööpenhaminassa poikaystävänsä kanssa hän oli kiinnostunut Madsenin tee-se-itse-raketti- ja sukellusveneprojekteista Syyskuussa 2018 Madsen hävisi valituksen elinkautistuomiostaan. Tuomarit asettuivat aiemman päätöksen kannalle ja sanoivat, että tapaus oli "epätavallisen raaka".</w:t>
      </w:r>
    </w:p>
    <w:p>
      <w:r>
        <w:rPr>
          <w:b/>
        </w:rPr>
        <w:t xml:space="preserve">Yhteenveto</w:t>
      </w:r>
    </w:p>
    <w:p>
      <w:r>
        <w:t xml:space="preserve">Paikalliset tiedotusvälineet kertovat, että keksijä, joka oli vangittuna sukellusveneeseensä haastattelua varten nousseen ruotsalaistoimittajan murhasta, on viimein tunnustanut tanskalaisessa dokumenttielokuvassa tappaneensa tämän.</w:t>
      </w:r>
    </w:p>
    <w:p>
      <w:r>
        <w:rPr>
          <w:b/>
          <w:u w:val="single"/>
        </w:rPr>
        <w:t xml:space="preserve">Asiakirjan numero 18407</w:t>
      </w:r>
    </w:p>
    <w:p>
      <w:r>
        <w:t xml:space="preserve">Hand and Hand -festivaali ja rugby valtaavat Cardiffin</w:t>
      </w:r>
    </w:p>
    <w:p>
      <w:r>
        <w:t xml:space="preserve">Rugby-tuomari on toivottanut 30 kuoroa tervetulleeksi Cardiffiin joka toinen vuosi järjestettävään Hand in Hand LGBT+ -musiikkifestivaaliin. Noin 1 000 laulajaa esiintyy eri paikoissa, ja he ovat sekoittuneet Walesin MM-lämmittelyottelua Principality Stadiumilla seuraavien fanien joukkoon. Wales nousi 13-6-voitolla Englannista ensimmäistä kertaa maailmanlistan kärkeen. Owens, joka on homo, sanoi: "Wales on ehkä kuuluisin kahdesta asiasta - rugbysta ja laulamisesta - ja tänä viikonloppuna on upeaa, että pääkaupungissamme juhlitaan molempia." Hän sanoi, että tapahtumat osoittavat, miten "monipuolinen ja vieraanvarainen" kaupunki Cardiff on, mutta hän ei ole paikalla, koska valmistautuu ensi kuussa Japanissa pelattaviin rugbyn maailmanmestaruuskilpailuihin. Kuorojen joukossa esiintyvät muun muassa lontoolainen Barberfellas, Dublinin homomieskuoro ja Liverpoolin Rainbow-kuoro. St David's Hallissa järjestettävässä juhlakonsertissa esiintyvät Etelä-Walesin homomieskuoro, The Songbirds Choir ja Cardiff Trans Singers. Koko päivän aikana on tapahtumia myös Norwegian Churchissa, Millennium Centre -klubilla ja Cornerstonessa. Hand in Hand -festivaali sai alkunsa Lontoossa, ja Cardiff on sen neljäs isäntäkaupunki.</w:t>
      </w:r>
    </w:p>
    <w:p>
      <w:r>
        <w:rPr>
          <w:b/>
        </w:rPr>
        <w:t xml:space="preserve">Yhteenveto</w:t>
      </w:r>
    </w:p>
    <w:p>
      <w:r>
        <w:t xml:space="preserve">Wales on "kuuluisin" kahdesta asiasta - laulamisesta ja rugbysta - ja Nigel Owensin mukaan molemmat ovat vallanneet maan pääkaupungin tänä viikonloppuna.</w:t>
      </w:r>
    </w:p>
    <w:p>
      <w:r>
        <w:rPr>
          <w:b/>
          <w:u w:val="single"/>
        </w:rPr>
        <w:t xml:space="preserve">Asiakirjan numero 18408</w:t>
      </w:r>
    </w:p>
    <w:p>
      <w:r>
        <w:t xml:space="preserve">Kadonnut intialainen kiipeilijä löytyi kuolleena Mount Everestiltä</w:t>
      </w:r>
    </w:p>
    <w:p>
      <w:r>
        <w:t xml:space="preserve">Pohjoisesta Uttar Pradeshin osavaltiosta kotoisin olevan Ravi Kumarin ruumis löydettiin raosta. Kolme muuta kiipeilijää kuoli samana viikonloppuna ja yli tusina pelastettiin vaikeuksiin jouduttuaan. Kumar oli onnistunut Everestin kiipeämisessä, mutta joutui eroon oppaasta laskeutumisessa. Hänen uskotaan pudonneen lähes 200 metriä kuolemaan. Opas löydettiin aiemmin tajuttomana 4. leiristä, hieman alle 8 000 metrin korkeudesta, ja hänellä oli vakavia paleltumia. Kumarin kiipeämistä avustanut matkailutoimisto kertoi Press Trust of India -uutistoimistolle, että hänen ruumistaan ei voitaisi noutaa välittömästi.</w:t>
      </w:r>
    </w:p>
    <w:p>
      <w:r>
        <w:rPr>
          <w:b/>
        </w:rPr>
        <w:t xml:space="preserve">Yhteenveto</w:t>
      </w:r>
    </w:p>
    <w:p>
      <w:r>
        <w:t xml:space="preserve">Mount Everestillä viikonloppuna kadonneeksi ilmoitettu intialainen vuorikiipeilijä on löydetty kuolleena, Nepalin viranomaiset ovat vahvistaneet.</w:t>
      </w:r>
    </w:p>
    <w:p>
      <w:r>
        <w:rPr>
          <w:b/>
          <w:u w:val="single"/>
        </w:rPr>
        <w:t xml:space="preserve">Asiakirjan numero 18409</w:t>
      </w:r>
    </w:p>
    <w:p>
      <w:r>
        <w:t xml:space="preserve">Sairaanhoitaja kuolee sairaalassa sairastuttuaan coronavirukseen</w:t>
      </w:r>
    </w:p>
    <w:p>
      <w:r>
        <w:t xml:space="preserve">Angie Cunningham kuoli keskiviikkona sairaalan teho-osastolla NHS Bordersin ja hänen perheensä yhteisessä lausunnossa kuvailtiin Cunninghamia "rakastetuksi vaimoksi, äidiksi, siskoksi, isoäidiksi ja isoäidiksi" ja sanottiin, että hän oli "ystävä monelle muullekin". Cunningham oli työskennellyt NHS Bordersin palveluksessa yli 30 vuotta. Lausunnossa häntä kuvailtiin "sairaalassa paljon kunnioitetuksi ja arvostetuksi kollegaksi, joka tarjosi potilaille uskomatonta hoitoa". "Hän oli hyvin ylpeä siitä, että hän oli sairaanhoitaja, minkä lisäksi hän rakasti perhettään", siinä lisättiin.</w:t>
      </w:r>
    </w:p>
    <w:p>
      <w:r>
        <w:rPr>
          <w:b/>
        </w:rPr>
        <w:t xml:space="preserve">Yhteenveto</w:t>
      </w:r>
    </w:p>
    <w:p>
      <w:r>
        <w:t xml:space="preserve">Borders General Hospitalissa Covid-19-tautiin menehtyneelle sairaanhoitajalle on osoitettu kunniaa.</w:t>
      </w:r>
    </w:p>
    <w:p>
      <w:r>
        <w:rPr>
          <w:b/>
          <w:u w:val="single"/>
        </w:rPr>
        <w:t xml:space="preserve">Asiakirjan numero 18410</w:t>
      </w:r>
    </w:p>
    <w:p>
      <w:r>
        <w:t xml:space="preserve">Norwich Castle Mallin itsemurha: Perhe voittaa viisinumeroisen korvauksen</w:t>
      </w:r>
    </w:p>
    <w:p>
      <w:r>
        <w:t xml:space="preserve">Spixworthista kotoisin oleva Matthew Dunham, 25, oli Norfolk and Suffolk NHS Foundation Trustin hoidossa masennuksen vuoksi. NHS Litigation Authority sopi korvausvaatimuksen tuomioistuimen ulkopuolella. Trustin hoitotyön johtaja, tohtori Jane Sayer sanoi: "Matthew'n perheelle esitämme syvimmät osanottomme ja pahoittelumme heidän menetyksestään." Dunham otti ensimmäisen kerran yhteyttä trustiin helmikuussa 2013, ja hänet arvioitiin puhelimitse. Hänen todettiin kärsivän "vakavasta alakuloisuudesta ja lievästä ahdistuneisuudesta", ja häntä kehotettiin osallistumaan stressinhallintaistuntoihin. Kokouksessa, josta Dunham jätettiin pois, ehdotettiin sosiaalityöntekijän nimittämistä, ja hän sai 2. toukokuuta kirjeen 23. toukokuuta pidettävää kokousta varten. Matthew hyppäsi 9. toukokuuta Norwichissa sijaitsevan Castle Mall -ostoskeskuksen katolta. Tutkinnan mukaan hän teki itsemurhan ollessaan NHS:n hoidossa mielenterveyshäiriön vuoksi. Kuolinsyyntutkija William Armstrong antoi Norfolk and Suffolk NHS Foundation Trustille useita suosituksia järjestelmällisten puutteiden parantamiseksi. Matthew'n äiti Donna Ramsey oli järkyttynyt hoidon puutteesta ja nosti kanteen NHS:ää vastaan. Hän sanoi 8. tammikuuta tänä vuonna sovitun ratkaisun jälkeen: "Toivomme, että tämän kanteen tuloksen ansiosta muutkin voivat ilmoittautua ja lisätä tietoisuutta mielenterveyssäätiön puutteista. "Hänen kuolemansa oli niin traumaattinen mutta estettävissä, että se peittää alleen hyvät ajat ja muistot, joita meillä on."</w:t>
      </w:r>
    </w:p>
    <w:p>
      <w:r>
        <w:rPr>
          <w:b/>
        </w:rPr>
        <w:t xml:space="preserve">Yhteenveto</w:t>
      </w:r>
    </w:p>
    <w:p>
      <w:r>
        <w:t xml:space="preserve">Norfolkin ostoskeskuksessa kuoliaaksi hypänneen miehen perhe on saanut NHS:ltä tuntemattoman viisinumeroisen korvauksen.</w:t>
      </w:r>
    </w:p>
    <w:p>
      <w:r>
        <w:rPr>
          <w:b/>
          <w:u w:val="single"/>
        </w:rPr>
        <w:t xml:space="preserve">Asiakirjan numero 18411</w:t>
      </w:r>
    </w:p>
    <w:p>
      <w:r>
        <w:t xml:space="preserve">Dudleyn mielenosoituskolari "ei tahallinen</w:t>
      </w:r>
    </w:p>
    <w:p>
      <w:r>
        <w:t xml:space="preserve">Ambulanssipalvelu kutsuttiin lauantaina kello 1605 BST King Streetillä, Dudleyssa tapahtuneeseen tapaukseen. West Midlandsin poliisin mukaan ensimmäiset silminnäkijäkertomukset viittaavat siihen, että perheen auto oli jäänyt pieneen mielenosoittajien taskuun. Kukaan ei saanut välikohtauksessa hengenvaarallisia vammoja. Poliisin tiedottajan mukaan tutkinta on vasta alkuvaiheessa. Tapahtuman jälkeinen tutkinta Hän lisäsi: "Kun auto yritti selvittää tiensä, se törmäsi mielenosoittajiin heidän poistuessaan mielenosoitusalueelta." Poliisi ilmoitti sunnuntaina aloittavansa erillisen jälkitutkinnan Dudleyssä lauantaina tapahtuneista häiriöistä ja rikoksista. Poliisioperaation aikana tehtiin 21 pidätystä - 17 väkivaltaisesta järjestyshäiriöstä, kaksi pahoinpitelystä, yksi järjestysrikkomuksesta ja yksi hyökkäysaseen hallussapidosta. Poliisi ilmoitti aloittavansa tutkimukset ilmoitetuista tapauksista, kuten rakennusten vahingoittamisesta ja järjestyshäiriöistä. Fasisminvastainen ryhmä Unite Against Fascism järjesti vastamielenosoituksen English Defence League -ryhmää vastaan, joka sanoo vastustavansa islamilaisia ääriliikkeitä Yhdistyneessä kuningaskunnassa.</w:t>
      </w:r>
    </w:p>
    <w:p>
      <w:r>
        <w:rPr>
          <w:b/>
        </w:rPr>
        <w:t xml:space="preserve">Yhteenveto</w:t>
      </w:r>
    </w:p>
    <w:p>
      <w:r>
        <w:t xml:space="preserve">Mikään ei viittaa siihen, että törmäys, jossa kuusi ihmistä loukkaantui Englannin puolustusliiton mielenosoituksen lähellä, olisi ollut tahallinen, poliisi sanoo.</w:t>
      </w:r>
    </w:p>
    <w:p>
      <w:r>
        <w:rPr>
          <w:b/>
          <w:u w:val="single"/>
        </w:rPr>
        <w:t xml:space="preserve">Asiakirjan numero 18412</w:t>
      </w:r>
    </w:p>
    <w:p>
      <w:r>
        <w:t xml:space="preserve">Hyponatemia: Konsultti kiistää peittelyväitteet</w:t>
      </w:r>
    </w:p>
    <w:p>
      <w:r>
        <w:t xml:space="preserve">Claire Roberts, 9, kuoli sen jälkeen, kun hänet oli otettu hoitoon vatsataudin vuoksi. Aikaisemmassa kuulemisessa hänen vanhempansa väittivät, että asiaa oli salattu, koska he olivat väittäneet, että henkilökunta oli muuttanut muistiinpanoja. Tohtori Heather Steen kiisti tämän ja sanoi: "En ole koskaan osallistunut salailuun enkä ole koskaan pyytänyt ketään muuttamaan muistiinpanoja." "En ole koskaan pyytänyt ketään muuttamaan muistiinpanoja." Hyponatremiatutkimus tutkii viiden lapsen kuolemaa Pohjois-Irlannissa. Hän kuitenkin sanoi, että Clairen hoidossa oli lukuisia puutteita, muun muassa virheitä lääkkeiden annostelussa, että henkilökunnan määrä oli vaarallisen alhainen ja että jälkikäteen Clairen kuolemasta olisi pitänyt ilmoittaa kuolinsyyntutkijalle. Clairen kuoleman lisäksi tutkinta tutkii Adam Strainin ja Raychel Fergusonin kuolemia sekä Lucy Crawfordin ja Conor Mitchellin kuoleman jälkeisiä tapahtumia. Neljän lapsen kohdalla tutkinta totesi, että hyponatemia oli tekijä, joka vaikutti heidän kuolemaansa. Hyponatremia kuvaa veren epänormaalin alhaista natriumpitoisuutta, jota voi esiintyä, kun nestettä ei annostella oikein.</w:t>
      </w:r>
    </w:p>
    <w:p>
      <w:r>
        <w:rPr>
          <w:b/>
        </w:rPr>
        <w:t xml:space="preserve">Yhteenveto</w:t>
      </w:r>
    </w:p>
    <w:p>
      <w:r>
        <w:t xml:space="preserve">Lastentautien erikoislääkäri on kiistänyt väitteet salailusta, jotka koskevat Belfastin kuninkaallisessa lastensairaalassa vuonna 1996 kuolleen tytön kuolemaa.</w:t>
      </w:r>
    </w:p>
    <w:p>
      <w:r>
        <w:rPr>
          <w:b/>
          <w:u w:val="single"/>
        </w:rPr>
        <w:t xml:space="preserve">Asiakirjan numero 18413</w:t>
      </w:r>
    </w:p>
    <w:p>
      <w:r>
        <w:t xml:space="preserve">Janet Jackson lykkää Unbreakable-kiertuetta leikkauksen vuoksi</w:t>
      </w:r>
    </w:p>
    <w:p>
      <w:r>
        <w:t xml:space="preserve">Jackson sanoi lääkäreiden kertoneen, että hän tarvitsee leikkauksen "pian". "Rukoilkaa minun, perheeni ja koko seurueemme puolesta tänä vaikeana aikana", 49-vuotias pyysi faneja. Hän sanoi, ettei kerro mitään yksityiskohtia terveydentilastaan. Jackson aloitti kiertueensa viime elokuussa Vancouverissa, ja sillä oli päivämääriä eri puolilla Yhdysvaltoja, Kanadaa ja Eurooppaa ensi kesäkuuhun asti. Hänen seuraavan konserttinsa oli määrä olla Denverissä, Coloradossa, 9. tammikuuta. Vuonna 2008 Jackson perui useita konserttitreffejä sairastuttuaan migreeniin liittyvään huimaukseen. "Sydämeni särkyy, kun joudun kertomaan, että joudun lykkäämään Unbreakable Tour -kiertuetta", hän sanoi ja lisäsi, että fanien tulisi pitää kiinni lipuistaan. "Niitä kunnioitetaan erityisellä tavalla, kun uusi aikataulu julkistetaan." Unbreakable on Jacksonin 11. albumi - ja ensimmäinen studioalbumi sen jälkeen, kun hänen veljensä Michael kuoli vuonna 2009, mikä sai Janetin vetäytymään julkisuudesta.</w:t>
      </w:r>
    </w:p>
    <w:p>
      <w:r>
        <w:rPr>
          <w:b/>
        </w:rPr>
        <w:t xml:space="preserve">Yhteenveto</w:t>
      </w:r>
    </w:p>
    <w:p>
      <w:r>
        <w:t xml:space="preserve">Yhdysvaltalainen laulaja Janet Jackson on keskeyttänyt Unbreakable-maailmankiertueensa kevääseen asti leikkauksen vuoksi.</w:t>
      </w:r>
    </w:p>
    <w:p>
      <w:r>
        <w:rPr>
          <w:b/>
          <w:u w:val="single"/>
        </w:rPr>
        <w:t xml:space="preserve">Asiakirjan numero 18414</w:t>
      </w:r>
    </w:p>
    <w:p>
      <w:r>
        <w:t xml:space="preserve">Kuningatar aloittaa historiallisen vierailun Irlantiin</w:t>
      </w:r>
    </w:p>
    <w:p>
      <w:r>
        <w:t xml:space="preserve">Hänen koneensa laskeutuu Casementin lentopaikalle puoliltapäivin. Kuningatar tapaa Irlannin presidentin Mary McAleesen tämän residenssissä Aras an Uachtarainissa. Sen jälkeen hän osallistuu seppeleenlaskuseremoniaan Garden of Remembrance -puistossa, jossa kunnioitetaan Irlannin vapauden puolesta kuolleita. Vierailua varten käynnistettiin mittava turvaoperaatio, johon Irlannin poliisin mukaan osallistui jopa 4 000 ihmistä. Dublinissa on tarkastettu tuhansia viemärikaivojen kannet ja valaisinpylväät osana valmisteluja, ja pysäköintirajoitukset ovat voimassa. Dublinissa yli 30 kadulla on rajoituksia, jotka ovat voimassa koko viikon. Vaikutusalueisiin kuuluvat muun muassa North ja South Quays, Nassau Street, Pearse Street, Thomas ja James Street, Dame Street, Gardiner Street ja Mountjoy Square. Tiistaina Dubliniin johtava N4-moottoritie ohjataan M50-tielle Lucanin liittymän kohdalla. Tipperaryn kreivikunnassa Irlannin poliisi lisää turvatoimia Cashelin kallion ympärillä vierailun edellä.</w:t>
      </w:r>
    </w:p>
    <w:p>
      <w:r>
        <w:rPr>
          <w:b/>
        </w:rPr>
        <w:t xml:space="preserve">Yhteenveto</w:t>
      </w:r>
    </w:p>
    <w:p>
      <w:r>
        <w:t xml:space="preserve">Kuningatar tekee historiaa, kun hän saapuu Dubliniin tiistaina ja hänestä tulee ensimmäinen Britannian monarkki, joka vierailee Irlannin tasavallassa.</w:t>
      </w:r>
    </w:p>
    <w:p>
      <w:r>
        <w:rPr>
          <w:b/>
          <w:u w:val="single"/>
        </w:rPr>
        <w:t xml:space="preserve">Asiakirjan numero 18415</w:t>
      </w:r>
    </w:p>
    <w:p>
      <w:r>
        <w:t xml:space="preserve">Skotlannin saarelta ammuttu raketti tuhoutui avaruudessa</w:t>
      </w:r>
    </w:p>
    <w:p>
      <w:r>
        <w:t xml:space="preserve">Steven McKenzieBBC Skotlannin Ylämaan ja saarten toimittaja Terrier Oriole -raketti laukaistiin Benbeculasta Länsisaarilta Naton Formidable Shield -harjoituksen aikana. Sen havaitsivat hollantilaisen sotalaiva HNLMS De Ruyterin uudet tutkalaitteet. Fregatin miehistö hälytti Yhdysvaltain laivaston sota-aluksen, joka laukaisi ohjuksen pysäyttääkseen ja tuhotakseen raketin Maan ilmakehän yläpuolella. Terrier Oriole -rakettia käytettiin edustamaan ballistista ohjusta. Tapahtuma, joka järjestettiin Yhdysvaltain johtamien sotaharjoitusten aikana aiemmin tässä kuussa, oli ensimmäinen kerta, kun Naton liittolaiset harjoittelivat yhdessä uutta tutkajärjestelmää käyttäen. Harjoitukseen osallistui 14 alusta, 10 lentokonetta ja noin 3 300 henkilöä Yhdistyneestä kuningaskunnasta, Yhdysvalloista, Kanadasta, Ranskasta, Saksasta, Italiasta, Alankomaista ja Espanjasta. Harjoitus keskittyi Hebrides Range -alueelle, jota käytetään ohjuskokeisiin, ja siinä testattiin Naton kykyä puolustaa jäseniään ballistisia ohjuksia vastaan. Alueen osia ovat Länsisaarilla sijaitsevalla Uistilla ja St Kildan saariston pääsaarella Hirtalla, joka sijaitsee noin 64 kilometriä North Uistista länteen.</w:t>
      </w:r>
    </w:p>
    <w:p>
      <w:r>
        <w:rPr>
          <w:b/>
        </w:rPr>
        <w:t xml:space="preserve">Yhteenveto</w:t>
      </w:r>
    </w:p>
    <w:p>
      <w:r>
        <w:t xml:space="preserve">Alankomaiden puolustusministeriön mukaan sota-alukset havaitsivat ja tuhosivat skotlantilaiselta saarelta avaruuteen laukaistun raketin.</w:t>
      </w:r>
    </w:p>
    <w:p>
      <w:r>
        <w:rPr>
          <w:b/>
          <w:u w:val="single"/>
        </w:rPr>
        <w:t xml:space="preserve">Asiakirjan numero 18416</w:t>
      </w:r>
    </w:p>
    <w:p>
      <w:r>
        <w:t xml:space="preserve">Granthamin museo saa Arts Councilin hyväksynnän</w:t>
      </w:r>
    </w:p>
    <w:p>
      <w:r>
        <w:t xml:space="preserve">Granthamin museo suljettiin maaliskuussa 2011, kun lääninhallitus peruutti rahoituksen, mutta se avattiin uudelleen kesäkuussa 2012. Hyväksynnän saamiseksi museon oli täytettävä organisaatiota, kokoelmien laatua ja käyttäjäkokemusta koskevat vaatimukset. Johtajien mukaan standardin saavuttaminen auttaisi varainhankinnassa ja yhteistyössä muiden organisaatioiden kanssa. Helen Goral museosta sanoi: "Se todella erottaa meidät muista, eikä se ole vain yhteisöllinen hanke, vaan se asettaa meidät vakavaan kilpailuun muiden Yhdistyneen kuningaskunnan museoiden kanssa". "Se antaa meille mahdollisuuden mennä askeleen pidemmälle ja todistaa, millaisia näyttelyitä voimme järjestää." Goral jatkaa. Noin 1 800 museota kuuluu Yhdistyneen kuningaskunnan laajuiseen akkreditointijärjestelmään.</w:t>
      </w:r>
    </w:p>
    <w:p>
      <w:r>
        <w:rPr>
          <w:b/>
        </w:rPr>
        <w:t xml:space="preserve">Yhteenveto</w:t>
      </w:r>
    </w:p>
    <w:p>
      <w:r>
        <w:t xml:space="preserve">Lincolnshiren museon elvyttäneet vapaaehtoiset työntekijät ovat sanoneet, että Arts Councilin hyväksynnän saaminen on "fantastinen uutinen".</w:t>
      </w:r>
    </w:p>
    <w:p>
      <w:r>
        <w:rPr>
          <w:b/>
          <w:u w:val="single"/>
        </w:rPr>
        <w:t xml:space="preserve">Asiakirjan numero 18417</w:t>
      </w:r>
    </w:p>
    <w:p>
      <w:r>
        <w:t xml:space="preserve">Tilausten voimakas kasvu vauhdittaa Weir Groupia</w:t>
      </w:r>
    </w:p>
    <w:p>
      <w:r>
        <w:t xml:space="preserve">Liikevaihto kasvoi 15 prosenttia edellisvuodesta yli miljardiin puntaan, ja jatkuvien toimintojen tulos ennen veroja nousi 38 prosenttia 143 miljoonaan puntaan. Sen öljy- ja kaasuosaston tilaukset kasvoivat 35 prosenttia, kun taas mineraaliosaston tilaukset kasvoivat 12 prosenttia. Tilaukset kasvoivat 34 prosenttia myös sen virtauksenohjausyksikössä. Tämä liiketoiminnan osa on tarkoitus myydä kolmannen vuosineljänneksen lopulla sen jälkeen, kun konserni päätti keskittyä kaivos- sekä öljy- ja kaasuliiketoimintaansa. Toimitusjohtaja Jon Stanton sanoi, että Glasgow'ssa sijaitsevan yrityksen ensimmäinen vuosipuolisko oli ollut vahva. Hän sanoi: "Tilaukset kasvoivat vahvasti kaksinumeroisesti kaikissa liiketoiminnoissamme. "Kaivostoiminnan osalta kasvua vauhditti kupariin liittyvien laitteiden kysyntä asiakkailtamme. "Myös öljy- ja kaasualalla kasvu on erittäin voimakasta. Suurin panostuksemme on Pohjois-Amerikan liuske, ja Yhdysvalloissa öljyntuotanto on tällä hetkellä ennätyksellisen korkealla tasolla, mistä me hyödymme. "Virtauksenohjausyksikössämme hyödymme ydinvoiman renessanssista, jota näemme tällä hetkellä tietyissä maissa - saimme suuren 23 miljoonan punnan tilauksen Hinkley Point C:tä [ydinvoimalaa] varten ja muita suuria tilauksia myös Koreasta." Huhtikuussa Weir sopi ostavansa yhdysvaltalaisen kaivostyökalujen tuottajan Escon hieman yli 1 miljardin dollarin (740 miljoonan punnan) arvoisella käteis- ja osakekaupalla. Oregonissa sijaitseva Esco valmistaa osia pintakaivostoimintaan ja rakennusalalle.</w:t>
      </w:r>
    </w:p>
    <w:p>
      <w:r>
        <w:rPr>
          <w:b/>
        </w:rPr>
        <w:t xml:space="preserve">Yhteenveto</w:t>
      </w:r>
    </w:p>
    <w:p>
      <w:r>
        <w:t xml:space="preserve">Konepajateollisuuden jättiläinen Weir Groupin liikevaihto ja voitto kasvoivat tämän vuoden ensimmäisellä puoliskolla, kun tilaukset kasvoivat voimakkaasti sen eri toimialoilla.</w:t>
      </w:r>
    </w:p>
    <w:p>
      <w:r>
        <w:rPr>
          <w:b/>
          <w:u w:val="single"/>
        </w:rPr>
        <w:t xml:space="preserve">Asiakirjan numero 18418</w:t>
      </w:r>
    </w:p>
    <w:p>
      <w:r>
        <w:t xml:space="preserve">Quinn Patterit: Osa Sean Quinnin entisestä yritysimperiumista myydään RHP Bidcolle.</w:t>
      </w:r>
    </w:p>
    <w:p>
      <w:r>
        <w:t xml:space="preserve">John CampbellBBC News NI Economics &amp; Business Editor Sen on ostanut RHP Bidco, jonka puheenjohtajana toimii Tony Mullins, entinen jäähdyttimien ja muovialan yritys Barlon toimitusjohtaja. Quinn Group osti Barlon vuonna 2004 noin 70 miljoonan punnan arvoisella kaupalla. RHP Bidco ei ole paljastanut, kuinka paljon se on maksanut lämpöpatteritoiminnasta. Sen myi Aventas, yritys, joka nykyään hallitsee entistä Quinn-valmistajakonsernia. Aventasin toimitusjohtaja Paul O'Brien sanoi: "Quinn Radiatorsin myynti on ensimmäinen askel kohti arvon tuottamista Aventas Groupin sijoittajille. "Olemme tyytyväisiä voidessamme myydä jäähdyttimien liiketoimintamme RHP Bidcolle ja toivotamme Tony Mullinsille ja hänen tiimilleen menestystä tämän liiketoiminnan kehittämisessä tulevaisuudessa." Quinn Radiatorsin toiminta tapahtuu lähes kokonaan sen tehtaalla Newportissa, Etelä-Walesissa. Syyskuussa Quinnin perhe ilmoitti, että se "pyrkii tarmokkaasti" saamaan takaisin osan entisestä imperiumistaan osana Anglo Irish Bankia vastaan nostettua kannetta.</w:t>
      </w:r>
    </w:p>
    <w:p>
      <w:r>
        <w:rPr>
          <w:b/>
        </w:rPr>
        <w:t xml:space="preserve">Yhteenveto</w:t>
      </w:r>
    </w:p>
    <w:p>
      <w:r>
        <w:t xml:space="preserve">Quinn Radiators, joka oli aikoinaan osa Sean Quinnin yritysimperiumia, on myyty irlantilaiselle teollisuusryhmälle.</w:t>
      </w:r>
    </w:p>
    <w:p>
      <w:r>
        <w:rPr>
          <w:b/>
          <w:u w:val="single"/>
        </w:rPr>
        <w:t xml:space="preserve">Asiakirjan numero 18419</w:t>
      </w:r>
    </w:p>
    <w:p>
      <w:r>
        <w:t xml:space="preserve">Jade Andersonin kuolema: Jade Jade: Ei syytettä koiran hyökkäyksestä</w:t>
      </w:r>
    </w:p>
    <w:p>
      <w:r>
        <w:t xml:space="preserve">Jade Anderson, 14, löydettiin 26. maaliskuuta yksin viiden koiran kanssa talosta, jossa hän oli käymässä Chaucer Grovessa, Athertonissa, Wiganissa. Kuolemantapausta tutkiva poliisi totesi, ettei ole todisteita, jotka osoittaisivat rikoksen tapahtuneen. Poliisi sanoi, että tutkimukset jatkuvat, joten se ei sulje pois tulevia syytetoimia. Greater Manchesterin poliisi sanoi lausunnossaan, että tilanne on "hallitsematon": "Tutkimuksen tässä vaiheessa meillä ei ole mitään todisteita, jotka ehdottomasti todistaisivat, että rikos on tehty, joten on epätodennäköistä, että tässä vaiheessa pyrimme nostamaan syytteen. "Tämä ei tarkoita sitä, että syytettä ei koskaan nostettaisi, ja meillä on vielä useita tutkimuksia tehtävänä." Teini-ikäisen ystävät laskivat lyhtyjä hänen kunniakseen koulunsa, Fred Longworth High Schoolin, ulkopuolella Tyldesleyssä päivänä sen jälkeen, kun hänen kimppuunsa hyökkäsivät poliisin mukaan "aggressiiviset ja hallitsemattomat" koirat. Noin 200 ihmistä kokoontui muistotilaisuuteen, jossa sytytettiin kynttilöitä, joissa luki "Jade RIP". Aseistautuneet poliisit tuhosivat neljä koiraa, joiden uskotaan olevan kaksi bullmastiffia ja kaksi staffordshiren bullterrieriä, talosta, josta Jaden ruumis löytyi. Viides koira oli talossa, eikä sitä tuhottu. Wigan Councilin mukaan osoitteessa ei ollut valituksia eläimistä. Jaden kuolema on saanut kansanedustajat vaatimaan koirien valvontaa koskevien lakien pikaista uudistamista.</w:t>
      </w:r>
    </w:p>
    <w:p>
      <w:r>
        <w:rPr>
          <w:b/>
        </w:rPr>
        <w:t xml:space="preserve">Yhteenveto</w:t>
      </w:r>
    </w:p>
    <w:p>
      <w:r>
        <w:t xml:space="preserve">Poliisi on ilmoittanut, että "tässä vaiheessa" ei nosteta syytteitä koirien hyökkäyksen kohteeksi joutuneen teini-ikäisen kuoleman vuoksi Suur-Manchesterin alueella sijaitsevassa talossa.</w:t>
      </w:r>
    </w:p>
    <w:p>
      <w:r>
        <w:rPr>
          <w:b/>
          <w:u w:val="single"/>
        </w:rPr>
        <w:t xml:space="preserve">Asiakirjan numero 18420</w:t>
      </w:r>
    </w:p>
    <w:p>
      <w:r>
        <w:t xml:space="preserve">Gatesheadin yksityistä "vanhempien" jäsenten klubia ehdotetaan perustettavaksi</w:t>
      </w:r>
    </w:p>
    <w:p>
      <w:r>
        <w:t xml:space="preserve">Läheisessä kerrostalossa asuvan John Haydenin ehdottamassa Gatesheadin paikassa olisi enintään 20 jäsentä. Se olisi "rauhallinen seurusteluklubi, jossa vanhemmat mies- ja naisjäsenet voisivat tavata ja rentoutua ilman meluisaa musiikkia", hänen käyttötarkoituksen muutoshakemuksessaan sanotaan. Musiikki, laulaminen ja tanssiminen olisi kielletty, ja televisio olisi "aina sammutettu klo 22.00". Peliautomaatteja, bingoa tai uhkapelejä ei sallittaisi, mutta "sosiaalinen domino" olisi sallittua, paikallisdemokratian raportointipalvelu kertoo. Jäsenten sääntöluetteloon kuuluu myös se, ettei Benshamissa Coatsworth Roadilla sijaitsevan rakennuksen ulkopuolella saa seisoa jalkakäytävällä. Paikka tunnettaisiin nimellä The Fishers Club.</w:t>
      </w:r>
    </w:p>
    <w:p>
      <w:r>
        <w:rPr>
          <w:b/>
        </w:rPr>
        <w:t xml:space="preserve">Yhteenveto</w:t>
      </w:r>
    </w:p>
    <w:p>
      <w:r>
        <w:t xml:space="preserve">Entisen höyrytarvikekaupan tiloihin voisi avautua yksityinen sosiaalinen klubi "vanhemmille" ihmisille.</w:t>
      </w:r>
    </w:p>
    <w:p>
      <w:r>
        <w:rPr>
          <w:b/>
          <w:u w:val="single"/>
        </w:rPr>
        <w:t xml:space="preserve">Asiakirjan numero 18421</w:t>
      </w:r>
    </w:p>
    <w:p>
      <w:r>
        <w:t xml:space="preserve">Kent-tyttö Teagan Appleby voi saada lääkekannabiksen takaisin</w:t>
      </w:r>
    </w:p>
    <w:p>
      <w:r>
        <w:t xml:space="preserve">Kentin Ayleshamista kotoisin oleva Emma Appleby itki, kun 4600 punnan arvoinen kolmen kuukauden THC-öljyannos takavarikoitiin lauantaina, kun hän saapui Teaganin kanssa Southendin lentokentälle. Matt Hancock kertoi Commonsissa, että oli "mahdollisuus toiseen mielipiteeseen". Rouva Appleby sanoi: "Olen todella toiveikas, taistelen saadakseni sen takaisin." Hän lisäsi: "Minulle ei ole vielä kerrottu mitään, mutta siitä on vasta pari päivää. "Jos he sanovat ei, en aio luovuttaa." Puhuessaan talolle maanantaina Hancock vahvisti, että kannabista ei ollut tuhottu, kuten takavarikoituja huumeita yleensä tuhotaan. Teaganilla on harvinainen kromosomihäiriö nimeltä Isodicentric 15 sekä Lennox-Gastautin oireyhtymä, joka aiheuttaa hänelle jopa 300 kohtausta päivässä. Häneltä evättiin Yhdistyneessä kuningaskunnassa resepti kannabisöljyyn, joten rouva Appleby käytti joukkorahoituksella kerättyjä varoja vierailemaan apteekissa Haagissa, Alankomaissa. Vastauksena kiireelliseen kysymykseen Hancock sanoi, että ilman Yhdistyneen kuningaskunnan lääkärin lupaa "valvottujen lääkkeiden maahantuonti ei ole mahdollista". "Olemme kuitenkin antaneet mahdollisuuden toisen mielipiteen hankkimiseen", hän lisäsi. Viime vuonna 12-vuotiaalle Billy Caldwellille palautettiin kannabisöljy, joka oli takavarikoitu hänen äidiltään. Kabinettiministeri sanoi, että sen jälkeen, kun lakia päivitettiin marraskuussa, jolloin lääkkeen määrääminen tuli lailliseksi, sitä on toimitettu yli 80 lapselle. Hän on pyytänyt NHS Englandia "käynnistämään pikaisesti prosessin arvioinnin kliinisesti asianmukaisen lääkkeenmääräämisen esteiden poistamiseksi". Hemel Hempsteadin kansanedustaja Sir Mike Penning, joka sai kiireellisen kysymyksen, oli tyytyväinen uutiseen, mutta lisäsi: "Valitettavasti nämä ihmiset tarvitsevat näitä lääkkeitä nyt".</w:t>
      </w:r>
    </w:p>
    <w:p>
      <w:r>
        <w:rPr>
          <w:b/>
        </w:rPr>
        <w:t xml:space="preserve">Yhteenveto</w:t>
      </w:r>
    </w:p>
    <w:p>
      <w:r>
        <w:t xml:space="preserve">Terveysministerin mukaan nainen, joka jäi kiinni yrittäessään tuoda Yhdistyneeseen kuningaskuntaan lääkekannabista vaikeasti epilepsiaa sairastavan tyttärensä hoitoon, voi saada lääkkeet takaisin rajavartiolaitokselta.</w:t>
      </w:r>
    </w:p>
    <w:p>
      <w:r>
        <w:rPr>
          <w:b/>
          <w:u w:val="single"/>
        </w:rPr>
        <w:t xml:space="preserve">Asiakirjan numero 18422</w:t>
      </w:r>
    </w:p>
    <w:p>
      <w:r>
        <w:t xml:space="preserve">Coronavirus: Tapahtumateollisuuden tukemiseksi "punaisessa hälytystilassa" olevat maamerkit</w:t>
      </w:r>
    </w:p>
    <w:p>
      <w:r>
        <w:t xml:space="preserve">Linnat, kirkot, teatterit ja stadionit valaistiin tiistai-iltana osana Yhdistyneen kuningaskunnan laajuista kampanjaa. WeMakeEvents-kampanjaryhmä totesi, että tapahtuma-ala tarvitsee kiireellisesti hallituksen tukea selviytyäkseen. Walesin hallitus ilmoitti hiljattain, että se tukee taidetta 53 miljoonalla punnalla. Tukea saavat muun muassa teatterit, galleriat, musiikkipaikat, kulttuuriperintökohteet, museot, kirjastot, arkistot, festivaalit ja elokuvateatterit. Tiistai-iltana mielenosoittajat kokoontuivat kuitenkin Walesin parlamentin ja Walesin Millennium Centren ulkopuolelle vaatimaan suurempaa tukea tapahtuma-alalle. Swansea Grand Theatre -teatterin henkilökunta twiittasi, että ala on "kriittisessä tilanteessa", ja Cardiffissa sijaitsevan New Theatre -teatterin mukaan viihdeteollisuus on "nyt punaisessa hälytystilassa".</w:t>
      </w:r>
    </w:p>
    <w:p>
      <w:r>
        <w:rPr>
          <w:b/>
        </w:rPr>
        <w:t xml:space="preserve">Yhteenveto</w:t>
      </w:r>
    </w:p>
    <w:p>
      <w:r>
        <w:t xml:space="preserve">Ikoniset maamerkit eri puolilla Walesia on sytytetty punaisiin valoihin koronaviruksen "kriittisen" vaikutuksen korostamiseksi tapahtuma-alalla.</w:t>
      </w:r>
    </w:p>
    <w:p>
      <w:r>
        <w:rPr>
          <w:b/>
          <w:u w:val="single"/>
        </w:rPr>
        <w:t xml:space="preserve">Asiakirjan numero 18423</w:t>
      </w:r>
    </w:p>
    <w:p>
      <w:r>
        <w:t xml:space="preserve">Mies syytteessä Pohjois-Walesin hoitokodin hyväksikäyttöä koskevassa tutkimuksessa</w:t>
      </w:r>
    </w:p>
    <w:p>
      <w:r>
        <w:t xml:space="preserve">Wrexhamista kotoisin olevaa Richard Dafydd Vevaria, 62, syytetään 13-16-vuotiaan pojan pahoinpitelystä, kertoo National Crime Agency (NCA). Rikosten väitetään tapahtuneen vuosina 1986-1989. Vevar on vapautettu takuita vastaan 2. kesäkuuta Dolgellau Magistrates Courtissa. Hän on toinen mies, jota vastaan nostetaan syyte operaatio Pallialiksi kutsutussa tutkimuksessa, joka käynnistettiin sen jälkeen, kun Pohjois-Walesin hoitokodeissa vuosina 1953-1995 olleiden 6-19-vuotiaiden lasten esittämät väitteet hyväksikäytöstä tulivat julki. Sen jälkeen, kun operaatio alkoi marraskuussa 2012, on pidätetty kaksikymmentä ihmistä. Toinen mies, 72-vuotias John Allen, on saanut syytteen useista lapsiin kohdistuneista seksuaalirikoksista, ja häntä odottaa oikeudenkäynti myöhemmin tänä vuonna. Allenia vastaan nostetaan yhteensä 39 syytettä, joista 29:ää syytetään siveettömästä pahoinpitelystä. Hän kiistää kaikki syytteet.</w:t>
      </w:r>
    </w:p>
    <w:p>
      <w:r>
        <w:rPr>
          <w:b/>
        </w:rPr>
        <w:t xml:space="preserve">Yhteenveto</w:t>
      </w:r>
    </w:p>
    <w:p>
      <w:r>
        <w:t xml:space="preserve">Miestä on syytetty teinipoikaan kohdistuneesta siveettömästä pahoinpitelystä, kun tutkinta Pohjois-Walesin hoitojärjestelmässä tapahtuneesta lasten hyväksikäytöstä jatkuu.</w:t>
      </w:r>
    </w:p>
    <w:p>
      <w:r>
        <w:rPr>
          <w:b/>
          <w:u w:val="single"/>
        </w:rPr>
        <w:t xml:space="preserve">Asiakirjan numero 18424</w:t>
      </w:r>
    </w:p>
    <w:p>
      <w:r>
        <w:t xml:space="preserve">PSNI:n johtava upseeri vaatii Pohjois-Irlannin johtajuutta</w:t>
      </w:r>
    </w:p>
    <w:p>
      <w:r>
        <w:t xml:space="preserve">Ch Supt Nigel Grimshaw puhui Superintendents' Associationin vuosikokouksessa. "Yleisö odottaa poliisipalvelultaan paljon, ja syystäkin", hän sanoi. "Mutta... eikö meillä ole oikeus odottaa paljon enemmän yhteisöiltä, joita palvelemme?" Hän kysyi: "Eikö meillä ole oikeus odottaa paljon enemmän yhteisöiltä, joita palvelemme?" Ylikomisario Grimshaw sanoi, että poliitikot eivät etene riittävän nopeasti yhteisen tulevaisuuden kehittämiseksi, jotta kaduilla vallitsevia jännitteitä voitaisiin lievittää. Yli 100 poliisia loukkaantui levottomuuksissa, jotka seurasivat Belfastin kaupunginvaltuuston 3. joulukuuta 2012 tekemää päätöstä rajoittaa ammattiliiton lipun liehuttamista, ja poliisit ovat joutuneet myös toisinajattelevien republikaanien kohteeksi. "Poliittisen vuoropuhelun kypsymisen ja väkivallan uhasta luopumisen on varmasti oltava keskeisiä tekijöitä yhteisen tulevaisuuden aikaansaamisessa, jota me kaikki niin kovasti tarvitsemme", ylitarkastaja Grimshaw sanoi. "Ilman sitä on muita, jotka pyrkivät luomaan ja valtaamaan omia tilojaan, ja lyhytaikaisia poliisiratkaisuja tarvitaan jatkossakin, kun aitoa ja luottavaista yhteiskunnallista muutosta ei tapahdu. "Ylikomisarioiden yhdistys katsoo, että poliittisella, yhteiskunnallisella ja yhteisöllisellä tasolla vaikuttavien tahojen aika on jo kauan sitten ohi muuttaa lopullisesti ihmisten mielihaluja koko yhteiskunnassa". "Mielestämme se voi tapahtua vain, kun näemme, että sitoutuminen yhteiseen tulevaisuuteen on päättäväisesti toteutunut. Näyttää todellakin siltä, että koheesio-, jakamis- ja integraatiostrategian toteuttaminen on kauempana kuin koskaan."</w:t>
      </w:r>
    </w:p>
    <w:p>
      <w:r>
        <w:rPr>
          <w:b/>
        </w:rPr>
        <w:t xml:space="preserve">Yhteenveto</w:t>
      </w:r>
    </w:p>
    <w:p>
      <w:r>
        <w:t xml:space="preserve">Eräs korkea-arvoinen poliisi on sanonut, että "kypsän, itsevarman ja hiljaisen itsevarman johtajuuden" puute on ajoittain jättänyt Pohjois-Irlannin poliisivoimat (PSNI) "seisomaan tähän aukkoon".</w:t>
      </w:r>
    </w:p>
    <w:p>
      <w:r>
        <w:rPr>
          <w:b/>
          <w:u w:val="single"/>
        </w:rPr>
        <w:t xml:space="preserve">Asiakirjan numero 18425</w:t>
      </w:r>
    </w:p>
    <w:p>
      <w:r>
        <w:t xml:space="preserve">Harvinaisen perhosen metsätyöt Dunsfordissa</w:t>
      </w:r>
    </w:p>
    <w:p>
      <w:r>
        <w:t xml:space="preserve">Devon Wildlife Trustin (DWT) Dunsfordin luonnonsuojelualueella Teign Valleyssa tehdään puiden hakkuita osana kolmivuotista hanketta. Työhön kuuluu metsäalueiden karsiminen, jotta luodaan hyvät olosuhteet helmipunaperhosille. Työ mahdollistaa perhosten tarvitsemien kasvien kasvun. Matt Boydell DWT:stä sanoi: "Hakkuut luovat juuri sellaiset olosuhteet, joissa perhonen viihtyy. Se mahdollistaa auringonvalon pääsyn metsänpohjaan, mikä saa aikaan upeita orvokki- ja orvokki- ja muita perhosia houkuttelevia lajeja." "Perhoset ovat myös kiinnostuneita perhosista. "Vaikka hakkuut voivat näyttää rajuilta, muutaman vuoden kuluessa puut alkavat versoa uudelleen." "Vaikka hakkuut voivat näyttää rajuilta, ne alkavat versoa uudelleen."</w:t>
      </w:r>
    </w:p>
    <w:p>
      <w:r>
        <w:rPr>
          <w:b/>
        </w:rPr>
        <w:t xml:space="preserve">Yhteenveto</w:t>
      </w:r>
    </w:p>
    <w:p>
      <w:r>
        <w:t xml:space="preserve">Devonissa sijaitsevalla luonnonsuojelualueella tehdään töitä harvinaisten perhosten houkuttelemiseksi alueelle.</w:t>
      </w:r>
    </w:p>
    <w:p>
      <w:r>
        <w:rPr>
          <w:b/>
          <w:u w:val="single"/>
        </w:rPr>
        <w:t xml:space="preserve">Asiakirjan numero 18426</w:t>
      </w:r>
    </w:p>
    <w:p>
      <w:r>
        <w:t xml:space="preserve">Maton alusmateriaalina käytetyt Cardiffin elokuvajulisteet myydään 60 000 punnalla.</w:t>
      </w:r>
    </w:p>
    <w:p>
      <w:r>
        <w:t xml:space="preserve">Yksi John Waynen Stagecoach-elokuvasta otettu vedos maksoi yksin 31 000 puntaa osana 66 kappaleen erää. Kaksi rakennusmiestä teki löydön sattumalta remontoidessaan edesmenneen elokuvateatterin omistajan kotia Penarthissa, Vale of Glamorganin osavaltiossa vuonna 1985. Julisteita käytettiin Cardiffin elokuvateattereissa vuosina 1936-1940. Jopa 3 metrin korkuiset vedokset muutettiin tilapäisiksi aluskatteiksi, kun niitä oli aiemmin käytetty New Theatre-, Capitol-, Empire- ja Olympia-elokuvateattereissa. Toinen Sherlock Holmesia esittävä juliste myytiin 13 000 punnalla, kun keräilijät eri puolilta maailmaa tekivät tarjouksia. Muissa julisteissa esiintyi aikansa suurimpia nimiä, kuten Alfred Hitchcock, Sir Laurence Olivier, Vivien Leigh ja Henry Fonda. Kaikki olivat säilyneet koskemattomassa kunnossa sen jälkeen, kun rakennusmiehet olivat löytäneet ne. Huutokaupanpitäjä Ben Rogers Jones Rogers Jones &amp; Co Auctioneersista sanoi: "Meillä ei ollut aavistustakaan, kuinka paljon ne maksaisivat, ja sitä oli hyvin vaikea ennustaa, koska emme voineet löytää mitään vertailukohteita. "Tiesimme, että niille olisi kysyntää, koska nämä ovat 1930-luvun julisteet, joita ei ole koskaan nähty. Arvelimme, että Sherlock Holmesin julisteen hinta olisi 600-1 000 puntaa ja Stagecoachin julisteen hinta olisi 1 000-2 000 puntaa." "Oli fantastista nähdä, että ne menivät niin paljon kuin ne menivät."</w:t>
      </w:r>
    </w:p>
    <w:p>
      <w:r>
        <w:rPr>
          <w:b/>
        </w:rPr>
        <w:t xml:space="preserve">Yhteenveto</w:t>
      </w:r>
    </w:p>
    <w:p>
      <w:r>
        <w:t xml:space="preserve">Kokoelma harvinaisia Hollywood-elokuvajulisteita, joita oli käytetty vuosikymmeniä mattojen alusmateriaalina, on myyty huutokaupassa 60 000 punnalla.</w:t>
      </w:r>
    </w:p>
    <w:p>
      <w:r>
        <w:rPr>
          <w:b/>
          <w:u w:val="single"/>
        </w:rPr>
        <w:t xml:space="preserve">Asiakirjan numero 18427</w:t>
      </w:r>
    </w:p>
    <w:p>
      <w:r>
        <w:t xml:space="preserve">PSNI:n mukaan maatalousrikollisuus on vähentynyt 7 prosenttia viime vuoteen verrattuna</w:t>
      </w:r>
    </w:p>
    <w:p>
      <w:r>
        <w:t xml:space="preserve">Conor MacauleyBBC NI:n maatalous- ja ympäristökirjeenvaihtaja Edellisellä 12 kuukauden jaksolla kirjattiin 355 rikosta, mikä on 29 vähemmän kuin vuonna 2018/19, eli 7,6 prosenttia vähemmän. Se määritellään murto-, ryöstö- ja varkausrikoksiksi, joissa uhri on mukana maataloudessa tai muussa maataloustoiminnassa. Tällaisten rikosten määrä on ollut laskusuunnassa sen jälkeen, kun vuonna 2010/11 saavutettiin 937 rikoksen huippu. Kolmannes tämän vuoden 355 rikoksesta oli murtoja ja ryöstöjä. Kaksi kolmasosaa oli ajoneuvojen, laitteiden ja karjan varastamista. Maatalousrikoksia tapahtui eniten Newryn, Mournen ja Downin alueella, jossa niitä sattui 54, mutta 10 tapausta vähemmän kuin viime vuonna. Seuraavaksi eniten rikoksia tapahtui Armaghissa, Banbridgessa ja Craigavonissa (49), seuraavaksi eniten Mid Ulsterissa (48), Causeway Coast and Glensissä (46), Fermanaghissa ja Omaghissa (44), Derryssä ja Strabanessa (30) sekä Mid ja East Antrimissa (30). Rikosten määrä väheni eniten Antrimissa ja Newtownabbeyssa, jossa se laski 40:stä 18:aan.</w:t>
      </w:r>
    </w:p>
    <w:p>
      <w:r>
        <w:rPr>
          <w:b/>
        </w:rPr>
        <w:t xml:space="preserve">Yhteenveto</w:t>
      </w:r>
    </w:p>
    <w:p>
      <w:r>
        <w:t xml:space="preserve">PSNI:n tilastojen mukaan maatalousrikollisuus on vähentynyt viime vuodesta ja jatkaa pitkäaikaista suuntausta.</w:t>
      </w:r>
    </w:p>
    <w:p>
      <w:r>
        <w:rPr>
          <w:b/>
          <w:u w:val="single"/>
        </w:rPr>
        <w:t xml:space="preserve">Asiakirjan numero 18428</w:t>
      </w:r>
    </w:p>
    <w:p>
      <w:r>
        <w:t xml:space="preserve">Batman-elokuva The Dark Knight Rises tuo 1,1 miljoonan punnan taloudellisen sysäyksen Highlandsille</w:t>
      </w:r>
    </w:p>
    <w:p>
      <w:r>
        <w:t xml:space="preserve">Steven McKenzieBBC Scotland Highlands and Islands -kanavan toimittaja Christian Balen, Anne Hathawayn ja Tom Hardyn tähdittämän elokuvan temppuja tehtiin Cairngormsissa viime vuonna. Myös kuvauksissa käytetty entinen sotilaskuljetuskone oli sijoitettu Invernessin lentokentälle. Tuotannon Highlandin talouteen tuoma rahamäärä on eritelty uudessa raportissa. Highlandin kaupunginvaltuutetuille laaditussa asiakirjassa todetaan, että yli 200 kuvausryhmän jäsentä vietti alueella kaksi kuukautta ja käytti paikallisia palveluja, tavarantoimittajia ja majoitusta. Invernessin lentokentällä sijaitseva lentokonehalli otettiin haltuun kuvausten ajaksi. Raportin mukaan elokuvan tuotantopäällikkö oli tietoinen Highlandsin "tuen laadusta" työskenneltyään Mel Gibsonin Braveheart-elokuvan parissa 1990-luvulla. Raportin mukaan "merkittävä" animaatioelokuva, jossa on Highlands-elementti, saattaa myös olla menossa tuotantoon Kiinan rahoituksen turvin.</w:t>
      </w:r>
    </w:p>
    <w:p>
      <w:r>
        <w:rPr>
          <w:b/>
        </w:rPr>
        <w:t xml:space="preserve">Yhteenveto</w:t>
      </w:r>
    </w:p>
    <w:p>
      <w:r>
        <w:t xml:space="preserve">Uuden Batman-elokuvan The Dark Knight Rises (Pimeä ritari nousee) kuvaukset Highlandsissa tuottivat paikallistaloudelle 1,1 miljoonaa puntaa, kuten on käynyt ilmi.</w:t>
      </w:r>
    </w:p>
    <w:p>
      <w:r>
        <w:rPr>
          <w:b/>
          <w:u w:val="single"/>
        </w:rPr>
        <w:t xml:space="preserve">Asiakirjan numero 18429</w:t>
      </w:r>
    </w:p>
    <w:p>
      <w:r>
        <w:t xml:space="preserve">Air France: Lentäjien lakko iskee Euro 2016:een</w:t>
      </w:r>
    </w:p>
    <w:p>
      <w:r>
        <w:t xml:space="preserve">Noin neljännes Air Francen lentäjistä oli lakossa, mutta yhtiön mukaan yli 80 prosenttia lennoista jatkui. Osa Pariisi-Marseille-lennoista peruttiin lauantaina, mikä vaikutti Englanti-Venäjä-otteluun matkustaviin faneihin. Lakko jatkuu vielä kolme päivää. Lentäjien liitto Spaf (Syndicat des Pilotes d'Air France) ryhtyy toimiin suunniteltujen palkanalennusten ja työehtojen muutosten vuoksi. Se on yksi monista liitoista, jotka ovat ryhtyneet toimiin; muut lakkoilevat, koska ne haluavat hallituksen hylkäävän uudet työlait, jotka helpottavat työntekijöiden palkkaamista ja erottamista. Roskia ei kerätä Pariisissa ennen keskiviikkoa, junaliikenne on vasta äskettäin jatkunut yhdeksän päivää kestäneen lakon jälkeen, ja viime kuun lopussa monet huoltoasemat jäivät tyhjiksi, kun mielenosoittajat tukkivat öljynjalostamot. Mistä ranskalaiset työntekijät valittavat? Hollande varoittaa ammattiliittoja häiritsemästä Euro 2016 -tapahtumaa Air France ilmoitti lausunnossaan, että lauantaina peruttiin 7 prosenttia kaukolennoista, 9 prosenttia kotimaanlennoista ja 27 prosenttia keskipitkistä lennoista. Yhtiö oli sanonut, että se priorisoi lennot kaupunkeihin, joissa järjestetään Euro 2016 -turnauksen otteluita, mutta neljä seitsemästä Pariisi-Marseille-lennosta peruttiin lauantaina. Lentoyhtiön mukaan suurempi osa sunnuntain lennoista kärsisi peruutuksista ja tiedot seuraavista päivistä julkaistaisiin pian. Se tarjoutui antamaan matkustajille mahdollisuuden lykätä matkaansa enintään viikolla ilman lisäkustannuksia. Yhtiön toimitusjohtaja Frederic Gagey on sanonut, että kiista maksaa lentoyhtiölle 5 miljoonaa euroa (3,9 miljoonaa puntaa) päivässä. Kaikkiaan seitsemän miljoonan ihmisen odotetaan vierailevan Ranskan kymmenessä kaupungissa, joissa ottelut järjestetään. Presidentti Francois Hollande on varoittanut ammattiliittoja häiritsemästä turnausta.</w:t>
      </w:r>
    </w:p>
    <w:p>
      <w:r>
        <w:rPr>
          <w:b/>
        </w:rPr>
        <w:t xml:space="preserve">Yhteenveto</w:t>
      </w:r>
    </w:p>
    <w:p>
      <w:r>
        <w:t xml:space="preserve">Ranskan kansallinen lentoyhtiö on pyytänyt matkustajia tarkistamaan lentojensa tilan ennen matkaa, sillä lentäjien lakko Euro 2016 -kisojen aikaan on johtanut joidenkin lentojen peruuttamiseen.</w:t>
      </w:r>
    </w:p>
    <w:p>
      <w:r>
        <w:rPr>
          <w:b/>
          <w:u w:val="single"/>
        </w:rPr>
        <w:t xml:space="preserve">Asiakirjan numero 18430</w:t>
      </w:r>
    </w:p>
    <w:p>
      <w:r>
        <w:t xml:space="preserve">Sheffieldin miehen säikähdys "maissikäärmeen" aamiaisella</w:t>
      </w:r>
    </w:p>
    <w:p>
      <w:r>
        <w:t xml:space="preserve">Maissikäärme oli käpertynyt laatikkoon ennen kuin se pakeni astianpesukoneeseen. RSPCA, joka kutsuttiin sunnuntaina siirtämään eläin miehen kotoa Mona Roadilla Sheffieldissä, uskoo, että käärme on kadonnut lemmikki. Konstaapeli Katie Hetherington sanoi: "Luulen, että hän odotti saavansa aamiaiseksi maissihiutaleita, ei maissikäärmettä." Lue lisää tarinoita eri puolilta Yorkshirea Maissi-käärmeet ovat myrkytön laji, joka on kotoisin Pohjois-Amerikasta, vaikka ne ovatkin yksi yleisimmin pidetyistä eksoottisista lemmikeistä tässä maassa. Viime vuosina matelijoita on ilmaantunut Britanniassa epätodennäköisiin paikkoihin. RSPCA:n mukaan ne ovat "erityisen hyviä karkaamaan", ja se toivoo, että kaikki käärmeensä kadottaneet ottavat yhteyttä. Ms Hetherington sanoi: "Poikaparka oli aivan kauhuissaan. Luulen, että se oli viimeinen asia, jonka hän odotti löytävänsä keittiöstään." Hyväntekeväisyysjärjestön mukaan käärme oli vahingoittumaton, ja se on erikoishoidossa.</w:t>
      </w:r>
    </w:p>
    <w:p>
      <w:r>
        <w:rPr>
          <w:b/>
        </w:rPr>
        <w:t xml:space="preserve">Yhteenveto</w:t>
      </w:r>
    </w:p>
    <w:p>
      <w:r>
        <w:t xml:space="preserve">Eräs mies koki ikävän yllätyksen, kun kolmimetrinen käärme luikerteli ulos hänen muropakkauksestaan aamiaisaikaan.</w:t>
      </w:r>
    </w:p>
    <w:p>
      <w:r>
        <w:rPr>
          <w:b/>
          <w:u w:val="single"/>
        </w:rPr>
        <w:t xml:space="preserve">Asiakirjan numero 18431</w:t>
      </w:r>
    </w:p>
    <w:p>
      <w:r>
        <w:t xml:space="preserve">Nissanin Sunderlandin tehdas suljettu varaosapulan vuoksi</w:t>
      </w:r>
    </w:p>
    <w:p>
      <w:r>
        <w:t xml:space="preserve">Tehdas suljettiin torstaina pääsiäisen ajaksi, ja tällä viikolla seuraa kolmipäiväinen seisokki ja toinen juhlapyhäviikonloppu. Tuotanto alkaa jälleen 3. toukokuuta. Nissan on yksi monista autoteollisuuden yrityksistä, joihin Japanin maaliskuussa tapahtunut katastrofi on vaikuttanut. Kun Nissan ilmoitti sulkemisesta aiemmin tässä kuussa, se ilmoitti yrittävänsä minimoida vaikutukset tuotantoon ja 5 000 työntekijäänsä korvaamalla ne tuotantopäivillä, jotka oli jo suunniteltu myöhemmäksi vuodeksi. Nissanin tiedottaja sanoi, että seisokki käytettäisiin varaosien hankkimiseen uudelleen. Seisokki on vaikuttanut myös moniin muihin Nissanille osia toimittaviin yrityksiin. Siihen kuuluu muun muassa Washingtonissa sijaitseva Gestamp UK, jonka liiketoiminnasta 88 prosenttia on riippuvainen Nissanista, ja se keskeyttää tuotannon samaksi ajaksi. Gestampin liiketoiminnan kehitys- ja kaupallinen johtaja Mark Potts sanoi: "Jos Nissan ei valmista autoja, me emme valmista osia emmekä tee voittoa. Paras päätös on siis pitää sama tauko kuin heilläkin". "Se riippuu viikoittain, koska koskaan ei voi tietää, mitä Japanissa tapahtuu". Me vain soitamme korvien varassa ja reagoimme asiakkaiden vaatimuksiin."</w:t>
      </w:r>
    </w:p>
    <w:p>
      <w:r>
        <w:rPr>
          <w:b/>
        </w:rPr>
        <w:t xml:space="preserve">Yhteenveto</w:t>
      </w:r>
    </w:p>
    <w:p>
      <w:r>
        <w:t xml:space="preserve">Autonvalmistaja Nissanin Sunderlandin tehtaan tuotanto on pysähtynyt tällä viikolla Japanin maanjäristyksen aiheuttaman varaosapulan vuoksi.</w:t>
      </w:r>
    </w:p>
    <w:p>
      <w:r>
        <w:rPr>
          <w:b/>
          <w:u w:val="single"/>
        </w:rPr>
        <w:t xml:space="preserve">Asiakirjan numero 18432</w:t>
      </w:r>
    </w:p>
    <w:p>
      <w:r>
        <w:t xml:space="preserve">Ranskalla on laaja tietojen valvonta - Le Monde -raportti</w:t>
      </w:r>
    </w:p>
    <w:p>
      <w:r>
        <w:t xml:space="preserve">Tiedot on tallennettu DGSE:n tiedustelupalvelun pääkonttorissa sijaitsevaan supertietokoneeseen, sanotaan lehdessä. Le Monde sanoo, että operaatio on "lain ja asianmukaisen valvonnan ulkopuolella". Muiden Ranskan tiedustelupalvelujen väitetään pääsevän tietoihin salaa. Ei ole kuitenkaan selvää, meneekö DGSE:n valvonta Prismalle asti. Toistaiseksi Ranskan viranomaiset eivät ole kommentoineet Le Monden väitteitä. DGSE:n väitetään analysoivan "metatietoja" - ei sähköpostien ja muun viestinnän sisältöä vaan tietoja, joista käy ilmi, kuka puhuu kenelle, milloin ja missä. Le Monde kertoo, että kaikkia Ranskan sisäisiä ja Ranskan ja muiden maiden välisiä yhteyksiä seurataan. Lehden mukaan tietoja säilytetään DGSE:n rakennuksen kolmessa kellarikerroksessa Pariisissa. Salainen palvelu on Ranskan vastine Britannian MI6:lle. Asiantuntijoiden mukaan operaation tarkoituksena on paljastaa terroristisoluja. Sen laajuus tarkoittaa kuitenkin sitä, että "ketä tahansa voidaan vakoilla milloin tahansa", Le Monde sanoo. Kansainvälinen kohu jatkuu paljastuksista, joiden mukaan Yhdysvallat on järjestelmällisesti takavarikoinut valtavia määriä puhelin- ja verkkotietoja. Ranskan hallitus on kritisoinut jyrkästi Yhdysvaltojen vakoilua, johon väitetään kuuluneen EU:n virallisen viestinnän salakuuntelua. Yhdysvaltain kansallisen turvallisuusviraston (NSA) harjoittaman valvonnan laajuus kävi ilmi salaisista tiedusteluasiakirjoista, jotka ilmiantaja Edward Snowden vuoti julkisuuteen. Yhdistyneen kuningaskunnan vakoiluviraston GCHQ:n kerrotaan harjoittavan yhtä laajaa tiedonkeruuoperaatiota ja tekevän tiivistä yhteistyötä NSA:n kanssa.</w:t>
      </w:r>
    </w:p>
    <w:p>
      <w:r>
        <w:rPr>
          <w:b/>
        </w:rPr>
        <w:t xml:space="preserve">Yhteenveto</w:t>
      </w:r>
    </w:p>
    <w:p>
      <w:r>
        <w:t xml:space="preserve">Ranskan ulkomaan tiedustelupalvelu sieppaa tietokone- ja puhelutietoja laajamittaisesti, kuten Yhdysvaltain kiistelty Prism-ohjelma, kertoo ranskalainen päivälehti Le Monde.</w:t>
      </w:r>
    </w:p>
    <w:p>
      <w:r>
        <w:rPr>
          <w:b/>
          <w:u w:val="single"/>
        </w:rPr>
        <w:t xml:space="preserve">Asiakirjan numero 18433</w:t>
      </w:r>
    </w:p>
    <w:p>
      <w:r>
        <w:t xml:space="preserve">Entinen poliisipäällikkö sanoo, että HET olisi säilytettävä</w:t>
      </w:r>
    </w:p>
    <w:p>
      <w:r>
        <w:t xml:space="preserve">Sir Hugh Orde on nykyään poliisipäälliköiden yhdistyksen puheenjohtaja. Hän sanoi uskovansa, että historiatutkimusryhmä tarjoaa hyvää vastinetta rahoille. Sir Hugh oli perjantaina Belfastissa vastaanottamassa Ulsterin yliopiston kunniatohtorin arvonimeä. Hän sanoi, että olisi "sääli, jos se joutuisi lopettamaan toimintansa". Sir Hugh sanoi, että "jos tarkastellaan HET:n käsittelemien ihmisten määrää, se on pieni raha verrattuna muihin ratkaisumenetelmiin, jotka ovat valtavan kalliita". Poliisin erikoisryhmä perustettiin vuonna 2005 tutkimaan uudelleen 3269 murhaa levottomuuksien aikana. Ryhmän arvioitiin tarvitsevan kuusi vuotta tehtävän loppuunsaattamiseen. Työ on kuitenkin vielä aloittamatta yli 1 300 tapauksen osalta. Maaliskuussa Pohjois-Irlannin poliisipäällikkö Matt Baggott sanoi, että hän aikoo hakea Stormontilta lisäresursseja, jotta historiantutkimusryhmä voisi edetä työssään. Baggott sanoi haluavansa pidentää HET:n toiminta-aikaa, jotta se voisi käsitellä tapausten määrää. Hän sanoi: Baggett sanoi: "Tavoitteeni on pitää se toiminnassa vielä kolme vuotta, koska sitä uhrit haluavat ja siihen heillä on oikeus".</w:t>
      </w:r>
    </w:p>
    <w:p>
      <w:r>
        <w:rPr>
          <w:b/>
        </w:rPr>
        <w:t xml:space="preserve">Yhteenveto</w:t>
      </w:r>
    </w:p>
    <w:p>
      <w:r>
        <w:t xml:space="preserve">Entinen poliisipäällikkö on sanonut uskovansa, että historiallisia tutkimuksia tekevä ryhmä olisi säilytettävä, vaikka PSNI:n budjettiin ehdotetaankin 1 miljoonan punnan viikoittaisia leikkauksia.</w:t>
      </w:r>
    </w:p>
    <w:p>
      <w:r>
        <w:rPr>
          <w:b/>
          <w:u w:val="single"/>
        </w:rPr>
        <w:t xml:space="preserve">Asiakirjan numero 18434</w:t>
      </w:r>
    </w:p>
    <w:p>
      <w:r>
        <w:t xml:space="preserve">Kuninkaallinen pari tapaa One Directionin</w:t>
      </w:r>
    </w:p>
    <w:p>
      <w:r>
        <w:t xml:space="preserve">Perinteisesti kuningatar ja Walesin prinssi vuorottelevat, mutta tänä vuonna kuninkaallisen perheen nuoremmat jäsenet ottivat heidän paikkansa. Prinssi William paljasti, että hän näki Midlerin esiintyvän ensimmäistä kertaa, ja lisäsi, että hän oli "uskomaton". Styles sanoi, että odottava herttuatar "ei näyttänyt muhkealta". One Directionin laulajatoveri Liam Payne sanoi, että kuninkaallisen parin tapaaminen oli "hermostuttavinta, mitä olen tainnut koskaan elämässäni kokea". Toista lastaan 16 viikolla odottava Katherine nautti vanhan koulukaverinsa, koomikko Jack Whitehallin tapaamisesta. "Se oli ihanaa", Whitehall sanoi. "Juttelimme vähän koulusta. Se oli kuin luokkakokous, jossa olimme vain minä ja hän." Dame Shirley Bassey, Ellie Goulding ja Ed Sheeran esiintyivät myös Lontoon Palladiumissa järjestetyssä show'ssa, jota isännöi Michael McIntyre. "Minusta olisi aika vaikeaa kävellä ympyrää ja teeskennellä, että pitää kaikista, ja he tekevät sen hyvin, hyvin hyvin", muusikko Sheeran sanoi, joka tapasi pariskunnan ennen esitystä. "He ovat todella, todella ystävällisiä." Vuosittainen tapahtuma, joka järjestetään viihdeartistien hyväntekeväisyysrahaston hyväksi, lähetetään ITV:llä joulukuussa.</w:t>
      </w:r>
    </w:p>
    <w:p>
      <w:r>
        <w:rPr>
          <w:b/>
        </w:rPr>
        <w:t xml:space="preserve">Yhteenveto</w:t>
      </w:r>
    </w:p>
    <w:p>
      <w:r>
        <w:t xml:space="preserve">Cambridgen herttua ja herttuatar tapasivat poikabändi One Directionin, McBustedin ja Hollywood-tähti Bette Midlerin, kun he osallistuivat Royal Variety Performance -esitykseen.</w:t>
      </w:r>
    </w:p>
    <w:p>
      <w:r>
        <w:rPr>
          <w:b/>
          <w:u w:val="single"/>
        </w:rPr>
        <w:t xml:space="preserve">Asiakirjan numero 18435</w:t>
      </w:r>
    </w:p>
    <w:p>
      <w:r>
        <w:t xml:space="preserve">Koillis-Ambulanssipalvelun miehistöille annetaan kehokamerat</w:t>
      </w:r>
    </w:p>
    <w:p>
      <w:r>
        <w:t xml:space="preserve">Noin 40 etulinjan työntekijää, mukaan lukien ensihoitajat, osallistuu kolmen kuukauden kokeiluun, North East Ambulance Service (NEAS) sanoi. Kamerat ovat välttämättömiä, jotta voidaan "varmistaa työntekijöiden turvallisuus" väkivaltaisuuksien lisääntyessä, Trustin mukaan. Päätös niiden käytön laajentamisesta tehdään kokeilun jälkeen. NEAS:n riskipäällikkö Alan Gallagher sanoi, että NEAS tekee yhteistyötä poliisin ja muiden yhteistyökumppaneiden kanssa sen jälkeen, kun henkilökunta oli raportoinut "aggressiivisten ja väkivaltaisten tapausten lisääntymisestä". Gallagher lisäsi: "Aiempien raporttien perusteella tiedämme, että suurin osa näistä tapauksista tapahtuu muualla kuin valvontakameroiden valvomilla alueilla, joten vartalossa kannettavien videokameroiden käyttö tarkoittaa, että henkilökuntamme voi tallentaa todisteita väärinkäytöksistä tai pahoinpitelyistä silloin, kun ne tapahtuvat, esimerkiksi silloin, kun he ovat asuinkiinteistössä hoitamassa potilasta. "Tämän toimenpiteen tarkoituksena on auttaa meitä nostamaan enemmän syytteitä henkilöitä vastaan, jotka vaarantavat henkilökuntamme, ja vähentää pahoinpitelyjä ja hyväksikäyttöä, joita he joutuvat tällä hetkellä kohtaamaan työssään. "Mikään ei todellakaan ole masentavampaa kuin se, että joku, jota olet mennyt auttamaan, satuttaa sinua, varsinkin kun he työskentelevät jo näin haastavissa olosuhteissa." Trust sanoi myös, että väkivallan mahdollisiksi kriisialueiksi merkittyjen alueiden määrä on kasvussa. Gallagher sanoi: Gallagher sanoi: "Toivomme, että tarjoamalla uskottavia todisteita aina kun voimme, tuomioistuimet voivat ehkä tuomita paljon ankarammin niitä, jotka ovat syyllistyneet henkilökuntamme pahoinpitelyyn ja uhkailuun." Aiheeseen liittyvät Internet-linkit North East Ambulance Service</w:t>
      </w:r>
    </w:p>
    <w:p>
      <w:r>
        <w:rPr>
          <w:b/>
        </w:rPr>
        <w:t xml:space="preserve">Yhteenveto</w:t>
      </w:r>
    </w:p>
    <w:p>
      <w:r>
        <w:t xml:space="preserve">Koillis-Englannin sairaankuljetushenkilökunnalle on annettu kehossa kannettavat kamerat sen jälkeen, kun pomot paljastivat, että henkilökuntaan kohdistuneiden pahoinpitelyjen määrä on kasvanut 23 prosenttia viimeisten 12 kuukauden aikana.</w:t>
      </w:r>
    </w:p>
    <w:p>
      <w:r>
        <w:rPr>
          <w:b/>
          <w:u w:val="single"/>
        </w:rPr>
        <w:t xml:space="preserve">Asiakirjan numero 18436</w:t>
      </w:r>
    </w:p>
    <w:p>
      <w:r>
        <w:t xml:space="preserve">Perhe "ahdistunut" sen jälkeen, kun poliisin hallussa ollut mies kuoli</w:t>
      </w:r>
    </w:p>
    <w:p>
      <w:r>
        <w:t xml:space="preserve">Sheku Bayoh, 31, kuoli pidätettynä Kirkcaldyssa sunnuntaina sattuneen välikohtauksen jälkeen. Myös naispoliisi loukkaantui. Tutkintaa johtava poliisitutkinta- ja tarkastuskomissaari on pyytänyt todistajia. Bayohin perheen asianajaja Aamer Anwar sanoi, että heillä on "oikeus tietää totuus". Anwarin julkaisemassa lausunnossa sanottiin: "Hän jätti 31-vuotiaana jälkeensä kaksi pientä lasta, kumppaninsa Colletten ja särkyneen perheen." "Hän ei ole koskaan jättänyt mitään jälkeensä." Asianajaja sanoi, että perhe tapaa viranomaisia tulevina päivinä. Aiemmin PIRC vetosi kaikkiin, jotka olivat sunnuntaina kello 07.00 ja 08.00 välisenä aikana Hayfield Roadilla lähellä Hendry Roadia Kirkcaldyssa, ilmoittautumaan, jos heillä on tietoja. PIRC toimittaa havaintonsa Crown Office and Procurator Fiscal Service -virastolle.</w:t>
      </w:r>
    </w:p>
    <w:p>
      <w:r>
        <w:rPr>
          <w:b/>
        </w:rPr>
        <w:t xml:space="preserve">Yhteenveto</w:t>
      </w:r>
    </w:p>
    <w:p>
      <w:r>
        <w:t xml:space="preserve">Poliisin pidätyksen jälkeen Fifessä kuolleen miehen omaisten sanotaan olevan "äärimmäisen järkyttyneitä" hänen kuolemastaan.</w:t>
      </w:r>
    </w:p>
    <w:p>
      <w:r>
        <w:rPr>
          <w:b/>
          <w:u w:val="single"/>
        </w:rPr>
        <w:t xml:space="preserve">Asiakirjan numero 18437</w:t>
      </w:r>
    </w:p>
    <w:p>
      <w:r>
        <w:t xml:space="preserve">Covid-19: Intialainen muunnos johtaa testaukseen Needham Marketissa</w:t>
      </w:r>
    </w:p>
    <w:p>
      <w:r>
        <w:t xml:space="preserve">Needham Marketissa, Suffolkissa, liikkuvat testausyksiköt testasivat viikonlopun aikana 1300 ihmistä. Yksiköt perustettiin sen jälkeen, kun intialaista muunnosta havaittiin kolme tapausta. Suffolkin kreivikunnan neuvoston kansanterveysjohtaja Stuart Keeble sanoi, että maanantaista lähtien ihmisten ei enää tarvinnut varata aikaa testeihin. Keeble sanoi, että testattujen ihmisten määrä oli "suuri vastaus Needham Marketin yhteisöltä". Hän lisäsi, että ihmisiä kannustettiin myös tilaamaan testipaketteja käytettäväksi kotona lasten kanssa. Needhamiin lähetettiin lauantaiaamuna liikkuva testausyksikkö, ja toinen saapui sunnuntaina suuren kysynnän vuoksi. Sunnuntaina testattiin yhteensä 500 ihmistä, kun lauantaina oli tehty 800 testiä. Keeble lisäsi: "Olen iloinen voidessani kertoa, että maanantaista lähtien ei enää tarvitse varata aikaa, vaan voi vain tulla Needham Marketin liikkuvaan testausyksikköön." Myös useat Wattishamin läheisen armeijan lentotukikohdan työntekijät ovat saaneet positiivisen testituloksen koronaviruksen suhteen. Etsi BBC News: East of England Facebookissa, Instagramissa ja Twitterissä. Jos sinulla on juttuehdotuksia, lähetä sähköpostia osoitteeseen eastofenglandnews@bbc.co.uk Aiheeseen liittyvät Internet-linkit Suffolkin kreivikunnan neuvosto (Suffolk County Council)</w:t>
      </w:r>
    </w:p>
    <w:p>
      <w:r>
        <w:rPr>
          <w:b/>
        </w:rPr>
        <w:t xml:space="preserve">Yhteenveto</w:t>
      </w:r>
    </w:p>
    <w:p>
      <w:r>
        <w:t xml:space="preserve">Yli tuhat ihmistä on testattu Covid-19-viruksen varalta pienessä kauppakaupungissa sen jälkeen, kun viruksen intialaista muunnosta on todettu.</w:t>
      </w:r>
    </w:p>
    <w:p>
      <w:r>
        <w:rPr>
          <w:b/>
          <w:u w:val="single"/>
        </w:rPr>
        <w:t xml:space="preserve">Asiakirjan numero 18438</w:t>
      </w:r>
    </w:p>
    <w:p>
      <w:r>
        <w:t xml:space="preserve">Koko päivän aamiainen kasvattaa McDonald'sin myyntiä</w:t>
      </w:r>
    </w:p>
    <w:p>
      <w:r>
        <w:t xml:space="preserve">Maailman suurin pikaruokaketju raportoi 1,1 miljardin dollarin (763 miljoonan punnan) nettovoitosta, kun se viime vuonna oli 811,5 miljoonaa dollaria. Vertailukelpoinen myynti kasvoi 6,2 prosenttia, mitä lisäsi karkausvuoden vuoksi ylimääräinen kauppapäivä. Myynti kasvoi odotettua paremmin, 5,4 % Yhdysvalloissa ja 6,2 % maailmanlaajuisesti. Vakiintuneilla markkinoilla, kuten Yhdistyneessä kuningaskunnassa ja Australiassa, myynti kasvoi 5,2 prosenttia. Viime lokakuussa McDonald's alkoi tarjoilla aamiaista Yhdysvalloissa klo 10.30 jälkeen asiakkaiden kysynnän vuoksi ja yksinkertaisti ravintoloiden toimintaa. Toimitusjohtaja Steve Easterbrook sanoi: Easterbokrook sanoi: "Asiakkaat Yhdysvalloissa huomaavat eron". Hän lisäsi, että ketju jatkaisi tervehdyttämissuunnitelmaansa vielä ainakin kahden vuosineljänneksen ajan ennen kuin se siirtyisi pidemmän aikavälin strategiaan. Liikevaihto laski 1 % ja oli odotettua parempi, 5,9 miljardia dollaria, mutta se oli pienin lasku seitsemään vuosineljännekseen. McDonald's, joka on myös sulkenut huonosti menestyviä toimipisteitä, myynyt omia ravintoloitaan itsenäisille toimijoille ja leikannut menoja, kertoi, että toimintakulut laskivat lähes 10 prosenttia. Osakkeet olivat New Yorkissa 125,85 dollarissa, ja ne ovat nousseet 29 prosenttia viimeisten 12 kuukauden aikana, jolloin yhtiön arvo on noussut 108 miljardiin dollariin.</w:t>
      </w:r>
    </w:p>
    <w:p>
      <w:r>
        <w:rPr>
          <w:b/>
        </w:rPr>
        <w:t xml:space="preserve">Yhteenveto</w:t>
      </w:r>
    </w:p>
    <w:p>
      <w:r>
        <w:t xml:space="preserve">McDonald'sin voitot kasvoivat 35 prosenttia vuoden kolmen ensimmäisen kuukauden aikana, mikä johtui kokopäivän aamiaisen ja alennettujen hintatarjousten jatkuvasta suosiosta Yhdysvalloissa.</w:t>
      </w:r>
    </w:p>
    <w:p>
      <w:r>
        <w:rPr>
          <w:b/>
          <w:u w:val="single"/>
        </w:rPr>
        <w:t xml:space="preserve">Asiakirjan numero 18439</w:t>
      </w:r>
    </w:p>
    <w:p>
      <w:r>
        <w:t xml:space="preserve">Commerzbank perii maksuja suurimmilta tallettajilta</w:t>
      </w:r>
    </w:p>
    <w:p>
      <w:r>
        <w:t xml:space="preserve">Commerzbank on ensimmäinen suuri pankki, joka on ryhtynyt tällaiseen toimenpiteeseen, ja se sanoo, että se rohkaisee suuria asiakkaita siirtämään käteistä vaihtoehtoisiin sijoituksiin. Politiikka ei vaikuta yksityisiin säästäjiin eikä pieniin ja keskisuuriin yrityksiin. Euroopan keskuspankki (EKP) ilmoitti kesäkuussa, että pankkien olisi maksettava rahan tallettamisesta keskuspankkiin. Negatiivisella korolla pyrittiin kannustamaan pankkeja ja muita rahoituslaitoksia lainaamaan rahaa sen sijaan, että ne jättäisivät sitä tallettamaan. Syyskuussa EKP teki rahan pitämisestä EKP:ssä entistäkin vähemmän houkuttelevaa laskemalla yön yli -talletusten koron miinus 0,2 prosenttiin. Commerzbankin mukaan EKP:n politiikka on vaikuttanut sen päätökseen periä maksuja joiltakin omilta asiakkailtaan. "Tiettyjen suurten yritysasiakkaiden, joilla on huomattavia talletuksia, sekä yritysten tai institutionaalisten sijoittajien osalta pidätämme oikeuden yksittäistapauksissa periä maksun meille pysäköidystä suuresta ylijäämälikviditeetin talletuksesta", pankki sanoi lausunnossaan.</w:t>
      </w:r>
    </w:p>
    <w:p>
      <w:r>
        <w:rPr>
          <w:b/>
        </w:rPr>
        <w:t xml:space="preserve">Yhteenveto</w:t>
      </w:r>
    </w:p>
    <w:p>
      <w:r>
        <w:t xml:space="preserve">Saksalainen Commerzbank aikoo periä suurilta yritysasiakkailta maksuja, jos niillä on pankissa "merkittäviä" talletuksia.</w:t>
      </w:r>
    </w:p>
    <w:p>
      <w:r>
        <w:rPr>
          <w:b/>
          <w:u w:val="single"/>
        </w:rPr>
        <w:t xml:space="preserve">Asiakirjan numero 18440</w:t>
      </w:r>
    </w:p>
    <w:p>
      <w:r>
        <w:t xml:space="preserve">Lancashiren murtaminen: Preston New Roadin työmaalla saatiin kaivo valmiiksi</w:t>
      </w:r>
    </w:p>
    <w:p>
      <w:r>
        <w:t xml:space="preserve">Nyt aloitetaan toisen horisontaalisen tutkimusreiän poraaminen Preston New Roadilla Little Plumptonissa. Yhtiö kertoi, että sillä on rakennuslupa porata alueella yhteensä enintään neljä vaakakaivoa. Kampanjoijat ovat hävinneet vetoomukset murtoporausta vastaan paikalla, kun vetoomustuomioistuimen tuomarit hylkäsivät kaksi oikeudellista haastetta. Cuadrilla sanoi hakevansa lupaa aloittaa murtoporauksen valmistuneessa porausreiässä "aivan lähitulevaisuudessa" ja toivoo, että hydraulinen murtoporaaminen voidaan aloittaa kesällä. Yhteisöministeri Sajid Javid hyväksyi yrityksen suunnitelmat Little Plumptonissa sijaitsevalle paikalle lokakuussa 2016. Preston New Road Action Group ja kampanjoija Gayzer Frackman ostivat oikeudellisia haasteita suunnitelmia vastaan. Lancashiren kreivikunnanvaltuusto oli alun perin hylännyt Cuadrillan hakemuksen vuonna 2015, mutta se hyväksyttiin valituksen ja suunnittelututkimuksen jälkeen. Ensi viikolla on tarkoitus järjestää suunnittelututkimus Cuadrillan toisesta työmaasta, Roseacre Woodissa Lancashiressa. Mitä on murtaminen? Hydraulinen murtaminen eli fracking on tekniikka, jonka tarkoituksena on ottaa talteen kaasua ja öljyä liuskekivestä.</w:t>
      </w:r>
    </w:p>
    <w:p>
      <w:r>
        <w:rPr>
          <w:b/>
        </w:rPr>
        <w:t xml:space="preserve">Yhteenveto</w:t>
      </w:r>
    </w:p>
    <w:p>
      <w:r>
        <w:t xml:space="preserve">Energiayhtiö Cuadrilla on saanut ensimmäisen porausreiän onnistuneesti valmiiksi Lancashiressa sijaitsevalla alueella, se on vahvistanut.</w:t>
      </w:r>
    </w:p>
    <w:p>
      <w:r>
        <w:rPr>
          <w:b/>
          <w:u w:val="single"/>
        </w:rPr>
        <w:t xml:space="preserve">Asiakirjan numero 18441</w:t>
      </w:r>
    </w:p>
    <w:p>
      <w:r>
        <w:t xml:space="preserve">Betsi Cadwaladr: Uusi terveyslautakunnan pomo hyväksyy "haasteen</w:t>
      </w:r>
    </w:p>
    <w:p>
      <w:r>
        <w:t xml:space="preserve">Simon Dean nimitettiin johtamaan Betsi Cadwaladrin yliopiston terveyslautakuntaa sen jälkeen, kun raportissa todettiin mielenterveysyksikössä "laitosmaista hyväksikäyttöä". Terveysministeri Mark Drakeford sanoi, että siirto oli seurausta pitkään jatkuneista huolenaiheista. Dean tapasi torstaina terveyslautakunnan ja yhteisön terveysneuvoston. Hän kertoi potilaiden näkemyksiä edustavalle terveysneuvostolle, että yhteisöjen kuunteleminen olisi avainasemassa yleisön luottamuksen palauttamisessa. Dean sanoi, että hän otti vastaan Walesin suurimman terveyslautakunnan johtotehtävän "täysin tietoisena siitä, mitä olen ottamassa vastaan". "Meidän on tunnustettava, missä olemme. Otan haasteen vastaan terveyslautakunnan puolesta. Odotan, että ministeri pitää meidät tilivelvollisina", hän sanoi. Walesin NHS:n varatoimitusjohtaja kuitenkin vakuutti: "Olen yksi henkilö. En ole Pohjois-Walesin terveydenhuollon pelastaja." Hän otti väliaikaisen viran vastaan sen jälkeen, kun hallituksen pääjohtaja, professori Trevor Purt hyllytettiin sen jälkeen, kun maanantaina päätettiin asettaa terveyspalvelu erityistoimenpiteisiin.</w:t>
      </w:r>
    </w:p>
    <w:p>
      <w:r>
        <w:rPr>
          <w:b/>
        </w:rPr>
        <w:t xml:space="preserve">Yhteenveto</w:t>
      </w:r>
    </w:p>
    <w:p>
      <w:r>
        <w:t xml:space="preserve">Pohjois-Walesin terveyslautakunnan väliaikainen johtaja on tunnustanut haasteet, joita hänellä on edessään sen jälkeen, kun lautakunta määrättiin erityistoimenpiteisiin.</w:t>
      </w:r>
    </w:p>
    <w:p>
      <w:r>
        <w:rPr>
          <w:b/>
          <w:u w:val="single"/>
        </w:rPr>
        <w:t xml:space="preserve">Asiakirjan numero 18442</w:t>
      </w:r>
    </w:p>
    <w:p>
      <w:r>
        <w:t xml:space="preserve">Cowesin kelluva silta: Ei korvaavaa lauttamaksutukea</w:t>
      </w:r>
    </w:p>
    <w:p>
      <w:r>
        <w:t xml:space="preserve">Cowesin 3,2 miljoonan punnan arvoinen kelluva silta poistettiin käytöstä aiemmin tässä kuussa lukuisten vikojen jälkeen. Valtuusto hylkäsi aiemmin pyynnöt, joiden mukaan korvaavasta jalkaisin tapahtuvasta, vain matkustajille tarkoitetusta palvelusta perittävistä maksuista olisi luovuttava, mutta sanoi harkitsevansa niiden tukemista. Valtuuston täysistunnossa keskiviikkoiltana järjestetyssä äänestyksessä ehdotus kuitenkin hylättiin. Neuvoston johtaja Dave Stewart sanoi: "Neuvostolla on jo tänä vuonna 500 000 punnan alijäämä kelluvan siltapalvelun toiminnasta, ja olisi epäoikeudenmukaista, että Isle of Wightin neuvoston veronmaksajat tukisivat sitä edelleen. "Lapset matkustavat kanssamme edelleen ilmaiseksi, ja tarjoamme parasta mahdollista palvelua, mutta yksinkertainen tosiasia on, että Medinan ylittämisestä on perittävä maksu, emmekä näe mitään syytä, miksi aiempia järjestelyjä pitäisi muuttaa - edes korvaavan palvelun osalta - koska se maksaisi neuvostolle vielä enemmän rahaa." Stewart lisäsi, että "neuvoston tehtävänä on olla varovainen rahojensa kanssa ja käyttää ne viisaasti". Korvaava Jenny Boat -palvelu, jonka käyttö maksaa 1 000 puntaa päivässä, ei tarjoa yhtä monta ylitystä. Neuvosto ilmoitti, että se veloittaa palvelusta edelleen 1,50 puntaa edestakaisin, ja säästökorttia käytettäessä on saatavissa myös 1 punnan alennuksia. Alle 18-vuotiaat matkustavat edelleen ilmaiseksi, mutta vesitaksit, jotka täyttävät paikan muina aikoina, voivat mahdollisesti veloittaa enemmän. Se sanoi, että Mainstay Marinen rakentaman kelluvan sillan epäonnistumisesta aiheutuneet tulonmenetykset ovat aiheuttaneet tähän mennessä 515 000 punnan kustannukset. Kelluvan sillan aikataulu:</w:t>
      </w:r>
    </w:p>
    <w:p>
      <w:r>
        <w:rPr>
          <w:b/>
        </w:rPr>
        <w:t xml:space="preserve">Yhteenveto</w:t>
      </w:r>
    </w:p>
    <w:p>
      <w:r>
        <w:t xml:space="preserve">Wightin saaren ongelmallisen ketjulautan tilalla toimivan jalkalauttaliikenteen maksuja ei tueta, ovat valtuutetut sanoneet.</w:t>
      </w:r>
    </w:p>
    <w:p>
      <w:r>
        <w:rPr>
          <w:b/>
          <w:u w:val="single"/>
        </w:rPr>
        <w:t xml:space="preserve">Asiakirjan numero 18443</w:t>
      </w:r>
    </w:p>
    <w:p>
      <w:r>
        <w:t xml:space="preserve">Devonin vuokranantajalle varoitus rattijuopumuksesta</w:t>
      </w:r>
    </w:p>
    <w:p>
      <w:r>
        <w:t xml:space="preserve">Devonin Brixhamissa sijaitsevan Three Elms -pubin isäntä Kevin O'Neill seisoi pubinsa oviaukossa, kun auto ajoi siihen päin. Valvontakameran kuvamateriaalia kolarista näytetään osana Devonin ja Cornwallin poliisin juhla-ajan rattijuopumuskampanjaa. Herra O'Neill sanoi: "En ole koskaan nähnyt, että hän olisi voinut tehdä niin: "CCTV-kamera vie heiltä hengen ja he miettivät uudelleen rattijuopumusta ja ajamista." Kuljettaja, 45-vuotias Leigh Brennan Brixhamista, menetti Volvonsa hallinnan maaliskuussa ajaessaan kaupungin läpi 60 mailin tuntinopeudella. "Ihme, ettei kukaan kuollut" O'Neill kärsi lantion murskaantumisesta, kylkiluun murtumista ja selkärangan vammoista jäätyään muurausmuurin alle. Heinäkuussa Brennan sai vuoden vankeutta ja kahden vuoden ajokiellon. Komisario Richard Pryce sanoi: "Rattijuopumuksen aiheuttama tuho näkyy selvästi valvontakameran kuvamateriaalissa. "Pubin ulkopuolella seisoi joukko ihmisiä juuri hetkeä ennen onnettomuutta, ja on ihme, ettei kukaan kuollut ja vain yksi henkilö loukkaantui. "Niiden ihmisten määrä, jotka kuolevat tai loukkaantuvat vakavasti alkoholin tai huumeiden vaikutuksen alaisena olevan kuljettajan takia, on aivan liian suuri, ja sitä voidaan vähentää."</w:t>
      </w:r>
    </w:p>
    <w:p>
      <w:r>
        <w:rPr>
          <w:b/>
        </w:rPr>
        <w:t xml:space="preserve">Yhteenveto</w:t>
      </w:r>
    </w:p>
    <w:p>
      <w:r>
        <w:t xml:space="preserve">Pubin isäntä, jonka rattijuoppo melkein tappoi, kehottaa ihmisiä olemaan ajamatta humalassa tänä jouluna.</w:t>
      </w:r>
    </w:p>
    <w:p>
      <w:r>
        <w:rPr>
          <w:b/>
          <w:u w:val="single"/>
        </w:rPr>
        <w:t xml:space="preserve">Asiakirjan numero 18444</w:t>
      </w:r>
    </w:p>
    <w:p>
      <w:r>
        <w:t xml:space="preserve">Walsallin hylättyjen rakennusten tulipalon uskotaan olevan tuhopoltto</w:t>
      </w:r>
    </w:p>
    <w:p>
      <w:r>
        <w:t xml:space="preserve">Asukkaat jouduttiin evakuoimaan kodeistaan, kun tulipalo syttyi Marsh Lanella, Walsallissa sijaitsevalla työmaalla. Korkeimmillaan West Midlands Fire Service (WMFS) sanoi, että se lähetti 50 palomiestä paikalle sen jälkeen, kun heidät kutsuttiin torstaina klo 18:25 BST. Miehistö pysyi paikalla perjantaiaamuna, ja rakennesuunnittelija arvioi rakennuksen turvallisuutta. Kuvissa näkyi savua ja liekkejä kaupungin keskustassa sijaitsevasta käytöstä poistetusta rakennuksesta, ja eräs paikallinen asukas sanoi "luulleensa, että siellä räjähtää ilotulitus". "Se oli niin äänekästä", Twitter-käyttäjä @Chely93x sanoi. "Sitten avasin parvekkeeni ovet ja näin vain mustaa savua ja ihmisiä huutamassa, kaikki olivat ulkona edessä." WMFS kertoi, että tulipalo oli rajattu ja hallinnassa noin kello 20:40 BST ja asukkaat oli palautettu läheisiin Crown Loft -asuntoihin, mutta miehistöt jäivät kuitenkin Marsh Streetille yöksi sammuttamaan sitä kokonaan. Seuraa BBC West Midlandsia Facebookissa, Twitterissä ja Instagramissa. Lähetä juttuideasi osoitteeseen: newsonline.westmidlands@bbc.co.uk</w:t>
      </w:r>
    </w:p>
    <w:p>
      <w:r>
        <w:rPr>
          <w:b/>
        </w:rPr>
        <w:t xml:space="preserve">Yhteenveto</w:t>
      </w:r>
    </w:p>
    <w:p>
      <w:r>
        <w:t xml:space="preserve">Rikkinäisessä rakennuksessa syttyneen vakavan tulipalon uskotaan olleen tahallisesti sytytetty, kertoi palokunta.</w:t>
      </w:r>
    </w:p>
    <w:p>
      <w:r>
        <w:rPr>
          <w:b/>
          <w:u w:val="single"/>
        </w:rPr>
        <w:t xml:space="preserve">Asiakirjan numero 18445</w:t>
      </w:r>
    </w:p>
    <w:p>
      <w:r>
        <w:t xml:space="preserve">Cofiwch Drywerynin muistomerkkihyökkäystä käsitellään viharikoksena</w:t>
      </w:r>
    </w:p>
    <w:p>
      <w:r>
        <w:t xml:space="preserve">Osa "Cofiwch Dryweryn" - Muista Tryweryn -graffitiseinämästä hajosi raunioiksi Aberystwythin lähistöllä tapahtuneessa hyökkäyksessä muutama päivä sen jälkeen, kun se oli maalattu uudelleen. Dyfed-Powysin poliisi kertoi maanantaina, että se oli asentanut valvontakameroita kohteeseen, joka sijaitsee lähellä Aberystwythin ja Aberaeronin välistä A487-tietä. Poliisi sanoi, että se pyytää edelleen tietoja tapauksesta. Vapaaehtoiset ovat jo ryhtyneet korjaamaan kunnianosoitusta sen jälkeen, kun vauriot havaittiin perjantaina yöllä, ja he pitivät vahtia yön yli lauantaina. Graffiti on merkki Gwyneddissä Balan lähellä sijaitsevan Capel Celynin walesinkielisen kylän tulvimisesta vuonna 1965. Laakso padottiin Liverpoolin vesivarastoa varten, vaikka walesilaiset parlamentin jäsenet vastustivat sitä jyrkästi.</w:t>
      </w:r>
    </w:p>
    <w:p>
      <w:r>
        <w:rPr>
          <w:b/>
        </w:rPr>
        <w:t xml:space="preserve">Yhteenveto</w:t>
      </w:r>
    </w:p>
    <w:p>
      <w:r>
        <w:t xml:space="preserve">Poliisi vahvisti, että walesilaiseen muistomerkkiin kohdistunutta ilkivaltaiskua käsitellään viharikoksena.</w:t>
      </w:r>
    </w:p>
    <w:p>
      <w:r>
        <w:rPr>
          <w:b/>
          <w:u w:val="single"/>
        </w:rPr>
        <w:t xml:space="preserve">Asiakirjan numero 18446</w:t>
      </w:r>
    </w:p>
    <w:p>
      <w:r>
        <w:t xml:space="preserve">Australia: Käärmeet syöksyvät talon katon läpi</w:t>
      </w:r>
    </w:p>
    <w:p>
      <w:r>
        <w:t xml:space="preserve">David Tate löysi yhden käärmeen makuuhuoneestaan ja toisen olohuoneesta maanantaina. Ne painoivat yhteensä 22 kiloa (3,4 kiveä). Käärmeiden pyydystäjä Steven Brown sanoi niiden olevan "poikkeuksellisen suuria". Kahden uroskäärmeen uskotaan taistelleen naaraskäärmeestä, jota ei ole vielä löydetty. Mattopytonit olivat 2,8 metriä pitkiä ja 2,5 metriä pitkiä. Herra Tait kertoi nähneensä aiemmin käärmeitä paistattelemassa auringossa katollaan. "Kun tulin takaisin... keittiön pöydällä oli suuri [kattolaatta]", hän kertoi The Courier-Mail -lehdelle. Nähtyään kattonsa kunnon hän katseli ympärilleen ja löysi lopulta eläimet. Hän kutsui paikalle käärmeenpyydystäjän, ja koettelemus oli ohi "melko nopeasti". "En todellakaan halunnut käsitellä niitä", hän sanoi. Brown North Brisbane Snake Catchers and Relocation -yrityksestä kertoi BBC:lle: "Nämä kaksi olivat poikkeuksellisen suuria verrattuna tavalliseen kokoon, johon yleensä törmää." Vasta kun hän saapui talolle, hän tajusi, että eläimet olivat syöksyneet katon läpi, hän kertoi Facebookissa. "Olemme vasta tulossa käärmekaudellemme, sillä tänään alkaa lisääntymiskausi, ja käärmeet vain aktivoituvat, kun lämpötilat nousevat kesäkaudellemme", hän kertoi BBC:lle. Brown sanoi, että jos ihmiset törmäävät käärmeeseen, on parasta pysyä paikoillaan ja antaa käärmeen liikkua eteenpäin, sillä ne eivät näe sinua uhkana. "Käärmeet haluavat vain paeta vaaran uhkaa", hän lisäsi.</w:t>
      </w:r>
    </w:p>
    <w:p>
      <w:r>
        <w:rPr>
          <w:b/>
        </w:rPr>
        <w:t xml:space="preserve">Yhteenveto</w:t>
      </w:r>
    </w:p>
    <w:p>
      <w:r>
        <w:t xml:space="preserve">Australialainen mies koki järkytyksen, kun hän palasi kotiinsa ja huomasi, että kaksi käärmettä oli syöksynyt hänen kattonsa läpi ja luikerteli ympäri hänen Queenslandin taloaan.</w:t>
      </w:r>
    </w:p>
    <w:p>
      <w:r>
        <w:rPr>
          <w:b/>
          <w:u w:val="single"/>
        </w:rPr>
        <w:t xml:space="preserve">Asiakirjan numero 18447</w:t>
      </w:r>
    </w:p>
    <w:p>
      <w:r>
        <w:t xml:space="preserve">Uudenvuoden kunnianosoitukset 2021: Kuusi jerseyläistä tunnustusta</w:t>
      </w:r>
    </w:p>
    <w:p>
      <w:r>
        <w:t xml:space="preserve">Viisi henkilöä on nimitetty MBE:ksi, ja yhdelle on myönnetty British Empire Medal. MBE:n saaja on muun muassa raskauteen ja synnytykseen erikoistunut lääkäri Neil McLachlan, joka on saanut kunnianosoituksen siitä, että hän on auttanut pariskuntia saamaan lapsia hedelmöityshoitojen avulla. Sairaanhoitaja Clare Ryder on saanut tunnustusta työstään mielenterveyspalvelujen parissa. Maidontuottaja Andrew Le Gallais panoksestaan maatalousalalle. Marc Burton saa MBE-tunnustuksen roolistaan Jerseyn Nightingale Hospitalin projektijohtajana. Myös virkamies Glenn De La Haye on saanut MBE-tunnustuksen työstään haavoittuvassa asemassa olevien ihmisten suojelemiseksi. Mark Jones on saanut British Empire Medal -mitalin Jerseyn oppimisvaikeuksista, sillä hän on ollut mukana useissa saaren hyväntekeväisyysjärjestöissä, kuten Jersey Mencapissa ja Les Amis -järjestössä.</w:t>
      </w:r>
    </w:p>
    <w:p>
      <w:r>
        <w:rPr>
          <w:b/>
        </w:rPr>
        <w:t xml:space="preserve">Yhteenveto</w:t>
      </w:r>
    </w:p>
    <w:p>
      <w:r>
        <w:t xml:space="preserve">Maidontuottaja, lääkäri ja rakennusmies ovat yksi kuudesta Jerseyn asukkaasta, jotka on palkittu uudenvuoden kunniamaininnoissa.</w:t>
      </w:r>
    </w:p>
    <w:p>
      <w:r>
        <w:rPr>
          <w:b/>
          <w:u w:val="single"/>
        </w:rPr>
        <w:t xml:space="preserve">Asiakirjan numero 18448</w:t>
      </w:r>
    </w:p>
    <w:p>
      <w:r>
        <w:t xml:space="preserve">York Minsterin urut soivat viimeisen kerran ennen peruskorjausta.</w:t>
      </w:r>
    </w:p>
    <w:p>
      <w:r>
        <w:t xml:space="preserve">Suurin osa viktoriaanisesta soittimesta ja sen 5263 putkesta poistetaan osana 2 miljoonan punnan uudistusta. Soitin kuljetetaan Durhamiin asiantuntijalle puhdistettavaksi ja sen mekanismi uusitaan. Minna käyttää pianoa ja elektronisia koskettimia jumalanpalvelusten musiikista huolehtimiseen, kunnes urut palautetaan. Pillien puhdistamisen lisäksi kirkkoherranviraston lausunnossa sanottiin, että kunnostuksella palautetaan urkujen alkuperäiset "suuremmat ja vaikuttavammat piirteet", joita muutettiin 1960-luvulla tehtyjen töiden aikana. Lauantai-illan jäähyväiskonserttia ennen musiikkijohtaja Robert Sharpe kertoi, että urut kunnostettiin viimeksi vuonna 1903. "Urut ovat avainasemassa luostarin jumalanpalveluksissa, sillä ne ovat kirkon päivittäisen jumalanpalveluksen sydämen syke", hän sanoi. "Tämä kerran vuosisadassa tehty kunnostus varmistaa urkujen luotettavuuden seuraavien 100 vuoden ajan."</w:t>
      </w:r>
    </w:p>
    <w:p>
      <w:r>
        <w:rPr>
          <w:b/>
        </w:rPr>
        <w:t xml:space="preserve">Yhteenveto</w:t>
      </w:r>
    </w:p>
    <w:p>
      <w:r>
        <w:t xml:space="preserve">York Minsterin suururkujen viimeinen konsertti järjestetään myöhemmin ennen kuin niitä kunnostetaan kaksi vuotta.</w:t>
      </w:r>
    </w:p>
    <w:p>
      <w:r>
        <w:rPr>
          <w:b/>
          <w:u w:val="single"/>
        </w:rPr>
        <w:t xml:space="preserve">Asiakirjan numero 18449</w:t>
      </w:r>
    </w:p>
    <w:p>
      <w:r>
        <w:t xml:space="preserve">Bristolin vammaisten kuljetusjärjestö bussikaistarivissä</w:t>
      </w:r>
    </w:p>
    <w:p>
      <w:r>
        <w:t xml:space="preserve">Disabled Travel Service (DTS), joka tarjoaa ympärivuorokautisen pääsyn liikenteeseen, on saanut huhtikuusta lähtien yli 300 punnan sakot bussikaistoilla ajamisesta. Valtuusto totesi, että bussikaistoja koskevat lait ovat "hyvin tiukkoja" eikä se voi tehdä "tapauskohtaisia päätöksiä siitä, kuka niitä käyttää". Se sanoi, että se tarkastelee asiaa uudelleen nähdäkseen, olisiko asiassa mahdollista joustaa. Fishpondsissa toimiva DTS käyttää kahta suurta minibussia, jotka on rekisteröity takseiksi, ja kahta erityisesti mukautettua autoa. Neuvoston mukaan pienempiä autoja ei voida pitää takseina, mutta DTS:n puheenjohtaja Max Barton on eri mieltä. "Kuljetamme haavoittuvassa asemassa olevia vammaisia ihmisiä, joista osa kärsii mielenterveysongelmista, kuljettajilla, jotka ymmärtävät heidän tarpeitaan", hän sanoi. "He eivät pärjää julkisilla liikennevälineillä - me olemme heidän bussi- ja taksipalvelunsa, joten meidän on voitava käyttää bussikaistoja." Bartonin mukaan se, ettei hän voinut käyttää bussikaistoja, on lisännyt hyväntekeväisyysjärjestön käyttökustannuksia noin 12 prosenttia, mikä johtuu ylimääräisistä kilometreistä ja kuljettajien lisätunneista. "Haluaisin uskoa, että asiaan tulee muutos, mutta en ole kovin toiveikas", hän lisäsi.</w:t>
      </w:r>
    </w:p>
    <w:p>
      <w:r>
        <w:rPr>
          <w:b/>
        </w:rPr>
        <w:t xml:space="preserve">Yhteenveto</w:t>
      </w:r>
    </w:p>
    <w:p>
      <w:r>
        <w:t xml:space="preserve">Vammaisia ihmisiä Bristolissa kuljettava hyväntekeväisyysjärjestö vaatii kaupunginvaltuustoa muuttamaan lakia siitä, kuka voi käyttää kaupungin bussikaistoja.</w:t>
      </w:r>
    </w:p>
    <w:p>
      <w:r>
        <w:rPr>
          <w:b/>
          <w:u w:val="single"/>
        </w:rPr>
        <w:t xml:space="preserve">Asiakirjan numero 18450</w:t>
      </w:r>
    </w:p>
    <w:p>
      <w:r>
        <w:t xml:space="preserve">Jengi tuomittiin 300 000 punnan cockerpoo-pentuhuijauksesta</w:t>
      </w:r>
    </w:p>
    <w:p>
      <w:r>
        <w:t xml:space="preserve">RSPCA nosti syytteen sen jälkeen, kun Essexissä sijaitsevalla matkustajakylän alueella oli tehty ratsia koiranpentutilalle. Teresa Wade, 57, Victoria Montgomery, 54, hänen tyttärensä Roxanne Montgomery, 33, ja Tony Hammond, 34, myönsivät petoksen Basildon Crown Courtissa. Essexistä ja Itä-Lontoosta kotoisin oleva jengi tuomitaan myöhemmin. Live: Kaikki neljä myönsivät käsitelleensä noin 750 koiranpentua heinäkuun 2013 ja lokakuun 2014 välisenä aikana. Oikeus kuuli, että eläimiä myytiin keskimäärin 450 punnan kappalehintaan, ja RSPCA arvioi petoksen arvoksi yli 300 000 puntaa. Oikeudelle näytettiin RSPCA:n kuvaamaa videomateriaalia kymmenistä cockerpoo-pennuista (cockerspanielin ja villakoiran risteytys), joita pidettiin häkeissä pimeissä vajoissa South Ockendonin lähellä. Koirilla - joista osa oli tuskin kahden viikon ikäisiä - oli kuivikkeena likaisia sanomalehtiä, ei leluja eikä joillakin ollut lämmitystä. Teresa Wade, Ship Lane, Aveley, South Ockendon, myönsi mainostaneensa koiria internetissä kotikasvatettuina, ja että niitä esiteltiin mahdollisille ostajille muiden syytettyjen taloissa ennen kuin ne myytiin jopa 750 punnalla kappale käteisenä. Osa eläimistä oli kuitenkin niin sairaita, että ne kuolivat pian uusiin koteihinsa saavuttuaan tai maksoivat uusille omistajilleen tuhansia puntia eläinlääkärilaskuina. Wade tuomitaan myöhemmin yhdessä Victoria Montgomeryn (Melford Avenue, Dagenham) sekä Hammondin ja Roxanne Montgomeryn (Grafton Raod, Dagenham) kanssa.</w:t>
      </w:r>
    </w:p>
    <w:p>
      <w:r>
        <w:rPr>
          <w:b/>
        </w:rPr>
        <w:t xml:space="preserve">Yhteenveto</w:t>
      </w:r>
    </w:p>
    <w:p>
      <w:r>
        <w:t xml:space="preserve">Kolme naista ja yksi mies ovat myöntäneet petoksen, joka liittyy satojen koiranpentujen myyntiin, joista osa kuoli tai kärsi vakavista terveysongelmista.</w:t>
      </w:r>
    </w:p>
    <w:p>
      <w:r>
        <w:rPr>
          <w:b/>
          <w:u w:val="single"/>
        </w:rPr>
        <w:t xml:space="preserve">Asiakirjan numero 18451</w:t>
      </w:r>
    </w:p>
    <w:p>
      <w:r>
        <w:t xml:space="preserve">Tauntonin 22 miljoonan punnan NIDR-tiehanke saa lopullisen hyväksynnän.</w:t>
      </w:r>
    </w:p>
    <w:p>
      <w:r>
        <w:t xml:space="preserve">Yhden mailin (1,6 km) pituinen pohjoinen sisäinen jakotie yhdistää kaupungin länsiosassa sijaitsevan Staplegrove Roadin ja itäpuolella sijaitsevan Priory Avenuen. Somersetin kreivikunnan neuvoston mukaan tie auttaisi myös Firepoolin alueen elvyttämisessä. Töiden odotetaan valmistuvan syksyyn 2014 mennessä. Taunton Deane Borough Councilin johtaja John Williams sanoi, että uutinen on loistava, ja lisäsi, että hanke on "paljon enemmän kuin pelkkä tie". "Se on avain Firepoolin parhaiden kehityspaikkojen avaamiseen, ja tämä investointi mahdollistaa 270 miljoonan punnan taloudellisen kehityksen. "Olemme käyneet vakavia keskusteluja sijoittajien kanssa, mutta kiinnostuksen muuttaminen toiminnaksi riippuu hyvin paljon tästä tiestä. Voimme nyt jatkaa näitä keskusteluja tietäen, että tie on olemassa. "NIDR on Firepoolin etuovi, ja se avaa uusia kehitysmahdollisuuksia koko Tauntonin keskustassa." Rakennustöiden odotetaan alkavan kesän aikana, ja työn edetessä on tarkoitus järjestää useita julkisia kuulemisia. Työn aikana rakennetaan myös silta Tone-joen ja Bridgwaterin ja Tauntonin kanavan yli Priory Fields Business Parkin lähelle.</w:t>
      </w:r>
    </w:p>
    <w:p>
      <w:r>
        <w:rPr>
          <w:b/>
        </w:rPr>
        <w:t xml:space="preserve">Yhteenveto</w:t>
      </w:r>
    </w:p>
    <w:p>
      <w:r>
        <w:t xml:space="preserve">Hallitus on hyväksynyt Tauntoniin suunnitelmat uudesta 22 miljoonan punnan tiestä, jonka tarkoituksena on vähentää liikennettä kaupungin keskustassa.</w:t>
      </w:r>
    </w:p>
    <w:p>
      <w:r>
        <w:rPr>
          <w:b/>
          <w:u w:val="single"/>
        </w:rPr>
        <w:t xml:space="preserve">Asiakirjan numero 18452</w:t>
      </w:r>
    </w:p>
    <w:p>
      <w:r>
        <w:t xml:space="preserve">Aberystwythin syyrialaisia pakolaisia toivottaa tervetulleeksi seinämaalauksen avulla</w:t>
      </w:r>
    </w:p>
    <w:p>
      <w:r>
        <w:t xml:space="preserve">Ensimmäiset pakolaiset saapuivat kaupunkiin 9. joulukuuta viime vuonna, ja sen jälkeen Ceredigioniin on asettunut 11 pakolaista. Ysgol Gymraeg Aberystwythin koulussa paljastettuun seinämaalaukseen sisältyy oppilaiden ja yleisön lähettämiä viestejä. Se on Oxfam Cymru -järjestön, taiteilija Valériane Leblondin ja koulun erityinen yhteistyö. Oppilaat Cari ja Steffan sanoivat toivovansa, että kaikki pitäisivät heidän tervetuliaismaalauksestaan. Oxfam Cymru -järjestön johtaja Kirsty Davies-Warner sanoi: "On kulunut vuosi siitä, kun ensimmäiset pakolaiset saapuivat Walesiin, ja tämä upea seinämaalaus symboloi sitä tuen ja vastaanoton laajuutta, jota Aberystwythin asukkaat ovat osoittaneet vasta saapuneille perheille." Aiemmin tänä vuonna syyrialaispakolaiset jakoivat kukkia ja kiittivät ohikulkijoita siitä, että he olivat toivottaneet heidät tervetulleiksi kaupunkiin.</w:t>
      </w:r>
    </w:p>
    <w:p>
      <w:r>
        <w:rPr>
          <w:b/>
        </w:rPr>
        <w:t xml:space="preserve">Yhteenveto</w:t>
      </w:r>
    </w:p>
    <w:p>
      <w:r>
        <w:t xml:space="preserve">Aberystwythiin vuosi sitten saapuneiden Syyriasta tulleiden pakolaisten tervetuliaisviestejä sisältävä seinämaalaus on paljastettu ensimmäistä kertaa.</w:t>
      </w:r>
    </w:p>
    <w:p>
      <w:r>
        <w:rPr>
          <w:b/>
          <w:u w:val="single"/>
        </w:rPr>
        <w:t xml:space="preserve">Asiakirjan numero 18453</w:t>
      </w:r>
    </w:p>
    <w:p>
      <w:r>
        <w:t xml:space="preserve">Sarah Catt myöntää keskenmenon aiheuttamisen.</w:t>
      </w:r>
    </w:p>
    <w:p>
      <w:r>
        <w:t xml:space="preserve">Sarah Louise Catt oli maaliskuussa 2010 raskaana 29 raskausviikolla ja käytti lääkkeitä ennenaikaisen synnytyksen aikaansaamiseksi jossain vaiheessa sen jälkeen, kerrottiin Leeds Crown Courtille. Oikeus kuuli todisteita siitä, että Catt osti lääkkeet internetistä. Hänet tuomitaan myöhemmin. Ei ole tiedossa, mitä vauvan jäännöksille tapahtui. "Vastaamattomia kysymyksiä" Pohjois-Yorkshiren poliisin komisario Kerrin Smith sanoi istunnon jälkeen: "Tämä merkitsee pitkän poliisitutkinnan päättymistä, mutta monet kysymykset ovat edelleen vailla vastauksia. "Koko tutkinnan ajan hän oli väittänyt, että raskaus keskeytettiin laillisesti, vaikka se ei olisi ollut laillisesti mahdollista. "North Yorkshiren poliisi keräsi todisteita siitä, että Sarah Catt osti internetin kautta lääkkeitä, jotka helpottaisivat synnytystä ja lapsen syntymää. "Todisteet osoittavat, että tämä tapahtui raskauden loppuvaiheessa, kolmannella kolmanneksella, eli viimeisen viikon aikana ennen laskettua päivämäärää, jolloin tämän lapsen olisi pitänyt syntyä. "Vaikka syyllisyys on tunnustettu, kysymys 'Mitä tapahtui lapselle, jota Catt kantoi?' on edelleen vailla vastausta. "Tähän mennessä ei ole löydetty mitään jäänteitä tuosta raskaudesta eikä lapsesta."</w:t>
      </w:r>
    </w:p>
    <w:p>
      <w:r>
        <w:rPr>
          <w:b/>
        </w:rPr>
        <w:t xml:space="preserve">Yhteenveto</w:t>
      </w:r>
    </w:p>
    <w:p>
      <w:r>
        <w:t xml:space="preserve">35-vuotias pohjoisen Yorkshiren nainen on tunnustanut syyllisyytensä myrkyn ottamiseen raskauden loppuvaiheessa tarkoituksenaan saada aikaan keskenmeno.</w:t>
      </w:r>
    </w:p>
    <w:p>
      <w:r>
        <w:rPr>
          <w:b/>
          <w:u w:val="single"/>
        </w:rPr>
        <w:t xml:space="preserve">Asiakirjan numero 18454</w:t>
      </w:r>
    </w:p>
    <w:p>
      <w:r>
        <w:t xml:space="preserve">Sloughin murhatapaus: Phillip Deansin perhe osoittaa kunnioitusta</w:t>
      </w:r>
    </w:p>
    <w:p>
      <w:r>
        <w:t xml:space="preserve">Phillip Deans, 36, löydettiin Slough High Streetiltä ja hän kuoli sairaalassa joulupäivänä. Hänen perheensä kuvaili häntä mieheksi, joka "pyrki aina toimimaan oikein niitä kohtaan, joihin hän oli yhteydessä". Dawid Debski, 25, Faraday Close, Slough, on syytteessä hänen murhastaan, ja hänet kuullaan uudelleen Reading Crown Courtissa maaliskuussa. Thames Valleyn poliisin mukaan ruumiinavauksessa todettiin, että Deans kuoli päävamman seurauksena. Deansin perhe sanoi lausunnossaan: "Hän oli elinvoimainen jäsen kaikissa yhteisöissä, joihin hän kuului, hän pyrki aina tekemään oikein niille, joihin hän oli yhteydessä, ja jätti aina hyvän vaikutelman. "Hänellä, kuten monilla meistä, oli mielenterveysongelmia, mutta se ei koskaan muuttanut hänen tapaansa rakastaa. "Hänen perheensä, ystävänsä ja koko yhteisö tulevat kaipaamaan häntä kovasti." Asunnottomien projekti Slough Outreach kertoi aiemmin auttaneensa Deansia kolmen vuoden ajan.</w:t>
      </w:r>
    </w:p>
    <w:p>
      <w:r>
        <w:rPr>
          <w:b/>
        </w:rPr>
        <w:t xml:space="preserve">Yhteenveto</w:t>
      </w:r>
    </w:p>
    <w:p>
      <w:r>
        <w:t xml:space="preserve">Joulupäivänä kadulta loukkaantuneena löydetyn miehen perhe on osoittanut kunnioitusta hänelle.</w:t>
      </w:r>
    </w:p>
    <w:p>
      <w:r>
        <w:rPr>
          <w:b/>
          <w:u w:val="single"/>
        </w:rPr>
        <w:t xml:space="preserve">Asiakirjan numero 18455</w:t>
      </w:r>
    </w:p>
    <w:p>
      <w:r>
        <w:t xml:space="preserve">James Hoggin koulun pysyvää sulkemista suositellaan.</w:t>
      </w:r>
    </w:p>
    <w:p>
      <w:r>
        <w:t xml:space="preserve">Ettrickin alakoulu on peräisin vuodelta 1725, mutta se lakkautettiin vuonna 2012, kun oppilaita ei ollut ilmoittautunut uudelle lukukaudelle. Neuvoston raportissa suositellaan, että se suljettaisiin pysyvästi Hobkirkin ja Eccles Lietholmin alakoulujen ohella. Jos asiasta sovitaan, kaikki kolme koulua suljettaisiin virallisesti 20. joulukuuta tänä vuonna. Ettrickin paimenena tunnettu Hogg aloitti koulunkäyntinsä Selkirkin lounaispuolella sijaitsevassa kylässä. Hän pystyi käymään koulua vain muutaman kuukauden ajan isänsä konkurssin vuoksi, ja hän opiskeli pitkälti itse lukemalla. Scottish Borders Councilille laaditussa raportissa sanottiin, että kuulemisen aikana oli käynyt selväksi, että yhteisö "pahoitteli" koulun menettämistä. Monet pitivät sitä kuitenkin väistämättömänä alueen "dramaattisen väestörakenteen muutoksen" vuoksi. Myös kahta muuta koulua koskevat tutkimukset saivat samanlaisen vastauksen yhteisöiltään. Valtuuston kokousta kehotetaan hyväksymään pysyvät lakkautukset, kun se kokoontuu 29. elokuuta.</w:t>
      </w:r>
    </w:p>
    <w:p>
      <w:r>
        <w:rPr>
          <w:b/>
        </w:rPr>
        <w:t xml:space="preserve">Yhteenveto</w:t>
      </w:r>
    </w:p>
    <w:p>
      <w:r>
        <w:t xml:space="preserve">Koulu, jota skotlantilainen runoilija James Hogg aikoinaan kävi, on yksi kolmesta koulusta, joita suositellaan suljettavaksi pysyvästi Scottish Bordersissa.</w:t>
      </w:r>
    </w:p>
    <w:p>
      <w:r>
        <w:rPr>
          <w:b/>
          <w:u w:val="single"/>
        </w:rPr>
        <w:t xml:space="preserve">Asiakirjan numero 18456</w:t>
      </w:r>
    </w:p>
    <w:p>
      <w:r>
        <w:t xml:space="preserve">Luton Town FC juhlistaa nousua bussikiertueella</w:t>
      </w:r>
    </w:p>
    <w:p>
      <w:r>
        <w:t xml:space="preserve">Joukkue lähtee Kenilworth Roadin kentältä 4. toukokuuta klo 11:30 BST ja matkustaa kaupungin keskustassa sijaitsevalle St George's Squarelle. BBC Three Counties Radio isännöi sitten lavastettua tapahtumaa ennen kuin joukkue osallistuu yksityiselle vastaanotolle kaupungintalolla. Toimitusjohtaja Gary Sweet sanoi joukkueen olevan "innoissaan" tapahtumasta. "Kenilworth Road on ollut täynnä kahden viime pelin aikana, mutta tämä on jotain, jossa kaikki voivat tulla juhlimaan ja näkemään pokaalin ja pelaajat", hän sanoi. "Voimme kiittää myös heitä, koska kaikki kaupungin asukkaat ovat olleet tukena." Edellisen kerran seura kiersi kaupunkia avoimella bussilla kauden 2008/9 päätteeksi Johnstone's Paint Trophyn voittajina. Se oli kuitenkin myös kausi, jolloin joukkue putosi Conference Premier Leagueen.</w:t>
      </w:r>
    </w:p>
    <w:p>
      <w:r>
        <w:rPr>
          <w:b/>
        </w:rPr>
        <w:t xml:space="preserve">Yhteenveto</w:t>
      </w:r>
    </w:p>
    <w:p>
      <w:r>
        <w:t xml:space="preserve">Luton Townin jalkapalloseura juhlistaa nousua takaisin jalkapalloliigaan avoimella bussikierroksella ja vastaanotolla kaupungissa.</w:t>
      </w:r>
    </w:p>
    <w:p>
      <w:r>
        <w:rPr>
          <w:b/>
          <w:u w:val="single"/>
        </w:rPr>
        <w:t xml:space="preserve">Asiakirjan numero 18457</w:t>
      </w:r>
    </w:p>
    <w:p>
      <w:r>
        <w:t xml:space="preserve">Painava Felstedin sika juuttuu mutaan</w:t>
      </w:r>
    </w:p>
    <w:p>
      <w:r>
        <w:t xml:space="preserve">Dolly päätti levätä hieman mudassa, mutta kun hän oli maannut, hän ei pystynyt nousemaan ylös keskiviikkoaamuna Felstedissä, Essexissä. Palomiehet riensivät pelastamaan kahdeksanvuotiasta, joka oli "loukussa ja hädässä". Vahingoittumaton Dolly jätettiin "valokeilaan", tiedottaja sanoi. "Sika oli makoillut tarhassaan, mutta jäi jumiin mutaan eikä päässyt ylös", miehistön johtaja Lewis Black sanoi. "Miehistöt työskentelivät vaikeissa olosuhteissa käyttäen stroppeja (nostamiseen tarkoitettuja erikoishihnoja), liukuliinoja ja melko paljon raakaa voimaa saadakseen sen pystyyn." Hän lisäsi, että sian pelastaminen oli "ensimmäinen kerta" läänin palo- ja pelastuslaitoksen eläinyksikölle. Etsi BBC News: East of England Facebookissa, Instagramissa ja Twitterissä. Jos sinulla on juttuehdotus, lähetä sähköpostia osoitteeseen eastofenglandnews@bbc.co.uk Aiheeseen liittyvät Internet-linkit Essexin piirikunnan palo- ja pelastuspalvelu.</w:t>
      </w:r>
    </w:p>
    <w:p>
      <w:r>
        <w:rPr>
          <w:b/>
        </w:rPr>
        <w:t xml:space="preserve">Yhteenveto</w:t>
      </w:r>
    </w:p>
    <w:p>
      <w:r>
        <w:t xml:space="preserve">200 kiloa painava sika jouduttiin pelastamaan "melkoisella voimankäytöllä", kun se oli juuttunut karsinassaan mutaan.</w:t>
      </w:r>
    </w:p>
    <w:p>
      <w:r>
        <w:rPr>
          <w:b/>
          <w:u w:val="single"/>
        </w:rPr>
        <w:t xml:space="preserve">Asiakirjan numero 18458</w:t>
      </w:r>
    </w:p>
    <w:p>
      <w:r>
        <w:t xml:space="preserve">Braddanin tieliikennekieltosuunnitelmalla pyritään "kannustamaan liikuntaan".</w:t>
      </w:r>
    </w:p>
    <w:p>
      <w:r>
        <w:t xml:space="preserve">Suunnitelman mukaan ajoneuvot kiellettäisiin kokonaan lähes 3 mailin (4,8 kilometrin) pituiselta Marine Drive -tieltä Braddanissa, joka on ollut suljettuna läpikulkuliikenteeltä vuodesta 1977 lähtien ja joka on suosittu kävelijöiden keskuudessa. Infrastruktuuriministeri Tim Baker sanoi, että täyskielto voisi olla "hyödyllinen", mutta hän halusi ensin kuulla kansalaisten mielipiteen. Hän lisäsi, että sitä ei toteutettaisi, jos sitä vastustettaisiin "ylivoimaisesti". Hallituksen tiedottajan mukaan koko tien sulkeminen liikenteeltä antaisi ihmisille mahdollisuuden harrastaa liikuntaa luonnonkauniilla alueella "ilman huolta moottoriajoneuvoista". Marine Drive rakennettiin ensimmäisen kerran vuonna 1896 osana Douglas Southern Electric Railway -rataa, joka yhdisti Douglas Headin ja Port Soderickin rannan Braddanissa. Rautatie suljettiin vuonna 1939, ja sen muuttaminen tieksi alkoi 1950-luvulla. Lyhyt osuus siitä suljettiin ajoneuvoilta vuonna 1977 maan liukumisen vuoksi, ja se on pysynyt suljettuna siitä lähtien. Suunnitelmista järjestetään kuuleminen 6. huhtikuuta asti. Seuraa BBC:n Isle of Mania Facebookissa ja Twitterissä. Voit myös lähettää juttuideoita osoitteeseen northwest.newsonline@bbc.co.uk. Aiheeseen liittyvät Internet-linkit Marine Driven tien sulkemista koskeva kuuleminen.</w:t>
      </w:r>
    </w:p>
    <w:p>
      <w:r>
        <w:rPr>
          <w:b/>
        </w:rPr>
        <w:t xml:space="preserve">Yhteenveto</w:t>
      </w:r>
    </w:p>
    <w:p>
      <w:r>
        <w:t xml:space="preserve">Eräs Manxin rannikkotien osuus voitaisiin sulkea ajoneuvoilta, jotta "kannustettaisiin ihmisiä liikkumaan enemmän" uusien ehdotusten mukaan.</w:t>
      </w:r>
    </w:p>
    <w:p>
      <w:r>
        <w:rPr>
          <w:b/>
          <w:u w:val="single"/>
        </w:rPr>
        <w:t xml:space="preserve">Asiakirjan numero 18459</w:t>
      </w:r>
    </w:p>
    <w:p>
      <w:r>
        <w:t xml:space="preserve">Argentiinan holokaustimuseo ottaa haltuunsa takavarikoidut natsijäänteet</w:t>
      </w:r>
    </w:p>
    <w:p>
      <w:r>
        <w:t xml:space="preserve">Adolf Hitlerin rintakuva on yksi niistä 70 esineestä, jotka tutkijat olivat löytäneet. Toinen oli päänmittauslaite - pseudotieteen jäänne, jota käytettiin oletettavasti rotupuhtauden mittaamiseen. Esineet löydettiin piilotettuna valeseinän taakse erään keräilijän kodista vuonna 2017. Hän sanoi niiden olevan jäljennöksiä, mutta asiantuntijoiden mukaan ne ovat aitoja. Natsiesineiden omistaminen on Argentiinassa laillista, kunhan niitä ei käytetä vihan lietsontaan. Mutta omistajaa on syytetty "laittoman alkuperän esineiden omistamisesta", koska niiden epäillään tulleen salakuljetettuina Argentiinaan. Historioitsijat uskovat, että Saksan natsipuolueen järjestämän holokaustin aikana Euroopassa murhattiin jopa 11 miljoonaa ihmistä, joista kuusi miljoonaa juutalaisuuden vuoksi. Hallinnon kaaduttua vuonna 1945 jotkut korkea-arvoisimmista natsijohtajista pakenivat Argentiinaan, mukaan lukien niin sanottu "kuoleman enkeli" Josef Mengele ja Adolf Eichmann. Buenos Airesin holokaustimuseo kertoo, että vuonna 2017 löydetty esineistö lisätään sen näyttelyihin. Esineet kannustivat "vihaan, kuolemaan ja tuhoon", sanoo johtaja Marcelo Mindlin, mutta ne asetetaan näytteille "demokraattisten arvojen välittämisen, koulutuksen ja muistin puolesta taistelemisen palvelukseen, jotta holokaustin kaltaiset tragediat eivät toistuisi".</w:t>
      </w:r>
    </w:p>
    <w:p>
      <w:r>
        <w:rPr>
          <w:b/>
        </w:rPr>
        <w:t xml:space="preserve">Yhteenveto</w:t>
      </w:r>
    </w:p>
    <w:p>
      <w:r>
        <w:t xml:space="preserve">Argentiinan holokaustimuseo on ottanut haltuunsa valtavan määrän natsiesineitä, jotka takavarikoitiin kaksi vuotta sitten pääkaupungissa Buenos Airesissa tehdyssä kotietsinnässä.</w:t>
      </w:r>
    </w:p>
    <w:p>
      <w:r>
        <w:rPr>
          <w:b/>
          <w:u w:val="single"/>
        </w:rPr>
        <w:t xml:space="preserve">Asiakirjan numero 18460</w:t>
      </w:r>
    </w:p>
    <w:p>
      <w:r>
        <w:t xml:space="preserve">Rolls-Royce nimittää uuden toimitusjohtajan</w:t>
      </w:r>
    </w:p>
    <w:p>
      <w:r>
        <w:t xml:space="preserve">Vuodesta 2011 lähtien yrityksessä työskennellyt Rishton sanoi, että oli "elämäntapamuutoksen aika". East johti brittiläistä siruvalmistajaa Arm Holdingsia vuosina 2001-2013 ja on ollut Rolls-Roycen toimitusjohtajana viime vuoden alusta lähtien. Hän auttoi tekemään Armista johtavan sirujen kehittäjän suurille teknologiayrityksille, kuten Applelle. Hän sanoi olevansa "iloinen", että hänet nimitettiin uudeksi toimitusjohtajaksi. "[Rolls-Royce] on hyvässä asemassa kasvavilla markkinoilla, sillä on maailmanluokan insinööritaitoja ja ylpeät saavutukset innovoinnista ja toimituksista. "Rolls Roycen palvelemat markkinat ja sen käyttämä teknologia ovat kiehtovia. Tämä on hieno tilaisuus, ja odotan innolla tämän merkittävän yrityksen johtamista." Rishton sanoi: "Olemme edistyneet hyvin Rolls-Roycen uudistamisessa, ja meillä on vahva tiimi. Vaikka tehtävää on selvästi vielä paljon, yhtiöllä on paremmat edellytykset kohdata tulevaisuus."</w:t>
      </w:r>
    </w:p>
    <w:p>
      <w:r>
        <w:rPr>
          <w:b/>
        </w:rPr>
        <w:t xml:space="preserve">Yhteenveto</w:t>
      </w:r>
    </w:p>
    <w:p>
      <w:r>
        <w:t xml:space="preserve">Rolls-Royce on ilmoittanut, että John Rishton jää eläkkeelle toimitusjohtajan tehtävästä 2. heinäkuuta, ja hänen tilalleen tulee Warren East.</w:t>
      </w:r>
    </w:p>
    <w:p>
      <w:r>
        <w:rPr>
          <w:b/>
          <w:u w:val="single"/>
        </w:rPr>
        <w:t xml:space="preserve">Asiakirjan numero 18461</w:t>
      </w:r>
    </w:p>
    <w:p>
      <w:r>
        <w:t xml:space="preserve">Leighton Andrews pyysi OECD:tä laatimaan Walesin koulutustarveselvityksen.</w:t>
      </w:r>
    </w:p>
    <w:p>
      <w:r>
        <w:t xml:space="preserve">Opetusministeri Leighton Andrews on pyytänyt sitä etsimään "lisäarvoa", jota voidaan lisätä Walesin hallituksen uudistuksiin. Andrewsin mukaan "jos haluamme olla parhaiden joukossa, meidän on opittava parhailta". OECD vertailee kymmenien maiden koulutustuloksia. Arvioinnin odotetaan valmistuvan maaliskuussa 2014. Walesin hallituksen mukaan se tarjoaa tietoa kansainvälisistä kokemuksista ja hyvistä käytännöistä sekä "asiantuntija-analyysin Walesin koulutuspolitiikan keskeisistä näkökohdista". Andrews sanoi: "Olen selkeästi sitoutunut parantamaan koulujen standardeja ja suorituskykyä kaikkialla Walesissa. "Tämän saavuttamiseksi meidän on parannettava luku-, kirjoitus- ja laskutaidon tasoa ja vähennettävä köyhyyden vaikutusta koulutustasoon. "Olen jo ottanut käyttöön monia parannusten aikaansaamiseksi tarvittavia toimia, mutta on todella tärkeää, että ymmärrämme, mikä on maailmanlaajuinen tilanteemme, jos todella haluamme saada aikaan parhaat tulokset Walesin lapsille ja nuorille." Hän totesi, että hänellä on jo paljon työtä. OECD:n kansainvälisessä oppilasarviointiohjelmassa eli Pisa-testissä tutkitaan 15-vuotiaiden oppilaiden suorituksia matematiikassa, luonnontieteissä ja lukutaidossa. OECD:n tehtävänä on "edistää politiikkoja, jotka parantavat ihmisten taloudellista ja sosiaalista hyvinvointia kaikkialla maailmassa", ja "tarjota foorumi, jossa hallitukset voivat työskennellä yhdessä vaihtaakseen kokemuksia ja etsiäkseen ratkaisuja yhteisiin ongelmiin".</w:t>
      </w:r>
    </w:p>
    <w:p>
      <w:r>
        <w:rPr>
          <w:b/>
        </w:rPr>
        <w:t xml:space="preserve">Yhteenveto</w:t>
      </w:r>
    </w:p>
    <w:p>
      <w:r>
        <w:t xml:space="preserve">Taloudellisen yhteistyön ja kehityksen järjestöä (OECD) on pyydetty tarkastelemaan Walesin koulutusjärjestelmää.</w:t>
      </w:r>
    </w:p>
    <w:p>
      <w:r>
        <w:rPr>
          <w:b/>
          <w:u w:val="single"/>
        </w:rPr>
        <w:t xml:space="preserve">Asiakirjan numero 18462</w:t>
      </w:r>
    </w:p>
    <w:p>
      <w:r>
        <w:t xml:space="preserve">Kingsland Roadin puukotus: Mies kuoli yrittäessään pysäyttää tappelua nimetty</w:t>
      </w:r>
    </w:p>
    <w:p>
      <w:r>
        <w:t xml:space="preserve">Zakaria Bukar Sharif Alin, 26, kimppuun hyökättiin, kun hän yritti purkaa tappelua Rolling Stock -baarin ulkopuolella Hackneyssä lauantaina noin kello 06.30 GMT. Hän kuoli vammoihinsa kaksi tuntia myöhemmin, eikä pidätyksiä ole tehty. Poliisi etsii kahta epäiltyä, joista toisen kuvaillaan olevan oliivinvärinen, parikymppinen mies. Toinen on valkoihoinen mies, jolla on punaiset hiukset ja parta. Ensimmäisen miehen poliisi kuvailee olevan noin 1,7 metriä pitkä, tukevarakenteinen ja lyhyet tummat hiukset, ja toisen epäillyn kuvailtiin olevan noin 1,8 metriä pitkä, raskasrakenteinen, vaaleat hiukset ja pörröinen parta. Tutkintaa johtava komisario Rita Tierney sanoi: "Tämä on vilkas ja suosittu alue Lontoossa. Tiedän, että on ihmisiä, jotka näkivät tapauksen tai joilla on tietoja epäiltyjen henkilöllisyydestä. Kehotan näitä ihmisiä soittamaan viipymättä tapahtumahuoneeseen." Lontoossa on tehty yli 124 murhaa 1. tammikuuta lähtien. Luku - joka sisältää murha- ja tapotapaukset - sisältää 70 kuolemaan johtanutta puukotusta ja 14 ampumista.</w:t>
      </w:r>
    </w:p>
    <w:p>
      <w:r>
        <w:rPr>
          <w:b/>
        </w:rPr>
        <w:t xml:space="preserve">Yhteenveto</w:t>
      </w:r>
    </w:p>
    <w:p>
      <w:r>
        <w:t xml:space="preserve">Poliisi on nimennyt miehen, joka puukotettiin kuoliaaksi, kun hän yritti lopettaa yhteenoton Itä-Lontoossa.</w:t>
      </w:r>
    </w:p>
    <w:p>
      <w:r>
        <w:rPr>
          <w:b/>
          <w:u w:val="single"/>
        </w:rPr>
        <w:t xml:space="preserve">Asiakirjan numero 18463</w:t>
      </w:r>
    </w:p>
    <w:p>
      <w:r>
        <w:t xml:space="preserve">Simon Cowell saa erityisen Bafta-palkinnon</w:t>
      </w:r>
    </w:p>
    <w:p>
      <w:r>
        <w:t xml:space="preserve">X Factor -tuomari palkitaan hänen "merkittävästä panoksestaan... ja uusien lahjakkuuksien kehittämisestä". Baftan televisiokomitean puheenjohtaja John Willis sanoi olevansa "iloinen" saadessaan tunnustuksen "yhdelle aikamme loistavimmista viihdetuottajista". Cowell ilmoitti aiemmin tänä vuonna jättävänsä American Idolin ja aloittavansa X Factorin Yhdysvalloissa. Baftan erikoispalkinnon aiempia saajia ovat olleet muun muassa brittiläinen elokuvantekijä Paul Greengrass ja BBC:n johtaja Jane Tranter. Tämänvuotiset Bafta-tv-palkinnot järjestetään Lontoon Palladiumissa 6. kesäkuuta, ja ne lähetetään BBC One -kanavalla. Cowell on tunnettu terävistä sanailuistaan ja "Mr Nasty" -persoonastaan, ja hänestä on tullut yksi tv-alan vaikutusvaltaisimmista ja vaikutusvaltaisimmista - puhumattakaan erimielisyyksistä - hahmoista. Myöhemmin tänä vuonna 50-vuotias Cowell palkitaan kansainvälisellä Emmy-palkinnolla tunnustuksena hänen televisiotyöstään.</w:t>
      </w:r>
    </w:p>
    <w:p>
      <w:r>
        <w:rPr>
          <w:b/>
        </w:rPr>
        <w:t xml:space="preserve">Yhteenveto</w:t>
      </w:r>
    </w:p>
    <w:p>
      <w:r>
        <w:t xml:space="preserve">Musiikkimoguli Simon Cowell saa erikoispalkinnon Bafta-tv-palkinnoissa ensi kuussa, järjestäjät ovat ilmoittaneet.</w:t>
      </w:r>
    </w:p>
    <w:p>
      <w:r>
        <w:rPr>
          <w:b/>
          <w:u w:val="single"/>
        </w:rPr>
        <w:t xml:space="preserve">Asiakirjan numero 18464</w:t>
      </w:r>
    </w:p>
    <w:p>
      <w:r>
        <w:t xml:space="preserve">Lentokentän lennokkiraportit johtavat Birminghamin murtovarkauden pidätykseen</w:t>
      </w:r>
    </w:p>
    <w:p>
      <w:r>
        <w:t xml:space="preserve">Poliisi pidätti 19-vuotiaan miehen sen jälkeen, kun se oli saanut keskiviikkona kutsun Sheldon Heath Roadille, joka sijaitsee lähellä lentokenttää. Poliisien mukaan paikalla oli joukko naamioituneita nuoria, jotka väittivät käyttävänsä dronea musiikkivideon tekemiseen. Lähistöllä oli kuitenkin varastetuksi epäilty auto, jonka poliisi yhdisti aiempaan murtoon. West Midlandsin poliisi kertoi, että Birminghamin Erdingtonissa tapahtui tiistaina välikohtaus, jonka aikana 26-vuotias nainen raahattiin väkivaltaisesti sängystä ja hänen autonsa vietiin. Poliisi yhdistää tapauksen uudenvuodenpäivän "autonavainmurtoon" Birminghamin Kingstandingissa. Kaupungin Garretts Greenin alueelta kotoisin oleva 19-vuotias pidätettiin epäiltynä murtovarkaudesta tammikuun 1. päivän rikokseen liittyen. Poliisivoimien mukaan poliisit keskustelivat lennokin "lentäjän" kanssa laitteiden käytöstä lentokentän läheisyydessä, mutta rikoksia ei havaittu eikä muita pidätyksiä tehty. Epäilty varastettu auto, Mazda, takavarikoitiin rikosteknistä tutkimusta varten. Pidätetty mies on edelleen poliisin huostassa. Seuraa BBC West Midlandsia Facebookissa ja Twitterissä ja tilaa paikalliset uutispäivitykset suoraan puhelimeesi.</w:t>
      </w:r>
    </w:p>
    <w:p>
      <w:r>
        <w:rPr>
          <w:b/>
        </w:rPr>
        <w:t xml:space="preserve">Yhteenveto</w:t>
      </w:r>
    </w:p>
    <w:p>
      <w:r>
        <w:t xml:space="preserve">Ilmoitukset Birminghamin lentokentän lähellä lennätetystä lennokista johtivat poliisin pidättämiseen "väkivaltaisen" aseella uhkaavan murtovarkauden yhteydessä.</w:t>
      </w:r>
    </w:p>
    <w:p>
      <w:r>
        <w:rPr>
          <w:b/>
          <w:u w:val="single"/>
        </w:rPr>
        <w:t xml:space="preserve">Asiakirjan numero 18465</w:t>
      </w:r>
    </w:p>
    <w:p>
      <w:r>
        <w:t xml:space="preserve">Kylie Minogue ja Jess Glynne tähtien joukossa esiintymässä Queenin 90-vuotisjuhlissa</w:t>
      </w:r>
    </w:p>
    <w:p>
      <w:r>
        <w:t xml:space="preserve">Ant ja Dec isännöivät tapahtumaa, joka on osa neljän illan mittaista juhlaa, toukokuussa Windsorin linnan yksityisalueella. Tapahtumassa esiintyvät myös soul-laulaja Beverley Knight, näyttelijä Martin Clunes ja Wolf Hall -tähti Damian Lewis. Ant ja Dec sanoivat, että heillä on "kunnia isännöidä tätä erityistä juhlaa". Juhlissa kerrotaan kuningattaren elämästä hänen syntymästään vuonna 1926 ja kruunajaisista vuonna 1953 sekä hänen yli 60 vuotta kestäneestä hallituskaudestaan. Muita esiintyviä tähtiä ovat laulaja Alfie Boe, Star Warsin pääosanesittäjä John Boyega, laulaja-lauluntekijä James Blunt ja Downton Abbey -tähti Jim Carter. Myös Absolutely Fabulous -koomikko Jennifer Saunders, näyttelijä Imelda Staunton ja juontaja Alan Titchmarsh osallistuvat juhlaan. Juontajat Ant ja Dec sanoivat: "Tämä upea ilta kokoaa yhteen joitakin viihdemaailman tunnetuimpia nimiä, jotka esiintyvät 900 hevosen ja 1 500 osallistujan kanssa juhlistaakseen tätä hyvin erityistä syntymäpäivää." Tapahtuma lähetetään ITV:llä 15. toukokuuta. Aiotko sinä juhlistaa kuningattaren syntymäpäivää? Onko sinulla neuvoja hänelle, kun hän täyttää 90 vuotta? Jaa tarinasi kanssamme. Lähetä tarinasi sähköpostitse osoitteeseen haveyoursay@bbc.co.uk. Ilmoita myös yhteystietosi, jos haluat puhua BBC:n toimittajan kanssa. Voit ottaa meihin yhteyttä myös seuraavilla tavoilla:</w:t>
      </w:r>
    </w:p>
    <w:p>
      <w:r>
        <w:rPr>
          <w:b/>
        </w:rPr>
        <w:t xml:space="preserve">Yhteenveto</w:t>
      </w:r>
    </w:p>
    <w:p>
      <w:r>
        <w:t xml:space="preserve">Kylie Minogue, Jess Glynne ja klassisen musiikin laulaja Katherine Jenkins kuuluvat kuningattaren 90-vuotisjuhlissa esiintyviin tähtiin.</w:t>
      </w:r>
    </w:p>
    <w:p>
      <w:r>
        <w:rPr>
          <w:b/>
          <w:u w:val="single"/>
        </w:rPr>
        <w:t xml:space="preserve">Asiakirjan numero 18466</w:t>
      </w:r>
    </w:p>
    <w:p>
      <w:r>
        <w:t xml:space="preserve">Teini kuolee päiviä meripelastuksen jälkeen Tywyn Northissa</w:t>
      </w:r>
    </w:p>
    <w:p>
      <w:r>
        <w:t xml:space="preserve">Hänet on nimetty paikallisesti Blake Wardiksi West Midlandsista. Kaksi 16-vuotiasta ja 17-vuotias siirrettiin ilmahissillä heidän jouduttuaan vaikeuksiin Tywyn Northin rannalla hieman ennen kello 14:00 BST tiistaina. Eräs henkilö kuvaili Blakea sosiaalisessa mediassa "kauniiksi, rohkeaksi, hyväsydämiseksi ja fiksuksi pojaksi". Hänet vietiin Alder Heyn sairaalaan Liverpooliin tapahtuman jälkeen. Kolme teini-ikäistä oli rannalla perheensä kanssa, kun he joutuivat vaikeuksiin meressä. Rannalla olleet ihmiset vetivät toisen nuorista vedestä. Gwyneddin neuvoston mukaan sen merenkulkupalvelun jäsen oli työvuorossa Tywynissä ja soitti hätäkeskukseen, kun he huomasivat kolmen olevan pulassa. Yli 100 ihmistä, mukaan lukien kannattajat, urheilijat ja Caderman Triathlonin järjestäjät, viettivät minuutin hiljaisuuden ennen kilpailun alkua Tywynin rannalla lauantaina.</w:t>
      </w:r>
    </w:p>
    <w:p>
      <w:r>
        <w:rPr>
          <w:b/>
        </w:rPr>
        <w:t xml:space="preserve">Yhteenveto</w:t>
      </w:r>
    </w:p>
    <w:p>
      <w:r>
        <w:t xml:space="preserve">Kunnianosoituksia on annettu 16-vuotiaalle pojalle, joka on kuollut muutama päivä sen jälkeen, kun hän oli joutunut vaikeuksiin meressä Gwyneddin rannikon edustalla.</w:t>
      </w:r>
    </w:p>
    <w:p>
      <w:r>
        <w:rPr>
          <w:b/>
          <w:u w:val="single"/>
        </w:rPr>
        <w:t xml:space="preserve">Asiakirjan numero 18467</w:t>
      </w:r>
    </w:p>
    <w:p>
      <w:r>
        <w:t xml:space="preserve">Sprinklerit asennetaan kolmeen Readingin kerrostaloon</w:t>
      </w:r>
    </w:p>
    <w:p>
      <w:r>
        <w:t xml:space="preserve">Readingin kaupunginvaltuusto äänesti yksimielisesti sprinklerien asentamisesta Coley High Rise -asuntoihin tarkastajien suositeltua niitä. Neuvosto sanoi, että sprinklerit eivät ole lakisääteinen välttämättömyys, mutta se asentaa ne, koska se arvostaa asukkaiden turvallisuutta. Grenfell Towerin tulipalossa kesäkuussa 2017 kuoli 72 ihmistä. Neuvosto sitoutui helmikuussa 2018 käyttämään 2,5 miljoonaa puntaa paloturvallisuusmääräysten parantamiseen kolmessa 15-kerroksisessa tornitalossa Wensley Roadilla. Tarkastaja totesi, että niissä ei ollut samaa vaarallista verhoilua kuin Grenfell Towerissa, mutta suositteli kuitenkin sprinklerien asentamista. Paikallisen demokratian raportointipalvelun mukaan turvatoimien kokonaiskustannukset ovat nyt nousseet 3,35 miljoonaan puntaan, koska vain yksi tarjoaja on tehnyt tarjouksen sopimuksesta. Valtuutettu John Ennis sanoi: "Lain mukaan meidän ei tarvitse jälkikäteen asentaa sprinklereitä Coleyyn, mutta arvostamme asukkaidemme turvallisuutta liikaa vaarantaaksemme heidän turvallisuutensa. "Teemme kaiken tarvittavan varmistaaksemme asukkaidemme turvallisuuden." Töiden, joihin kuuluu vesivaraston korvaaminen sekä sprinklerien asentaminen 267 asuntoon, on määrä valmistua heinäkuuhun 2020 mennessä, ja ne voivat alkaa kesäkuussa.</w:t>
      </w:r>
    </w:p>
    <w:p>
      <w:r>
        <w:rPr>
          <w:b/>
        </w:rPr>
        <w:t xml:space="preserve">Yhteenveto</w:t>
      </w:r>
    </w:p>
    <w:p>
      <w:r>
        <w:t xml:space="preserve">Sprinklerit asennetaan kolmeen Readingin kerrostaloasuntoon Grenfell Towerin tulipalon jälkeen laadittujen 3 miljoonan punnan turvallisuussuunnitelmien mukaisesti.</w:t>
      </w:r>
    </w:p>
    <w:p>
      <w:r>
        <w:rPr>
          <w:b/>
          <w:u w:val="single"/>
        </w:rPr>
        <w:t xml:space="preserve">Asiakirjan numero 18468</w:t>
      </w:r>
    </w:p>
    <w:p>
      <w:r>
        <w:t xml:space="preserve">Llangefnin elvytyssuunnitelmat julkistetaan</w:t>
      </w:r>
    </w:p>
    <w:p>
      <w:r>
        <w:t xml:space="preserve">Ehdotuksiin sisältyy kaupungin keskustan uudistaminen ja uusi yritysalue. Angleseyn neuvosto järjestää yleisölle tiedotustilaisuuden ja pyytää paikallisten asukkaiden ja yritysten näkemyksiä. Viranomaisen mukaan yksityiskohdat kehityshankkeista ovat esillä kaupungintalolla keskiviikkona klo 16-19 BST. Neuvoston talouskehityksestä vastaava johtaja Dylan Williams sanoi: "On tärkeää, että hyödynnämme Llangefnin mahdollisuuksia ja voimavaroja ja tunnistamme, mihin investointeja tarvitaan. "Yrityspuiston suunnitelmilla pyritään vastaamaan Angleseyn yritysalue- ja energiasaarekeohjelmien aiheuttamaan lisäkysyntään. "Molempien kehityshankkeiden tavoitteena on lisätä työllistymismahdollisuuksia ja edistää kasvua alueella." Lääninvaltuutetut Bob Parry, Nicola Roberts ja Dylan Rees ovat suhtautuneet myönteisesti Llangefnin tulevaisuutta koskevaan julkiseen kuulemiseen.</w:t>
      </w:r>
    </w:p>
    <w:p>
      <w:r>
        <w:rPr>
          <w:b/>
        </w:rPr>
        <w:t xml:space="preserve">Yhteenveto</w:t>
      </w:r>
    </w:p>
    <w:p>
      <w:r>
        <w:t xml:space="preserve">Myöhemmin julkistetaan Llangefnin muutossuunnitelmat, jotka voivat johtaa useiden työpaikkojen luomiseen.</w:t>
      </w:r>
    </w:p>
    <w:p>
      <w:r>
        <w:rPr>
          <w:b/>
          <w:u w:val="single"/>
        </w:rPr>
        <w:t xml:space="preserve">Asiakirjan numero 18469</w:t>
      </w:r>
    </w:p>
    <w:p>
      <w:r>
        <w:t xml:space="preserve">Uusien poliittisten neuvottelujen päivämäärä "vahvistetaan lähipäivinä".</w:t>
      </w:r>
    </w:p>
    <w:p>
      <w:r>
        <w:t xml:space="preserve">Gregory Campbell kertoi BBC Radio Foyle -radioasemalle odottavansa päivämäärän olevan "seuraavien 10 päivän aikana". Sinn Féin sanoi kuitenkin: Fein Sinnin sanoi: "Toinen neuvottelukierros neuvottelujen sakeuttamiseksi ei ole poliittisesti tai julkisesti uskottava." DUP:n ja Sinn Féinin väliset neuvottelut pysähtyivät lokakuussa. Pohjois-Irlanti on ollut ilman toimeenpanevaa elintä tammikuusta lähtien, jolloin puolueet erosivat katkerassa riidassa. Ne eivät ole onnistuneet löytämään ratkaisua useista neuvottelukierroksista huolimatta. "Neuvotteluja tullaan käymään lisää", Campbell sanoi. "Toivottavasti ne ovat tuloksellisempia kuin viime aikoina, ja eroja on saatu kavennettua. "Päivämäärä sovitaan lähipäivinä, ja sen jälkeen uskoisin, että neuvottelut käydään varmasti seuraavien 10 päivän aikana." Sinn Féinin MLA John O'Dowd sanoi: "En ole koskaan nähnyt, että tämä on mahdollista: "Sen jälkeen, kun neuvottelujen viimeinen vaihe epäonnistui, Sinn Féin tapasi sekä taoiseachin (Irlannin pääministeri) että Britannian pääministerin tehdäkseen selväksi, että nyt on heidän vastuullaan esittää ehdotuksia mielekkäitä neuvotteluja varten, joiden tavoitteena on sopimus ja jotka voidaan saattaa onnistuneesti päätökseen. "Sen vuoksi on keskityttävä aiempien sopimusten täytäntöönpanoon ja oikeuksiin perustuvan yhteiskunnan toteuttamiseen, ei niinkään tapahtumapaikkaan tai prosessiin, joka ei ratkaise näitä perustavanlaatuisia vaikeuksia."</w:t>
      </w:r>
    </w:p>
    <w:p>
      <w:r>
        <w:rPr>
          <w:b/>
        </w:rPr>
        <w:t xml:space="preserve">Yhteenveto</w:t>
      </w:r>
    </w:p>
    <w:p>
      <w:r>
        <w:t xml:space="preserve">DUP:n kansanedustaja on sanonut, että lähipäivinä sovitaan päivämäärä uudelle poliittiselle neuvottelukierrokselle vallanjaon palauttamiseksi Pohjois-Irlantiin.</w:t>
      </w:r>
    </w:p>
    <w:p>
      <w:r>
        <w:rPr>
          <w:b/>
          <w:u w:val="single"/>
        </w:rPr>
        <w:t xml:space="preserve">Asiakirjan numero 18470</w:t>
      </w:r>
    </w:p>
    <w:p>
      <w:r>
        <w:t xml:space="preserve">Devonin merimies saa mitalin "rohkeasta" Karibianmeren pelastuksesta</w:t>
      </w:r>
    </w:p>
    <w:p>
      <w:r>
        <w:t xml:space="preserve">Paigntonista kotoisin oleva Max Bingle sai palkinnon navigoituaan Karibialla kovalla merellä auttaakseen uppoavaa venettä. Hän ja kaksi kollegaa Princess Cruisesin alukselta suorittivat pelastustehtävän heinäkuussa 2019. Bingle sanoi, että merihädässä olevien merimiesten pelastaminen oli osa sitä, mihin hänet oli "koulutettu". Saatuaan rannikkovartioston hätäkutsun kolmas upseeri Bingle laski nopean pelastusveneen ja purjehti miehistötovereidensa kanssa uppoavassa veneessä olleiden kolmen miehen luo. Hän vei kolmikon takaisin Sea Princess -alukselle, jolla hän työskenteli, jossa heille annettiin lääkärinhoitoa. Bingle sanoi, että kunniamaininta tuli "täysin yllättäen". "Kaikki aluksella toimineet korkeimman merenkulun perinteen mukaisesti auttamalla merellä vaarassa olevia merimiehiä", hän sanoi. "Meidät on koulutettu pelastamaan ihmishenkiä merenkulkijoina, ja olen kiitollinen tästä tunnustuksesta." Toinen mitalin saaja on Fazilette Khan. Hänen Green Seas Trust -hyväntekeväisyysjärjestönsä pyrkii sijoittamaan meriaiheisia kierrätysastioita rannikkokaupunkeihin. Merenkulkuministeri Robert Courts sanoi, että kaikki palkinnon saajat ovat "ylittäneet velvollisuutensa" palvellessaan sekä alaansa että Yhdistynyttä kuningaskuntaa. Hän sanoi: "Tämä on hienoa: "On erityinen kunnia myöntää mitali Maxille, joka on sen nuorin saaja. "Hän osoitti uskomatonta rohkeutta pelastaessaan kolme merimiestä hukkumasta kovassa merenkäynnissä, ja tämä palkinto on tunnustus hänen uskomattomasta epäitsekkyydestään sinä yönä."</w:t>
      </w:r>
    </w:p>
    <w:p>
      <w:r>
        <w:rPr>
          <w:b/>
        </w:rPr>
        <w:t xml:space="preserve">Yhteenveto</w:t>
      </w:r>
    </w:p>
    <w:p>
      <w:r>
        <w:t xml:space="preserve">24-vuotiaasta merimiehestä, joka osoitti "uskomatonta rohkeutta" pelastaessaan kolme miestä hukkumiselta, on tullut kauppalaivaston mitalin nuorin saaja.</w:t>
      </w:r>
    </w:p>
    <w:p>
      <w:r>
        <w:rPr>
          <w:b/>
          <w:u w:val="single"/>
        </w:rPr>
        <w:t xml:space="preserve">Asiakirjan numero 18471</w:t>
      </w:r>
    </w:p>
    <w:p>
      <w:r>
        <w:t xml:space="preserve">Turkin transsukupuolisen murha herättää mielenosoituksen Istanbulissa</w:t>
      </w:r>
    </w:p>
    <w:p>
      <w:r>
        <w:t xml:space="preserve">He pitelivät kylttejä ja huutelivat iskulauseita Kaderin, 23, LGBT-aktivistin puolesta, jonka palanut ruumis löydettiin metsästä katoamisen jälkeen. Erään raportin mukaan opposition kansanedustajat olivat yksi niistä, jotka osallistuivat LGBT-aktivistien harvinaiseen mielenosoitukseen. Lähistöllä oli poliiseja, joilla oli vesitykkejä, kertoi uutistoimisto AFP. Seksityöntekijä Kader nähtiin viimeksi eräänä iltana nousevan asiakkaan autoon. Hänen asuinkumppaninsa löysi hänen ruumiinsa kaupungin ruumishuoneelta aiemmin elokuussa. Lue lisää: Tapauksesta ei ole toistaiseksi tehty pidätyksiä. "Emme lopeta, ennen kuin löydämme Hande Kaderin murhasta vastuussa olevat henkilöt", sanoi Istanbulin LGBTI-solidaarisuusyhdistyksen tiedottaja Ebru Kiranci. BBC:n turkkilaisen Rengin Arslanin mukaan LGBT-ihmiset ja heidän liittolaisensa toivovat, että Hande Kader olisi käännekohta transmiesten murhien vastaisessa toiminnassa Turkissa. Kaderin kuolema on toinen Istanbulin LGBT-yhteisöä viime aikoina järkyttänyt murha - heinäkuun lopulla asuintoverit tunnistivat syyrialaisen homomiehen, Muhammad Wisam Sankarin, päättömän ja silvotun ruumiin.</w:t>
      </w:r>
    </w:p>
    <w:p>
      <w:r>
        <w:rPr>
          <w:b/>
        </w:rPr>
        <w:t xml:space="preserve">Yhteenveto</w:t>
      </w:r>
    </w:p>
    <w:p>
      <w:r>
        <w:t xml:space="preserve">Kymmenet turkkilaiset ovat osallistuneet rauhanomaiseen mielenosoitukseen Istanbulin keskustassa vaatien oikeutta transsukupuolisen naisen Hande Kaderin murhan vuoksi.</w:t>
      </w:r>
    </w:p>
    <w:p>
      <w:r>
        <w:rPr>
          <w:b/>
          <w:u w:val="single"/>
        </w:rPr>
        <w:t xml:space="preserve">Asiakirjan numero 18472</w:t>
      </w:r>
    </w:p>
    <w:p>
      <w:r>
        <w:t xml:space="preserve">Walesin päivämatkat lisääntyvät 24 prosenttia lämpimän sään myötä</w:t>
      </w:r>
    </w:p>
    <w:p>
      <w:r>
        <w:t xml:space="preserve">Viimeisimpien virallisten lukujen mukaan huhtikuun 2016 ja maaliskuun 2017 välisenä aikana tehtiin yli 104,6 miljoonaa päivämatkaa, mikä on 24,4 prosenttia enemmän kuin vuotta aiemmin. Keskimääräinen rahankäyttö vierailua kohden oli 42 puntaa - 4 puntaa enemmän kuin edellisenä vuonna ja enemmän kuin Yhdistyneessä kuningaskunnassa keskimäärin. Talousministeri Ken Skates sanoi, että Walesin matkailu on pysynyt myönteisenä "haastavilla globaaleilla markkinoilla". Great Britain Day -tutkimus osoitti, että kulutettu summa kasvoi 3,2 miljoonasta punnasta 4,3 miljoonaan puntaan, mikä on 34,9 prosenttia enemmän kuin vuonna 2015 alkaneella samalla ajanjaksolla. Eniten käyntejä tehtiin toukokuussa, mikä johtui osittain lämpimästä säästä, ja suosituin matkakohde olivat kaupungit tai suuret kaupungit. Ilmatieteen laitoksen mukaan sää oli yleisesti ottaen lämpimämpi kuin edellisvuonna. Skatesin mukaan Cardiffissa viime viikonloppuna järjestetty Mestarien liigan loppuottelu antoi Walesille tilaisuuden vauhdittaa matkailua. Hän sanoi: "Käytämme tilaisuutta hyväksemme ja myymme Walesin maailmalle paikkana, jossa fanit saivat hienon kokemuksen Mestarien liigan finaalissa ja jossa Gareth Bale nosti pokaalin kotikaupungissaan.</w:t>
      </w:r>
    </w:p>
    <w:p>
      <w:r>
        <w:rPr>
          <w:b/>
        </w:rPr>
        <w:t xml:space="preserve">Yhteenveto</w:t>
      </w:r>
    </w:p>
    <w:p>
      <w:r>
        <w:t xml:space="preserve">Walesissa vierailleet matkailijat käyttivät viimeisten 12 kuukauden aikana yli 4 miljoonaa puntaa päiväretkiin, mikä johtui osittain lämpimästä säästä.</w:t>
      </w:r>
    </w:p>
    <w:p>
      <w:r>
        <w:rPr>
          <w:b/>
          <w:u w:val="single"/>
        </w:rPr>
        <w:t xml:space="preserve">Asiakirjan numero 18473</w:t>
      </w:r>
    </w:p>
    <w:p>
      <w:r>
        <w:t xml:space="preserve">Sarbjit Kaurin kuolema: Sarbit Sarbit Sarbit Sarbit Sarbit Sarbit: Aviomies kiistää vaimon murhan</w:t>
      </w:r>
    </w:p>
    <w:p>
      <w:r>
        <w:t xml:space="preserve">Sarbjit Kaurin ruumis löydettiin Rookery Lanelta, Pennistä Wolverhamptonissa 16. helmikuuta. Gurpreet Singh, 43, Coalway Avenue, Penn, Wolverhampton, myönsi perjantaina Birminghamin kruununoikeudessa syyttömyytensä 38-vuotiaan murhaan. Singh vangittiin 22. lokakuuta pidettävään oikeudenkäyntiin asti, jonka odotetaan kestävän enintään kolme viikkoa. Ruumiinavauksessa todettiin, että rouva Kaur kuoli tukehtumiseen. Aiheeseen liittyvät Internet-linkit West Midlandsin poliisi</w:t>
      </w:r>
    </w:p>
    <w:p>
      <w:r>
        <w:rPr>
          <w:b/>
        </w:rPr>
        <w:t xml:space="preserve">Yhteenveto</w:t>
      </w:r>
    </w:p>
    <w:p>
      <w:r>
        <w:t xml:space="preserve">Mies on kiistänyt tappaneensa vaimonsa sen jälkeen, kun tämä löydettiin kuolleena kotoaan.</w:t>
      </w:r>
    </w:p>
    <w:p>
      <w:r>
        <w:rPr>
          <w:b/>
          <w:u w:val="single"/>
        </w:rPr>
        <w:t xml:space="preserve">Asiakirjan numero 18474</w:t>
      </w:r>
    </w:p>
    <w:p>
      <w:r>
        <w:t xml:space="preserve">Whistl lopettaa kotiinkuljetuspalvelun, mikä vaarantaa 1800 työpaikkaa</w:t>
      </w:r>
    </w:p>
    <w:p>
      <w:r>
        <w:t xml:space="preserve">Hollantilaisomisteinen yritys keskeytti toimitukset viime kuussa menetettyään rahoituksensa. Se oli jakanut kolmessa kaupungissa noin 3 miljoonaa kirjettä viikoittain ja kilpaili suoraan Royal Mailin kanssa. Lloyds-pankin pääomasijoitusyhtiö päätti olla sijoittamatta, mikä käynnisti uudelleentarkastelun. Emoyhtiö PostNL ilmoitti, että yritys oli aloittanut kuulemisen henkilöstön kanssa, jota päätös koski, "jotta päätöksen vaikutukset olisivat mahdollisimman vähäiset". Yhtiö huomautti myös, että se jatkaa 80 miljoonan lähetyksen keräämistä viikossa, jotta ne voidaan syöttää Royal Mailin järjestelmään lopullista jakelua varten. "Keskustelut lopetettu" PostNL:n julkaisemassa lausunnossa sanottiin: "Sen jälkeen, kun keskustelut Whistl UK:han ehdotetusta investoinnista, jolla rahoitetaan Whistlin nykyisen E2E-toiminnan laajentamista, on lopetettu, olemme arvioineet vaihtoehtoisia skenaarioita Whistlin E2E-toiminnalle. "Tämän arvioinnin perusteella on päätetty lopettaa Whistlin E2E-toiminta. "Whistl on edelleen sitoutunut kehittämään menestyksekkäitä toimintojaan Yhdistyneessä kuningaskunnassa, mukaan lukien jatkojalostuspalvelut (DSA), ovelta pudotettavat mediatuotteet, paketit ja paketit sekä logistiikka." Whistl jatkaa. Whistl työllisti noin 1 800 työntekijää, joista monet työskentelivät nollatuntisopimuksilla. Whistl on Yhdistyneen kuningaskunnan toiseksi suurin postioperaattori.</w:t>
      </w:r>
    </w:p>
    <w:p>
      <w:r>
        <w:rPr>
          <w:b/>
        </w:rPr>
        <w:t xml:space="preserve">Yhteenveto</w:t>
      </w:r>
    </w:p>
    <w:p>
      <w:r>
        <w:t xml:space="preserve">Postiyritys Whistl on vahvistanut lopettavansa kotiinkuljetuspalvelunsa Lontoossa, Liverpoolissa ja Manchesterissa, mikä vaarantaa jopa 1 800 työpaikkaa.</w:t>
      </w:r>
    </w:p>
    <w:p>
      <w:r>
        <w:rPr>
          <w:b/>
          <w:u w:val="single"/>
        </w:rPr>
        <w:t xml:space="preserve">Asiakirjan numero 18475</w:t>
      </w:r>
    </w:p>
    <w:p>
      <w:r>
        <w:t xml:space="preserve">Dorchesterin Brewery Squarelle avataan ensimmäinen hotelli</w:t>
      </w:r>
    </w:p>
    <w:p>
      <w:r>
        <w:t xml:space="preserve">Dorchesterin Brewery Squarella on jo avattu elokuvateatteri, ravintoloita ja kauppoja, ja ensimmäisen kahdesta hotellista odotetaan avautuvan 25. maaliskuuta. Premier Inn ottaa vastaan nettivarauksia 76-paikkaiseen hotelliin 28. maaliskuuta alkaen. Rakennuskohde sijaitsee Eldridge Popen vanhan panimon alueella. Muihin ehdotuksiin kuuluu neljän tähden hotelli. Dray Horse Yard, johon kuuluu multiplex-elokuvateatteri ja ravintoloita, avattiin paikalla viime vuoden lokakuussa osana hankkeen nykyistä toista vaihetta. Myös uudistushankkeen pääaukio oli määrä avata samassa kuussa, mutta se on siirretty huhtikuuhun, koska viime kesän sateisen ja tuulisen sään vuoksi nosturit eivät voineet toimia. Tälle ei ole vielä asetettu avajaispäivää. Hankkeen seuraavaan vaiheeseen kuuluu 130 vuotta vanhan entisen panimorakennuksen muuttaminen neljän tähden hotelliksi ja kylpyläksi sekä asunnoiksi. Nyt valmistuneen hankkeen ensimmäisessä vaiheessa rakennettiin uusi terveyskeskus, kauppoja ja asuntoja. Eldridge Popen panimo suljettiin vuonna 2003.</w:t>
      </w:r>
    </w:p>
    <w:p>
      <w:r>
        <w:rPr>
          <w:b/>
        </w:rPr>
        <w:t xml:space="preserve">Yhteenveto</w:t>
      </w:r>
    </w:p>
    <w:p>
      <w:r>
        <w:t xml:space="preserve">Dorsetissa sijaitsevan uuden 100 miljoonan punnan uudistushankkeen ensimmäinen hotelli avataan keväällä, kertovat rakennuttajat.</w:t>
      </w:r>
    </w:p>
    <w:p>
      <w:r>
        <w:rPr>
          <w:b/>
          <w:u w:val="single"/>
        </w:rPr>
        <w:t xml:space="preserve">Asiakirjan numero 18476</w:t>
      </w:r>
    </w:p>
    <w:p>
      <w:r>
        <w:t xml:space="preserve">Clifton Suspension Bridgen tietullien korotus "väistämätön".</w:t>
      </w:r>
    </w:p>
    <w:p>
      <w:r>
        <w:t xml:space="preserve">Bristolin sillan viimeisimmät työt aloitetaan pian Leigh Woodsin puolella, jossa silta puhdistetaan ja eroosiovauriot korjataan. Työ maksaa 420 000 puntaa, ja se on osa 8 miljoonan punnan korjausohjelmaa. Trustin puheenjohtaja Dayrell McArthur sanoi, että tietullien korottaminen on tarpeen "tärkeiden kunnossapitohankkeiden" rahoittamiseksi. Tämä tapahtui sen jälkeen, kun luottamushenkilöiden sihteeri oli marraskuussa ehdottanut, että tiemaksun korottaminen 1 puntaan ei olisi kohtuutonta. Liikenneministeriön olisi hyväksyttävä kaikki tietullien korotusehdotukset Bristolin kaupunginvaltuuston ja North Somersetin valtuuston tuella. Moottoriajoneuvojen tiemaksu on ollut 50 penniä tammikuusta 2007 lähtien. McArthur sanoi, että korjaukset rahoitetaan tietulleilla. "Vaikka sillan käyttöiän pidentäminen ja huononemisen estäminen on välttämätöntä, säätiö ei saa ulkopuolista apua kustannuksiin", hän sanoi. "Kivien konservointityömme on osa paljon suurempaa ohjelmaa, joka koostuu tärkeistä kunnossapitohankkeista, jotka on suunniteltu toteutettavaksi seuraavien 10 vuoden aikana. "Siksi on väistämätöntä, että meidän on korotettava autoilijoiden maksamia käteismaksuja lähitulevaisuudessa."</w:t>
      </w:r>
    </w:p>
    <w:p>
      <w:r>
        <w:rPr>
          <w:b/>
        </w:rPr>
        <w:t xml:space="preserve">Yhteenveto</w:t>
      </w:r>
    </w:p>
    <w:p>
      <w:r>
        <w:t xml:space="preserve">Cliftonin riippusiltaa ylläpitävän säätiön puheenjohtaja on väittänyt, että tietullit nousevat "väistämättä" korjauskustannusten kattamiseksi.</w:t>
      </w:r>
    </w:p>
    <w:p>
      <w:r>
        <w:rPr>
          <w:b/>
          <w:u w:val="single"/>
        </w:rPr>
        <w:t xml:space="preserve">Asiakirjan numero 18477</w:t>
      </w:r>
    </w:p>
    <w:p>
      <w:r>
        <w:t xml:space="preserve">Moottoripyöräilijä kuoli Isle of Manin TT-kurssin onnettomuudessa</w:t>
      </w:r>
    </w:p>
    <w:p>
      <w:r>
        <w:t xml:space="preserve">Clive McNeil, 67-vuotias ja Onchanista kotoisin oleva Clive McNeil törmäsi penkereeseen Hillberry Cornerin alapäässä, lähellä Ballacottier Roadin risteystä A18-tiellä noin kello 05:00 BST, poliisi kertoi. Isle of Man Constabularyn mukaan muita ajoneuvoja ei ollut osallisena. Poliisi on pyytänyt silminnäkijöitä ottamaan yhteyttä. Tie suljettiin useiden tuntien ajaksi rikosteknisten tutkimusten ajaksi, mutta se avattiin myöhemmin uudelleen, poliisin tiedottaja sanoi. Seuraa BBC Isle of Mania Facebookissa ja Twitterissä. Voit myös lähettää juttuideoita osoitteeseen northwest.newsonline@bbc.co.uk</w:t>
      </w:r>
    </w:p>
    <w:p>
      <w:r>
        <w:rPr>
          <w:b/>
        </w:rPr>
        <w:t xml:space="preserve">Yhteenveto</w:t>
      </w:r>
    </w:p>
    <w:p>
      <w:r>
        <w:t xml:space="preserve">Moottoripyöräilijä on kuollut kolaroituaan katsomon lähellä Mansaaren TT-radalla.</w:t>
      </w:r>
    </w:p>
    <w:p>
      <w:r>
        <w:rPr>
          <w:b/>
          <w:u w:val="single"/>
        </w:rPr>
        <w:t xml:space="preserve">Asiakirjan numero 18478</w:t>
      </w:r>
    </w:p>
    <w:p>
      <w:r>
        <w:t xml:space="preserve">Syyrian sota: "Seitsemän joukkohautaa löydetty" entisestä IS:n linnakkeesta</w:t>
      </w:r>
    </w:p>
    <w:p>
      <w:r>
        <w:t xml:space="preserve">Itä-Syyriassa Albu Kamalin lähellä on kaivettu esiin seitsemän joukkohautaa, kertoo virallinen Sana-uutistoimisto, ja tähän mennessä on löydetty yli 100 ruumista. Useimmat näyttävät "joutuneen kidutuksen ja pahoinpitelyn kohteeksi ennen teloitusta", Sana sanoo. IS:ää on syytetty lukuisista julmuuksista Irakissa ja Syyriassa. Syyrian Punaisen Puolikuun edustaja kertoi uutistoimisto AFP:lle, että kuolleiden joukossa oli useita naisia, ja sanoi, että osa surmansa saaneista "oli sidottu silmät ja käsiraudat". Syyrian joukot ajoivat jihadistiryhmän pois Albu Kamalista Deir al-Zourin maakunnassa Irakin rajalla viime vuonna. Ryhmän vallan huipulla IS:n hallitsemilla alueilla asui noin 10 miljoonaa ihmistä, mutta Yhdysvaltain armeija kertoi aiemmin tänä vuonna, että jihadistit oli karkotettu 98 prosentilta entiseltä alueeltaan. Syyriassa ryhmä on edelleen läsnä pienissä saarekkeissa etelässä ja idässä. Siellä, mistä niiden joukot on syrjäytetty, on löydetty todisteita julmuuksista. Associated Press kertoi viime kuussa, että pohjoisesta Raqqan kaupungista löydettiin joukkohauta, jossa oli yli 500 ruumista. Kun syyrialaiset joukot vapauttivat Palmyran vuonna 2016, kaupungin koillisosasta löydettiin joukkohauta, jossa oli miesten, naisten ja lasten ruumiita.</w:t>
      </w:r>
    </w:p>
    <w:p>
      <w:r>
        <w:rPr>
          <w:b/>
        </w:rPr>
        <w:t xml:space="preserve">Yhteenveto</w:t>
      </w:r>
    </w:p>
    <w:p>
      <w:r>
        <w:t xml:space="preserve">Entisestä Islamilainen valtio -ryhmän linnakkeesta on löydetty satoja tunnistamattomia ruumiita, joita on ilmeisesti kidutettu, kertoo Syyrian valtion media.</w:t>
      </w:r>
    </w:p>
    <w:p>
      <w:r>
        <w:rPr>
          <w:b/>
          <w:u w:val="single"/>
        </w:rPr>
        <w:t xml:space="preserve">Asiakirjan numero 18479</w:t>
      </w:r>
    </w:p>
    <w:p>
      <w:r>
        <w:t xml:space="preserve">Saxmundhamin rautatieaseman tulipalo johtaa peruutettuihin juniin</w:t>
      </w:r>
    </w:p>
    <w:p>
      <w:r>
        <w:t xml:space="preserve">Greater Anglian mukaan tulipalo oli Saxmundhamin käyttämättömässä rakennuksessa. Suffolkin palokunta otti puhelun vastaan hieman ennen kello 14:00 GMT ja sanoi, että se oli nyt sammunut. Rautatieoperaattorin mukaan liikennöinti Ipswichin ja Becclesin välillä keskeytyi, ja sen odotettiin kestävän tiistaina kello 10:00 GMT asti. Kuusi paloautoa Ipswichistä, Framlinghamista, Leistonista, Woodbridgesta ja Halesworthista käytettiin palon sammuttamiseen, ja miehistöt jäivät paikalle sammuttamaan paloa. Aseman komentaja Wayne Crabbe sanoi: "Miehistöt saivat palon nopeasti hallintaan. Koska kyseessä oli erillinen rakennus, ei ollut vaaraa, että se olisi levinnyt." Bussit korvaavat junat ja ottavat ja jättävät Saxmundhamin matkustajia kaupungin High Streetillä. Viimeisimmät junatiedot löytyvät Greater Anglian verkkosivuilta.</w:t>
      </w:r>
    </w:p>
    <w:p>
      <w:r>
        <w:rPr>
          <w:b/>
        </w:rPr>
        <w:t xml:space="preserve">Yhteenveto</w:t>
      </w:r>
    </w:p>
    <w:p>
      <w:r>
        <w:t xml:space="preserve">Noin 30 palomiestä osallistui Suffolkin rautatieaseman tulipalon sammuttamiseen, jonka seurauksena junaliikenne muuttui.</w:t>
      </w:r>
    </w:p>
    <w:p>
      <w:r>
        <w:rPr>
          <w:b/>
          <w:u w:val="single"/>
        </w:rPr>
        <w:t xml:space="preserve">Asiakirjan numero 18480</w:t>
      </w:r>
    </w:p>
    <w:p>
      <w:r>
        <w:t xml:space="preserve">Jambo gorillan muistomerkki Jersey-merkeissä</w:t>
      </w:r>
    </w:p>
    <w:p>
      <w:r>
        <w:t xml:space="preserve">Jambo, hopeaselkäinen gorilla, tuli kuuluisaksi, kun se suojeli Levan Merrettiä muilta gorilloilta, kun poika putosi aitaukseen vuonna 1986. Jambon kuolemasta on kulunut 20 vuotta, ja postimerkit on julkaistu merkkipäivän kunniaksi. Postimerkit perustuvat kuviin, jotka Jambon 15-vuotinen hoitaja Richard Johnstone-Scott on ottanut. Valtava perintö Jambo oli ensimmäinen vankeudessa syntynyt urospuolinen hopeaselkägorilla, ensimmäinen, jota emo kasvatti, ja hän oli yksi hedelmällisimmistä lisääntyvistä hopeaselkägorilloista. Durrellin tiedottaja sanoi: "Hänen panoksensa lajinsa pelastamiseksi oli valtava, ja hänen perintönsä on tällä hetkellä yli 100 yksilöä". Levan Merrett oli viisivuotias, kun hän putosi gorilla-aitaan ja oli tajuton. Jambo seisoi suojelevasti hänen yllään ja esti muita eläimiä lähestymästä häntä, kunnes hoitajat saivat siirrettyä loukkaantuneen pojan turvaan. Jersey Post ilmoitti lahjoittavansa 10 prosenttia postimerkkien myynnistä Durrell Wildlife Conservation Trust -järjestölle.</w:t>
      </w:r>
    </w:p>
    <w:p>
      <w:r>
        <w:rPr>
          <w:b/>
        </w:rPr>
        <w:t xml:space="preserve">Yhteenveto</w:t>
      </w:r>
    </w:p>
    <w:p>
      <w:r>
        <w:t xml:space="preserve">Jerseyn eläintarhassa viisivuotiaan pojan pelastaneen gorillan muistoksi julkaistaan postimerkit.</w:t>
      </w:r>
    </w:p>
    <w:p>
      <w:r>
        <w:rPr>
          <w:b/>
          <w:u w:val="single"/>
        </w:rPr>
        <w:t xml:space="preserve">Asiakirjan numero 18481</w:t>
      </w:r>
    </w:p>
    <w:p>
      <w:r>
        <w:t xml:space="preserve">Aberdeenin ja Invernessin välisen rautatieyhteyden parantamisesta vastaava urakoitsija nimetään.</w:t>
      </w:r>
    </w:p>
    <w:p>
      <w:r>
        <w:t xml:space="preserve">BAM toteuttaa työt, joiden ensimmäisen vaiheen on määrä valmistua vuonna 2019. Aberdeenin ja Inverurien välillä otetaan käyttöön puolen tunnin välein liikennöivä työmatkaliikenne sekä lisää ruuhka-aikaisia vuoroja Invernessin ja Elginin välillä. Infrastruktuuri asennetaan, jotta Dalcrossin ja Kintoren asemille voidaan rakentaa uudet asemat. Insinöörit myös kaksoisraiteistavat 16 mailia Aberdeenin ja Inverurien välistä rataa, rakentavat uuden aseman ja oikaisevat rautatien linjausta Forresissa, pidentävät laitureita Inschissä ja Elginissä, jotta pidemmät junat mahtuisivat sinne, ja parantavat merkinantojärjestelmiä reitillä. Infrastruktuuriministeri Keith Brown sanoi: "Tämä hanke on erityisen arvokas alueelle, sillä matkustajille ja rahtiliikenteen käyttäjille koituvien selvien hyötyjen lisäksi se tukee myös työpaikkoja ja kasvua, mikä antaa taloudellista lisäpotkua koko reitin varrella sijaitseville kaupungeille ja yhteisöille", Brown sanoi.</w:t>
      </w:r>
    </w:p>
    <w:p>
      <w:r>
        <w:rPr>
          <w:b/>
        </w:rPr>
        <w:t xml:space="preserve">Yhteenveto</w:t>
      </w:r>
    </w:p>
    <w:p>
      <w:r>
        <w:t xml:space="preserve">Aberdeenin ja Invernessin välisen rautatielinjan 170 miljoonan punnan suuruisen parannushankkeen pääurakoitsija on nimetty.</w:t>
      </w:r>
    </w:p>
    <w:p>
      <w:r>
        <w:rPr>
          <w:b/>
          <w:u w:val="single"/>
        </w:rPr>
        <w:t xml:space="preserve">Asiakirjan numero 18482</w:t>
      </w:r>
    </w:p>
    <w:p>
      <w:r>
        <w:t xml:space="preserve">Douglasin hevosraitiovaunut pysäytetään edistämään tanssiaistanssien uudistamista.</w:t>
      </w:r>
    </w:p>
    <w:p>
      <w:r>
        <w:t xml:space="preserve">Tämän vuoden kauden, joka alkoi kuukautta suunniteltua myöhemmin, oli määrä päättyä 3. marraskuuta. Raitiovaunut olivat kulkeneet kesällä supistetuilla raiteilla. Rob Callister MHK, joka oli vaatinut palvelujen keskeyttämistä ensi vuonna, sanoi, että tämä oli "oikea päätös". Hän lisäsi: "Se mahdollistaa liikenteen sujuvuuden paranemisen rantakadulla ja mahdollistaa paremman pääsyn yrityksille." Hän lisäsi: "Se mahdollistaa liikenteen sujuvuuden rantakadulla ja parantaa liikenneyhteyksiä yrityksille." Isle of Man Transportin tiedottaja sanoi, että henkilökunta ja vapaaehtoiset jatkavat vakaiden kierrosten tarjoamista. Callister sanoi, että palveluiden järjestäminen tänä vuonna oli ollut "yritysten vahingoksi". Hän lisäsi, että hallituksen pitäisi "vakavasti harkita niiden lopettamista" kävelykadun töiden ajaksi. Hanke, jonka on määrä valmistua lokakuuhun 2020 mennessä, on tällä hetkellä noin yhdeksän viikkoa jäljessä aikataulusta. Isle of Man Transportin tiedottaja sanoi, että jatkokeskusteluja käydään siitä, miten hevosraitiovaunukauden kanssa edetään vuonna 2020. Hän sanoi: "Joustavia järjestelyjä voidaan harkita kauden pituuden ja ratamatkan suhteen." Yli 140 vuotta toimineen hevosraitiovaunupalvelun tulevaisuus varmistui marraskuussa 2018.</w:t>
      </w:r>
    </w:p>
    <w:p>
      <w:r>
        <w:rPr>
          <w:b/>
        </w:rPr>
        <w:t xml:space="preserve">Yhteenveto</w:t>
      </w:r>
    </w:p>
    <w:p>
      <w:r>
        <w:t xml:space="preserve">Hevosraitiovaunujen kausi on lyhennetty, jotta voidaan "tukea" 25 miljoonan punnan arvoisen Douglas Promenaden kunnostustyön edistymistä, Mansaaren liikennelaitos on ilmoittanut.</w:t>
      </w:r>
    </w:p>
    <w:p>
      <w:r>
        <w:rPr>
          <w:b/>
          <w:u w:val="single"/>
        </w:rPr>
        <w:t xml:space="preserve">Asiakirjan numero 18483</w:t>
      </w:r>
    </w:p>
    <w:p>
      <w:r>
        <w:t xml:space="preserve">Manxin nolla-10-verojärjestelmän tulevaisuus epäilyttää</w:t>
      </w:r>
    </w:p>
    <w:p>
      <w:r>
        <w:t xml:space="preserve">Lontoon Cityn kansanedustaja Mark Field sanoo kannattavansa aloitetta, mutta se ei ehkä selviä EU:n valvonnasta. Euroopan valtiovarainministerit (ECOFIN) ovat tutkineet järjestelmän vaikutuksia, sillä osa yrityksistä ei maksa lainkaan yhtiöveroa ja osa maksaa 10 prosenttia. Field sanoi: Field sanoi: "Euroopan unioni pyrkii epäilemättä tasapuolisiin veropoliittisiin toimintaedellytyksiin." Hän sanoi: "Euroopan unioni haluaa epäilemättä tasapuoliset veropoliittiset toimintaedellytykset." Konservatiivien kansanedustaja lisäsi: "Mansaari on tietenkin EU:n ulkopuolella, mutta epäilen, että yksi perustuslaillisista huolenaiheista on se, että saari voisi joutua mukaan tähän keskusteluun. "Mielestäni kruunun alaisuuteen kuuluvien alueiden pitäisi voida vapaasti määritellä oma veropolitiikkansa, mutta meidän on oltava realistisia, sillä Mansaaren on vaikea saada asiansa läpi nykyisessä taloustilanteessa." Hän totesi, että Mansaaren on vaikea saada asiansa läpi nykyisessä taloustilanteessa. Mansaaren valtiovarainministeriö odottaa Mansaaren verojärjestelmän laajempia vaikutuksia pohtivan EU:n työryhmän päätöstä.</w:t>
      </w:r>
    </w:p>
    <w:p>
      <w:r>
        <w:rPr>
          <w:b/>
        </w:rPr>
        <w:t xml:space="preserve">Yhteenveto</w:t>
      </w:r>
    </w:p>
    <w:p>
      <w:r>
        <w:t xml:space="preserve">Eräs brittiläinen kansanedustaja on esittänyt epäilyjä Mansaaren nolla-10-verojärjestelmän toimivuudesta.</w:t>
      </w:r>
    </w:p>
    <w:p>
      <w:r>
        <w:rPr>
          <w:b/>
          <w:u w:val="single"/>
        </w:rPr>
        <w:t xml:space="preserve">Asiakirjan numero 18484</w:t>
      </w:r>
    </w:p>
    <w:p>
      <w:r>
        <w:t xml:space="preserve">Claymore-isku Yalassa</w:t>
      </w:r>
    </w:p>
    <w:p>
      <w:r>
        <w:t xml:space="preserve">Armeijan tiedottaja prikaatikenraali Uadaya Nanayakkara kertoi, että hyökkäys tapahtui Katagamuvassa, kansallispuiston sisäpuolella, lauantai-iltana. Tamilitiikereitä syyttäen tiedottaja sanoi, ettei mitään ole vahvistettu, koska poliisi ja turvallisuusjoukot jatkavat tutkimuksia. "Rakennusporukkaan kuuluva miehistön ohjaamo jäi räjähdyksen kohteeksi", prikaatikenraali Nanayakakra kertoi BBC:lle. Hyökkäykset Tissamaharamassa Miehistön insinööri ei loukkaantunut iskussa, hän lisäsi. Hyökkäys tapahtui muutama päivä sen jälkeen, kun viisi siviiliä hakattiin kuoliaaksi kahden päivän sisällä Ranminithennassa, Tissamaharamassa. Sri Lankan hallitus on ryhtynyt toimenpiteisiin alueen turvallisuuden parantamiseksi sen jälkeen, kun asukkaat vaativat parempaa suojelua. Ministeri Keheliya Rambukwella sanoi BBC Sandehayalle lauantaina, että tutkimukset eivät sulje pois kaikkia vaihtoehtoja, mukaan lukien Tamilitiikerien osallisuutta. "Paikallinen kiista on kuitenkin myös yksi mahdollisuus", hän lisäsi.</w:t>
      </w:r>
    </w:p>
    <w:p>
      <w:r>
        <w:rPr>
          <w:b/>
        </w:rPr>
        <w:t xml:space="preserve">Yhteenveto</w:t>
      </w:r>
    </w:p>
    <w:p>
      <w:r>
        <w:t xml:space="preserve">Sri Lankan turvallisuusviranomaiset kertovat, että yksi siviili kuoli ja toinen loukkaantui miinaiskussa Yalan kansallispuistossa.</w:t>
      </w:r>
    </w:p>
    <w:p>
      <w:r>
        <w:rPr>
          <w:b/>
          <w:u w:val="single"/>
        </w:rPr>
        <w:t xml:space="preserve">Asiakirjan numero 18485</w:t>
      </w:r>
    </w:p>
    <w:p>
      <w:r>
        <w:t xml:space="preserve">X Factor USA kärsii kaikkien aikojen huonoimmista katsojaluvuista</w:t>
      </w:r>
    </w:p>
    <w:p>
      <w:r>
        <w:t xml:space="preserve">Fox-verkon keskiviikkoisen jakson katsojamäärä oli 6,2 miljoonaa katsojaa, kun taas CBS:n Big Brotherin katsojamäärä oli 6,7 miljoonaa. X Factorin ensimmäinen jakso keräsi 12,1 miljoonaa katsojaa vuonna 2011. Kolmannella kaudella uudet tuomarit Kelly Rowland ja Paulina Rubio liittyivät Demi Lovaton ja Simon Cowellin rinnalle. X Factor esitettiin keskiviikkona yhden tunnin ajan, kun se aiemmilla kausilla näytettiin tyypillisesti kaksi tuntia. Myös MasterChefin finaali, joka seurasi X Factoria Foxilla kello 21.00, keräsi 6,2 miljoonaa katsojaa. Alan aikakauslehti Varietyn mukaan katsojamäärä kasvoi edellisiin viikkoihin verrattuna. Cowell ilmoitti lokakuussa, että X Factor palaa kolmannelle kaudelle. Amerikkalaisten tv-pomojen päätös yllätti monet, sillä katsojaluvut ovat laskeneet jatkuvasti sen jälkeen, kun ohjelma alkoi vuonna 2011. Lauantaina 31. elokuuta ITV:lle palanneen ohjelman brittiversio keräsi keskimäärin 9,2 miljoonaa katsojaa. Sunnuntai-iltana lähetettyä ohjelman toista osaa seurasi enemmän katsojia, keskimäärin 9,9 miljoonaa. Viime vuoden avausjakso laski 8,7 miljoonaan, mikä oli vähemmän kuin vuoden 2011 12 miljoonaa.</w:t>
      </w:r>
    </w:p>
    <w:p>
      <w:r>
        <w:rPr>
          <w:b/>
        </w:rPr>
        <w:t xml:space="preserve">Yhteenveto</w:t>
      </w:r>
    </w:p>
    <w:p>
      <w:r>
        <w:t xml:space="preserve">X Factor USA:n paluu on jäänyt Big Brotherin jalkoihin katsojalukujen pudotessa kaikkien aikojen alhaisimmalle tasolle.</w:t>
      </w:r>
    </w:p>
    <w:p>
      <w:r>
        <w:rPr>
          <w:b/>
          <w:u w:val="single"/>
        </w:rPr>
        <w:t xml:space="preserve">Asiakirjan numero 18486</w:t>
      </w:r>
    </w:p>
    <w:p>
      <w:r>
        <w:t xml:space="preserve">Poliisiasemalle hyökättiin nuoren murhan jälkeen</w:t>
      </w:r>
    </w:p>
    <w:p>
      <w:r>
        <w:t xml:space="preserve">Dinesh Tharanga Fernandon ja Dhanushaka Udaya Aponsun ruumiit löydettiin Angulanan meren rannalta torstaiaamuna. Nuoret pidätettiin samalla paikkakunnalla asuvan naisen tekemän valituksen jälkeen. Poliisin tiedottaja Ranjith Gunasekara kertoi, että alustavien tutkimusten mukaan pidätetyt poliisit ovat sekaantuneet murhaan. "Kaikki yhdeksäntoista poliisia, jotka palvelivat tällä asemalla, on siirretty välittömästi", sanoi poliisin tiedottaja. Tiedottaja Gunasekara vahvisti, että tutkinnassa kävi ilmi, että molemmilla uhreilla oli ampumavammoja. Uhrien vanhemmat kertoivat saaneensa naapurilta tiedon, että nuoria pahoinpideltiin poliisiasemalla raa'asti varhain torstaina. "Kun menimme poliisiasemalle, huomasimme, että kaikki poliisit olivat vahvasti humalassa", sanoi Saman Udayakantha Aponsu, yhden uhrin isä. "Kyläläiset kertoivat, että Angulana-poliisiaseman johtavalla poliisimiehellä oli tapana pidättää nuoria poikia ja myöhemmin vapauttaa heidät, kun he olivat ottaneet vanhemmilta lahjuksia. "Menimme poliisiasemalle tarkoituksenamme lahjoa poliisit, mutta oli liian myöhäistä", sanoi Swarnalatha Aponsu, kuolleen Tharanga Fernandon äiti. Angulanan vihaiset asukkaat hyökkäsivät poliisiasemalle protestiksi ja heittivät kiviä ja rikkoivat poliisiaseman etulasikiviä.</w:t>
      </w:r>
    </w:p>
    <w:p>
      <w:r>
        <w:rPr>
          <w:b/>
        </w:rPr>
        <w:t xml:space="preserve">Yhteenveto</w:t>
      </w:r>
    </w:p>
    <w:p>
      <w:r>
        <w:t xml:space="preserve">Angulanan poliisiaseman päällikkö, kolme konstaapelia ja Angulanan poliisiaseman kuljettaja on pidätetty, koska heidän väitetään tappaneen kaksi nuorta poliisin hallussa.</w:t>
      </w:r>
    </w:p>
    <w:p>
      <w:r>
        <w:rPr>
          <w:b/>
          <w:u w:val="single"/>
        </w:rPr>
        <w:t xml:space="preserve">Asiakirjan numero 18487</w:t>
      </w:r>
    </w:p>
    <w:p>
      <w:r>
        <w:t xml:space="preserve">Northumberlandin vankilavirkailija hyllytettiin, koska hän oli "humalassa" töissä</w:t>
      </w:r>
    </w:p>
    <w:p>
      <w:r>
        <w:t xml:space="preserve">Northumbrian poliisi tutkii tietoja, joiden mukaan upseeri löydettiin humalassa HMP Northumberlandista, Morpethin läheltä, joulupäivänä. Tutkinnassa selvitetään, onko rikoksentekijöiden hoitoon liittyvää lainsäädäntöä rikottu ja onko väitetty, että hän käytti alkoholia. Uutinen tuli julki, kun vankila ilmoitti johtajansa lähtevän. Matt Spencer, joka on johtanut C-luokan vankilaa vuodesta 2011 lähtien, lähtee siirtyäkseen Salfordissa sijaitsevan HMP Forest Bankin johtoon. Sodexo Justice Services otti HMP Northumberlandin haltuunsa joulukuussa 2013. Sodexon tiedottaja sanoi: "HMP Northumberlandissa työskentelevä työntekijä on pidätetty virantoimituksesta joulupäivänä sattuneen välikohtauksen jälkeen. "Olisi sopimatonta kommentoida enempää, kun poliisitutkinta on käynnissä." Northumbrian poliisin edustaja sanoi: "Olemme tietoisia tapauksesta ja teemme yhteistyötä HMP Northumberlandin henkilökunnan kanssa tutkimusten suorittamiseksi."</w:t>
      </w:r>
    </w:p>
    <w:p>
      <w:r>
        <w:rPr>
          <w:b/>
        </w:rPr>
        <w:t xml:space="preserve">Yhteenveto</w:t>
      </w:r>
    </w:p>
    <w:p>
      <w:r>
        <w:t xml:space="preserve">Erään yksityisen vankilan vankilavirkailija on pidätetty virantoimituksesta, koska hänen väitetään olleen humalassa töissä.</w:t>
      </w:r>
    </w:p>
    <w:p>
      <w:r>
        <w:rPr>
          <w:b/>
          <w:u w:val="single"/>
        </w:rPr>
        <w:t xml:space="preserve">Asiakirjan numero 18488</w:t>
      </w:r>
    </w:p>
    <w:p>
      <w:r>
        <w:t xml:space="preserve">Kahdeksan pidätystä "hienostuneesta" pankkiautomaattihuijauksesta</w:t>
      </w:r>
    </w:p>
    <w:p>
      <w:r>
        <w:t xml:space="preserve">Se on seurausta raporteista, joiden mukaan pankkiautomaatteihin on asennettu "käteisloukku"-laitteita eri puolilla Koillismaata. Northumbrian poliisin mukaan uhrit nostavat rahaa, mutta setelit nielaistaan ja otetaan talteen heidän lähdettyään. Kuusi miestä ja kaksi naista on vapautettu tutkinnan ajaksi, kun tutkimukset jatkuvat. Northumbrian poliisin vakavan ja järjestäytyneen rikollisuuden keskusyksikön, joka on osallistunut kolme kuukautta kestäneeseen tutkintaan, virkamiehet tekivät ensin neljä pidätystä Teessidessä. Sitten High Heatonissa sattuneen välikohtauksen jälkeen tehtiin neljä uutta pidätystä. Ylikonstaapeli Ant Kirkbride Northumbrian poliisista sanoi, että pidätyksillä pitäisi olla "todellista vaikutusta tämäntyyppisen rikollisuuden häiritsemiseen". "Tämä on melko hienostunut huijaus, ja päällisin puolin pankkiautomaatit näyttävät täysin normaaleilta", hän sanoi. "Monet nostavat pieniä summia rahaa ja kävelevät pois luullessaan, että kyseessä on automaatin vika. "On tärkeää, että jäljitämme mahdollisimman monta uhria tutkimustamme varten, joten soittakaa meille, jos uskotte tulleenne huijatuksi tällä tavoin."</w:t>
      </w:r>
    </w:p>
    <w:p>
      <w:r>
        <w:rPr>
          <w:b/>
        </w:rPr>
        <w:t xml:space="preserve">Yhteenveto</w:t>
      </w:r>
    </w:p>
    <w:p>
      <w:r>
        <w:t xml:space="preserve">Kahdeksan ihmistä on pidätetty osana tutkintaa, joka koskee raha-automaateilla tapahtunutta "hienostunutta huijausta".</w:t>
      </w:r>
    </w:p>
    <w:p>
      <w:r>
        <w:rPr>
          <w:b/>
          <w:u w:val="single"/>
        </w:rPr>
        <w:t xml:space="preserve">Asiakirjan numero 18489</w:t>
      </w:r>
    </w:p>
    <w:p>
      <w:r>
        <w:t xml:space="preserve">Azerbaidžan: Bakussa järjestettiin marssi lyhyen kantamisen puolesta</w:t>
      </w:r>
    </w:p>
    <w:p>
      <w:r>
        <w:t xml:space="preserve">By News from Elsewhere......as found by BBC Monitoring Kymmenet shortseihin pukeutuneet nuoret kävelivät Bakun rantakadulla ja kaupungin kaduilla sunnuntaina, kertoo Oxu.az-uutissivusto, joka julkaisi kuvia tapahtumasta. Tapahtuman järjesti Facebookissa toimiva Flashmob Azerbaijan -ryhmä, ja se järjestettiin vain muutama päivä sen jälkeen, kun erään suorasukaisen puoluejohtajan sanottiin sanoneen, että shortseihin pukeutuneita miehiä pitäisi solvata julkisesti. Vaikka Azerbaidžanin kesälämpötilat nousevat huimasti ja länsimainen pukeutuminen on normaalia, monet ihmiset tuomitsevat edelleen shortsien käytön, koska heidän mielestään ne sopivat vain rannalle. Yhdistyneen kuningaskunnan ulkoministeriö neuvoo, että vaatteiden pukeminen voi herättää epätoivottua huomiota erityisesti pääkaupungin ulkopuolella. Oxu.az:n juttua kommentoineiden joukossa voimakkaimmat kommentit tulevat muutamalta ihmiseltä, jotka pitävät shortseja loukkaavina muslimeille, jotka noudattavat konservatiivisempaa pukeutumiskoodia. Valtaosa kuitenkin tukee nuorten vaatevalintaa, ja useat kommentoijat muistuttavat, että Azerbaidžan on maallinen maa. Seuraava juttu: Kairon katuja koristavat Jemenin liput Käytä #NewsfromElsewhere -nimeä, jotta pysyt Twitterissä ajan tasalla.</w:t>
      </w:r>
    </w:p>
    <w:p>
      <w:r>
        <w:rPr>
          <w:b/>
        </w:rPr>
        <w:t xml:space="preserve">Yhteenveto</w:t>
      </w:r>
    </w:p>
    <w:p>
      <w:r>
        <w:t xml:space="preserve">Nuoret ovat kokoontuneet Azerbaidžanin pääkaupunkiin tukemaan ihmisiä, jotka haluavat käyttää shortseja tuomitsematta heitä, kerrotaan.</w:t>
      </w:r>
    </w:p>
    <w:p>
      <w:r>
        <w:rPr>
          <w:b/>
          <w:u w:val="single"/>
        </w:rPr>
        <w:t xml:space="preserve">Asiakirjan numero 18490</w:t>
      </w:r>
    </w:p>
    <w:p>
      <w:r>
        <w:t xml:space="preserve">Ulkomaiset rikolliset "nostavat Yhdistyneen kuningaskunnan asuntojen hintoja</w:t>
      </w:r>
    </w:p>
    <w:p>
      <w:r>
        <w:t xml:space="preserve">Sen talousrikosyksikön johtaja Donald Toon kertoi Timesille, että Lontoon hinnat olivat tämän seurauksena "vääristyneet". Hän sanoi, että rikolliset, jotka "haluavat sitoa omaisuutensa tänne Yhdistyneeseen kuningaskuntaan", nostavat hintoja keinotekoisesti. Toon kehotti kiinteistönvälittäjiä ilmoittamaan epäilyttävästä toiminnasta. Toon sanoi sanomalehden mukaan olevansa "huolestunut" siitä, että monet asunnot on rekisteröity monimutkaisille offshore-yhtiöille, joista osa on ostettu pestyillä rahoilla. The Timesin mukaan valtiovarainministeriö on kolmen viime kuukauden aikana saanut 150 miljoonaa puntaa verosta, joka koskee kiinteistöjä, joita ostavat yksityishenkilöiden sijasta yritykset, trustit ja sijoitusrahastot, mikä tukee Toonin väitettä. Kun vero otettiin käyttöön ensimmäisen kerran vuosina 2013/14, se keräsi 100 miljoonaa puntaa 3 990 talosta, ja 80 prosenttia tuloista tuli kahdesta Lontoon kaupunginosasta - Westminsterin kaupungista ja Kensingtonin ja Chelsean kuninkaallisesta kaupunginosasta, sanotaan. Toon sanoi: Toon sanoi: "Uskon, että Lontoon kiinteistömarkkinoita on vääristänyt rahanpesu." Hän sanoi: "Uskon, että Lontoon kiinteistömarkkinoita on vääristänyt pesty raha." Hän lisäsi: "Huippukalliiden kiinteistöjen hintoja nostetaan keinotekoisesti ulkomailla asuvien rikollisten halusta sijoittaa omaisuutensa tänne Yhdistyneeseen kuningaskuntaan. "He vääristävät markkinoita. "Jos [kiinteistönvälittäjät] epäilevät, että kyseessä voi olla rahanpesu, heidän pitäisi ehdottomasti tehdä ilmoitus epäilyttävästä toiminnasta. "Jos näin ei tee, on vaarassa syyllistyä rikokseen." NCA:n mukaan Cityssä pestään vuosittain satoja miljardeja puntia, ja sen mukaan tutkimukset ovat kiihtymässä.</w:t>
      </w:r>
    </w:p>
    <w:p>
      <w:r>
        <w:rPr>
          <w:b/>
        </w:rPr>
        <w:t xml:space="preserve">Yhteenveto</w:t>
      </w:r>
    </w:p>
    <w:p>
      <w:r>
        <w:t xml:space="preserve">Ulkomaiset rikolliset pesevät miljardeja puntia ostamalla kalliita kiinteistöjä, mikä nostaa asuntojen hintoja Yhdistyneessä kuningaskunnassa, National Crime Agency on todennut.</w:t>
      </w:r>
    </w:p>
    <w:p>
      <w:r>
        <w:rPr>
          <w:b/>
          <w:u w:val="single"/>
        </w:rPr>
        <w:t xml:space="preserve">Asiakirjan numero 18491</w:t>
      </w:r>
    </w:p>
    <w:p>
      <w:r>
        <w:t xml:space="preserve">Kuorma-auton alle jäänyt jalankulkija kuoli Northallertonissa</w:t>
      </w:r>
    </w:p>
    <w:p>
      <w:r>
        <w:t xml:space="preserve">Nainen, jonka henkilöllisyyttä viranomaiset eivät ole julkistaneet, julistettiin kuolleeksi tapahtumapaikalla A684 Brompton Roadilla, Northallertonissa noin puolenpäivän aikaan. Scania-kuorma-auton kuljettaja oli noin 50-vuotias mies Richmondin alueelta. Hän avustaa poliisin tutkimuksissa. Kaupungissa puolenpäivän aikoihin Kwik Fit -konttorin läheisyydessä olleita silminnäkijöitä pyydetään ottamaan yhteyttä North Yorkshiren poliisiin. Poliisi on kehottanut ihmisiä välttämään tapahtumapaikkaa. Ohituskaistat ovat edelleen käytössä rikosteknisten tutkimusten ajaksi ja kuorma-auton talteenoton ajaksi. Seuraa BBC Yorkshirea Facebookissa, Twitterissä ja Instagramissa. Lähetä juttuideoita osoitteeseen yorkslincs.news@bbc.co.uk tai lähetä video tästä.</w:t>
      </w:r>
    </w:p>
    <w:p>
      <w:r>
        <w:rPr>
          <w:b/>
        </w:rPr>
        <w:t xml:space="preserve">Yhteenveto</w:t>
      </w:r>
    </w:p>
    <w:p>
      <w:r>
        <w:t xml:space="preserve">Pohjois-Yorkshiressä kuorma-auton alle jäänyt 80-vuotias jalankulkija on kuollut.</w:t>
      </w:r>
    </w:p>
    <w:p>
      <w:r>
        <w:rPr>
          <w:b/>
          <w:u w:val="single"/>
        </w:rPr>
        <w:t xml:space="preserve">Asiakirjan numero 18492</w:t>
      </w:r>
    </w:p>
    <w:p>
      <w:r>
        <w:t xml:space="preserve">Birstallin talon räjähdys: Tutkijat syyttävät kaasuvuotoa</w:t>
      </w:r>
    </w:p>
    <w:p>
      <w:r>
        <w:t xml:space="preserve">Keittimen kipinä sytytti räjähdyksen, joka tuhosi yhden talon ja vaurioitti pahoin toista taloa Allington Drivessa, Birstallissa, maanantaiaamuna. Janet Jasper kuoli sairaalassa, ja kaksi miestä loukkaantui räjähdyksessä. Toinen heistä on edelleen sairaalassa. Tutkijat totesivat, että vuoto johtui "sisäisen kaasuputken liitoksen katastrofaalisesta rikkoutumisesta". Räjähdys vaurioitti myös läheisiä taloja, ja "kourallinen" perheitä joutui tilapäismajoitukseen. Päivityksiä tähän juttuun ja muita uutisia East Midlandsin alueelta Palokunta sanoi lausunnossaan: "Yhteinen tutkinta on päättänyt, että rikostutkintaa ei käynnistetä. "Terveys- ja turvallisuusvirasto on nyt käynnistämässä rikosteknistä tutkimusta, jonka tarkoituksena on selvittää, mikä aiheutti sisäisen kaasuputken rikkoutumisen." Kaasun huoltoyhtiö Cadent, joka toimitti kaasua taloon, sanoi, että se oli vastuussa vain kaasumittariin asti ulottuvista putkista.</w:t>
      </w:r>
    </w:p>
    <w:p>
      <w:r>
        <w:rPr>
          <w:b/>
        </w:rPr>
        <w:t xml:space="preserve">Yhteenveto</w:t>
      </w:r>
    </w:p>
    <w:p>
      <w:r>
        <w:t xml:space="preserve">"Katastrofaalinen" putkirikko johti kaasuvuotoon, joka aiheutti kuolemaan johtaneen räjähdyksen talossa, on vahvistettu.</w:t>
      </w:r>
    </w:p>
    <w:p>
      <w:r>
        <w:rPr>
          <w:b/>
          <w:u w:val="single"/>
        </w:rPr>
        <w:t xml:space="preserve">Asiakirjan numero 18493</w:t>
      </w:r>
    </w:p>
    <w:p>
      <w:r>
        <w:t xml:space="preserve">Apina-Kristus -fresko lisää kävijöitä espanjalaiskaupunkiin</w:t>
      </w:r>
    </w:p>
    <w:p>
      <w:r>
        <w:t xml:space="preserve">Ecce Homo sai lempinimen "Apina Kristus" sen jälkeen, kun Cecilia Gimenez yritti palauttaa sen. Koillis-Espanjassa sijaitsevan Borjan kaupungin virkamiesten mukaan se on houkutellut yli 40 000 kävijää ja kerännyt yli 50 000 euroa hyväntekeväisyyteen. Gimenez ja paikallinen neuvosto aikovat myös allekirjoittaa myyntisopimuksen. Fresko oli ollut ylpeänä Zaragozan lähellä sijaitsevassa Sanctuary of Mercy -kirkossa yli 100 vuoden ajan. Kulttuuriviranomaisten mukaan hänellä oli parhaat aikomukset ja he toivovat, että se voitaisiin kunnolla restauroida. Mutta virkamiesten mukaan maalauksen alkuperäistä ilmettä ei ole nyt mahdollista palauttaa. Sittemmin 81-vuotias Gimenez on pitänyt myös omaa taidettaan näytteillä. Fresko kuvaa Kristusta orjantappurakruunun kanssa tyyliin, joka tunnetaan nimellä "Ecce Homo" (Katso ihminen). Viime vuoden pilkan keskellä jotkut nimesivät sen "Ecce Mono" - Katso apina.</w:t>
      </w:r>
    </w:p>
    <w:p>
      <w:r>
        <w:rPr>
          <w:b/>
        </w:rPr>
        <w:t xml:space="preserve">Yhteenveto</w:t>
      </w:r>
    </w:p>
    <w:p>
      <w:r>
        <w:t xml:space="preserve">Espanjalainen fresko, joka nousi otsikoihin ympäri maailmaa sen jälkeen, kun eräs iäkäs seurakuntalainen mokasi sen restauroinnissa, on kokenut onnenmuutoksen.</w:t>
      </w:r>
    </w:p>
    <w:p>
      <w:r>
        <w:rPr>
          <w:b/>
          <w:u w:val="single"/>
        </w:rPr>
        <w:t xml:space="preserve">Asiakirjan numero 18494</w:t>
      </w:r>
    </w:p>
    <w:p>
      <w:r>
        <w:t xml:space="preserve">Walesin kunnat keräävät sakkoja roskaamisesta ja koirien aiheuttamista jätöksistä.</w:t>
      </w:r>
    </w:p>
    <w:p>
      <w:r>
        <w:t xml:space="preserve">Conwyn ja Denbighshiren valtuustot antoivat huhtikuun 2013 ja maaliskuun 2014 välisenä aikana kiinteitä uhkasakkomääräyksiä yhteensä 176 925 ja 106 395 punnan arvosta. Walesin hallituksen tilastoista käy ilmi, että paikallisviranomaisten ympäristörikoksista antamien sakkojen määrä on kasvanut koko Walesissa. Kaikkien paikallisviranomaisten saama kokonaissumma oli 656 129 puntaa. Eniten sakkoja sai edelleen roskaamisesta, seuraavaksi eniten tupakointiin liittyvästä roskaamisesta ja kolmanneksi eniten koirien aiheuttamasta roskaamisesta. Rikoksentekijät voivat saada enintään 75 punnan sakon. Luonnonvaraministeri Carl Sargeant kutsui rikkomuksia "Walesin yhteisöjen häpeäksi". Hän sanoi: "Roskaamista, koirien aiheuttamia likaantumisia, graffiteja, kärpässiirtoja ja melurikoksia ei voida hyväksyä. "Kiinteämääräiset rangaistukset ovat yksi tapa puuttua näihin ongelmiin, ja on erittäin rohkaisevaa, että paikallisviranomaiset ovat nyt entistä aktiivisempia niiden määräämisessä."</w:t>
      </w:r>
    </w:p>
    <w:p>
      <w:r>
        <w:rPr>
          <w:b/>
        </w:rPr>
        <w:t xml:space="preserve">Yhteenveto</w:t>
      </w:r>
    </w:p>
    <w:p>
      <w:r>
        <w:t xml:space="preserve">Kaksi Pohjois-Walesin neuvostoa on kerännyt lähes 300 000 puntaa sakkoja muun muassa koirien aiheuttamista likaantumisista ja roskaamisesta.</w:t>
      </w:r>
    </w:p>
    <w:p>
      <w:r>
        <w:rPr>
          <w:b/>
          <w:u w:val="single"/>
        </w:rPr>
        <w:t xml:space="preserve">Asiakirjan numero 18495</w:t>
      </w:r>
    </w:p>
    <w:p>
      <w:r>
        <w:t xml:space="preserve">Asuntojen purkutyöt tienparannusta varten käynnissä Aberdeenissa</w:t>
      </w:r>
    </w:p>
    <w:p>
      <w:r>
        <w:t xml:space="preserve">Haudagainin liikenneympyrän käyttäjät joutuvat usein kohtaamaan liikenteeseen liittyviä viivytyksiä. Purkutyöt ovat käynnissä Logien alueella. Kaikkiaan 129 asuntoa puretaan seuraavien neljän kuukauden aikana. Useimmat asukkaat on nyt sijoitettu uudelleen. Työt kiertoliittymässä - jossa A90 ja A96 kohtaavat - alkavat vasta Aberdeenin ohitustien valmistuttua myöhemmin tänä vuonna. Aberdeenin kaupunginvaltuuston tiedottaja sanoi: "Yksi vuokralainen on vielä jäljellä kehityksen ensimmäisessä vaiheessa - jossa tietä rakennetaan - ja olemme päässeet hänen kanssaan sopimukseen, ja hän muuttaa pian." Aiheeseen liittyvät Internet-linkit Transport Scotland</w:t>
      </w:r>
    </w:p>
    <w:p>
      <w:r>
        <w:rPr>
          <w:b/>
        </w:rPr>
        <w:t xml:space="preserve">Yhteenveto</w:t>
      </w:r>
    </w:p>
    <w:p>
      <w:r>
        <w:t xml:space="preserve">Aberdeenissa on aloitettu talojen purkutyöt, jotta pahamaineisen pullonkaulan parannuksia voidaan tehdä.</w:t>
      </w:r>
    </w:p>
    <w:p>
      <w:r>
        <w:rPr>
          <w:b/>
          <w:u w:val="single"/>
        </w:rPr>
        <w:t xml:space="preserve">Asiakirjan numero 18496</w:t>
      </w:r>
    </w:p>
    <w:p>
      <w:r>
        <w:t xml:space="preserve">Entinen Somersetin rotujen välisen tasa-arvon neuvoston pomo David Onamade "varasti henkilöllisyyden".</w:t>
      </w:r>
    </w:p>
    <w:p>
      <w:r>
        <w:t xml:space="preserve">David Onamadea, 52, syytetään etuuksien hakemisesta vilpillisellä tavalla ja asiakirjojen hallussapidosta petokseen liittyvää käyttöä varten. Tauntonin kruununoikeudessa syyttäjä väittää, että henkilöllisyys ja hänen syntymätodistuksensa kuuluvat itse asiassa vaikeasti autistiselle lontoolaiselle miehelle. Onamade kiistää kaikki syytteet. Oikeudenkäynnin ensimmäisenä päivänä valamiehistö kuuli lontoolaisen Onamaden äitiä, joka todisti videolinkin välityksellä. Hän kertoi oikeudelle saaneensa tietää, että muut ihmiset yrittivät käyttää hänen poikansa henkilöllisyyttä, kun väärennettyjä kirjeitä tuli jatkuvasti postissa. Tapaus tuli ilmi, kun Somersetin rotujen välisen tasa-arvon neuvosto sulkeutui viime vuonna, ja Onamade, joka oli toiminut sen johtajana yhdeksän vuotta, yritti hakea työnhakijan tukea. Hänen antamansa kansallinen vakuutusnumero kuului lontoolaiselle David Onamadelle. Syytetty joutuu vastaamaan kolmeen syytteeseen, jotka koskevat etuuksien hakemisen yrittämistä vilpillisessä tarkoituksessa, ja kahteen syytteeseen, jotka koskevat asiakirjojen - syntymätodistuksen ja ajokortin - hallussapitoa petoksen yhteydessä käytettäväksi. Hän kiistää kaikki syytteet. Oikeudenkäynti, jonka odotetaan kestävän perjantaihin asti, jatkuu.</w:t>
      </w:r>
    </w:p>
    <w:p>
      <w:r>
        <w:rPr>
          <w:b/>
        </w:rPr>
        <w:t xml:space="preserve">Yhteenveto</w:t>
      </w:r>
    </w:p>
    <w:p>
      <w:r>
        <w:t xml:space="preserve">Somersetin rotujen välisen tasa-arvoneuvoston entinen johtaja varasti jonkun toisen henkilön henkilöllisyyden etuuspetoksessa, on kuultu oikeudessa.</w:t>
      </w:r>
    </w:p>
    <w:p>
      <w:r>
        <w:rPr>
          <w:b/>
          <w:u w:val="single"/>
        </w:rPr>
        <w:t xml:space="preserve">Asiakirjan numero 18497</w:t>
      </w:r>
    </w:p>
    <w:p>
      <w:r>
        <w:t xml:space="preserve">Time Warnerille aiheutuu 35 miljoonan dollarin peruutuskustannukset Luckin vuoksi.</w:t>
      </w:r>
    </w:p>
    <w:p>
      <w:r>
        <w:t xml:space="preserve">Maaliskuun 31. päivään päättyneiden kolmen kuukauden nettotulos laski 581 miljoonaan dollariin (358 miljoonaan puntaan) edellisvuoden vastaavan ajanjakson 651 miljoonasta dollarista. Yhtiö, joka omistaa televisioverkko HBO:n, kertoi, että se kärsi 35 miljoonan dollarin arvonalennuksesta, joka aiheutui sen tuhlailevan hevoskilpailudraaman Luck peruuttamisesta. Liikevaihto nousi 7 prosenttia 6,98 miljardiin dollariin. Time Warnerin tuloksen laskuun sisältyi uudelleenjärjestely- ja irtisanomiskustannuksia. Dustin Hoffmanin ja Nick Nolten tähdittämä Luck oli kuvaamassa toista kauttaan. Kolme hevosta loukkaantui ja lopetettiin kuvausten aikana, minkä vuoksi kaapeliverkko peruutti sarjan. Time Warner lisäsi kuitenkin, että HBO:n Game of Thrones on ollut toisen kausinsa neljän ensimmäisen viikon ajan Yhdysvaltain katsotuin draamasarja peruskaapelissa. Warner Bros -elokuvastudion liikevaihto kasvoi 7 prosenttia 2,8 miljardiin dollariin. "Warner Brosilla on ollut loistava tv-kausi 2011-2012, ja erinomaisia tuloksia ovat tuottaneet sekä The Big Bang Theoryn ja Two and a Half Menin kaltaiset sarjat että 2 Broke Girlsin kaltaiset uudet menestysohjelmat", mediayhtiö totesi. Yhtiö odottaa suurempia tuloja myöhemmin tänä vuonna Johnny Deppin tähdittämästä Dark Shadows -elokuvasta, ohjaaja Christopher Nolanin kolmannesta Batman-elokuvasta The Dark Knight Rises ja Hobitin ensimmäisestä osasta. Time-kustannusyksikön liikevaihto laski kuitenkin 3 prosenttia 773 miljoonaan dollariin, koska myynti lehtikioskeissa laski.</w:t>
      </w:r>
    </w:p>
    <w:p>
      <w:r>
        <w:rPr>
          <w:b/>
        </w:rPr>
        <w:t xml:space="preserve">Yhteenveto</w:t>
      </w:r>
    </w:p>
    <w:p>
      <w:r>
        <w:t xml:space="preserve">Mediayhtiö Time Warner on ilmoittanut voittojensa laskeneen viimeisimmällä neljänneksellä, ja sen kotiviihde- ja kustannusosastot osoittivat jonkin verran heikkoutta.</w:t>
      </w:r>
    </w:p>
    <w:p>
      <w:r>
        <w:rPr>
          <w:b/>
          <w:u w:val="single"/>
        </w:rPr>
        <w:t xml:space="preserve">Asiakirjan numero 18498</w:t>
      </w:r>
    </w:p>
    <w:p>
      <w:r>
        <w:t xml:space="preserve">Morgan Stanleyn voitot nousevat 11%</w:t>
      </w:r>
    </w:p>
    <w:p>
      <w:r>
        <w:t xml:space="preserve">Yritys selviytyi myös joukkovelkakirjakaupan laskusta kilpailijoita paremmin, sillä sen liikevaihto laski 4 %. Tulos oli 1,8 miljardia dollaria vuosineljänneksellä yli 9,5 miljardin dollarin tuotoilla. Tuotot kasvoivat 7 % edellisvuodesta. Osakkeet nousivat 2,7 % aamukaupassa. Toimitusjohtaja James Gorman sanoi tuloksen osoittavan, että liiketoimintamme on kestänyt heikossa kaupankäyntiympäristössä. Yrityksen pienin liiketoimintasegmentti, sijoitusten hallinnointiyksikkö, kasvoi voimakkaimmin, sillä sen tuotot kasvoivat 14 prosenttia edellisvuodesta. Vaikka Morgan Stanley on kasvanut vuositasolla, sen tuotot laskivat 2 % edellisestä neljänneksestä. Morgan Stanleyn mukaan asiakkaiden optimismi oli heikentynyt vuoden alusta, mutta se odotti, että Yhdysvaltojen poliittiset muutokset, kuten korkojen korotukset ja rahoitusalan sääntelyn purkaminen, auttaisivat vauhdittamaan tulevaa kasvua.</w:t>
      </w:r>
    </w:p>
    <w:p>
      <w:r>
        <w:rPr>
          <w:b/>
        </w:rPr>
        <w:t xml:space="preserve">Yhteenveto</w:t>
      </w:r>
    </w:p>
    <w:p>
      <w:r>
        <w:t xml:space="preserve">Yhdysvaltalaisen pankin Morgan Stanleyn voitot kasvoivat 11 prosenttia edellisvuodesta toisella neljänneksellä, ja voittoja kertyi kaikkialla pankin liiketoiminnassa.</w:t>
      </w:r>
    </w:p>
    <w:p>
      <w:r>
        <w:rPr>
          <w:b/>
          <w:u w:val="single"/>
        </w:rPr>
        <w:t xml:space="preserve">Asiakirjan numero 18499</w:t>
      </w:r>
    </w:p>
    <w:p>
      <w:r>
        <w:t xml:space="preserve">Avoncroft-museon juhlalliset avajaiset ilkivallan jälkeen</w:t>
      </w:r>
    </w:p>
    <w:p>
      <w:r>
        <w:t xml:space="preserve">Kymmeniä ikkunoita, laattoja ja koriste-esineitä rikottiin yöllä 1. toukokuuta Avoncroft-museossa lähellä Bromsgrovea Worcestershiressä. Hyvää tarkoittavat tahtojat ovat lahjoittaneet ilkivallan jälkeen noin 50 000 puntaa. Ketään ei ole pidätetty tapauksen vuoksi. Sunnuntain tapahtuma oli "erittäin merkittävä virstanpylväs" museolle, sanoi apulaisjohtaja Nick Sturgess. Bromsgrove Court Leetin jäsenet, mukaan lukien Bromsgroven ulosottomies, osallistuivat tapahtumaan ja toivottivat yleisön tervetulleeksi. Hyväntekeväisyysjärjestön ylläpitämässä kohteessa on yli 30 historiallista rakennusta ja rakennelmaa, jotka on pelastettu ja rakennettu uudelleen. Toll Housen ja Nailer's Cottagen sisätilat vaurioituivat pahoin toukokuun ilkivallassa. "Valitettavasti meillä on yhä joitakin ikkunoita laudoitettuna, ja on kaksi rakennusta, joita emme voineet avata tänään", sanoi museon johtaja Zoe Willems. Seuraa BBC West Midlandsia Facebookissa, Twitterissä ja Instagramissa. Lähetä juttuideasi osoitteeseen: newsonline.westmidlands@bbc.co.uk Aiheeseen liittyvät Internet-linkit Etusivu - Avoncroft Museum of Historic Buildings (Avoncroft Museum of Historic Buildings)</w:t>
      </w:r>
    </w:p>
    <w:p>
      <w:r>
        <w:rPr>
          <w:b/>
        </w:rPr>
        <w:t xml:space="preserve">Yhteenveto</w:t>
      </w:r>
    </w:p>
    <w:p>
      <w:r>
        <w:t xml:space="preserve">Museossa on pidetty viralliset avajaiset, kun vandaalit tuhosivat sen, kun se avattiin uudelleen lukituksen jälkeen.</w:t>
      </w:r>
    </w:p>
    <w:p>
      <w:r>
        <w:rPr>
          <w:b/>
          <w:u w:val="single"/>
        </w:rPr>
        <w:t xml:space="preserve">Asiakirjan numero 18500</w:t>
      </w:r>
    </w:p>
    <w:p>
      <w:r>
        <w:t xml:space="preserve">Coventryn kuolemaan johtanut bussiturma: Kailash Chander syytetty</w:t>
      </w:r>
    </w:p>
    <w:p>
      <w:r>
        <w:t xml:space="preserve">Seitsemänvuotias Rowan Fitzgerald ja jalankulkija Dora Hancox, 76, kuolivat onnettomuudessa Coventryssa lokakuussa 2015. Kailash Chanderia, 79, Leamington Span entistä pormestaria, syytetään kuoleman ja vakavan vamman aiheuttamisesta vaarallisella ajotavalla. Hänen on määrä saapua Coventry Magistrates' Courtiin 7. syyskuuta. Hänen työnantajaansa, Midland Red (South) Limitediä, syytetään kahdesta työterveyttä ja -turvallisuutta koskevan lain mukaisesta rikoksesta. Myös yrityksen on määrä saapua oikeuteen samana päivänä. Lisää päivityksiä tästä tarinasta Kun onnettomuus tapahtui, Rowan, Leamington Spa, oli yläkerrassa isovanhempiensa ja serkkunsa, kahdeksanvuotiaan tytön kanssa, joka loukkaantui vakavasti. Sukulaiset kuvailivat häntä "ihastuttavaksi ja huolehtivaksi ihmiseksi, joka antoi niin paljon rakkautta kaikille tapaamilleen ihmisille". Neiti Hancox oli tikkaritar Coventryssä ja Nuneatonissa, ja hän oli omistanut monta vuotta elämästään sijaishoitajana Coventryn sosiaalipalveluille, hänen perheensä kertoi. Viisi muuta ihmistä tarvitsi sairaalahoitoa Trinity Streetillä 3. lokakuuta tapahtuneen onnettomuuden jälkeen. Bussi törmäsi useisiin autoihin ja valaisinpylvääseen ennen kuin se syöksyi avoimeen supermarkettiin.</w:t>
      </w:r>
    </w:p>
    <w:p>
      <w:r>
        <w:rPr>
          <w:b/>
        </w:rPr>
        <w:t xml:space="preserve">Yhteenveto</w:t>
      </w:r>
    </w:p>
    <w:p>
      <w:r>
        <w:t xml:space="preserve">Bussinkuljettajaa on syytetty kahden matkustajan kuolemasta, jotka kuolivat, kun hänen ajoneuvonsa törmäsi supermarkettiin.</w:t>
      </w:r>
    </w:p>
    <w:p>
      <w:r>
        <w:rPr>
          <w:b/>
          <w:u w:val="single"/>
        </w:rPr>
        <w:t xml:space="preserve">Asiakirjan numero 18501</w:t>
      </w:r>
    </w:p>
    <w:p>
      <w:r>
        <w:t xml:space="preserve">Maanvyörymä häiritsee junaliikennettä Bristolin lähellä</w:t>
      </w:r>
    </w:p>
    <w:p>
      <w:r>
        <w:t xml:space="preserve">Network Railin mukaan maanvyörymä tapahtui Westerleighissa keskiviikkona. Worcesterista Weymouthiin kulkeva vuoro ja Derbystä Plymouthiin kulkeva vuoro olivat jumissa, kun insinöörit tarkistivat 6 metriä pitkän liukuman. Tiedottajan mukaan molemmat vuorot jäivät jumiin noin kello 08.00 GMT ja pääsivät Bristoliin kello 10.30 GMT. Network Railin mukaan Birminghamista lähtevä alarata on tällä hetkellä suljettu, kun taas yläradalla on 50mph nopeusrajoitus. CrossCountry-yhtiön Manchesterista Bristoliin suuntautuvat vuorot päättyvät Birminghamiin, ja Skotlannista Devoniin kulkevat junat ohjataan Walesin kautta. Myös First Great Westernin junayhteydet kärsivät pahoin onnettomuudesta. Network Railin mukaan ongelmat kestävät todennäköisesti ensi keskiviikkoon asti. "On tarpeen rakentaa kulkutie, jotta suuret koneet pääsevät korjaustöihin", tiedottaja sanoi. "Penkereen uudelleenrakentamiseen tarvitaan noin 4 000 tonnia materiaalia."</w:t>
      </w:r>
    </w:p>
    <w:p>
      <w:r>
        <w:rPr>
          <w:b/>
        </w:rPr>
        <w:t xml:space="preserve">Yhteenveto</w:t>
      </w:r>
    </w:p>
    <w:p>
      <w:r>
        <w:t xml:space="preserve">Birminghamin ja Lounais-Englannin välinen junaliikenne on keskeytynyt Bristolin lähellä tapahtuneen maanvyörymän jälkeen.</w:t>
      </w:r>
    </w:p>
    <w:p>
      <w:r>
        <w:rPr>
          <w:b/>
          <w:u w:val="single"/>
        </w:rPr>
        <w:t xml:space="preserve">Asiakirjan numero 18502</w:t>
      </w:r>
    </w:p>
    <w:p>
      <w:r>
        <w:t xml:space="preserve">Grimsbyn huumekaupan juonittelusta vangittiin toinen "county lines" -kauppiaista koskeva vankilatuomio</w:t>
      </w:r>
    </w:p>
    <w:p>
      <w:r>
        <w:t xml:space="preserve">Lauren Griffin, 25, sai viiden vuoden ja 10 kuukauden vankeustuomion, ja hänet määrättiin istumaan 28 päivää vankilassa, koska hän ei ollut antautunut. Hän oli yksi kahdeksasta henkilöstä, jotka myönsivät huumesyytteet viime kuussa järjestetyssä kuulemisessa. Hänen tuomionsa antamista lykättiin sen jälkeen, kun hän ja hänen veljensä Billy Griffin, 28, pakenivat Hull Crown Courtista. Billy Griffin vangittiin samoista rikoksista maanantaina. Humbersiden poliisin mukaan kaksikko "joutui paniikkiin ja pakeni oikeudesta". Heidät pidätettiin myöhemmin Suur-Manchesterin alueella sen jälkeen, kun muut jengin jäsenet oli vangittu 17. joulukuuta. Oikeus kuuli, että Manchesterista ja yksi Lincolnshiren Louthista kotoisin oleva jengi pyöritti huumekauppaa eri osoitteista Grimsbyssä lokakuun 2015 ja lokakuun 2016 välisenä aikana. Yli 1,4 kiloa A-luokan huumeita otettiin talteen. Ylikonstaapeli Steve Elliott sanoi, että poliisit olivat poliisioperaation aikana "ottaneet talteen tuhansia puntia käteistä ja poistaneet heroiinia ja crack-kokaiinia lähes 8500 punnan arvosta". County lines -nimitys on annettu kaupunkien huumekauppiaille, jotka laajentavat toimintaansa pienempiin kaupunkeihin ja maaseutualueille toimittaakseen crack-kokaiinia ja heroiinia kyseisten alueiden narkomaaneille. National Crime Agencyn mukaan Yhdistyneessä kuningaskunnassa toimii tällä hetkellä yli 1 500 piirikuntalinjaa. Tuomittu huumejengi</w:t>
      </w:r>
    </w:p>
    <w:p>
      <w:r>
        <w:rPr>
          <w:b/>
        </w:rPr>
        <w:t xml:space="preserve">Yhteenveto</w:t>
      </w:r>
    </w:p>
    <w:p>
      <w:r>
        <w:t xml:space="preserve">Toinen "county lines" -jengin jäsen, joka pakeni oikeudesta ennen kuin hänet tuomittiin heroiinin ja crack-kokaiinin välittämisestä Grimsbyssä, on vangittu.</w:t>
      </w:r>
    </w:p>
    <w:p>
      <w:r>
        <w:rPr>
          <w:b/>
          <w:u w:val="single"/>
        </w:rPr>
        <w:t xml:space="preserve">Asiakirjan numero 18503</w:t>
      </w:r>
    </w:p>
    <w:p>
      <w:r>
        <w:t xml:space="preserve">Happohyökkäyksen uhriksi joutunut Adele Bellis suunnittelee koulukeskusteluja</w:t>
      </w:r>
    </w:p>
    <w:p>
      <w:r>
        <w:t xml:space="preserve">Anthony Riley, 26, sai elinkautisen vankeusrangaistuksen Adele Bellisiin, 23, kohdistuneesta hyökkäyksestä. Hän maksoi rikoskumppanilleen, jotta tämä heittäisi happoa hänen päälleen, kun tämä odotti bussia elokuussa 2014. Bellis sanoi haluavansa opettaa pojille ja tytöille hyväksikäytön välttämisestä. "Se on yhtä tärkeää kuin seksuaalikasvatus" kouluissa, hän sanoi. Entinen kosmetologi sanoi tunteneensa kasvojensa "sulavan", kun rikkihappoa heitettiin hänen päälleen London Road Southissa Lowestoftissa. Lisää uutisia Suffolkista Hän menetti korvan, sai arpia päähänsä, kasvoihinsa, kaulaansa ja käteensä ja jäi osittain kaljuksi poikaystävänsä järjestämän hyökkäyksen jälkeen. Oikeudenkäynnin aikana Ms Bellis sanoi: "Hänen kontrollointinsa paheni. Hän... muuttui entistä ilkeämmäksi ja alkoi lyödä minua", hän sanoi. "Muutaman kerran hän löi minua ja sanoi, etten saisi kertoa poliisille tai hän tappaisi minut, ja siksi pysyin hiljaa." Hän sanoi, että hän ei ole koskaan kertonut poliisille. Lowestoftin Raglan Roadilla asuva Riley maksoi Jason Harrisonille 500 puntaa siitä, että hän hyökkäisi Bellis-naisen kimppuun. Harrison ja kaksi muuta tuomittiin myös vankilaan. Hän on nyt kirjoittanut kirjan, jossa hän dokumentoi kuuden vuoden suhteensa, joka muuttui yhä väkivaltaisemmaksi. Sen uudelleen kokeminen oli "yksi vaikeimmista asioista, joita olen koskaan tehnyt", Bellis sanoi. Hän toivoo voivansa käyttää kirjaa Brave valistamaan nuoria epäterveistä suhteista. "Kun on ensimmäisessä suhteessaan, ei oikein tiedä, mikä on normaalia ja mikä ei, joten nuoret tarvitsevat ohjausta", hän sanoi. "Kyse ei ole vain tyttöjen valistamisesta, vaan myös poikien valistamisesta. "Miesten on ymmärrettävä, että kontrolloiva käyttäytyminen on väärin, ja uskon, että kertomalla pojille, että se on heikkoa käytöstä, se auttaa tekemään siitä sosiaalisesti vähemmän hyväksyttävää."</w:t>
      </w:r>
    </w:p>
    <w:p>
      <w:r>
        <w:rPr>
          <w:b/>
        </w:rPr>
        <w:t xml:space="preserve">Yhteenveto</w:t>
      </w:r>
    </w:p>
    <w:p>
      <w:r>
        <w:t xml:space="preserve">Poikaystävänsä järjestämässä happohyökkäyksessä loppuelämäkseen arpeutuneen naisen mukaan hän toivoo voivansa muuttaa sen positiiviseksi kokemukseksi opettamalla nuorille väkivaltaisista ihmissuhteista.</w:t>
      </w:r>
    </w:p>
    <w:p>
      <w:r>
        <w:rPr>
          <w:b/>
          <w:u w:val="single"/>
        </w:rPr>
        <w:t xml:space="preserve">Asiakirjan numero 18504</w:t>
      </w:r>
    </w:p>
    <w:p>
      <w:r>
        <w:t xml:space="preserve">Eläinjärjestö varautuu hevosten hyvinvointikatastrofiin.</w:t>
      </w:r>
    </w:p>
    <w:p>
      <w:r>
        <w:t xml:space="preserve">Maaliskuun jälkeen West Midlandsin alueella on pelastettu yhteensä 490 ihmistä. RSPCA:n tarkastaja Grace Vooght sanoi, että hyväntekeväisyysjärjestölle tulevien hevosten määrä oli "pelottava". Hevosten mikrosirujen laittaminen tulee pakolliseksi tässä kuussa, mutta hyväntekeväisyysjärjestö pelkää, että se ei riitä ratkaisemaan vastuuttomien omistajien ongelmaa. Sen mukaan se ei riitä estämään uhkaavaa hyvinvointikatastrofia. Shropshiren Dorringtonissa sijaitsevan Gonsal Farmin pelastuskeskuksen johtaja Vooght sanoi, että hyväntekeväisyysjärjestö huolehtii jo nyt nelinkertaisesta määrästä hevosia verrattuna laman alkuun. Länsi-Midlandsin alueella maaliskuusta syyskuuhun pelastettujen hevosten määrä: Järjestön toimitusjohtajan Chris Sherwoodin mukaan syksy voi tuoda mukanaan "täydellisen myrskyn", kun laiduntaminen vähenee, hallituksen lomautusohjelma päättyy ja taantuma syvenee. "Kehotamme hallitusta antamaan taloudellista tukea, kuten se on tehnyt muille pandemiasta kärsineille hyväntekeväisyysjärjestöille, ja tunnustamaan, että eläinten hyvinvointisektorin tarjoamat elintärkeät palvelut ovat valtavan kovan paineen alla." Adoptober on RSPCA:n tässä kuussa käynnistämä kampanja, jonka tarkoituksena on löytää koteja pelastetuille eläimille. Seuraa BBC West Midlandsia Facebookissa, Twitterissä ja Instagramissa. Lähetä juttuideasi osoitteeseen: newsonline.westmidlands@bbc.co.uk</w:t>
      </w:r>
    </w:p>
    <w:p>
      <w:r>
        <w:rPr>
          <w:b/>
        </w:rPr>
        <w:t xml:space="preserve">Yhteenveto</w:t>
      </w:r>
    </w:p>
    <w:p>
      <w:r>
        <w:t xml:space="preserve">Satoja sairaita tai hylättyjä hevosia on hoidettu koronaviruksen aiheuttaman lukituksen aikana, ja RSPCA varoittaa "hyvinvointikatastrofista".</w:t>
      </w:r>
    </w:p>
    <w:p>
      <w:r>
        <w:rPr>
          <w:b/>
          <w:u w:val="single"/>
        </w:rPr>
        <w:t xml:space="preserve">Asiakirjan numero 18505</w:t>
      </w:r>
    </w:p>
    <w:p>
      <w:r>
        <w:t xml:space="preserve">Uusien poliisien rekrytointi Mansaarella "hankalaa".</w:t>
      </w:r>
    </w:p>
    <w:p>
      <w:r>
        <w:t xml:space="preserve">Gary Roberts sanoi, että kaksikko, joka oli yksi kahdeksasta uudesta alokkaasta, oli kokenut etulinjan poliisityön "liian vaikeaksi". Hän kertoi Tynwaldille, että poliisien houkutteleminen Yhdistyneestä kuningaskunnasta oli "todella helppoa", mutta paikallinen rekrytointi oli "hankalaa". Entinen poliisi sanoi, että poliisivoimien oli saatava "odotukset vastaamaan todellisuutta". Sosiaalipolitiikan tarkastelukomitealle todistajana esiintynyt Roberts sanoi, että Mansaaren on palkattava "noin 30 ylimääräistä poliisia" sen jälkeen, kun valtiovarainministeriö on lisännyt rahoitusta lähipoliisitoiminnan tukemiseen. Hän sanoi, että kolmasosa olisi Yhdistyneen kuningaskunnan poliisivoimista siirtyviä henkilöitä, mutta uusien alokkaiden oli suoritettava 14 viikon peruskoulutus ennen kuin he viettävät toiset 10 viikkoa "valvotussa partiossa" kokeneiden poliisien kanssa. "Kahdeksan poliisiopiskelijaa on juuri saanut peruskoulutuksensa päätökseen, mutta valitettavasti kaksi heistä on jättänyt palveluksen viikkojen kuluessa", hän sanoi. "He ovat yksinkertaisesti kokeneet luokkahuoneen ja todellisuuden välisen eron liian vaikeaksi käsitellä." Hän lisäsi, että poliisin viimeisimmässä rekrytointikampanjassa oli tullut 72 paikallista hakemusta, jotka nyt käsitellään. Kuulemisen jälkeen entinen komisario Derek Flint sanoi, että on "todella vaikeaa jäljitellä poliisina toimimisen kokemusta missään simulaatiossa". "Ehkä meidän on tarkistettava perusteellisesti, miten otamme ihmisiä palvelukseen, ja varmistettava, että odotukset vastaavat todellisuutta", hän lisäsi.</w:t>
      </w:r>
    </w:p>
    <w:p>
      <w:r>
        <w:rPr>
          <w:b/>
        </w:rPr>
        <w:t xml:space="preserve">Yhteenveto</w:t>
      </w:r>
    </w:p>
    <w:p>
      <w:r>
        <w:t xml:space="preserve">Manxin poliisipäällikön mukaan kahden upseerin eroaminen "viikkojen sisällä" koulutuksen päättymisestä osoittaa, kuinka vaikeaa on saada paikallisia alokkaita.</w:t>
      </w:r>
    </w:p>
    <w:p>
      <w:r>
        <w:rPr>
          <w:b/>
          <w:u w:val="single"/>
        </w:rPr>
        <w:t xml:space="preserve">Asiakirjan numero 18506</w:t>
      </w:r>
    </w:p>
    <w:p>
      <w:r>
        <w:t xml:space="preserve">Wisbechin murhasta pidätettiin kadonnut Ricardas Puisys</w:t>
      </w:r>
    </w:p>
    <w:p>
      <w:r>
        <w:t xml:space="preserve">Ricardas Puisys, 35, kotoisin Wisbechistä, Cambridgeshirestä, nähtiin viimeksi Nightlayer Leek Companyssa Chatterisissa 26. syyskuuta. Ystävät huolestuivat siitä, etteivät he olleet nähneet tai kuulleet hänestä, mutta marraskuussa tehty poliisin vetoomus ei johtanut hänen jäljilleen. Wisbechistä kotoisin oleva 31-vuotias mies pidätettiin aiemmin, ja hän on pidätettynä, Cambridgeshiren poliisi kertoi. Komisario Martin Brunning sanoi: "Vaikka olen edelleen toiveikas, että löydämme Ricardan, pidämme hänen katoamistaan nyt epäilyttävänä, koska hän on ollut kadoksissa niin kauan ja koska katoaminen on ollut niin odottamatonta. "Jos olet puhunut Ricardasin kanssa 26. syyskuuta jälkeen tai tiedät hänen olinpaikkansa, ota välittömästi yhteyttä. "Olen erityisen kiinnostunut puhumaan niille liettualaisyhteisöön kuuluville henkilöille, jotka ovat työskennelleet Ricardasin kanssa Nightlayer Leek -yhtiössä", sanoo hän. "Minun on saatava mahdollisimman paljon tietoa hänen elämäntyylistään Wisbechissä ja myös ihmisistä, joiden kanssa hän olisi viettänyt aikaa joko työn tai sosiaalisten suhteiden kautta."</w:t>
      </w:r>
    </w:p>
    <w:p>
      <w:r>
        <w:rPr>
          <w:b/>
        </w:rPr>
        <w:t xml:space="preserve">Yhteenveto</w:t>
      </w:r>
    </w:p>
    <w:p>
      <w:r>
        <w:t xml:space="preserve">Liettualaisen tehdastyöläisen katoamisen vuoksi on pidätetty mies, jota epäillään murhasta.</w:t>
      </w:r>
    </w:p>
    <w:p>
      <w:r>
        <w:rPr>
          <w:b/>
          <w:u w:val="single"/>
        </w:rPr>
        <w:t xml:space="preserve">Asiakirjan numero 18507</w:t>
      </w:r>
    </w:p>
    <w:p>
      <w:r>
        <w:t xml:space="preserve">Martin McGuinnessin mukaan toimeenpaneva elin harkitsee lahjaa kuningattarelle</w:t>
      </w:r>
    </w:p>
    <w:p>
      <w:r>
        <w:t xml:space="preserve">Hän kertoi edustajakokoukselle tunnustavansa, että sadattuhannet Pohjois-Irlannin asukkaat arvostavat kuningatarta "erittäin suuresti". McGuinness on jo vihjannut harkitsevansa tapaamista kuningattaren kanssa, kun tämä vierailee Pohjois-Irlannissa timanttisen juhlavuoden kunniaksi järjestettävän kiertomatkan yhteydessä. Hän sanoi edustajainhuoneen kyselytunnilla, että hän ja pääministeri ovat viime kuukausien aikana pyrkineet määrätietoisesti tunnustamaan tapahtumien muistamisen tärkeyden. "Olen toivottavasti läpäissyt monia testejä viimeisten noin 20 vuoden aikana rauhanprosessin suhteen ja aion jatkaa työskentelyä hyvin järkevällä ja perustellulla tavalla toimeenpanovallan poliittisten kollegojen kanssa", McGuinness sanoi. "Voimakas viesti" "Jos esiin nousee asioita, joita meidän on käsiteltävä... toimeenpaneva elin harkitsee kaikkia näitä asioita hyvin vastuullisesti." Hän sanoi. "Viime kuukausien aikana pääministeri ja minä itse sekä Irlannin ja Ison-Britannian hallitukset ovat pyrkineet määrätietoisesti tunnustamaan, että on tärkeää muistaa tapahtumia, joista monet ovat edessämme seuraavien kymmenen vuoden aikana. "Tähän mennessä olemme mielestäni onnistuneet varmistamaan, että lähetämme yhteisölle hyvin voimakkaan viestin siitä, että meidän on edettävä eteenpäin kunnioittaen toistemme monimuotoisuutta." "Olemme onnistuneet varmistamaan, että olemme onnistuneet lähettämään yhteisölle hyvin voimakkaan viestin siitä, että meidän on edettävä eteenpäin kunnioittaen toistemme monimuotoisuutta." DUP:n kansanedustaja Gregory Campbell sanoi Sinn Feinin nykyisen kannan olevan "parempi kuin kuningattaren sedän murhaaminen", millä viitattiin lordi Mountbattenin murhaan IRA:n toimesta Sligon kreivikunnassa vuonna 1979.</w:t>
      </w:r>
    </w:p>
    <w:p>
      <w:r>
        <w:rPr>
          <w:b/>
        </w:rPr>
        <w:t xml:space="preserve">Yhteenveto</w:t>
      </w:r>
    </w:p>
    <w:p>
      <w:r>
        <w:t xml:space="preserve">Varapääministeri Martin McGuinness sanoo, että toimeenpaneva elin harkitsee pääministeri Peter Robinsonin ehdotusta lahjan antamisesta kuningattaren timanttisen juhlavuoden kunniaksi.</w:t>
      </w:r>
    </w:p>
    <w:p>
      <w:r>
        <w:rPr>
          <w:b/>
          <w:u w:val="single"/>
        </w:rPr>
        <w:t xml:space="preserve">Asiakirjan numero 18508</w:t>
      </w:r>
    </w:p>
    <w:p>
      <w:r>
        <w:t xml:space="preserve">Opettajilta kysyttiin ammatin tilasta Walesin kyselyssä</w:t>
      </w:r>
    </w:p>
    <w:p>
      <w:r>
        <w:t xml:space="preserve">Koulutuksen työvoimaneuvoston (EWC) hallinnoima järjestelmä kattaa myös tukihenkilöstön ja täydennyskoulutuksen. Kyselyssä kysytään opettajana toimimisesta, opetussuunnitelmasta, työmäärästä, ammatillisesta kehittymisestä ja walesin kielestä. EWC:n puheenjohtaja Angela Jardine sanoi: "Se on loistava tilaisuus koko maan henkilöstölle ilmaista mielipiteensä, jotta he voivat vaikuttaa tulevaan koulutuspolitiikkaan." Tulokset on määrä julkaista tammikuussa. Koulutusministeri Kirsty Williams sanoi: "Haluan tehdä tiivistä yhteistyötä ammattikunnan kanssa auttaakseni opettajia olemaan parhaita mahdollisia ja kohottaakseni samalla koko ammattikunnan arvostusta. "Tämä pilottitutkimus on hyödyllinen tietolähde kansallista koulutusuudistustehtäväämme varten."</w:t>
      </w:r>
    </w:p>
    <w:p>
      <w:r>
        <w:rPr>
          <w:b/>
        </w:rPr>
        <w:t xml:space="preserve">Yhteenveto</w:t>
      </w:r>
    </w:p>
    <w:p>
      <w:r>
        <w:t xml:space="preserve">Opettajilta kysytään uudessa tutkimuksessa, mitä he ajattelevat ammatistaan.</w:t>
      </w:r>
    </w:p>
    <w:p>
      <w:r>
        <w:rPr>
          <w:b/>
          <w:u w:val="single"/>
        </w:rPr>
        <w:t xml:space="preserve">Asiakirjan numero 18509</w:t>
      </w:r>
    </w:p>
    <w:p>
      <w:r>
        <w:t xml:space="preserve">Suffolkin koiraslinnut saavat Tiger Hillin pensasaidan "käytävän".</w:t>
      </w:r>
    </w:p>
    <w:p>
      <w:r>
        <w:t xml:space="preserve">Vapaaehtoiset istuttavat 600 pähkinäpensaspuuta Tiger Hillille Assingtonissa Sudburyn lähellä. Stour Valleyn mukaan koiraslintujen määrä vaihtelee nopeasti, ja niiden liikkumista helpottavien yhteyksien tarjoaminen pitäisi edistää populaation kasvua. Luonnonsuojelijoiden mukaan hanke on osa laajempaa Essexin ja Suffolkin luonnon monimuotoisuutta koskevaa toimintasuunnitelmaa. Emma Black, Dedham Vale Area Of Outstanding Natural Beauty (AONB) -alueen ja Stour Valley -hankkeen projektipäällikkö, sanoi: "Myyrät tarvitsevat pensasaitakäytävän maanpinnan yläpuolella, koska ne ovat lentäviä olentoja, jotka eivät useinkaan astu maahan. "Näin voimme laajentaa näiden uhanalaisten nisäkkäiden populaatioita, jotka ovat osa maaseudun biologista monimuotoisuutta." Hankkeen mukaan lukumäärää on vaikea mitata tarkasti, mutta kolme vuotta sitten Tiger Hillin puulaatikoissa havaittiin noin 20 hiirihaukkaa, mutta tänä vuonna siellä ei ole havaittu yhtään. Pähkinäpensas muodostaa 100 metriä pitkän pensasaidan, joka auttaa yhdistämään läheiset Arger Fenin ja Spouses Groven metsät.</w:t>
      </w:r>
    </w:p>
    <w:p>
      <w:r>
        <w:rPr>
          <w:b/>
        </w:rPr>
        <w:t xml:space="preserve">Yhteenveto</w:t>
      </w:r>
    </w:p>
    <w:p>
      <w:r>
        <w:t xml:space="preserve">Pensasaidankäytävä" luodaan auttamaan Suffolkin metsäkirvisiä liikkumaan metsäalueiden välillä koskematta maahan.</w:t>
      </w:r>
    </w:p>
    <w:p>
      <w:r>
        <w:rPr>
          <w:b/>
          <w:u w:val="single"/>
        </w:rPr>
        <w:t xml:space="preserve">Asiakirjan numero 18510</w:t>
      </w:r>
    </w:p>
    <w:p>
      <w:r>
        <w:t xml:space="preserve">Sokea D-Day-veteraani Alfred Barlow saa mitalit sotilastoveriltaan</w:t>
      </w:r>
    </w:p>
    <w:p>
      <w:r>
        <w:t xml:space="preserve">Alfred Barlow, 96, Stockportista, Suur-Manchesterista, oli palaamassa matkalta Normandiasta, Ranskasta, 8. kesäkuuta, kun hän huomasi niiden puuttuvan. Kuultuaan, että niitä ei löytynyt, Alan Walker Hassocksista, Sussexista, osti jälleenmyyjältä uudet. Hän ojensi mitalit herra Barlow'lle Hampton Courtin palatsin kukkanäyttelyssä. 96-vuotiaan vaimo ja pojanpoika huomasivat mitalien puuttuvan, kun Barlow palasi WC:stä Norton Canesin palvelupisteessä, lähellä Walsallia M6-tien varrella. Hänen pojanpoikansa jäljitti heidän jälkiään ja teki tiedusteluja kaikissa toimipisteissä sekä löytötavaratalossa, mutta niitä ei löytynyt mistään. Crimestoppers on tarjonnut 5 000 punnan palkkion mitaleista saaduista tiedoista, ja näyttelijä Hugh Grant sanoi myös maksavansa 1000 puntaa sille, joka auttaa mitalien palauttamisessa. Hampton Courtissa puhuessaan Barlow sanoi, ettei hän olisi "koskaan odottanut tällaista kohua". "Minulla on nyt korvaavat mitalit. Se ei ole aivan sama, mutta minulla on kuitenkin mitalit, jotka olen ansainnut", hän sanoi. Hän lisäsi, että ihmiset olivat ottaneet häneen yhteyttä ja tarjonneet isiensä mitaleja korvaaviksi, "mutta en haluaisi, että poikani antaisi mitalini pois noin vain". Barlow palveli toisen maailmansodan aikana 3. divisioonan 3. tiedustelurykmentissä ja menetti myöhemmin näkönsä makuladegeneraation ja glaukooman vuoksi. Kaikkia, joilla on tietoa kadonneista mitaleista, pyydetään ottamaan yhteyttä Blind Veterans UK -järjestöön tai Crimestoppersiin.</w:t>
      </w:r>
    </w:p>
    <w:p>
      <w:r>
        <w:rPr>
          <w:b/>
        </w:rPr>
        <w:t xml:space="preserve">Yhteenveto</w:t>
      </w:r>
    </w:p>
    <w:p>
      <w:r>
        <w:t xml:space="preserve">Sokea D-Day-veteraani, joka menetti mitalinsa moottoritien huoltoasemalla, on saanut korvaavat mitalit näkövammaiselta entiseltä sotilaalta.</w:t>
      </w:r>
    </w:p>
    <w:p>
      <w:r>
        <w:rPr>
          <w:b/>
          <w:u w:val="single"/>
        </w:rPr>
        <w:t xml:space="preserve">Asiakirjan numero 18511</w:t>
      </w:r>
    </w:p>
    <w:p>
      <w:r>
        <w:t xml:space="preserve">Norfolkista löydetyllä anglosaksisella aarteella ei ole "mitään suoraa rinnakkaista".</w:t>
      </w:r>
    </w:p>
    <w:p>
      <w:r>
        <w:t xml:space="preserve">Norfolkin Aldborough'ssa sijaitsevalta pellolta löydettiin vuonna 2018 kaareva kultanauha, jossa oli jalokivi- ja lasikoristeita. British Museumin Portable Antiquities Scheme -järjestön mukaan sen "funktio on epäselvä, eikä suoraa rinnakkaista löytynyt tutkimuksen aikana". Norwichin linnamuseo sanoi olevansa halukas hankkimaan teoksen, kunhan se on arvioitu. Museo kuvaili noin 10 millimetriä korkeaa ja halkaisijaltaan 30 millimetriä olevaa nauhaa "kummalliseksi kappaleeksi", ja Norfolkin kuolinsyyntutkija julisti sen aarteeksi. Esine sisältää vähintään 10 prosenttia jalometallia, ja se on peräisin anglosaksiselta ajalta. British Museumin mukaan metallityötekniikka ja koristelu ajoittavat sen 10. tai 11. vuosisadalle. Läpimitan ja paksuuden perusteella on todennäköisempää, että kyseessä on suuremman esineen koristeosa. Se voi olla esimerkiksi sauvamaisen esineen kiinnike, uskonnollisen esineen, kuten ristin, metallityö, huonekalujen tai ehkä miekan kahvan metalliosa. Tutkinnan päätös tarkoittaa, että löytäjä ja maanomistaja jakavat mahdollisesta myynnistä saatavat tulot.</w:t>
      </w:r>
    </w:p>
    <w:p>
      <w:r>
        <w:rPr>
          <w:b/>
        </w:rPr>
        <w:t xml:space="preserve">Yhteenveto</w:t>
      </w:r>
    </w:p>
    <w:p>
      <w:r>
        <w:t xml:space="preserve">Museon mukaan "kummallisella" anglosaksisella aarteenpalasella ei ole "suoraa rinnakkaista", joka viittaisi siihen, miten sitä käytettiin.</w:t>
      </w:r>
    </w:p>
    <w:p>
      <w:r>
        <w:rPr>
          <w:b/>
          <w:u w:val="single"/>
        </w:rPr>
        <w:t xml:space="preserve">Asiakirjan numero 18512</w:t>
      </w:r>
    </w:p>
    <w:p>
      <w:r>
        <w:t xml:space="preserve">Huuhtoutuneet kosteuspyyhkeet aiheuttavat Hemel Hempsteadin leikkialueen sulkemisen.</w:t>
      </w:r>
    </w:p>
    <w:p>
      <w:r>
        <w:t xml:space="preserve">Thames Water kertoi, että sen oli desinfioitava kaikki laitteet Gadebridge Parkissa, Hemel Hempsteadissa, Hertfordshiren osavaltiossa, kun viemäri oli tukkeutunut. Se sanoi, että paperipyyhkeitä ja muita esineitä oli puiston poikki, mikä teki siitä vaarallisen. Puisto oli suljettu lauantaista tiistaihin, ja 22 tonnia erityisesti hankittua hiekkaa oli vaihdettava. Jon Maw, vesilaitoksen aluepäällikkö, sanoi: "Tämä on selkeä muistutus siitä, että meidän kaikkien on pidettävä huolta siitä, mitä huuhtelemme pois. "Vessanpönttöön voi tuntua kätevältä laittaa märkä pyyhe, mutta kuten tässä tapauksessa kävi ilmi, seuraukset voivat olla vakavia ja vaikuttaa vakavasti ympäristöön." Dacorum Borough Councilin ylläpitämä uusi leikkialue, johon kuuluu kiipeilytelineitä, liukumäkiä, keinuja ja tasapainopalkkeja, on heinäkuussa avatun roiskeläpysäkin vieressä. Thames Waterin mukaan sen on poistettava joka tunti viisi tukosta viemäriverkostostaan, ja noin 85 000 pyyhkeistä ja ruoanlaittorasvasta johtuvan tukoksen korjaaminen maksaa noin 12 miljoonaa puntaa vuodessa. Se on käynnistänyt kampanjan, jossa ihmisiä kehotetaan lopettamaan kosteuspyyhkeiden huuhtelu vessanpöntöstä alas.</w:t>
      </w:r>
    </w:p>
    <w:p>
      <w:r>
        <w:rPr>
          <w:b/>
        </w:rPr>
        <w:t xml:space="preserve">Yhteenveto</w:t>
      </w:r>
    </w:p>
    <w:p>
      <w:r>
        <w:t xml:space="preserve">Upouusi leikkialue jouduttiin sulkemaan useiksi päiviksi, kun märkäpyyhkeen ja huuhtelukelvottomien tavaroiden tukkeutumisen aiheuttama raakaviemäri tulvi alueelle.</w:t>
      </w:r>
    </w:p>
    <w:p>
      <w:r>
        <w:rPr>
          <w:b/>
          <w:u w:val="single"/>
        </w:rPr>
        <w:t xml:space="preserve">Asiakirjan numero 18513</w:t>
      </w:r>
    </w:p>
    <w:p>
      <w:r>
        <w:t xml:space="preserve">Venäjä Arktis: Jääkarhut piirittävät tutkijoita</w:t>
      </w:r>
    </w:p>
    <w:p>
      <w:r>
        <w:t xml:space="preserve">Aseman päällikkö Vadim Plotnikov sanoi, että 10 aikuista karhua ja neljä pentua oli piirittänyt aseman 31. elokuuta lähtien. Karhut olivat estäneet tutkijoita tekemästä joitakin havaintoja, ja yhden tutkijan koira kuoli. Tutkijat pyysivät soihtuja karhujen pelottelemiseksi ja muita tavaroita. Vassiliy Shevchenko, joka työskentelee sääaseman omistavassa valtion seurantaverkostossa, kertoi BBC:lle, että arktinen alus oli päässyt läheiselle saarelle ja tarvikkeet oli lähetetty sieltä helikopterilla. Myös kaksi koiraa oli toimitettu. Kaikkien tutkijoiden kerrotaan olevan kunnossa. "He kertoivat meille, että siellä oli jääkarhunaaras pentunsa kanssa, joka vietti iltojaan aseman ikkunoiden alla", Shevtshenko sanoi. "Pyysimme heitä olemaan erittäin varovaisia ja pysymään sisällä." Tämä ei ole ensimmäinen kerta, kun tällainen tapaus sattuu, hän lisäsi, sillä alueella asuu karhuja ja siellä työskentelee ihmisiä. Hän arveli, että eläinten houkuttimena saattoi olla ruoantähteiden haju. Jääkarhu on suurin elävä lihansyöjä, joka painaa jopa 800 kiloa. World Wildlife Foundationin mukaan jääkarhuja pidetään haavoittuvana lajina. Suurin uhka eläimille on niiden elinympäristön häviäminen ilmastonmuutoksen vuoksi.</w:t>
      </w:r>
    </w:p>
    <w:p>
      <w:r>
        <w:rPr>
          <w:b/>
        </w:rPr>
        <w:t xml:space="preserve">Yhteenveto</w:t>
      </w:r>
    </w:p>
    <w:p>
      <w:r>
        <w:t xml:space="preserve">Avustustarvikkeet ovat saavuttaneet viisi venäläistä tiedemiestä, jotka ovat olleet jääkarhujen piirittämänä lähes kaksi viikkoa syrjäisellä Troynoyn saaren sääasemalla arktisella alueella.</w:t>
      </w:r>
    </w:p>
    <w:p>
      <w:r>
        <w:rPr>
          <w:b/>
          <w:u w:val="single"/>
        </w:rPr>
        <w:t xml:space="preserve">Asiakirjan numero 18514</w:t>
      </w:r>
    </w:p>
    <w:p>
      <w:r>
        <w:t xml:space="preserve">Hialin matkustajamäärät kasvoivat kesäkuussa</w:t>
      </w:r>
    </w:p>
    <w:p>
      <w:r>
        <w:t xml:space="preserve">Skotlannin hallituksen omistama lentoyhtiö kuljetti viime kuussa 126 453 matkustajaa, mikä on 5282 enemmän kuin kesäkuussa 2012. Wick John O'Groatsissa, Kirkwallissa Orkneysaarella ja Sumburghissa Shetlandilla liikenne lisääntyi. Hialin Invernessin, Dundeen ja Tireen lentoasemilla matkustajamäärät kuitenkin laskivat. Myös Barran, Benbeculan ja Stornowayn lentoasemat Länsisaarilla ilmoittivat alhaisemmista luvuista. Sunnuntailentojen käyttöönotto kesäkuussa on kuitenkin auttanut lisäämään matkustajamääriä Campbeltownissa yli 15 prosentilla 923 matkustajaan. Luvut julkaistiin samana päivänä, kun Skotlannin hallitus ilmoitti 12 miljoonan punnan rahoituksesta Sumburghin lentoaseman kiitotien korjauksiin.</w:t>
      </w:r>
    </w:p>
    <w:p>
      <w:r>
        <w:rPr>
          <w:b/>
        </w:rPr>
        <w:t xml:space="preserve">Yhteenveto</w:t>
      </w:r>
    </w:p>
    <w:p>
      <w:r>
        <w:t xml:space="preserve">Jotkin Skotlannin pienimmistä lentoasemista ovat auttaneet Highlands and Islands Airports Limitedin (Hial) matkustajamääriä kasvattamaan.</w:t>
      </w:r>
    </w:p>
    <w:p>
      <w:r>
        <w:rPr>
          <w:b/>
          <w:u w:val="single"/>
        </w:rPr>
        <w:t xml:space="preserve">Asiakirjan numero 18515</w:t>
      </w:r>
    </w:p>
    <w:p>
      <w:r>
        <w:t xml:space="preserve">Debbie Griggs: Andrew Griggsia syytetään vaimon murhasta vuonna 1999.</w:t>
      </w:r>
    </w:p>
    <w:p>
      <w:r>
        <w:t xml:space="preserve">Andrew Griggsia, 56, syytetään Debbie Griggsin, 34, tappamisesta toukokuussa 1999. Kolmen lapsen äiti oli raskaana neljännelle lapselleen, kun hän katosi Walmerista Dealin kaupunginosasta 5. toukokuuta. Hänen autonsa löytyi viikkoa myöhemmin. Poliisi on toistuvasti pyytänyt tietoja rouva Griggsin katoamisen jälkeisinä vuosina, mutta hänen ruumistaan ei ole löydetty. Poliisipäällikkö Paul Fotheringham Kentin poliisista sanoi: "Laajoista etsinnöistä ja tietopyynnöistä huolimatta etsivät eivät onnistuneet löytämään Debbietä, joka oli kolmen pienen lapsen omistautunut äiti ja odotti neljättä lastaan". Ringwood Roadilla, St Leonardsissa, Dorsetissa, asuva Griggs on vangittu, ja hänen on määrä saapua Maidstone Crown Courtiin 14. maaliskuuta.</w:t>
      </w:r>
    </w:p>
    <w:p>
      <w:r>
        <w:rPr>
          <w:b/>
        </w:rPr>
        <w:t xml:space="preserve">Yhteenveto</w:t>
      </w:r>
    </w:p>
    <w:p>
      <w:r>
        <w:t xml:space="preserve">Miestä on syytetty murhasta, koska hänen raskaana oleva vaimonsa katosi 20 vuotta sitten.</w:t>
      </w:r>
    </w:p>
    <w:p>
      <w:r>
        <w:rPr>
          <w:b/>
          <w:u w:val="single"/>
        </w:rPr>
        <w:t xml:space="preserve">Asiakirjan numero 18516</w:t>
      </w:r>
    </w:p>
    <w:p>
      <w:r>
        <w:t xml:space="preserve">Murhasyyte Birminghamin miehen kuolemaan johtaneen puukotuksen jälkeen</w:t>
      </w:r>
    </w:p>
    <w:p>
      <w:r>
        <w:t xml:space="preserve">Erdingtonista kotoisin oleva 26-vuotias Bashir Mohamed löydettiin kriittisesti loukkaantuneena Shyltons Croftista, Ladywoodista, hieman ennen kello 04:20 BST torstaina, ja hän kuoli tapahtumapaikalla. Mohib Tasharat, 24, Wenlock Roadilta kaupungista, on määrä saapua Birminghamin tuomioistuimeen maanantaina. Mohamed kuoli käsivarteensa saamaansa puukoniskuun, West Midlandsin poliisi kertoi. Kaksi muuta 19- ja 28-vuotiasta miestä pidätettiin Mohamedin murhasta epäiltynä. Teini-ikäinen on edelleen poliisin pidätettynä kuulusteluja varten, kun taas 28-vuotias mies vapautettiin ehdollista takuuta vastaan. Murhasta epäiltynä pidetty 18-vuotias mies on puolestaan asetettu takuita vastaan odottamaan lisätutkimuksia. Seuraa BBC West Midlandsia Facebookissa, Twitterissä ja Instagramissa. Lähetä juttuideoita osoitteeseen: newsonline.westmidlands@bbc.co.uk Aiheeseen liittyvät Internet-linkit HM Courts &amp; Tribunals Service (HM Courts &amp; Tribunals Service).</w:t>
      </w:r>
    </w:p>
    <w:p>
      <w:r>
        <w:rPr>
          <w:b/>
        </w:rPr>
        <w:t xml:space="preserve">Yhteenveto</w:t>
      </w:r>
    </w:p>
    <w:p>
      <w:r>
        <w:t xml:space="preserve">Miestä on syytetty murhasta Birminghamissa tapahtuneen kuolemaan johtaneen puukotuksen jälkeen.</w:t>
      </w:r>
    </w:p>
    <w:p>
      <w:r>
        <w:rPr>
          <w:b/>
          <w:u w:val="single"/>
        </w:rPr>
        <w:t xml:space="preserve">Asiakirjan numero 18517</w:t>
      </w:r>
    </w:p>
    <w:p>
      <w:r>
        <w:t xml:space="preserve">Great British Bake Off -kilpailijat nimetty vuoden 2016 sarjaan</w:t>
      </w:r>
    </w:p>
    <w:p>
      <w:r>
        <w:t xml:space="preserve">Katsojat näkevät 12 amatöörileipuria, jotka yrittävät tehdä vaikutuksen tuomareihin Mary Berryyn ja Paul Hollywoodiin, kun uusi sarja alkaa BBC One -kanavalla 24. elokuuta. Viime vuoden voittaja Nadiya Hussain oli suuri menestys, ja Hollywood sanoi, että tämänvuotinen sato on tuntenut paineet. "Nadiya meni aivan uudelle tasolle... se lisäsi paineita", hän sanoi. "Luulen, että tunsimme sen myös teltoissa. He aloittivat melko hermostuneesti, mutta kun he rauhoittuivat, he pääsivät vauhtiin." Berry oli samaa mieltä: "He tietävät, että taso on nyt aika korkea. Mielestäni he olivat tänä vuonna hitaampia sitoutumaan kuin aiemmin." Opettaja, opiskelija ja puutarhasuunnittelija ovat myös toiveikkaiden joukossa. Mel Giedroyc ja Sue Perkins palaavat juontajiksi. Lue lisää kilpailijoista: Seuraa meitä Twitterissä @BBCNewsEnts, Instagramissa tai lähetä sähköpostia osoitteeseen entertainment.news@bbc.co.uk.</w:t>
      </w:r>
    </w:p>
    <w:p>
      <w:r>
        <w:rPr>
          <w:b/>
        </w:rPr>
        <w:t xml:space="preserve">Yhteenveto</w:t>
      </w:r>
    </w:p>
    <w:p>
      <w:r>
        <w:t xml:space="preserve">Pastori, kampaaja, sairaanhoitaja ja ilmailuinsinööri ovat yksi niistä, jotka nähdään kilpailemassa tämän vuoden Great British Bake Offin kruunusta.</w:t>
      </w:r>
    </w:p>
    <w:p>
      <w:r>
        <w:rPr>
          <w:b/>
          <w:u w:val="single"/>
        </w:rPr>
        <w:t xml:space="preserve">Asiakirjan numero 18518</w:t>
      </w:r>
    </w:p>
    <w:p>
      <w:r>
        <w:t xml:space="preserve">Lontoon kaupunginvaltuutettu aiheuttaa vahingossa tulipalon virtuaalikokouksessa</w:t>
      </w:r>
    </w:p>
    <w:p>
      <w:r>
        <w:t xml:space="preserve">Tom Sleigh oli videopuhelussa Lontoon kaupungin resurssien jakamisen alakomitean kanssa, kun hän sytytti paperinsa noin 30 kollegansa edessä. Työväenpuolueen jäsen kertoi yrittäneensä sytyttää kynttilää, "mutta se sytytti vahingossa muistiinpanopaperini tuleen", ja hän oli polttanut sormensa "pahasti". Hänen vahinkonsa näytti kuitenkin jäävän huomaamatta, ja kokous jatkui. Valiokunnan kokous lähetettiin suorana verkkolähetyksenä, kun tulipalo syttyi. Paikallisdemokratian raportointipalvelulle puhunut Sleigh kertoi, että hän oli sytyttämässä kynttilää USB-sytyttimellä, kun kaikki meni pieleen. Hän onnistui sammuttamaan liekit nopeasti, mutta sanoi polttaneensa sormiaan pahasti ja "upottaneensa ne kylmään lavuaariin" sen jälkeen. Hän näki kuitenkin myös hauskan puolen ja twiittasi myöhemmin: "Tänään ei mennyt niin hyvin kuin toivoin".</w:t>
      </w:r>
    </w:p>
    <w:p>
      <w:r>
        <w:rPr>
          <w:b/>
        </w:rPr>
        <w:t xml:space="preserve">Yhteenveto</w:t>
      </w:r>
    </w:p>
    <w:p>
      <w:r>
        <w:t xml:space="preserve">Lontoolainen kaupunginvaltuutettu sytytti vahingossa muistiinpanovälineensä tuleen osallistuessaan valiokuntakokoukseen verkossa.</w:t>
      </w:r>
    </w:p>
    <w:p>
      <w:r>
        <w:rPr>
          <w:b/>
          <w:u w:val="single"/>
        </w:rPr>
        <w:t xml:space="preserve">Asiakirjan numero 18519</w:t>
      </w:r>
    </w:p>
    <w:p>
      <w:r>
        <w:t xml:space="preserve">Skotlannin edustalla alkaa tutkimus vaurioituneista syvänmeren koralleista</w:t>
      </w:r>
    </w:p>
    <w:p>
      <w:r>
        <w:t xml:space="preserve">Darwin Mounds -nimellä tunnetut korallit löydettiin vuonna 1998, ja ne julistettiin myöhemmin merensuojelualueeksi. Riutta tarjoaa elinympäristön merieläimille, mutta se on toipunut hitaasti vahinkojen jälkeen. Toistaiseksi kumpujen huipulta on löydetty vain muutamia eläviä kovakorallipesäkkeitä. Retkikunta on ensimmäinen kahdeksaan vuoteen, ja merenpohjan tutkimiseen käytetään miehittämättömiä sukellusveneitä. Tutkimusryhmä on tähän mennessä tavannut parvia kalmareita ja yli metrin pituisen syvänmeren hailajin, pitkänokkaisen samettikoirakalan. Kansallisen merentutkimuskeskuksen (NOC) ja Southamptonin yliopiston johtama ryhmä koostuu tutkijoista ja insinööreistä. He käyttävät kolmiulotteista kuvantamisjärjestelmää luodakseen yksityiskohtaisen kartan alueesta, joka on mitoitettu noin sadan jalkapallokentän kokoiseksi. Darwin Mounds sijaitsee 1 000 metrin syvyydessä Pohjois-Atlantin pinnan alla noin 185 kilometrin päässä Cape Wrathin edustalla Sutherlandin ylämailla sijaitsevassa Sutherlandissa. Elinympäristö on laaja alue hiekkakumpuja, joista jokaisen halkaisija on noin 100 metriä (328 jalkaa) ja korkeus 5 metriä (16 jalkaa). Vuonna 2003 alueelle annettiin merensuojelualueen asema uusien vahinkojen estämiseksi. Tutkijat tutkivat koralliriuttaa viimeksi vuonna 2011 ja totesivat, että se ei ollut vielä toipunut syvänmeren troolauksesta.</w:t>
      </w:r>
    </w:p>
    <w:p>
      <w:r>
        <w:rPr>
          <w:b/>
        </w:rPr>
        <w:t xml:space="preserve">Yhteenveto</w:t>
      </w:r>
    </w:p>
    <w:p>
      <w:r>
        <w:t xml:space="preserve">Tutkijat tutkivat Skotlannin rannikolla sijaitsevaa harvinaista syvänmeren koralliriuttaa selvittääkseen, onko se toipunut vuosien troolareiden aiheuttamista vahingoista.</w:t>
      </w:r>
    </w:p>
    <w:p>
      <w:r>
        <w:rPr>
          <w:b/>
          <w:u w:val="single"/>
        </w:rPr>
        <w:t xml:space="preserve">Asiakirjan numero 18520</w:t>
      </w:r>
    </w:p>
    <w:p>
      <w:r>
        <w:t xml:space="preserve">Nainen loukkaantui vakavasti Bargeddien epäillyssä kaasuräjähdyksessä</w:t>
      </w:r>
    </w:p>
    <w:p>
      <w:r>
        <w:t xml:space="preserve">Pelastuslaitos kutsuttiin Cedars grovessa sijaitsevaan taloon Bargeddien kaupungissa Coatbridgen lähellä noin kello 06:25 sunnuntaina, kun oli tullut ilmoitus räjähdyksestä. Paikalla oli palokunta, poliisi ja ambulanssi. Poliisi vahvisti, että 43-vuotias mies ja 39-vuotias nainen vietiin Airdriessa sijaitsevaan Monklandsin yliopistolliseen sairaalaan. Skotlannin poliisin tiedottaja sanoi: "Mies sai hoitoa ja hänet on kotiutettu. "Nainen on siirretty Glasgow'n kuninkaalliseen sairaalaan vakavien vammojen vuoksi". "Naapurikiinteistöt on evakuoitu varotoimenpiteenä". Poliisit ovat edelleen paikalla." Skotlannin palo- ja pelastuslaitos kertoi, että paikalle lähetettiin kaksi paloautoa ja talon sisällä ollut tulipalo saatiin sammutettua. Palokunnan henkilöstö poistui paikalta hieman ennen kello 08:00.</w:t>
      </w:r>
    </w:p>
    <w:p>
      <w:r>
        <w:rPr>
          <w:b/>
        </w:rPr>
        <w:t xml:space="preserve">Yhteenveto</w:t>
      </w:r>
    </w:p>
    <w:p>
      <w:r>
        <w:t xml:space="preserve">Nainen on loukkaantunut vakavasti epäillyssä kaasuräjähdyksessä North Lanarkshiressä.</w:t>
      </w:r>
    </w:p>
    <w:p>
      <w:r>
        <w:rPr>
          <w:b/>
          <w:u w:val="single"/>
        </w:rPr>
        <w:t xml:space="preserve">Asiakirjan numero 18521</w:t>
      </w:r>
    </w:p>
    <w:p>
      <w:r>
        <w:t xml:space="preserve">Unite offshore-laiturin työntekijät äänestävät työtaistelutoimista</w:t>
      </w:r>
    </w:p>
    <w:p>
      <w:r>
        <w:t xml:space="preserve">Unite ilmoitti, että Alwynin, Elginin ja Dunbarin laitosten jäsenet olivat äänestäneet "ylivoimaisesti" palkka- ja työehtojen tarkistusta koskevan kiistan puolesta. Ammattiliitto väitti, että toiminta voisi lopettaa tuotannon laitureilla. Total sanoi haluavansa löytää keinon kiistan ratkaisemiseksi. Neuvotteluratkaisu Unite kuulee jäseniään siitä, minkälaisiin työtaistelutoimiin ryhdytään ja milloin. Total sanoi odottavansa nyt, että Unite täsmentää suunnitelmansa. Total E&amp;P UK:n toimitusjohtaja Jean-Luc Guiziou sanoi: "Haluan, että tämä kiista ratkaistaan. Tiedän työntekijöidemme kanssa keskusteltuani, että voimme löytää neuvotteluratkaisun."</w:t>
      </w:r>
    </w:p>
    <w:p>
      <w:r>
        <w:rPr>
          <w:b/>
        </w:rPr>
        <w:t xml:space="preserve">Yhteenveto</w:t>
      </w:r>
    </w:p>
    <w:p>
      <w:r>
        <w:t xml:space="preserve">Öljy-yhtiö Totalin operoimien kolmen offshore-laiturin työntekijät ovat äänestäneet työtaistelutoimien aloittamisesta, kertoo ammattiliitto Unite.</w:t>
      </w:r>
    </w:p>
    <w:p>
      <w:r>
        <w:rPr>
          <w:b/>
          <w:u w:val="single"/>
        </w:rPr>
        <w:t xml:space="preserve">Asiakirjan numero 18522</w:t>
      </w:r>
    </w:p>
    <w:p>
      <w:r>
        <w:t xml:space="preserve">Leedsin paikallinen televisiolupa julkistettiin</w:t>
      </w:r>
    </w:p>
    <w:p>
      <w:r>
        <w:t xml:space="preserve">Ofcomin mukaan sillä on "parempi ymmärrys" alueen tarpeista. Se voitti neljä muuta tarjousta lähetysoikeuksista kaupungissa ja alueella. Aseman Isi Abebe sanoi: "Leeds oli yksi eniten kilpailuja käyneistä kaupungeista, ja olimme melko lailla altavastaajana." Hän sanoi, että kanava toivoo aloittavansa lähetyksensä marraskuussa ja tarjoavansa kaksi tuntia päivässä alkuperäistä sisältöä. Kanava aikoo lähettää lähetyksiä Leedsissä ja koko alueella, myös Wakefieldissä, Dewsburyssa, Halifaxissa ja Huddersfieldissä, "monipuolisella valikoimalla uusia ohjelmia".</w:t>
      </w:r>
    </w:p>
    <w:p>
      <w:r>
        <w:rPr>
          <w:b/>
        </w:rPr>
        <w:t xml:space="preserve">Yhteenveto</w:t>
      </w:r>
    </w:p>
    <w:p>
      <w:r>
        <w:t xml:space="preserve">Made in Leeds on saanut toimiluvan paikalliselle televisiopalvelulle kaupungissa, ilmoitti Ofcom.</w:t>
      </w:r>
    </w:p>
    <w:p>
      <w:r>
        <w:rPr>
          <w:b/>
          <w:u w:val="single"/>
        </w:rPr>
        <w:t xml:space="preserve">Asiakirjan numero 18523</w:t>
      </w:r>
    </w:p>
    <w:p>
      <w:r>
        <w:t xml:space="preserve">Doncasterin uudet hiekoitussepelit nimetty David Plowie ja Gritsy Bitsy</w:t>
      </w:r>
    </w:p>
    <w:p>
      <w:r>
        <w:t xml:space="preserve">Tuhannet äänestivät Doncaster Councilin kilpailussa, muun muassa yhdysvaltalainen laulaja Curtis Stigers Grit Balls o'Fire -kappaleellaan. Ehdolla olivat myös Spready Mercury ja Basil Salty. Viranomainen sanoi olevansa "iloinen" tuloksesta. Valtuustolla on tällä hetkellä viisi nimettyä hiekoitusajoneuvoa: Brad Grit, Gritney Spears, Subzero Hero, Mr Plow ja Usain Salt. Kun se kuitenkin lisäsi kaksi uutta ajoneuvoa, se seurasi muiden viranomaisten esimerkkiä, jotka pyysivät yleisöä nimeämään ajoneuvot, ja pyysi ehdotuksia, joiden ehtona oli, että ajoneuvot pidetään puhtaina ja että ne ovat omaperäisiä. Se sai aikaan komediallisia nimiä, kuten Grit Van Dyke, Walter the Salter, Rule Gritannia ja Gritney Houston. Doncaster Councilin sanoin jotkut olivat "hyviä", toiset "eivät niin hyviä". Valtuuston virkamiehistä koostuva "komediapaneeli" valitsi ehdotukset, ja niistä järjestettiin yleisöäänestys. Sen jälkeen kilpailusta tehtiin "maailmanmestaruuskilpailu" hashtagilla #DoncasterGrittingWorldCup. Yli 25 000 ihmistä on antanut äänensä finaalissa, jossa valittiin joko Itsy Bitsy Teeny Weeny Yellow Anti-Slip Machiney ja Spready Mercury tai Basil Salty ja David Plowie. Sosiaalisen median käyttäjät sanoivat odottavansa "jännityksellä" voittajanimien paljastumista. Apulaispormestari Glyn Jones sanoi: "On hämmästyttävää, että niin monet ihmiset ovat osallistuneet hiekoitussepelin nimikilpailuun, ja jotkut ehdotukset ovat loistavia. "Odotamme innolla, että Usain Salt, David Plowie ja muu jengi pitävät tiet turvassa tänä talvena."</w:t>
      </w:r>
    </w:p>
    <w:p>
      <w:r>
        <w:rPr>
          <w:b/>
        </w:rPr>
        <w:t xml:space="preserve">Yhteenveto</w:t>
      </w:r>
    </w:p>
    <w:p>
      <w:r>
        <w:t xml:space="preserve">Kaksi tiehöylää on nimetty Gritsy Bitsy Teeny Weeny Yellow Anti-Slip Machiney ja David Plowie -nimisiksi kunnan järjestämässä nettikyselyssä, johon tuli runsaasti nokkelia ehdotuksia.</w:t>
      </w:r>
    </w:p>
    <w:p>
      <w:r>
        <w:rPr>
          <w:b/>
          <w:u w:val="single"/>
        </w:rPr>
        <w:t xml:space="preserve">Asiakirjan numero 18524</w:t>
      </w:r>
    </w:p>
    <w:p>
      <w:r>
        <w:t xml:space="preserve">Jerseyn osavaltiot maksavat edelleen vangitulle tuomarille Ian Christmasille palkkaa</w:t>
      </w:r>
    </w:p>
    <w:p>
      <w:r>
        <w:t xml:space="preserve">Kuninkaallinen tuomioistuin tuomitsi Ian Christmasin 15 kuukauden vankeusrangaistukseen sen jälkeen, kun hänet todettiin syylliseksi 100 000 punnan petokseen sijoittajalta. Petos oli osa kiinteistösijoitusjärjestelmää. Pääministeri, senaattori Ian Gorst sanoi, ettei saari todennäköisesti voi vaatia takaisin 500 000 puntaa, jotka Christmasille oli maksettu hänen pidätyksensä jälkeen neljä vuotta sitten. Christmas sanoi valittavansa kuninkaallisen tuomioistuimen päätöksestä. Christmas on pysynyt tuomarin virassa koko tapauksen ajan, mutta ei ole hoitanut tehtävää kesäkuun 2008 jälkeen. Nykyisin tuomari voidaan erottaa vain kuningattaren määräyksellä ja brittiläisen tuomarin suorittaman kurinpitotutkinnan jälkeen.</w:t>
      </w:r>
    </w:p>
    <w:p>
      <w:r>
        <w:rPr>
          <w:b/>
        </w:rPr>
        <w:t xml:space="preserve">Yhteenveto</w:t>
      </w:r>
    </w:p>
    <w:p>
      <w:r>
        <w:t xml:space="preserve">Jerseyn hallitus yrittää estää tuomaria saamasta edelleen palkkaa sen jälkeen, kun hänet vangittiin petoksesta.</w:t>
      </w:r>
    </w:p>
    <w:p>
      <w:r>
        <w:rPr>
          <w:b/>
          <w:u w:val="single"/>
        </w:rPr>
        <w:t xml:space="preserve">Asiakirjan numero 18525</w:t>
      </w:r>
    </w:p>
    <w:p>
      <w:r>
        <w:t xml:space="preserve">Pariskunta syytetty kiehuvan veden hyökkäyksestä poliisia vastaan</w:t>
      </w:r>
    </w:p>
    <w:p>
      <w:r>
        <w:t xml:space="preserve">West Mercian poliisin mukaan Craig Rowe, 41, ja Hannah Currie, 36, Herefordista, pidätettiin 5. heinäkuuta sen jälkeen, kun heitä syytettiin siitä, että he hyökkäsivät poliisin kimppuun. Molemmat Mayberry Avenuella asuvat kaksikko saapui maanantaina Kidderminsterin tuomareiden eteen syytettynä törkeän ruumiinvamman yrityksestä. Curriea syytetään myös hätätyöntekijän pahoinpitelystä. Heidät määrättiin tutkintavankeuteen 3. elokuuta Worcester Crown Courtin eteen. Seuraa BBC West Midlandsia Facebookissa, Twitterissä ja Instagramissa. Lähetä juttuideasi osoitteeseen: newsonline.westmidlands@bbc.co.uk</w:t>
      </w:r>
    </w:p>
    <w:p>
      <w:r>
        <w:rPr>
          <w:b/>
        </w:rPr>
        <w:t xml:space="preserve">Yhteenveto</w:t>
      </w:r>
    </w:p>
    <w:p>
      <w:r>
        <w:t xml:space="preserve">Mies ja nainen ovat saapuneet oikeuteen syytettyinä poliisin kimppuun hyökkäämisestä kiehuvalla vedellä ja saksilla.</w:t>
      </w:r>
    </w:p>
    <w:p>
      <w:r>
        <w:rPr>
          <w:b/>
          <w:u w:val="single"/>
        </w:rPr>
        <w:t xml:space="preserve">Asiakirjan numero 18526</w:t>
      </w:r>
    </w:p>
    <w:p>
      <w:r>
        <w:t xml:space="preserve">Coronavirus: Liikennevalojulisteet auttavat naapureiden "eristämisessä".</w:t>
      </w:r>
    </w:p>
    <w:p>
      <w:r>
        <w:t xml:space="preserve">Sosiaalisessa mediassa jaetut julisteet voidaan laittaa ikkunoihin näyttämään, haluavatko ihmiset apua. Ray Barrett ja vaimo Linda sanoivat, että se on "hyvin yksinkertainen" tapa, jolla "yhteisö voi suojella yhteisöä". Se seuraa vastaavia aloitteita, kuten kotiin tulostettavia postikortteja, joissa ihmiset voivat pyytää ostoksia ja tarvikkeita. Koronavirukselle erityisen alttiita henkilöitä, kuten yli 70-vuotiaita, pyydetään viikonloppuun mennessä pysymään kotona 12 viikon ajan hallituksen ohjeiden mukaisesti. Pariskunta ja heidän ystävänsä Stephen James perustivat "COVID-19 Public Information Posters Organisation" -järjestön, koska he "halusivat ihmisten olevan turvassa", sanoi Barrett, joka on suunnitteluinsinööri Birminghamin Bournvillestä. "Suuri määrä ihmisiä saattaa jäädä yksin ja haavoittuvassa asemassa yksinkertaisesti siksi, ettei kukaan tiedä heidän olevan siellä tai muut eivät tiedä, miten heihin voi ottaa yhteyttä, kun he ovat eristyksissä sisätiloissa." Hän sanoi, että julisteista näkee "yhdellä silmäyksellä", missä tilassa kiinteistön sisällä olevat henkilöt ovat ja haluavatko he apua. Barrett sanoi uskovansa "100-prosenttisesti yhteisöllisyyteen" ja olleensa jo vuosia mukana vapaaehtoistyössä, tapahtumien mainostamisessa ja tietoisuuden lisäämisessä eri asioista. Seuraa BBC West Midlandsia Facebookissa ja Twitterissä ja tilaa paikalliset uutispäivitykset suoraan puhelimeesi.</w:t>
      </w:r>
    </w:p>
    <w:p>
      <w:r>
        <w:rPr>
          <w:b/>
        </w:rPr>
        <w:t xml:space="preserve">Yhteenveto</w:t>
      </w:r>
    </w:p>
    <w:p>
      <w:r>
        <w:t xml:space="preserve">Eräs pariskunta on tehnyt julisteet, joissa on liikennevalojärjestelmä, joka osoittaa, tarvitseeko naapuri apua koronaviruskriisin aikana.</w:t>
      </w:r>
    </w:p>
    <w:p>
      <w:r>
        <w:rPr>
          <w:b/>
          <w:u w:val="single"/>
        </w:rPr>
        <w:t xml:space="preserve">Asiakirjan numero 18527</w:t>
      </w:r>
    </w:p>
    <w:p>
      <w:r>
        <w:t xml:space="preserve">Prinsessa Charlotte: Kensingtonin palatsi julkaisi uusia kuvia</w:t>
      </w:r>
    </w:p>
    <w:p>
      <w:r>
        <w:t xml:space="preserve">Nämä kaksi kuvaa Cambridgen herttuatar otti perheensä kotona, Anmer Hallissa Norfolkissa. Herttuatar otti yhteiskuvan kahdesta lapsestaan - kaksivuotiaasta Georgesta ja Charlottesta - muutama viikko tyttärensä syntymän jälkeen toukokuussa. Edellisen kerran prinsessa nähtiin julkisuudessa heinäkuussa ristiäisissä. Palatsi sanoi lausunnossaan: "Herttua ja herttuatar saavat edelleen lämpimiä viestejä prinsessa Charlottesta ympäri maailmaa, ja he toivovat, että kaikki nauttivat näistä ihanista kuvista yhtä paljon kuin he itse." Prinsessa Charlotten ristiäiskuvat julkaistu</w:t>
      </w:r>
    </w:p>
    <w:p>
      <w:r>
        <w:rPr>
          <w:b/>
        </w:rPr>
        <w:t xml:space="preserve">Yhteenveto</w:t>
      </w:r>
    </w:p>
    <w:p>
      <w:r>
        <w:t xml:space="preserve">Kensingtonin palatsi on julkaissut uusia valokuvia prinsessa Charlottesta kuuden kuukauden merkkipaalun kunniaksi.</w:t>
      </w:r>
    </w:p>
    <w:p>
      <w:r>
        <w:rPr>
          <w:b/>
          <w:u w:val="single"/>
        </w:rPr>
        <w:t xml:space="preserve">Asiakirjan numero 18528</w:t>
      </w:r>
    </w:p>
    <w:p>
      <w:r>
        <w:t xml:space="preserve">Covid Skotlannissa: Borders General Hospitalin osastotapaukset lisääntyvät</w:t>
      </w:r>
    </w:p>
    <w:p>
      <w:r>
        <w:t xml:space="preserve">NHS Borders sulki osasto seitsemän sisäänpääsyltä aiemmin tällä viikolla, ja kaikki muut kuin välttämättömät vierailut keskeytettiin. Sen mukaan suurin osa potilaista, joita asia koski, on nyt siirretty jollekin Covid-sairaalalle tarkoitetuista osastoista. Akuuttipalvelujen apulaisjohtaja Gareth Clinkscale sanoi, että tilannetta "tarkastellaan ja seurataan hyvin tarkasti". "Covid-19 on hyvin tarttuva ja leviää nopeasti ihmisten välillä", hän sanoi. "Siksi tautitapauksia esiintyy sairaaloissa, joissa useat ihmiset käyttävät samoja tiloja. "Sitä ei kuitenkaan esiinny vain terveydenhuollon tiloissa, vaan se voi myös alkaa äkillisesti ja levitä nopeasti yhteisöissä." Hän sanoi, että "vankat" infektioiden ehkäisy- ja valvontatoimenpiteet ovat käytössä, jotta henkilökunta ja potilaat pysyisivät mahdollisimman turvallisina. Ilmoitus tapausten lisääntymisestä tuli samana päivänä, kun alueella siirryttiin koronavirusrajoitusten ensimmäiselle tasolle.</w:t>
      </w:r>
    </w:p>
    <w:p>
      <w:r>
        <w:rPr>
          <w:b/>
        </w:rPr>
        <w:t xml:space="preserve">Yhteenveto</w:t>
      </w:r>
    </w:p>
    <w:p>
      <w:r>
        <w:t xml:space="preserve">Borders General Hospitalissa puhjenneen koronaviruksen aiheuttaman tautitapauksen uhriluku on noussut 14:ään.</w:t>
      </w:r>
    </w:p>
    <w:p>
      <w:r>
        <w:rPr>
          <w:b/>
          <w:u w:val="single"/>
        </w:rPr>
        <w:t xml:space="preserve">Asiakirjan numero 18529</w:t>
      </w:r>
    </w:p>
    <w:p>
      <w:r>
        <w:t xml:space="preserve">Alibaba sijoittaa 692 miljoonaa dollaria kiinalaiseen ostoskeskusoperaattoriin</w:t>
      </w:r>
    </w:p>
    <w:p>
      <w:r>
        <w:t xml:space="preserve">Osakkeita ja joukkovelkakirjoja sisältävä sijoitus antaa Alibaballe 10 prosentin osuuden, joka voi kasvaa 25 prosenttiin. Intime ilmoitti tiedotteessaan, että Alibaban sijoitus auttaisi "hyödyntämään viimeisintä internet-teknologiaa" paremman ostokokemuksen luomiseksi. Tämä on viimeisin monista investoinneista, joita Alibaba on tehnyt viime vuonna. "Näemme merkittäviä mahdollisuuksia laajentaa verkkokauppa-alustamme fyysiseen vähittäiskauppaan", sanoi Alibaban operatiivinen johtaja Daniel Zhang erillisessä lausunnossa. Ostoskierros Alibaba yrittää vahvistaa tarjontaansa ennen suunniteltua pörssidebyyttiä Yhdysvalloissa. Aiemmin tässä kuussa se osti 60 prosentin osuuden hongkongilaisesta televisio- ja mediatuotantoyhtiö Chinavisionista ja sijoitti 215 miljoonaa dollaria chat-sovellus Tangoon torjuakseen kilpailija Tencentin kilpailua. Kun Alibaba listautuu pörssiin - minkä monet odottavat tapahtuvan joskus tänä vuonna - sen odotetaan olevan yksi internet-yrityksen suurimmista pörssiannista. Monet analyytikot ennustavat, että se voisi kerätä jopa 15 miljardia dollaria - enemmän kuin Facebookin listautuminen vuonna 2012.</w:t>
      </w:r>
    </w:p>
    <w:p>
      <w:r>
        <w:rPr>
          <w:b/>
        </w:rPr>
        <w:t xml:space="preserve">Yhteenveto</w:t>
      </w:r>
    </w:p>
    <w:p>
      <w:r>
        <w:t xml:space="preserve">Kiinalainen internetjätti Alibaba on sijoittanut 5,6 miljardia Hongkongin dollaria (692 miljoonaa dollaria; 415 miljoonaa puntaa) kiinalaiseen kauppakeskusyhtiö Intimeen.</w:t>
      </w:r>
    </w:p>
    <w:p>
      <w:r>
        <w:rPr>
          <w:b/>
          <w:u w:val="single"/>
        </w:rPr>
        <w:t xml:space="preserve">Asiakirjan numero 18530</w:t>
      </w:r>
    </w:p>
    <w:p>
      <w:r>
        <w:t xml:space="preserve">Homojen muuntohoito pitäisi kieltää, sanoo ministeri</w:t>
      </w:r>
    </w:p>
    <w:p>
      <w:r>
        <w:t xml:space="preserve">Jayne McCormackBBC News NI:n poliittinen toimittaja Yhteisöministeri Carál Ní Chuilín sanoi, että se on haitallista ja se on kiellettävä. Aiemmin tässä kuussa hän tapasi muita Stormontin ministereitä, jotka suostuivat ryhtymään toimiin. Lainsäädäntöä varten tarvitaan terveys- ja oikeusministeriön panos. Heinäkuussa pääministeri Boris Johnson ilmoitti suunnitelmista kieltää käytäntö Isossa-Britanniassa, kunhan asiaa koskeva "tutkimus" on saatu päätökseen. Sen kieltäminen Pohjois-Irlannissa edellyttäisi kuitenkin toimeenpanovallan erityistä puuttumista asiaan. BBC News NI:n Talkback-ohjelmassa keskiviikkona puhunut Ní Chuilín sanoi, että hänen ministeriönsä valvoo LGBTQ+-poliittisia asioita osana toimeenpanovallan seksuaalista suuntautumista koskevaa strategiaa. Ní Chuilín sanoi, että hänen nuorin veljensä on homo ja että hänellä on ollut vaikeita kokemuksia varttuessaan. "Kukaan ei kuitenkaan koskaan yrittänyt sanoa hänelle, ettei hän olisi homo", hän sanoi. "Tämä käytäntö yrittää kertoa sinulle, että olet rikki; minusta se on kauhistuttavaa ja sairasta." Ministeri ei pystynyt ilmoittamaan aikataulua siitä, milloin lainsäädäntöä voitaisiin viedä eteenpäin, mutta sanoi olevansa sitoutunut edistymään mahdollisimman nopeasti.</w:t>
      </w:r>
    </w:p>
    <w:p>
      <w:r>
        <w:rPr>
          <w:b/>
        </w:rPr>
        <w:t xml:space="preserve">Yhteenveto</w:t>
      </w:r>
    </w:p>
    <w:p>
      <w:r>
        <w:t xml:space="preserve">Stormontin ministeri on kuvaillut homojen muuntohoitoa "epäinhimilliseksi" ja sanonut olevansa "henkilökohtaisesti sitoutunut" kieltämään sen Pohjois-Irlannissa.</w:t>
      </w:r>
    </w:p>
    <w:p>
      <w:r>
        <w:rPr>
          <w:b/>
          <w:u w:val="single"/>
        </w:rPr>
        <w:t xml:space="preserve">Asiakirjan numero 18531</w:t>
      </w:r>
    </w:p>
    <w:p>
      <w:r>
        <w:t xml:space="preserve">Clydesdale Bank "vähentää lisää työpaikkoja Skotlannissa".</w:t>
      </w:r>
    </w:p>
    <w:p>
      <w:r>
        <w:t xml:space="preserve">National Australia Bank (NAB), joka hallinnoi Clydesdalea, ilmoitti huhtikuussa, että Skotlannista lähtee 60 työpaikkaa 1 400:sta, jotka on tarkoitus vähentää vuoteen 2015 mennessä. Lähteen mukaan skotlantilaisten työpaikkojen menetys on kuitenkin noussut ainakin 100:aan 500:sta nykyisellä neuvottelukierroksella. Siirto tapahtuu, kun pankki vähentää huonosti menestyviä yritysluotto- ja kiinteistöosastojaan. NAB, joka johtaa Glasgow'sta käsin Clydesdale- ja Yorkshire-pankkeja, ilmoitti työpaikkojen vähentämisestä Yhdistyneen kuningaskunnan toimintojensa strategisen tarkastelun jälkeen. Samaan aikaan ammattiliitto Unite väitti nähneensä yksityiskohtaiset uudelleenjärjestelysuunnitelmat, joiden mukaan 145 skotlantilaista virkaa lakkautettaisiin nykyisellä neuvottelukierroksella. Unionin mukaan 60 näistä tehtävistä siirtyisi Länsi-Skotlantiin, muun muassa Glasgow'hun, Ayriin, Falkirkiin ja Lanarkshireen, ja loput Edinburghiin, Aberdeeniin, Dundeehen, Invernessiin, Montroseen ja Perthiin.</w:t>
      </w:r>
    </w:p>
    <w:p>
      <w:r>
        <w:rPr>
          <w:b/>
        </w:rPr>
        <w:t xml:space="preserve">Yhteenveto</w:t>
      </w:r>
    </w:p>
    <w:p>
      <w:r>
        <w:t xml:space="preserve">Clydesdale Bank aikoo pankkilähteen mukaan vähentää Skotlannissa enemmän työpaikkoja kuin se suunnitteli muutama kuukausi sitten.</w:t>
      </w:r>
    </w:p>
    <w:p>
      <w:r>
        <w:rPr>
          <w:b/>
          <w:u w:val="single"/>
        </w:rPr>
        <w:t xml:space="preserve">Asiakirjan numero 18532</w:t>
      </w:r>
    </w:p>
    <w:p>
      <w:r>
        <w:t xml:space="preserve">Translinkin johtaja David Strahan lähtee saarnaamaan evankeliumia</w:t>
      </w:r>
    </w:p>
    <w:p>
      <w:r>
        <w:t xml:space="preserve">Julian O'NeillBBC News NI:n yrityskirjeenvaihtaja David Strahan aloitti tehtävässä, joka maksaa 155 000 puntaa vuodessa, lokakuussa. Strahan jatkaa tehtävässä syyskuuhun asti, jotta seuraajan nimittämiseen on aikaa. "Tiedän, että monet ihmiset eivät ehkä ymmärrä tätä päätöstä, mutta koska tämä on hyvin henkilökohtainen asia, pyydän, että tiedotusvälineet kunnioittavat yksityisyyttäni", hän sanoi. "En aio enää kommentoida asiaa julkisesti." Translinkin puheenjohtaja John Trethowan sanoi, että Strahan oli "tuonut energiaa ja sitoutumista organisaatiomme eteenpäin viemiseksi". "Olemme pahoillamme Davidin menettämisestä, mutta kunnioitamme hänen päätöstään ja toivotamme hänelle menestystä tulevissa tehtävissään. "Translinkin hallituksen puolesta haluan kirjata kiitokset Davidille kaikesta hänen kovasta työstään ja organisaation johtamisesta huomattavien rahoitushaasteiden aikana." Aluekehitysministeri Danny Kennedy sanoi: "Davidin omistautuminen ja innokkuus tässä tehtävässä ovat tehneet minuun suuren vaikutuksen, ja kunnioitan täysin hänen päätöstään lähteä ja ottaa uusi suunta elämässään."</w:t>
      </w:r>
    </w:p>
    <w:p>
      <w:r>
        <w:rPr>
          <w:b/>
        </w:rPr>
        <w:t xml:space="preserve">Yhteenveto</w:t>
      </w:r>
    </w:p>
    <w:p>
      <w:r>
        <w:t xml:space="preserve">Pohjoisirlantilaisen liikenneyhtiön Translinkin toimitusjohtaja on ilmoittanut eroavansa "omistaakseen elämänsä evankeliumin julistamiselle".</w:t>
      </w:r>
    </w:p>
    <w:p>
      <w:r>
        <w:rPr>
          <w:b/>
          <w:u w:val="single"/>
        </w:rPr>
        <w:t xml:space="preserve">Asiakirjan numero 18533</w:t>
      </w:r>
    </w:p>
    <w:p>
      <w:r>
        <w:t xml:space="preserve">Covidin rikkomisen vuoksi Norfolkin merellä suoritetun etsinnän aiheuttanut pariskunta sai sakot.</w:t>
      </w:r>
    </w:p>
    <w:p>
      <w:r>
        <w:t xml:space="preserve">Tapaus sattui Wintertonin edustalla Norfolkissa lauantaina, kun pariskunta oli ajanut sinne Lontoosta. Huolta oli herättänyt se, että heidän autonsa oli jäänyt vartioimatta neljäksi tunniksi. Pariskunta löydettiin "turvallisesti ja terveenä" poliisien, rannikkovartioston ja vapaaehtoisjoukkojen osallistuttua etsintöihin. HM Coastguard soitti poliisille kello 15.30 GMT. Rannikkovartiosto kertoi, että myös sen etsintä- ja pelastushelikopteri osallistui operaatioon. Nainen ja hänen kumppaninsa löydettiin turvallisesti ja terveinä kello 16:45, kun he "palasivat autoonsa", ja poliisi hoiti sitten kaksikon. Poliisin mukaan pariskunta "oli matkustanut Lontoosta aiemmin päivällä, ja molemmille annettiin kiinteä rangaistusmääräys lukitussääntöjen rikkomisesta". Sakot alkavat 200 punnasta ensimmäisestä rikkomuksesta. Itsenäinen Caisterin pelastusvene kirjoitti Facebook-sivullaan, että se oli lähtenyt liikkeelle kello 16.20 "auttamaan HM Coastguardin partiopoliiseja etsimään kadonnutta naista Wintertonin edustalla". "20 minuutin kuluttua kovissa ja kylmissä olosuhteissa etsinnät keskeytettiin", viestissä sanottiin. Etsi BBC News: East of England Facebookissa, Instagramissa ja Twitterissä. Jos sinulla on juttuehdotuksia, lähetä sähköpostia osoitteeseen eastofenglandnews@bbc.co.uk.</w:t>
      </w:r>
    </w:p>
    <w:p>
      <w:r>
        <w:rPr>
          <w:b/>
        </w:rPr>
        <w:t xml:space="preserve">Yhteenveto</w:t>
      </w:r>
    </w:p>
    <w:p>
      <w:r>
        <w:t xml:space="preserve">Pariskunta, joka ajoi yli 100 mailia ja käynnisti etsinnät "kovalla ja kylmällä" merellä, on saanut sakot lukitussääntöjen rikkomisesta.</w:t>
      </w:r>
    </w:p>
    <w:p>
      <w:r>
        <w:rPr>
          <w:b/>
          <w:u w:val="single"/>
        </w:rPr>
        <w:t xml:space="preserve">Asiakirjan numero 18534</w:t>
      </w:r>
    </w:p>
    <w:p>
      <w:r>
        <w:t xml:space="preserve">Coronavirus: Butlin's sulkee Bognor Regisin, Mineheadin ja Skegnessin lomakohteet.</w:t>
      </w:r>
    </w:p>
    <w:p>
      <w:r>
        <w:t xml:space="preserve">Bognor Regis, Minehead ja Skegness suljetaan 20. maaliskuuta ja 16. huhtikuuta välisenä aikana. Päätös tehtiin "valitettavasti", mutta "asiakkaidemme ja henkilökuntamme turvallisuus ja hyvinvointi ovat ehdoton prioriteettimme". Yrityksen mukaan asiakkaat voivat varata lomansa uudelleen myöhempään ajankohtaan ja siirtää lomansa Haveniin. Butlin's-lomaleirit alkoivat vuonna 1936, kun Billy Butlin avasi ensimmäisen lomakeskuksen Skegnessiin. Bognor ja Mine Head avattiin vuonna 1960 ja 1962.</w:t>
      </w:r>
    </w:p>
    <w:p>
      <w:r>
        <w:rPr>
          <w:b/>
        </w:rPr>
        <w:t xml:space="preserve">Yhteenveto</w:t>
      </w:r>
    </w:p>
    <w:p>
      <w:r>
        <w:t xml:space="preserve">Butlin's on sulkenut väliaikaisesti kaikki kolme merenrantakohteitaan koronavirusta koskevien huolenaiheiden vuoksi.</w:t>
      </w:r>
    </w:p>
    <w:p>
      <w:r>
        <w:rPr>
          <w:b/>
          <w:u w:val="single"/>
        </w:rPr>
        <w:t xml:space="preserve">Asiakirjan numero 18535</w:t>
      </w:r>
    </w:p>
    <w:p>
      <w:r>
        <w:t xml:space="preserve">Merenpohjasta Ben Nevikseen sukelluspukuhaaste suoritettu loppuun</w:t>
      </w:r>
    </w:p>
    <w:p>
      <w:r>
        <w:t xml:space="preserve">Yritys alkoi 5 metrin syvyydestä Loch Linnhesta Fort Williamissa lauantaiaamuna. Se päättyi 1345 metrin korkeudessa Britannian korkeimman vuoren huipulla maanantaina noin kello 13.00. Kuninkaallisen laivaston sukeltajista ja siviilivapaaehtoisista koostuva ryhmä työskenteli vuorotellen puvun päällä. Joukkue keräsi rahaa Historical Diving Society -järjestölle, Lochaberin vuoristopelastusryhmälle ja Thaimaan laivaston entisen sukeltajan Saman Kunanin perheelle. Saman Kunan kuoli auttaessaan jalkapallojoukkueen ja heidän valmentajansa pelastamisessa tulvivan luolan luota Thaimaassa. Sukellusvarusteet painoivat yli 80 kiloa, ja ne oli suunniteltu ennen toista maailmansotaa. Sub Sea to Summit -haasteen loi Ginge Fullen, entinen kuninkaallisen laivaston raivaussukeltaja. Hänellä on Guinnessin ennätykset ensimmäisenä henkilönä, joka on kiivennyt Euroopan ja Afrikan kaikkien maiden korkeimmalle vuorelle, sekä nopeimmassa ajassa Afrikan korkeimmat huiput kiertäneenä. Vedenalainen koulutus- ja kokeilukeskus The Underwater Centre tuki kävelyä.</w:t>
      </w:r>
    </w:p>
    <w:p>
      <w:r>
        <w:rPr>
          <w:b/>
        </w:rPr>
        <w:t xml:space="preserve">Yhteenveto</w:t>
      </w:r>
    </w:p>
    <w:p>
      <w:r>
        <w:t xml:space="preserve">Sukeltajaryhmä on suorittanut haasteen kävellä merenpohjasta Ben Nevisin huipulle vanhaan sukelluspukuun pukeutuneena.</w:t>
      </w:r>
    </w:p>
    <w:p>
      <w:r>
        <w:rPr>
          <w:b/>
          <w:u w:val="single"/>
        </w:rPr>
        <w:t xml:space="preserve">Asiakirjan numero 18536</w:t>
      </w:r>
    </w:p>
    <w:p>
      <w:r>
        <w:t xml:space="preserve">Facebook leikkaa pois lapsille suunnatut aseita tukevat mainokset</w:t>
      </w:r>
    </w:p>
    <w:p>
      <w:r>
        <w:t xml:space="preserve">Tällä hetkellä kaikki Facebookia käyttävät voivat nähdä kiikaritähtäimiä, koteloita, aseeseen asennettavia valoja, hihnoja, tähtäimiä, vyölaitteita, kassakaappeja ja monia muita tuotteita koskevia mainoksia. Facebookin mukaan päätös tehtiin sen käytäntöjen "säännöllisen tarkastelun" jälkeen. Tekniikan uutissivusto The Verge arveli, että siirto liittyi siihen, että Yhdysvalloissa kiinnitettiin uudelleen huomiota aseväkivaltaan kouluampumisten jälkeen. Facebookin mukaan aseiden, ammusten, räjähteiden ja lippaiden myyntiä on jo rajoitettu sen verkostossa, samoin kuin niiden, jotka auttavat ihmisiä muokkaamaan aseita. Yhtiö ilmoitti hiljattain myös suunnitelmista parantaa tapaa, jolla ihmisille kerrotaan siitä, miten heihin kohdistetaan mainoksia. Heinäkuun 2. päivästä lähtien käyttäjille ilmoitetaan, jos mainostaja on käyttänyt datan välittäjää eli yritystä, joka kerää ja myy asiakastietoja mainosten paremman kohdentamisen mahdollistamiseksi.</w:t>
      </w:r>
    </w:p>
    <w:p>
      <w:r>
        <w:rPr>
          <w:b/>
        </w:rPr>
        <w:t xml:space="preserve">Yhteenveto</w:t>
      </w:r>
    </w:p>
    <w:p>
      <w:r>
        <w:t xml:space="preserve">Lapset eivät enää näe asetarvikkeiden mainoksia Facebookissa, kun se päivittää käytäntöjään 21. kesäkuuta alkaen.</w:t>
      </w:r>
    </w:p>
    <w:p>
      <w:r>
        <w:rPr>
          <w:b/>
          <w:u w:val="single"/>
        </w:rPr>
        <w:t xml:space="preserve">Asiakirjan numero 18537</w:t>
      </w:r>
    </w:p>
    <w:p>
      <w:r>
        <w:t xml:space="preserve">Aviomiestä syytetään vaimon murhasta Thorpe St Andrew'ssa</w:t>
      </w:r>
    </w:p>
    <w:p>
      <w:r>
        <w:t xml:space="preserve">Michael Coweytä syytetään 38-vuotiaan Gemma Coweyn murhasta Thorpe St Andrew'ssa, lähellä Norwichia, perjantaina. Kolmen lapsen äiti Cowey löydettiin puukotusvammojen kanssa entiseltä sairaala-alueelta Yarmouth Roadin varrella kello 12.45 BST, ja hänet julistettiin kuolleeksi tapahtumapaikalla. Cowey, 48, kotoisin Dragoon Close, Thorpe St Andrew, saapui tuomareiden eteen, ja hänet vangittiin. Kuolemansyyntutkimuksessa todettiin, että Cowey kuoli puukoniskujen seurauksena. Gemma Marjoramina tunnetun neiti Coweyn perhe sanoi, että heidän "kaunis tyttönsä" oli "otettu julmasti pois elämästämme". "Sydämemme on särkynyt", he sanoivat. Norwichin tuomarit vangitsivat Coweyn, ja hänen on määrä saapua tiistaina kaupungin kruununoikeuteen. Häntä ei pyydetty esittämään vastalausetta.</w:t>
      </w:r>
    </w:p>
    <w:p>
      <w:r>
        <w:rPr>
          <w:b/>
        </w:rPr>
        <w:t xml:space="preserve">Yhteenveto</w:t>
      </w:r>
    </w:p>
    <w:p>
      <w:r>
        <w:t xml:space="preserve">Mies on saapunut oikeuteen syytettynä vaimonsa murhasta hylätyssä mielisairaalassa.</w:t>
      </w:r>
    </w:p>
    <w:p>
      <w:r>
        <w:rPr>
          <w:b/>
          <w:u w:val="single"/>
        </w:rPr>
        <w:t xml:space="preserve">Asiakirjan numero 18538</w:t>
      </w:r>
    </w:p>
    <w:p>
      <w:r>
        <w:t xml:space="preserve">Liverpoolin pankkiautomaatti räjäytettiin varkaiden toimesta</w:t>
      </w:r>
    </w:p>
    <w:p>
      <w:r>
        <w:t xml:space="preserve">Mossley Hillin alueella asuvat ihmiset heräsivät maanantaina klo 23.50 GMT "kovaan pamahdukseen". Kukaan ei loukkaantunut Rose Lanella tapahtuneessa räjähdyksessä, mutta se aiheutti laajoja vahinkoja ympäröiville tiloille, kertoi Merseysiden poliisi, joka on vedonnut silminnäkijöiden ilmoittautumiseen. Tekijöiden uskotaan ajaneen pois kohti Allerton Roadia. Rose Lane pysyi suljettuna molempiin suuntiin tiistaiaamuna, kun poliisi jatkoi tutkimuksia. Komisario Paul Speight sanoi: "Tutkimuksemme on vasta alkuvaiheessa, ja näyttää siltä, että onneksi kukaan ei loukkaantunut. "Tämä on kuitenkin erittäin vaarallinen tapa hyökätä tiloihin, ja yleisö on selvästi vaarassa. "Lähistöllä sijaitseville yrityksille aiheutuneet vahingot ja haitat ovat myös merkittäviä, ja olemme aiemminkin osoittaneet onnistuneissa operaatioissa, että käytämme kaikkia käytettävissä olevia keinoja tunnistamaan ja saattamaan tunnistetut henkilöt oikeuden eteen."</w:t>
      </w:r>
    </w:p>
    <w:p>
      <w:r>
        <w:rPr>
          <w:b/>
        </w:rPr>
        <w:t xml:space="preserve">Yhteenveto</w:t>
      </w:r>
    </w:p>
    <w:p>
      <w:r>
        <w:t xml:space="preserve">Liverpoolissa varkaat räjäyttivät pankkiautomaatin, mutta eivät onnistuneet viemään siitä rahaa, kertoo poliisi.</w:t>
      </w:r>
    </w:p>
    <w:p>
      <w:r>
        <w:rPr>
          <w:b/>
          <w:u w:val="single"/>
        </w:rPr>
        <w:t xml:space="preserve">Asiakirjan numero 18539</w:t>
      </w:r>
    </w:p>
    <w:p>
      <w:r>
        <w:t xml:space="preserve">Ringo Starr Scalextric-kilpailu: Bristolin Colston Hall paljastaa menneisyytensä</w:t>
      </w:r>
    </w:p>
    <w:p>
      <w:r>
        <w:t xml:space="preserve">Beatles-rumpali pelasi Scalextriciä Colston Hallin vahtimestarin pojan kanssa, kun bändi esiintyi siellä kukoistuskaudellaan. Tämä tarina on yksi sadoista äänitiedostoista, jotka tapahtumapaikka on asettanut saataville 50 miljoonan punnan suuruisen uudistuksen yhteydessä. Bob Lloyd, joka on nyt 69-vuotias, sanoi: "Hän kysyi minulta, haluaisinko kisata hänen kanssaan. "En voi kertoa, kuka voitti", hän lisäsi. Tarinat ovat nähtävillä 29. marraskuuta asti. Ne on koonnut paikallishistorioitsija Tot Foster, ja ne sisältyvät A Place for Everyone -näyttelyyn. Muita tarinoita ovat muun muassa se, että talon johtajaa Daniel Woodia pyydettiin huolehtimaan mäyristä erään vierailijan puolesta vuonna 2001. Hän sanoi: "Meillä oli klassinen konsertti, ja minulle soitettiin ja kysyttiin, voisinko auttaa tätä tiettyä mesenaattia."</w:t>
      </w:r>
    </w:p>
    <w:p>
      <w:r>
        <w:rPr>
          <w:b/>
        </w:rPr>
        <w:t xml:space="preserve">Yhteenveto</w:t>
      </w:r>
    </w:p>
    <w:p>
      <w:r>
        <w:t xml:space="preserve">Bristolilaisen konserttipaikan arkistoissa on muun muassa tarina, jossa Ringo Starr on mukana.</w:t>
      </w:r>
    </w:p>
    <w:p>
      <w:r>
        <w:rPr>
          <w:b/>
          <w:u w:val="single"/>
        </w:rPr>
        <w:t xml:space="preserve">Asiakirjan numero 18540</w:t>
      </w:r>
    </w:p>
    <w:p>
      <w:r>
        <w:t xml:space="preserve">Roundhay Park: leikkipuisto uudistetaan "äideille, joilla on tehtävä</w:t>
      </w:r>
    </w:p>
    <w:p>
      <w:r>
        <w:t xml:space="preserve">Viidessä kuukaudessa Roundhay Park Playground Appeal -hankkeen käynnistämisestä viisi naista oli kerännyt tarpeeksi rahaa Leedsin leikkipaikan muuttamiseksi. Vanha kova lattia ja kaikki vanhat laitteet on vaihdettu. Äiti Sara Dawson sanoi: "Olemme aivan haltioissaan siitä, miltä se näyttää. Se on paras joululahja, jonka olisimme voineet saada." Huhtikuussa äidit asettivat tavoitteeksi 100 000 puntaa Roundhay Parkissa sijaitsevan alle 7-vuotiaiden Lakeside-leikkipaikan uudistamiseksi. Heidän vetoomuksensa sai kuitenkin yhteisön ja paikallisten yritysten sydämet liikkeelle, ja ne auttoivat nostamaan summan 159 000 puntaan. Dawson sanoi: "Vanha leikkipaikka oli 14 vuotta vanha, eikä se todellakaan sopinut lapsille. "Uusi leikkipaikka perustuu puiston historiaan ja lasten mielikuvitukseen. Se on aivan uskomaton." Hän lisäsi: "Se on ollut paljon kovaa työtä. On ollut myöhäisiltoja ja WhatsApp-viestejä kolmelta aamulla, mutta tuki on ollut fantastista. Se osoittaa, mitä viisi kiireistä äitiä voi saada aikaan." "Se on vain osoitus siitä, mitä viisi kiireistä äitiä voi saada aikaan."</w:t>
      </w:r>
    </w:p>
    <w:p>
      <w:r>
        <w:rPr>
          <w:b/>
        </w:rPr>
        <w:t xml:space="preserve">Yhteenveto</w:t>
      </w:r>
    </w:p>
    <w:p>
      <w:r>
        <w:t xml:space="preserve">Ränsistynyt lasten leikkipaikka on kunnostettu jouluksi, kun ryhmä "äitejä, joilla on missio", keräsi yli 150 000 puntaa sen rahoittamiseksi.</w:t>
      </w:r>
    </w:p>
    <w:p>
      <w:r>
        <w:rPr>
          <w:b/>
          <w:u w:val="single"/>
        </w:rPr>
        <w:t xml:space="preserve">Asiakirjan numero 18541</w:t>
      </w:r>
    </w:p>
    <w:p>
      <w:r>
        <w:t xml:space="preserve">South Wiltshire UTC college avautuu opiskelijoille</w:t>
      </w:r>
    </w:p>
    <w:p>
      <w:r>
        <w:t xml:space="preserve">South Wiltshire UTC on erikoistunut luonnontieteiden, tekniikan ja tietojenkäsittelyn opetukseen. Entinen poliisiasema kunnostettiin 8 miljoonalla punnalla, ja sinne tulee 600 oppilasta ja 45 opettajaa. Rehtori Gordon Aitken sanoi: "Pyrimme jäljittelemään sellaista tuotantotilaa, joka olisi realistisessa työympäristössä." Ensimmäiseen oppilaaksiottoon otetaan 200 oppilasta vuosiluokilta 10 (15-16-vuotiaat) ja 12 (17-18-vuotiaat). Heille opetetaan käyttämään laitteita, kuten kolmiulotteisia tulostimia, tietokoneavusteisia suunnitteluohjelmia sekä elektroniikka- ja luonnontieteellisiä tutkimuslaboratorioita. Aitken sanoi: Aitken sanoi: "On kolme laboratoriota, jotka on suunniteltu yhdessä Public Health Englandin ja Southamptonin yliopiston kanssa, jotta oppilaat saisivat käsityksen siitä, millainen tutkimuslaboratorio on. "He tottuvat käyttäytymiseen, joka tekee heistä turvallisia, kun he menevät työskentelemään teollisuuslaboratorioon."</w:t>
      </w:r>
    </w:p>
    <w:p>
      <w:r>
        <w:rPr>
          <w:b/>
        </w:rPr>
        <w:t xml:space="preserve">Yhteenveto</w:t>
      </w:r>
    </w:p>
    <w:p>
      <w:r>
        <w:t xml:space="preserve">Salisburyssa sijaitseva uusi teknillinen korkeakoulu on avattu ensimmäisille opiskelijoilleen.</w:t>
      </w:r>
    </w:p>
    <w:p>
      <w:r>
        <w:rPr>
          <w:b/>
          <w:u w:val="single"/>
        </w:rPr>
        <w:t xml:space="preserve">Asiakirjan numero 18542</w:t>
      </w:r>
    </w:p>
    <w:p>
      <w:r>
        <w:t xml:space="preserve">Ruthinin seinän sortuminen johtaa palomiesten etsintöihin</w:t>
      </w:r>
    </w:p>
    <w:p>
      <w:r>
        <w:t xml:space="preserve">Palomiehet kutsuttiin paikalle Castle Streetillä sijaitsevan Ruthin Castle -hotellin lähelle perjantaina klo 13:10 BST. Ruthinin ja Denbighin miehistöt ovat käyttäneet paikalla lämpökameraa. Palokunnan mukaan raunioita on tutkittu nuuskakoirien avulla, mutta kenenkään ei uskottu loukkaantuneen. Denbighshiren kunta sanoi, että Castle Streetin ja Cae Ddolin yhdistävä kävelytie - joka tunnetaan paikallisesti nimellä Cunning Green - "suljetaan lähitulevaisuudessa" romahduksen vuoksi. Pohjois-Walesin palo- ja pelastuspalvelu sanoi: "Palomiehet työskentelevät yhdessä kumppaniviranomaisten, kuten Pohjois-Walesin poliisin ja Denbighshiren kreivikunnanvaltuuston, kanssa tapauksen selvittämiseksi. "Kaksi etsintä- ja pelastuskoiraa on käytetty tarkastamaan raunioista löytyneet uhrit, ja järjestelyt ovat käytössä sen varmistamiseksi, että seinä ei enää aiheuta vaaraa yleisölle." Näin on tehty. "Merkit viittaavat siihen, että uhreja ei ole."</w:t>
      </w:r>
    </w:p>
    <w:p>
      <w:r>
        <w:rPr>
          <w:b/>
        </w:rPr>
        <w:t xml:space="preserve">Yhteenveto</w:t>
      </w:r>
    </w:p>
    <w:p>
      <w:r>
        <w:t xml:space="preserve">Pelastuspalvelut ja kunnan työntekijät ovat aloittaneet etsinnät seinän romahdettua Denbighshiren kaupungissa.</w:t>
      </w:r>
    </w:p>
    <w:p>
      <w:r>
        <w:rPr>
          <w:b/>
          <w:u w:val="single"/>
        </w:rPr>
        <w:t xml:space="preserve">Asiakirjan numero 18543</w:t>
      </w:r>
    </w:p>
    <w:p>
      <w:r>
        <w:t xml:space="preserve">Scafellin pelastus: Kahdeksan tunnin operaatio kävelijöiden saavuttamiseksi</w:t>
      </w:r>
    </w:p>
    <w:p>
      <w:r>
        <w:t xml:space="preserve">Pariskunta jäi jumiin Scafellille, kun toinen heistä putosi useita metrejä kallioille tiistaina kello 15.00 GMT. Wasdalen vuoristopelastusryhmän 15 hengen ryhmä löysi lopulta kävelijät, jotka olivat jyrkällä kalliolla Eskdalen puolella huippua. Osa tiimiläisistä laskeutui parin luo, ja heidät siirrettiin turvallisempaan paikkaan. Kumpikaan heistä ei loukkaantunut vakavasti. Pelastusryhmän tiedottaja sanoi: "Koska valo hämärtyi, pilvipeite laski ja ympäröivät alueet olivat irtonaisia ja erittäin liukkaita, kävelijät pyysivät viisaasti kiireellistä apua. "He olivat jumissa hyvin alttiissa ja vaarallisessa paikassa, ja heitä erotti toisistaan pystysuunnassa noin 50 metriä, joten oli tarpeen asentaa köysirata. "Heidät löydettiin lopulta huutojensa ja taskulampun valojen avulla, ja heidät saatiin talteen vakaampaan osaan vuorta kello 23.00 ja lopulta laskettiin alas, yksi kerrallaan."</w:t>
      </w:r>
    </w:p>
    <w:p>
      <w:r>
        <w:rPr>
          <w:b/>
        </w:rPr>
        <w:t xml:space="preserve">Yhteenveto</w:t>
      </w:r>
    </w:p>
    <w:p>
      <w:r>
        <w:t xml:space="preserve">Vuoristopelastajat suorittivat kahdeksan tunnin operaation Lake Districtissä, kun kaksi vaeltajaa jäi jumiin.</w:t>
      </w:r>
    </w:p>
    <w:p>
      <w:r>
        <w:rPr>
          <w:b/>
          <w:u w:val="single"/>
        </w:rPr>
        <w:t xml:space="preserve">Asiakirjan numero 18544</w:t>
      </w:r>
    </w:p>
    <w:p>
      <w:r>
        <w:t xml:space="preserve">Ronnie Corbett: Neljä kynttilää kunnianosoitus</w:t>
      </w:r>
    </w:p>
    <w:p>
      <w:r>
        <w:t xml:space="preserve">Yksi kuuluisimmista kahden Ronnien luomista jutuista oli epäilemättä sekaannus "haarukanvarsien" ja "neljän kynttilän" välillä. Ihmiset ovat käyttäneet hashtageja #fourcandles ja #forkhandles kunnianosoituksena, ja tällaisia kuvia on jaettu verkossa. Jonathan McKendry twiittasi tämän Neljä kynttilää haarukkakahvoilla, kuten Dave twiittasi. Birdie twiittasi tämän piirroksen neljästä kynttilästä. Jack Lambert twiittasi kuvan erilaisista haarukoista. Marlborough Rug Co. on ollut paikalla ja saanut t-paidan. Ja tämä sopiva kuva neljästä palavasta kynttilästä #dothejobbetter. Koonnut Andree Massiah</w:t>
      </w:r>
    </w:p>
    <w:p>
      <w:r>
        <w:rPr>
          <w:b/>
        </w:rPr>
        <w:t xml:space="preserve">Yhteenveto</w:t>
      </w:r>
    </w:p>
    <w:p>
      <w:r>
        <w:t xml:space="preserve">Ronnie Corbettin fanit ovat muistelleet koomikkoa yhdellä hänen tunnetuimmista sketseistään kuolemantapauksen jälkeen.</w:t>
      </w:r>
    </w:p>
    <w:p>
      <w:r>
        <w:rPr>
          <w:b/>
          <w:u w:val="single"/>
        </w:rPr>
        <w:t xml:space="preserve">Asiakirjan numero 18545</w:t>
      </w:r>
    </w:p>
    <w:p>
      <w:r>
        <w:t xml:space="preserve">X Factorin Olly Murs allekirjoitti sopimuksen Simon Cowellin levy-yhtiön kanssa</w:t>
      </w:r>
    </w:p>
    <w:p>
      <w:r>
        <w:t xml:space="preserve">Vuoden 2009 X Factor -kilpailun kakkonen julkaisee debyyttialbuminsa molempien yhtiöiden kautta, mitä levy-yhtiöt kutsuvat alan ensiesitykseksi. Valtakunnallisella X Factor -areenakiertueella esiintyvä 25-vuotias essexiläinen oli Cowellin mentoroima tv-ohjelman viimeisen sarjan aikana. Epic Records on julkaissut musiikkia aiemmilta X Factor -ryhmiltä, kuten JLS:ltä. Cowellin levy-yhtiön Sycon toimitusjohtaja Sonny Takhar sanoi uutisesta: "Olemme innoissamme päästessämme mukaan Ollyn kanssa. Artistina hän täyttää jokaisen laatikon." Laulaja hävisi viime vuoden kilpailun finaalissa kanssakilpailijalleen Joe McElderrylle, jonka mentorina toimi Cheryl Cole. Tarkempia tietoja siitä, milloin fanit voivat kuulla Olly Mursin uutta musiikkia, ei ole vielä vahvistettu.</w:t>
      </w:r>
    </w:p>
    <w:p>
      <w:r>
        <w:rPr>
          <w:b/>
        </w:rPr>
        <w:t xml:space="preserve">Yhteenveto</w:t>
      </w:r>
    </w:p>
    <w:p>
      <w:r>
        <w:t xml:space="preserve">Olly Murs on allekirjoittanut yhteisen sopimuksen Simon Cowellin levy-yhtiön Syco Musicin ja Epic Recordsin kanssa.</w:t>
      </w:r>
    </w:p>
    <w:p>
      <w:r>
        <w:rPr>
          <w:b/>
          <w:u w:val="single"/>
        </w:rPr>
        <w:t xml:space="preserve">Asiakirjan numero 18546</w:t>
      </w:r>
    </w:p>
    <w:p>
      <w:r>
        <w:t xml:space="preserve">Murhaaja lähetti uhrin kuvan perheelleen WeChatissa</w:t>
      </w:r>
    </w:p>
    <w:p>
      <w:r>
        <w:t xml:space="preserve">Yi Xing Song puukotti Li Qing Wangia 21 kertaa tämän makuuhuoneessa Leytonissa, itäisessä Lontoossa, helmikuussa. Song, 54, oli kärsinyt "unettomista öistä", koska hän luuli, että Wang, 35, tapaili toista miestä, kerrottiin Old Bailey -oikeudessa. Hänet määrättiin istumaan vähintään 19 vuotta vankilassa myönnettyään murhan. Oikeudelle kerrottiin, että murhapäivänä hän oli juonut vahvaa lageria ja punaviiniä ennen kuin aloitti "hurjan" hyökkäyksen 6 tuuman veitsellä. Sen jälkeen hän oli jakanut kuvia tytön ruumiista perheen WeChat-ryhmässä. Kiinassa asuva Wangin sisko näki kuvan, ja hän otti yhteyttä sukulaisiin tarkistaakseen Wangin voinnin. Kaksi ystävää löysi sitten Wangin ruumiin, rikkinäisen puhelimen ja Songin, joka "teeskenteli olevansa tajuton". Tuomion antamisen aikana kuultiin, että murhan jälkeen uhrin poika oli joutunut ottamaan vuoden pois maisterikurssiltaan Cambridgen yliopistossa. Oikeus kuuli, että hänen äitinsä unelma oli ollut nähdä hänen valmistuvan. Lisää Lontoon uutisia löydät Facebookista, Twitteristä ja Instagramista sekä YouTube-kanavamme tilauksesta. Aiheeseen liittyvät Internet-linkit HM Courts &amp; Tribunals Service (HM Courts &amp; Tribunals Service)</w:t>
      </w:r>
    </w:p>
    <w:p>
      <w:r>
        <w:rPr>
          <w:b/>
        </w:rPr>
        <w:t xml:space="preserve">Yhteenveto</w:t>
      </w:r>
    </w:p>
    <w:p>
      <w:r>
        <w:t xml:space="preserve">Mustasukkainen mies, joka murhasi kumppaninsa ja jakoi kuvia tämän ruumiista viestisovelluksessa tämän perheelle, on tuomittu elinkautiseen vankeuteen.</w:t>
      </w:r>
    </w:p>
    <w:p>
      <w:r>
        <w:rPr>
          <w:b/>
          <w:u w:val="single"/>
        </w:rPr>
        <w:t xml:space="preserve">Asiakirjan numero 18547</w:t>
      </w:r>
    </w:p>
    <w:p>
      <w:r>
        <w:t xml:space="preserve">Stephen Morrisonin kuolema: Lisää pidätyksiä kuolemaan johtaneesta puukotuksesta parkkihallissa</w:t>
      </w:r>
    </w:p>
    <w:p>
      <w:r>
        <w:t xml:space="preserve">Stephen Morrison, 30, löydettiin vakavasti loukkaantuneena Epping Roadilta, Eppingistä, Essexistä, noin klo 20.00 BST 23. kesäkuuta 2020. Hän kuoli myöhemmin sairaalassa. Lontoosta kotoisin oleva pidätetty mies pidätettiin perjantaina, ja hänet määrättiin takuita vastaan helmikuuhun asti tutkimusten jatkuessa. Tähän mennessä tapaukseen liittyen on pidätetty kaksitoista muuta henkilöä. Kolmeen ei kohdistu jatkotoimia, kun taas yhdeksän on edelleen vapautettu takuita vastaan tai ne ovat edelleen tutkinnan alla, Essexin poliisi kertoi. Itä-Lontoon Plaistow'sta kotoisin olevan Morrisonin perhe on aiemmin kuvaillut häntä "elämää suuremmaksi". Etsi BBC News: East of England Facebookissa, Instagramissa ja Twitterissä. Jos sinulla on juttuehdotuksia, lähetä sähköpostia osoitteeseen eastofenglandnews@bbc.co.uk Aiheeseen liittyvät Internet-linkit Essexin poliisi.</w:t>
      </w:r>
    </w:p>
    <w:p>
      <w:r>
        <w:rPr>
          <w:b/>
        </w:rPr>
        <w:t xml:space="preserve">Yhteenveto</w:t>
      </w:r>
    </w:p>
    <w:p>
      <w:r>
        <w:t xml:space="preserve">24-vuotias mies on pidätetty murhasta epäiltynä sen jälkeen, kun mies kuoli parkkipaikalla tapahtuneen puukotuksen seurauksena.</w:t>
      </w:r>
    </w:p>
    <w:p>
      <w:r>
        <w:rPr>
          <w:b/>
          <w:u w:val="single"/>
        </w:rPr>
        <w:t xml:space="preserve">Asiakirjan numero 18548</w:t>
      </w:r>
    </w:p>
    <w:p>
      <w:r>
        <w:t xml:space="preserve">Kasabian johtaa hyväntekeväisyysjuhlaa</w:t>
      </w:r>
    </w:p>
    <w:p>
      <w:r>
        <w:t xml:space="preserve">Leicesterin rokkarit esiintyvät La Rouxin ja Calvin Harrisin (DJ-setti) rinnalla Shepherds Bush Empiren myöhäisillan show'ssa 16. helmikuuta. Konsertti järjestetään samana iltana kuin vuoden 2010 Brit Awards -gaala, ja viime vuonna konsertissa esiintyivät Coldplay, U2, Gary Barlow ja The Killers. Lippujen hinta on 50 puntaa, ja ne tulevat myyntiin keskiviikkona 3. helmikuuta kello 9.00. Tom Meighan ja kumppanit, jotka kiertävät parhaillaan Australiassa, esiintyvät aiemmin illalla Earls Courtin seremoniassa Jay-Z:n ja Cheryl Colen rinnalla.</w:t>
      </w:r>
    </w:p>
    <w:p>
      <w:r>
        <w:rPr>
          <w:b/>
        </w:rPr>
        <w:t xml:space="preserve">Yhteenveto</w:t>
      </w:r>
    </w:p>
    <w:p>
      <w:r>
        <w:t xml:space="preserve">Kasabianin on määrä johtaa Lontoossa järjestettävää tämänvuotista Warchild-hyväntekeväisyyskeikkaa.</w:t>
      </w:r>
    </w:p>
    <w:p>
      <w:r>
        <w:rPr>
          <w:b/>
          <w:u w:val="single"/>
        </w:rPr>
        <w:t xml:space="preserve">Asiakirjan numero 18549</w:t>
      </w:r>
    </w:p>
    <w:p>
      <w:r>
        <w:t xml:space="preserve">Coronavirus: Kevin Beattie -patsaan paljastaminen viivästyy</w:t>
      </w:r>
    </w:p>
    <w:p>
      <w:r>
        <w:t xml:space="preserve">Ipswichin parhaaksi pelaajaksi äänestetty Kevin Beattie kuoli sydänkohtaukseen syyskuussa 2018 64-vuotiaana. Sean Hedges-Quinnin pronssiveistoksen "The Beatiesta" oli toivottu paljastettavan 2. toukokuuta. Mutta koska sosiaalista etäisyyttä koskevat rajoitukset ovat voimassa, järjestäjät haluavat odottaa, jotta siitä tulisi "suuri tilaisuus". Fanit auttoivat keräämään 110 000 puntaa puolustajan patsasta varten, joka sijoitetaan Sir Alf Ramseyn patsasta vastapäätä lähelle Ipswich Townin Portman Roadin kenttää. Hedges-Quinn, joka loi myös Sir Alf- ja Sir Bobby Robson -muistomerkit kaupunkiin, sanoi, että hänen "ensisijainen tavoitteensa" oli saada Beattien "voima" esiin. Hedges-Quinn kertoi, että patsas oli mennyt Lontoossa sijaitsevaan valimoon pronssitettavaksi. "Haluan vain, että kaikki näkevät sen", kuvanveistäjä sanoi. "Se on ollut minulle pitkä rakkauden työ." Rahat patsaaseen kerättiin varainkeruuvetoomuksella, joka toteutettiin BBC Radio Suffolkin, paikallisten sanomalehtien ja TWTD:n verkkosivuston kanssa. East Anglian Daily Timesin ja Ipswich Starin päätoimittaja Brad Jones sanoi, että patsaan paljastaminen tapahtuisi, kun jalkapallo-ottelut ovat alkaneet uudelleen, koska "haluamme yleisön katsomaan sitä". Etsi BBC News: East of England Facebookissa, Instagramissa ja Twitterissä. Jos sinulla on juttuehdotus, lähetä sähköpostia osoitteeseen eastofenglandnews@bbc.co.uk.</w:t>
      </w:r>
    </w:p>
    <w:p>
      <w:r>
        <w:rPr>
          <w:b/>
        </w:rPr>
        <w:t xml:space="preserve">Yhteenveto</w:t>
      </w:r>
    </w:p>
    <w:p>
      <w:r>
        <w:t xml:space="preserve">Ipswich Townin ja Englannin entisen jalkapalloilijan kunniaksi pystytetty patsas on saatu valmiiksi, mutta sen paljastaminen on viivästynyt koronaviruksen puhkeamisen vuoksi.</w:t>
      </w:r>
    </w:p>
    <w:p>
      <w:r>
        <w:rPr>
          <w:b/>
          <w:u w:val="single"/>
        </w:rPr>
        <w:t xml:space="preserve">Asiakirjan numero 18550</w:t>
      </w:r>
    </w:p>
    <w:p>
      <w:r>
        <w:t xml:space="preserve">Chili Peppersin neljäs Britannian listaykkönen</w:t>
      </w:r>
    </w:p>
    <w:p>
      <w:r>
        <w:t xml:space="preserve">Albumi on ensimmäinen, jolla on mukana uusi kitaristi Josh Klinghoffer John Fruscianten lähdön jälkeen. Yhtye, joka on myynyt maailmanlaajuisesti yli 60 miljoonaa albumia, lähtee marraskuussa kiertueelle Isoon-Britanniaan ja Irlantiin. Britannian albumilistalla oli tällä viikolla neljä muuta uutta tulokasta, joista Dolly Partonin Better Day oli yhdeksäs. David Guetta juhlisti toista Top 3 -albumiaan Nothing But the Beat -albumillaan, joka nousi suoraan kakkoseksi. Bombay Bicycle Clubin A Different Kind of Fix debytoi kuudennella sijalla, ja yhdysvaltalaisen räppärin Lil Waynen Tha Carter 4 nousi listalle kahdeksannella sijalla. Sinkkulistalla brittiläinen räppäri Example saavutti toisen ykkössijan Stay Awake -kappaleellaan. Hänen kolmas studioalbuminsa Playing in the Shadows julkaistaan maanantaina. Ed Sheeranin You Need Me I Don't Need You, joka debytoi sijalla neljä, oli toinen kahdesta muusta uudesta tulokkaasta tämän viikon Top 10:ssä. Cover Driven debyyttisingle Lick Ya Down oli toinen, ja se nousi yhdeksänneksi.</w:t>
      </w:r>
    </w:p>
    <w:p>
      <w:r>
        <w:rPr>
          <w:b/>
        </w:rPr>
        <w:t xml:space="preserve">Yhteenveto</w:t>
      </w:r>
    </w:p>
    <w:p>
      <w:r>
        <w:t xml:space="preserve">Yhdysvaltalainen rockyhtye Red Hot Chili Peppers on saavuttanut neljännen ykkössijan Britannian albumilistalla uusimmalla levyllään I'm With You.</w:t>
      </w:r>
    </w:p>
    <w:p>
      <w:r>
        <w:rPr>
          <w:b/>
          <w:u w:val="single"/>
        </w:rPr>
        <w:t xml:space="preserve">Asiakirjan numero 18551</w:t>
      </w:r>
    </w:p>
    <w:p>
      <w:r>
        <w:t xml:space="preserve">Merseysiden derby: Poliisi tutkii Pickfordin ja Richarlisonin "uhkauksia".</w:t>
      </w:r>
    </w:p>
    <w:p>
      <w:r>
        <w:t xml:space="preserve">Pickfordille lähetettiin uhkaavia twiittejä sen jälkeen, kun hän loukkasi Liverpoolin puolustaja Virgil van Dijkin taklauksessa. Myös brasilialaishyökkääjä Richarlisonille lähetettiin rasistisia haukkumasanoja sen jälkeen, kun hänet erotettiin Liverpoolin keskikenttäpelaaja Thiago Alcantaran haastamisesta, BBC:n mukaan. Poliisi sanoi, että syylliset "eivät ole lain ulottumattomissa" ja joutuisivat oikeuden eteen. Merseysiden poliisin tiedottaja sanoi: "Twiiteissä käytetty kieli on täysin tuomittavaa, ja suhtaudumme raportteihin erittäin vakavasti. "Ne, jotka käyttävät internetiä kohdatakseen muita ja jotka syyllistyvät rikoksiin, kuten uhkailuun tai viharikokseen, eivät ole lain ulottumattomissa. "Rikostutkijat tekevät parhaillaan tutkimuksia twiitit lähettäneiden henkilöiden tunnistamiseksi, ja jos havaitsemme rikoksia, ryhdymme toimiin syyllisten saattamiseksi oikeuden eteen." Liverpoolin puolustaja van Dijk kärsi ristiinnauhavamman, kun hän jäi kiinni Englannin maalivahti Pickfordiin ensimmäisellä puoliajalla. Vamma pitää hänet todennäköisesti sivussa vähintään kuusi kuukautta ja mahdollisesti koko loppukauden. Seuraa BBC North Westiä Facebookissa, Twitterissä ja Instagramissa. Voit myös lähettää juttuideoita osoitteeseen northwest.newsonline@bbc.co.uk</w:t>
      </w:r>
    </w:p>
    <w:p>
      <w:r>
        <w:rPr>
          <w:b/>
        </w:rPr>
        <w:t xml:space="preserve">Yhteenveto</w:t>
      </w:r>
    </w:p>
    <w:p>
      <w:r>
        <w:t xml:space="preserve">Poliisi tutkii Evertonin pelaajiin Jordan Pickfordiin ja Richarlisoniin sosiaalisessa mediassa kohdistuneita "uhkauksia" lauantain Merseysiden derbyn jälkeen.</w:t>
      </w:r>
    </w:p>
    <w:p>
      <w:r>
        <w:rPr>
          <w:b/>
          <w:u w:val="single"/>
        </w:rPr>
        <w:t xml:space="preserve">Asiakirjan numero 18552</w:t>
      </w:r>
    </w:p>
    <w:p>
      <w:r>
        <w:t xml:space="preserve">Ilmainen bussikuljetus helpottaa Douglas Promenaden uudistuksen ruuhkia</w:t>
      </w:r>
    </w:p>
    <w:p>
      <w:r>
        <w:t xml:space="preserve">Palvelu on saatavilla Onchanin, Baldrinen ja Laxeyn asukkaille. Se on seurausta siitä, että Onchanin liikenne on huolestuttanut, koska useat rantakadulle johtavat tiet on suljettu, ja rantakatu on nykyisin yksisuuntainen. Tim Bakerin mukaan tämä oli "käytännöllinen päätös" ruuhkien ratkaisemiseksi. Hakijoille myönnetään bussimatkakortteja, joihin on ladattu 18 matkaa ja jotka ovat voimassa ruuhka-aikana. Kortit ovat voimassa 27. heinäkuuta ja 4. syyskuuta välisenä aikana. Suurin osa Douglas Promenadesta on avoinna vain pohjoiseen suuntautuvalle liikenteelle, ja Summerhill Road on hiljattain suljettu kahdeksan viikon ajaksi. Onchanin kuntayhtymän hallituksen jäsenen Julie Edgen mukaan saaren asukkaita ei ole kuultu lainkaan kävelykadun töiden nopeuttamisesta. Herra Baker sanoi: "Emme ole vielä tehneet mitään: "Onchanissa on todettu olevan liikenneongelmia. "Yksi järkevistä asioista, joita voimme tehdä, on yrittää saada enemmän ihmisiä bussilla." Hän lisäsi, että ilmaisia bussimatkoja saaren itärannikolla - myös Maugholdissa ja Ramseyssä - asuville ihmisille harkittaisiin, kunhan ministeriö olisi arvioinut nykyisen aloitteen. Seuraa BBC Isle of Mania Facebookissa ja Twitterissä. Voit myös lähettää juttuideoita osoitteeseen northwest.newsonline@bbc.co.uk</w:t>
      </w:r>
    </w:p>
    <w:p>
      <w:r>
        <w:rPr>
          <w:b/>
        </w:rPr>
        <w:t xml:space="preserve">Yhteenveto</w:t>
      </w:r>
    </w:p>
    <w:p>
      <w:r>
        <w:t xml:space="preserve">Infrastruktuuriministeri on sanonut, että osissa Mansaaren aluetta työmatkalaisille tarjotaan ilmaisia bussimatkoja Douglas Promenaden uudistustöiden aiheuttamien ruuhkien helpottamiseksi.</w:t>
      </w:r>
    </w:p>
    <w:p>
      <w:r>
        <w:rPr>
          <w:b/>
          <w:u w:val="single"/>
        </w:rPr>
        <w:t xml:space="preserve">Asiakirjan numero 18553</w:t>
      </w:r>
    </w:p>
    <w:p>
      <w:r>
        <w:t xml:space="preserve">RSPCA vetoaa uima-altaaseen pelastettujen hylkeenpoikasten puolesta.</w:t>
      </w:r>
    </w:p>
    <w:p>
      <w:r>
        <w:t xml:space="preserve">Nuoret huuhtoutuivat Walesin rannoille myrskyn riepottelemina. Ne vietiin RSPCA:n West Hatchin keskukseen Somersetissä, ja ne palautetaan luontoon myöhemmin. Keskuksen mukaan pennut käyttävät sisällä olevia kahluualtaita ennen kuin ne siirretään suuremmalle ulkoalueelle. Keskuksen johtaja tohtori Bel Deering sanoi, että myrskyinen sää voi aiheuttaa ongelmia hyljekolonioille tähän aikaan vuodesta, koska poikaset ovat vielä hyvin nuoria ja haavoittuvia ja ne voivat helposti joutua eroon emoistaan. "Nuorten hylkeenpoikasten hoitaminen voi olla tiimille hyvin hankalaa ja aikaa vievää, sillä meidän on syötettävä niille kalakeittoa, ennen kuin ne siirtyvät syömään itse kalaa", Deering lisäsi. Keskuksen henkilökunta on antanut kolmelle poikaselle nimet Sikuri, Basilika ja Fenkoli. RSPCA:n mukaan ihmisten ei pitäisi lähestyä kohtaamiaan hylkeenpoikasia, vaan seurata niitä turvallisen etäisyyden päästä 24 tunnin ajan, jotta nähdään, palaako emo takaisin. Jos emo ei palaa, on otettava yhteyttä koulutettuun pelastusryhmään.</w:t>
      </w:r>
    </w:p>
    <w:p>
      <w:r>
        <w:rPr>
          <w:b/>
        </w:rPr>
        <w:t xml:space="preserve">Yhteenveto</w:t>
      </w:r>
    </w:p>
    <w:p>
      <w:r>
        <w:t xml:space="preserve">Villieläinten pelastuslaitos on pyytänyt kahluualtaita auttamaan kolmen harmaahylkeen poikasen hoidossa, jotka loukkaantuivat Francis-myrskyssä.</w:t>
      </w:r>
    </w:p>
    <w:p>
      <w:r>
        <w:rPr>
          <w:b/>
          <w:u w:val="single"/>
        </w:rPr>
        <w:t xml:space="preserve">Asiakirjan numero 18554</w:t>
      </w:r>
    </w:p>
    <w:p>
      <w:r>
        <w:t xml:space="preserve">Aberdeenshiressä romahtanut seinäraide suljettu loppuviikon ajan</w:t>
      </w:r>
    </w:p>
    <w:p>
      <w:r>
        <w:t xml:space="preserve">Sivuseinän 24-metrinen osa putosi perjantaina noin kilometrin päässä pohjoiseen paikasta, jossa kolme ihmistä kuoli viime elokuussa. Network Rail Scotlandin mukaan rakenteen korkeus ja sen sijainti maaseudulla tekevät korjaushankkeesta "monimutkaisen". Korvaavat bussikuljetukset ovat käynnissä. Rakenne sijaitsee kolme mailia pohjoiseen Carmontin asetinlaitteesta. Liam Sumpter, Network Railin Skotlannin reittijohtaja, sanoi: "Olemme pahoillamme häiriöistä, joita Montrosen ja Stonehavenin välisen radan sulkeminen aiheuttaa joillekin asiakkaille. "Insinöörimme jatkavat sillan kaiteen vaurioiden rakenteellista arviointia. Tarkastukset edistyvät hyvin, mutta rakenteen korkeus ja sijainti maaseudulla tekevät tästä insinööreillemme monimutkaisen hankkeen, joka on vaikea toteuttaa turvallisesti. "Asiantuntijamme jatkavat arviointia tulevina päivinä, kun paikan päällä olevat talteenottoryhmämme tekevät suunnitelmia sen korjaamiseksi." Asiantuntijahenkilöstö tarkastaa varotoimenpiteenä myös vastaavia siltoja. Aberdeenin ja Dundeen välinen rata avattiin uudelleen vasta marraskuussa, lähes kolme kuukautta Stonehavenin suistumisen jälkeen. Kuljettaja, konduktööri ja matkustaja kuolivat, kun Aberdeenista Glasgow'hun kulkeva vuoro suistui raiteilta Stonehavenin lähellä 12. elokuuta rankkasateen jälkeen. Väliraportin mukaan juna törmäsi huuhtoutuneisiin kiviin ja soraan.</w:t>
      </w:r>
    </w:p>
    <w:p>
      <w:r>
        <w:rPr>
          <w:b/>
        </w:rPr>
        <w:t xml:space="preserve">Yhteenveto</w:t>
      </w:r>
    </w:p>
    <w:p>
      <w:r>
        <w:t xml:space="preserve">Stonehavenin ja Montrosen välinen rautatieyhteys suljetaan koko tämän viikon ajan sen jälkeen, kun sillan seinämä romahti lähellä viime vuonna tapahtunutta kuolemaan johtanutta raiteilta suistumista.</w:t>
      </w:r>
    </w:p>
    <w:p>
      <w:r>
        <w:rPr>
          <w:b/>
          <w:u w:val="single"/>
        </w:rPr>
        <w:t xml:space="preserve">Asiakirjan numero 18555</w:t>
      </w:r>
    </w:p>
    <w:p>
      <w:r>
        <w:t xml:space="preserve">Norovirus sulkee kaksi osastoa Royal Glamorgan Hospitalissa</w:t>
      </w:r>
    </w:p>
    <w:p>
      <w:r>
        <w:t xml:space="preserve">Kaksi osastoa on suljettu sairaalassa lähellä Llantrisantia, mikä aiheutti ruuhkaa torstaina, Cwm Taf Health Boardin tiedottaja sanoi. Terveyslautakunta on pyytänyt anteeksi tilannetta. Apulaisjohtaja Kath McGrath sanoi, että kaikki, jotka tarvitsivat vuodepaikkoja keskiviikkoillan ja torstaiaamun välisenä aikana, on otettu sisään. "Seuraamme tilannetta edelleen tiiviisti ja avaamme uudelleen kaksi kyseistä osastoa heti, kun tartunta on ohi", hän lisäsi. "Sillä välin vierailijoita pyydetään noudattamaan käyttöön otettuja vierailurajoituksia, ja heitä kehotetaan olemaan vierailematta, jos heillä itsellään on oireita tai jos he ovat olleet kosketuksissa kenenkään kanssa, jolla on noroviruksen oireita, jotta estetään leviäminen edelleen."</w:t>
      </w:r>
    </w:p>
    <w:p>
      <w:r>
        <w:rPr>
          <w:b/>
        </w:rPr>
        <w:t xml:space="preserve">Yhteenveto</w:t>
      </w:r>
    </w:p>
    <w:p>
      <w:r>
        <w:t xml:space="preserve">Norovirusepidemia on aiheuttanut viivästyksiä Royal Glamorgan Hospitalin tapaturma- ja päivystysosastolla.</w:t>
      </w:r>
    </w:p>
    <w:p>
      <w:r>
        <w:rPr>
          <w:b/>
          <w:u w:val="single"/>
        </w:rPr>
        <w:t xml:space="preserve">Asiakirjan numero 18556</w:t>
      </w:r>
    </w:p>
    <w:p>
      <w:r>
        <w:t xml:space="preserve">Nainen, 28, kuoli kolmen ajoneuvon kolarissa A96:lla Morayssa</w:t>
      </w:r>
    </w:p>
    <w:p>
      <w:r>
        <w:t xml:space="preserve">Onnettomuus, jossa osallisina olivat punainen Audi A3, valkoinen Ford Transit -pakettiauto ja harmaa Peugeot 2008, tapahtui A96-tiellä Fochabersin ja Keithin välillä. Skotlannin poliisin mukaan A96 suljettiin molempiin suuntiin sen jälkeen, kun hälytys oli annettu noin kello 08:35, ja kiertotiet otettiin käyttöön. Kolme muuta ihmistä vietiin sairaalaan lievien vammojen vuoksi. Ylikonstaapeli Scott Deans sanoi: "Tie pysyy suljettuna, kun tapauksen tutkinta jatkuu. "Pyydän kaikkia onnettomuuden silminnäkijöitä tai kuljettajia, joilla on mahdollisesti kojelautakameran kuvamateriaalia, ilmoittautumaan ja auttamaan meneillään olevia tutkimuksiamme."</w:t>
      </w:r>
    </w:p>
    <w:p>
      <w:r>
        <w:rPr>
          <w:b/>
        </w:rPr>
        <w:t xml:space="preserve">Yhteenveto</w:t>
      </w:r>
    </w:p>
    <w:p>
      <w:r>
        <w:t xml:space="preserve">28-vuotias nainen on kuollut kolmen ajoneuvon kolarissa Morayssa.</w:t>
      </w:r>
    </w:p>
    <w:p>
      <w:r>
        <w:rPr>
          <w:b/>
          <w:u w:val="single"/>
        </w:rPr>
        <w:t xml:space="preserve">Asiakirjan numero 18557</w:t>
      </w:r>
    </w:p>
    <w:p>
      <w:r>
        <w:t xml:space="preserve">#BBCtrending: Presidentti, joka uhkasi sodalla Twitterissä</w:t>
      </w:r>
    </w:p>
    <w:p>
      <w:r>
        <w:t xml:space="preserve">By BBC Trending Mikä on suosittua ja miksi "Emme elä rauhassa, vaan sodassa". Kaikkien on tiedettävä tämä", presidentti Ilham Alijev kirjoitti keskellä ketjua twiittejä viime viikolla puhjenneista väkivaltaisista yhteenotoista Armenian kanssa. Maat kiistelevät omistusoikeudesta Vuoristo-Karabahiin, joka on alue Lounais-Azerbaidžanissa. Vaikka se sijaitsee Azerbaidžanin rajojen sisäpuolella, hallitus ei valvo aluetta, jonka väestöstä 90 prosenttia on armenialaisia. Viimeisten 10 päivän aikana on käyty verisimpiä taisteluita kahteen vuosikymmeneen, mikä sai Alijevin aloittamaan tiradionsa sosiaalisessa verkostossa. "Me palautamme itsemääräämisoikeutemme. Azerbaidžanin lippu liehuu kaikilla miehitetyillä alueilla", hän kirjoitti ja julisti pian sen jälkeen, että "pystymme voittamaan heidät taistelukentällä". Hänen lähestymistapansa uutuus ei jäänyt huomaamatta yleisöltä, joka tarjosi suoraa kommenttia Alijevin viesteihin. "Se osoittaa, miten pitkälle Twitter on edennyt diplomaattisena alustana. Nyt täällä julistetaan jopa sotia...", kirjoitti eräs käyttäjä. Ja tietysti se jätti hänet alttiiksi sille, että häntä haukuttiin reaaliajassa. "@presidentaz yritä vain :) me tapamme sinut ja sotilaasi", sanoi yksi, "Unelmoi isosti, epäonnistu isosti", sanoi toinen ja "Mene kotiin Ilham, olet humalassa", vastasi kolmas. Konflikti alkoi Neuvostoliiton, johon sekä Azerbaidžan että Armenia kuuluivat, hajoamisen aikoihin. Arviolta 30 000 ihmistä kuoli kuuden vuoden aikana ennen tulitaukoa vuonna 1994. Nyt pelätään, että nykyinen häiriö voi johtaa kiivaampien taistelujen paluuseen alueella. Raportoija Sam Judah Voit seurata BBC Trendingiä Twitterissä @BBCtrending Kaikki juttumme ovat osoitteessa bbc.com/trending.</w:t>
      </w:r>
    </w:p>
    <w:p>
      <w:r>
        <w:rPr>
          <w:b/>
        </w:rPr>
        <w:t xml:space="preserve">Yhteenveto</w:t>
      </w:r>
    </w:p>
    <w:p>
      <w:r>
        <w:t xml:space="preserve">Aikoinaan valtioiden päämiehet julistivat sodan synkillä sävyillä radio- ja televisiolähetyksissä. Torstaina Azerbaidžanin presidentti näytti kuitenkin tekevän vakavan ilmoituksen Twitterissä.</w:t>
      </w:r>
    </w:p>
    <w:p>
      <w:r>
        <w:rPr>
          <w:b/>
          <w:u w:val="single"/>
        </w:rPr>
        <w:t xml:space="preserve">Asiakirjan numero 18558</w:t>
      </w:r>
    </w:p>
    <w:p>
      <w:r>
        <w:t xml:space="preserve">Jerseyn poliisipäällikkö Graham Power "vapautettu syytteistä</w:t>
      </w:r>
    </w:p>
    <w:p>
      <w:r>
        <w:t xml:space="preserve">Hänen käytöstään koskeva miljoonan punnan tutkinta on nyt päättynyt, koska Graham Powerin eläkkeelle siirtymiseen 19. heinäkuuta kuluva aika on umpeutunut. Power hyllytettiin vuonna 2008 Wiltshiren poliisin tutkinnan ajaksi. Sisäministeri Ian Le Marquand väittää, että poliisin raportissa, jonka hän julkistaa tällä viikolla, on todisteita Powerin "vakavista laiminlyönneistä". Power hyllytettiin vuonna 2008 sen vuoksi, miten hän hoiti Jerseyn tutkimusta entisestä lastenkodista. Hän sanoi: "Olen luonnollisesti tyytyväinen siihen, että tämä tarpeeton ja perusteeton kurinpitotutkimus lopetetaan nyt. "Kuten kaikilla muillakin, minulla on oikeus olettaa olevani syytön, kunnes syyllisyyteni todistetaan. "Kurinpitomenettelyn lopettaminen lähes kahden vuoden jälkeen tarkoittaa, että minut voidaan nyt katsoa vapautetuksi kaikista syytöksistä. "Se ei ole mielipidekysymys. Se on hyväksytty oikeusperiaate." 63-vuotias, jonka on jäätävä eläkkeelle vuoden loppuun mennessä, ilmoitti lähdöstään kuusi kuukautta etukäteen. Le Marquand sanoi, että hän aikoo paljastaa osan Wiltshiren poliisin raportista tällä viikolla, ja lisäsi: "On edelleen todisteita vakavista laiminlyönneistä hänen osaltaan." Jerseyn poliisi aloitti vuonna 2006 historialliseksi hyväksikäyttötutkimukseksi kutsutun peitetutkimuksen, joka tuli julkisuuteen seuraavan vuoden marraskuussa.</w:t>
      </w:r>
    </w:p>
    <w:p>
      <w:r>
        <w:rPr>
          <w:b/>
        </w:rPr>
        <w:t xml:space="preserve">Yhteenveto</w:t>
      </w:r>
    </w:p>
    <w:p>
      <w:r>
        <w:t xml:space="preserve">Jerseyn poliisipäällikkö sanoo, että hänet on "vapautettu" syytöksistä, joiden mukaan hän oli hoitanut huonosti Haut de la Garennen entisen lastenkodin historiallista hyväksikäyttöä koskevan tutkimuksen.</w:t>
      </w:r>
    </w:p>
    <w:p>
      <w:r>
        <w:rPr>
          <w:b/>
          <w:u w:val="single"/>
        </w:rPr>
        <w:t xml:space="preserve">Asiakirjan numero 18559</w:t>
      </w:r>
    </w:p>
    <w:p>
      <w:r>
        <w:t xml:space="preserve">Bristolin liikenteen asiantuntijapaneeli nimitetty</w:t>
      </w:r>
    </w:p>
    <w:p>
      <w:r>
        <w:t xml:space="preserve">Ferguson on hiljattain sanonut haluavansa muuttaa kaupunkiin suunnitellun nopean bussiliikenteen reittiä. Paneeliin kuuluvat Sustrans-järjestön perustaja John Grimshaw, kampanjoija Pip Sheard, kevytrautatieyrittäjä Trevor Smallwood ja konsultti Roger Key. Ryhmälle ei makseta kuukausittaisista tapaamisista pormestarin kanssa. Paneeliin liittyy myös viides henkilö, jota ei ole nimetty. Bristol Metro Useat paneelin jäsenet ovat aiemmin kannattaneet ajatusta raitiovaunujen paluusta Bristolin kaduille, mutta Ferguson sanoi, ettei se todennäköisesti toteudu nyt. Ferguson sanoi, että hän tutkii parhaillaan mahdollisuutta käyttää rautateitä ympäri kaupunkia. "Raitiovaunut ovat kalliita, joten niillä voi olla oma osuutensa, mutta ne eivät ole keskeinen ratkaisu, hän sanoi. "Keskeinen ratkaisu on Bristolin metro. "Kaikki perustuu siihen, että tehdään suurempi Bristolin metro, jossa käytetään nykyistä rautatieinfrastruktuuria ja parannetaan sitä."</w:t>
      </w:r>
    </w:p>
    <w:p>
      <w:r>
        <w:rPr>
          <w:b/>
        </w:rPr>
        <w:t xml:space="preserve">Yhteenveto</w:t>
      </w:r>
    </w:p>
    <w:p>
      <w:r>
        <w:t xml:space="preserve">Bristolin pormestari George Ferguson on nimittänyt liikenneasiantuntijaryhmän neuvomaan häntä muun muassa bussilinjoihin ja metropalveluihin liittyvissä kysymyksissä.</w:t>
      </w:r>
    </w:p>
    <w:p>
      <w:r>
        <w:rPr>
          <w:b/>
          <w:u w:val="single"/>
        </w:rPr>
        <w:t xml:space="preserve">Asiakirjan numero 18560</w:t>
      </w:r>
    </w:p>
    <w:p>
      <w:r>
        <w:t xml:space="preserve">St Helierin lauantaipysäköintiä koskevaa aloitetta laajennetaan</w:t>
      </w:r>
    </w:p>
    <w:p>
      <w:r>
        <w:t xml:space="preserve">Apulaissheriffi Kevin Lewis on suostunut jatkamaan neljän tunnin pysäköintiä Ann Placella joka lauantai 5. tammikuuta asti. Neljän tunnin enimmäispysäköinti alkoi parkkipaikalla 6. lokakuuta, ja sen oli määrä päättyä lauantaina. Tavallisesti 109 pysäköintipaikkaa täyttyivät koko päivän pysäköijistä, mutta varapresidentti Lewis sanoi, että enimmäispysäköinnin muuttaminen lauantaisin on vapauttanut paikkoja ostoksille. Hän sanoi: "Green Streetin parkkipaikalla on runsaasti pysäköintitilaa, ja Ann Streetin panimon parkkipaikalla on 38 julkista pysäköintipaikkaa siirtyneille asukkaille ja työmatkalaisille." Apulaisjohtaja Lewis sanoi, että enimmäispysäköinnin pitäminen neljässä tunnissa lauantaisin auttaisi paikallisia kauppiaita joulun aikana.</w:t>
      </w:r>
    </w:p>
    <w:p>
      <w:r>
        <w:rPr>
          <w:b/>
        </w:rPr>
        <w:t xml:space="preserve">Yhteenveto</w:t>
      </w:r>
    </w:p>
    <w:p>
      <w:r>
        <w:t xml:space="preserve">St Helierin pysäköintialoitetta Jerseyn ostajille jatketaan, kertoi liikenneministeri.</w:t>
      </w:r>
    </w:p>
    <w:p>
      <w:r>
        <w:rPr>
          <w:b/>
          <w:u w:val="single"/>
        </w:rPr>
        <w:t xml:space="preserve">Asiakirjan numero 18561</w:t>
      </w:r>
    </w:p>
    <w:p>
      <w:r>
        <w:t xml:space="preserve">"Fryn ja Turnbullin vaikutus" eturauhassyöpään</w:t>
      </w:r>
    </w:p>
    <w:p>
      <w:r>
        <w:t xml:space="preserve">NHS:n johtaja Simon Stevens kiittää tänään BBC:n entistä aamiaisjuontajaa Bill Turnbullia ja yleisradioyhtiö Stephen Fryta työstä, jota he ovat tehneet kehottaakseen miehiä hakemaan apua. Molemmat kävivät hoidossa aiemmin tänä vuonna. Stevens sanoi, että he ovat "kiitollisuudenvelassa". Viimeisimmät luvut osoittavat, että huhti-heinäkuusta 2018 14 479 potilasta sai hoitoa urologiseen syöpään - kasvua oli 3929 (36 %) vuoden 2017 vastaavaan ajanjaksoon verrattuna. Ja NHS:n verkkosivuston eturauhassyöpää koskevalla neuvontasivulla käytiin maaliskuussa 70 000 kertaa, mikä on 250 % enemmän kuin kuukausittainen keskiarvo, noin 20 000 käyntiä. Stevens sanoi, että sairaaloihin tehdään 10 miljoonan punnan lisäinvestoinnit, jotta ne voivat lisätä kapasiteettiaan ja hoitaa useampia potilaita, joilla on eturauhassairaus. "Tämä lisäinvestointi auttaa varmistamaan, että NHS pystyy selviytymään tästä kysynnän kasvusta, jotta kaikki syöpäepäilyt voidaan testata ja hoitaa nopeasti", Stevens sanoi. Kysynnän kasvu osui samaan aikaan, kun tiedotusvälineissä kerrottiin, että eturauhassyöpään kuolleiden määrä on ohittanut rintasyöpäkuolemien määrän. Mitkä ovat oireet? Eturauhassyövän oireita voi olla alkuvaiheessa vähän, ja sen sijainnin vuoksi useimmat oireet liittyvät virtsaamiseen: Miehillä, joilla on eturauhassyöpään sairastuneita miespuolisia sukulaisia, mustilla miehillä ja yli 50-vuotiailla miehillä on suurempi riski sairastua tautiin.</w:t>
      </w:r>
    </w:p>
    <w:p>
      <w:r>
        <w:rPr>
          <w:b/>
        </w:rPr>
        <w:t xml:space="preserve">Yhteenveto</w:t>
      </w:r>
    </w:p>
    <w:p>
      <w:r>
        <w:t xml:space="preserve">NHS:n johtaja sanoo, että sairaaloissa nähdään ja hoidetaan yhä useampia eturauhassyöpään sairastuneita miehiä, mikä johtuu osittain siitä, että julkkikset ovat lisänneet tietoisuutta taudista kertomalla omista kokemuksistaan.</w:t>
      </w:r>
    </w:p>
    <w:p>
      <w:r>
        <w:rPr>
          <w:b/>
          <w:u w:val="single"/>
        </w:rPr>
        <w:t xml:space="preserve">Asiakirjan numero 18562</w:t>
      </w:r>
    </w:p>
    <w:p>
      <w:r>
        <w:t xml:space="preserve">Yrityksen Highlandsin toimipaikkoihin luodaan jopa 250 työpaikkaa.</w:t>
      </w:r>
    </w:p>
    <w:p>
      <w:r>
        <w:t xml:space="preserve">Tämä tapahtuu sen jälkeen, kun monikansallinen yritys on saanut useita merkittäviä uusia tietotekniikkasopimuksia. Capgemini työllistää jo yli 500 henkilöä Invernessissä ja Nairnissa sijaitsevissa toimipaikoissaan. Yrityksen mukaan IT-palveluneuvojan tehtävät voisivat houkutella ihmisiä, jotka ovat menettäneet työpaikkansa Highlandsin Covid-iskun koettelemalla hotelli- ja ravintola-alalla. Capgeminin Invernessin komentokeskuksen johtaja Innes Montgomery sanoi, että työpaikkojen luominen on "merkittävää" viruspandemian aikana. Hän sanoi: "Tarjolla on runsaasti erilaisia tehtäviä. Suurin osa tehtävistä on palveluneuvojia." Montgomeryn mukaan ihmiset, jotka ovat työskennelleet ravintola-alalla, voivat osata asiakaspalvelutaitoja, joita tarvitaan tarjolla olevissa työpaikoissa.</w:t>
      </w:r>
    </w:p>
    <w:p>
      <w:r>
        <w:rPr>
          <w:b/>
        </w:rPr>
        <w:t xml:space="preserve">Yhteenveto</w:t>
      </w:r>
    </w:p>
    <w:p>
      <w:r>
        <w:t xml:space="preserve">Teknologia- ja ulkoistamisyritys Capgemini voi luoda Highlandsiin jopa 250 uutta työpaikkaa.</w:t>
      </w:r>
    </w:p>
    <w:p>
      <w:r>
        <w:rPr>
          <w:b/>
          <w:u w:val="single"/>
        </w:rPr>
        <w:t xml:space="preserve">Asiakirjan numero 18563</w:t>
      </w:r>
    </w:p>
    <w:p>
      <w:r>
        <w:t xml:space="preserve">Cardiffin lentoasemaa käyttää kesän aikana 38 000 lentoa enemmän, luvut kertovat</w:t>
      </w:r>
    </w:p>
    <w:p>
      <w:r>
        <w:t xml:space="preserve">Lentoaseman pomojen mukaan terminaalin kautta kulki kesä-elokuussa 422 172 ihmistä, mikä merkitsee 10 prosentin kasvua. Espanja on edelleen suosittu, ja KLM:n ja Aer Lingusin kaukolennot ovat kasvussa, kun niiden jatkoyhteydet ovat Amsterdamissa ja Dublinissa. Toimitusjohtaja Debra Barber on tyytyväinen tuloksiin. "Tiedämme, että asiakkaat lentävät Cardiffiin ja Cardiffista, kun tarjolla on valikoima kohteita kohtuulliseen hintaan", hän lisäsi. "Keskitymme jatkossakin tarjoamaan asiakkaillemme entistä enemmän vaihtoehtoja, jotta Cardiffista tulisi sekä walesilaisten matkustajien että Walesiin matkustavien suosima lentoasema."</w:t>
      </w:r>
    </w:p>
    <w:p>
      <w:r>
        <w:rPr>
          <w:b/>
        </w:rPr>
        <w:t xml:space="preserve">Yhteenveto</w:t>
      </w:r>
    </w:p>
    <w:p>
      <w:r>
        <w:t xml:space="preserve">Luvut osoittavat, että Cardiffin lentoasemaa käytti kesän huippukaudella lähes 38 000 matkustajaa enemmän kuin viime vuonna.</w:t>
      </w:r>
    </w:p>
    <w:p>
      <w:r>
        <w:rPr>
          <w:b/>
          <w:u w:val="single"/>
        </w:rPr>
        <w:t xml:space="preserve">Asiakirjan numero 18564</w:t>
      </w:r>
    </w:p>
    <w:p>
      <w:r>
        <w:t xml:space="preserve">Weymouthin niemimaan elvytyssuunnitelmat hyväksytty</w:t>
      </w:r>
    </w:p>
    <w:p>
      <w:r>
        <w:t xml:space="preserve">Weymouthin ja Portlandin kaavoituskomitea hyväksyi hakemuksen, jonka mukaan Weymouthin niemimaalla sijaitsevia rakennuksia puretaan, jotta tilaa voidaan tehdä hotelleille ja ravintoloille. Jurassic Skyline -torniin ja Pavilion Theatre -teatterin rakennuksiin ehdotukset eivät vaikuta. Viranomainen sai yli 100 vastalausetta suunnitelmaa vastaan. Weymouth and Portland Borough Council, joka omistaa alueen, sanoi, että niemi on ollut vajaakäytössä sen jälkeen, kun Englannin kanaalin ylittävä lauttaterminaali suljettiin vuonna 2015. Valtuutetut sanoivat, että järjestelmä - sekoitus vapaa-ajan ja liiketiloja - voisi auttaa maksamaan satamamuurin kiireelliset korjaukset, vaikka pysäköintipaikkojen määrän vähentäminen 629:stä 280:een herätti huolta. Hakemus hyväksyttiin seitsemällä äänellä neljää vastaan sen jälkeen, kun valtuutetut olivat hyväksyneet julkisen kuulemisen mahdollisesta yksityiskohtaisesta suunnitteluhakemuksesta.</w:t>
      </w:r>
    </w:p>
    <w:p>
      <w:r>
        <w:rPr>
          <w:b/>
        </w:rPr>
        <w:t xml:space="preserve">Yhteenveto</w:t>
      </w:r>
    </w:p>
    <w:p>
      <w:r>
        <w:t xml:space="preserve">Dorsetin Jurassic Coastilla sijaitsevan entisen lauttaterminaalin ja niemen kunnostamisesta on sovittu.</w:t>
      </w:r>
    </w:p>
    <w:p>
      <w:r>
        <w:rPr>
          <w:b/>
          <w:u w:val="single"/>
        </w:rPr>
        <w:t xml:space="preserve">Asiakirjan numero 18565</w:t>
      </w:r>
    </w:p>
    <w:p>
      <w:r>
        <w:t xml:space="preserve">Veitsirikollisuuden nousevaan aaltoon vastaaminen</w:t>
      </w:r>
    </w:p>
    <w:p>
      <w:r>
        <w:t xml:space="preserve">Mark EastonHome editor@BBCMarkEastonon Twitter Kaksi kolmasosaa Englannin ja Walesin poliisivoimista vastasi hiljattain Channel 4:n Dispatches-ohjelman vapaaseen tietopyyntöön, josta kävi ilmi, että näillä poliisivoimien alueilla veitsellä tappaneiden teini-ikäisten määrä oli noussut 26:sta vuonna 2016 46:een viime vuonna. Englantilaisten sairaaloiden potilastiedot osoittavat, että seitsemän vuotta sitten 141 teiniä otettiin hoitoon terävällä välineellä, kuten veitsellä, tehtyjen pahoinpitelyjen jälkeen. Viime vuonna määrä oli lähes kaksinkertainen - ja suuntaus on selvästi nouseva. Lontoossa, jossa veitsirikoksia tapahtuu enemmän kuin missään muualla maassa, sekä puukotusten uhrit että tekijät ovat suhteettoman usein nuoria mustia miehiä, jotka ovat kotoisin köyhistä asuinalueista. Muissa kaupungeissa profiili voi olla erilainen. Kyseessä on rikos, joka ruokkii itseään. Jos yksi nuori joutuu puukotuksen kohteeksi, samanlaiset nuoret kantavat puukkoa todennäköisemmin mukanaan omaksi suojakseen - ja näin tartunta leviää. Tämä ajatus tartunnasta on saanut myös hallituksen ehdotukset, joiden mukaan veitsirikollisuutta olisi käsiteltävä samalla tavalla kuin kansanterveydellistä hätätilannetta. Se tarkoittaa, että jokaista tapausta käsitellään edelleen rikoksena, mutta samalla pyritään pysäyttämään veitsirikollisuus ennen kuin se alkaa - perheissä ja paikoissa, kuten kouluissa ja nuorisokeskuksissa. Todisteet viittaavat siihen, että keino estää nuorten puukotukset ei ole yksinomaan rikosoikeusjärjestelmän tehtävä.</w:t>
      </w:r>
    </w:p>
    <w:p>
      <w:r>
        <w:rPr>
          <w:b/>
        </w:rPr>
        <w:t xml:space="preserve">Yhteenveto</w:t>
      </w:r>
    </w:p>
    <w:p>
      <w:r>
        <w:t xml:space="preserve">Veitsi on ollut pitkään yleisin murha-ase Britanniassa, mutta siitä on tullut yhä useammin suurkaupunkien teinijengien suosima ase.</w:t>
      </w:r>
    </w:p>
    <w:p>
      <w:r>
        <w:rPr>
          <w:b/>
          <w:u w:val="single"/>
        </w:rPr>
        <w:t xml:space="preserve">Asiakirjan numero 18566</w:t>
      </w:r>
    </w:p>
    <w:p>
      <w:r>
        <w:t xml:space="preserve">Lidl avaa jättimäisen jakelukeskuksen Eurocentraliin</w:t>
      </w:r>
    </w:p>
    <w:p>
      <w:r>
        <w:t xml:space="preserve">58 500 neliömetrin (630 000 neliöjalkaa) varasto on Lidlin suurin Britanniassa, ja se palvelee yhtiön 99 myymälää Skotlannissa. Noin 600 työntekijää on siirtynyt Livingstonista Eurocentralissa sijaitsevaan keskukseen. Lidl sanoi, että avaamisen jälkeen on "mahdollista luoda 250 uutta työpaikkaa". Se lisäsi, että uusi keskus edustaa "ratkaisevaa hetkeä kunnianhimoisissa kasvusuunnitelmissamme Skotlannissa". Aikaisemmin tänä vuonna vähittäiskauppiaana toimiva Lidl ilmoitti suunnitelmistaan avata Skotlantiin 12 uutta myymälää seuraavien kolmen vuoden aikana. Sijainteja ovat muun muassa Dundee, East Kilbride, Cowdenbeath, Larkhall ja Dumbarton.</w:t>
      </w:r>
    </w:p>
    <w:p>
      <w:r>
        <w:rPr>
          <w:b/>
        </w:rPr>
        <w:t xml:space="preserve">Yhteenveto</w:t>
      </w:r>
    </w:p>
    <w:p>
      <w:r>
        <w:t xml:space="preserve">Supermarketketju Lidl on avannut virallisesti uuden 70 miljoonan punnan arvoisen skotlantilaisen jakelukeskuksensa Pohjois-Lanarkshiressä.</w:t>
      </w:r>
    </w:p>
    <w:p>
      <w:r>
        <w:rPr>
          <w:b/>
          <w:u w:val="single"/>
        </w:rPr>
        <w:t xml:space="preserve">Asiakirjan numero 18567</w:t>
      </w:r>
    </w:p>
    <w:p>
      <w:r>
        <w:t xml:space="preserve">Bradley Lowery: Bradley: Kuolemansairas poika hoitokokeilussa</w:t>
      </w:r>
    </w:p>
    <w:p>
      <w:r>
        <w:t xml:space="preserve">Blackhallissa Durhamin kreivikunnassa asuvaa Bradley Lowerya, jolla on neuroblastooma, harkitaan soluhoitokokeiluun. Viisivuotiaan kampanjasivustolla julkaistussa viestissä sanottiin, että hänellä oli "rankka viikko" eikä hän ollut "liian suuri". Uusi hoito oli "vielä hyvin alkuvaiheessa, mutta se on osoittautunut lupaavaksi muissa syöpätyypeissä", siinä sanottiin. Bradleyn vanhemmilla oli Great Ormond Streetin sairaalassa tapaaminen, jossa he allekirjoittivat suostumuksen uuteen CAR T-solukokeeseen, he kertoivat. Viisivuotias on johdattanut Englannin joukkueen ulos Wembleyllä ja kotijoukkueensa Sunderlandin. Hänet kutsuttiin myös BBC:n Sports Personality Of The Year -ohjelmaan. Hän on ystävystynyt Jermain Defoen kanssa sen jälkeen, kun Defoe ja muut Sunderlandin pelaajat Vito Mannone, John O'Shea ja Sebastian Larsson vierailivat hänen luonaan sairaalassa. Neuroblastooma on harvinainen, tuntemattomasta syystä johtuva syöpä, joka vaikuttaa vauvoihin ja pikkulapsiin.</w:t>
      </w:r>
    </w:p>
    <w:p>
      <w:r>
        <w:rPr>
          <w:b/>
        </w:rPr>
        <w:t xml:space="preserve">Yhteenveto</w:t>
      </w:r>
    </w:p>
    <w:p>
      <w:r>
        <w:t xml:space="preserve">Kuolemansairas nuori jalkapallofani, joka on otettu suurten pelaajien siipien suojaan, saattaa saada uuden hoidon.</w:t>
      </w:r>
    </w:p>
    <w:p>
      <w:r>
        <w:rPr>
          <w:b/>
          <w:u w:val="single"/>
        </w:rPr>
        <w:t xml:space="preserve">Asiakirjan numero 18568</w:t>
      </w:r>
    </w:p>
    <w:p>
      <w:r>
        <w:t xml:space="preserve">Carlsbergin panimon ammoniakkivuodon aiheuttaman kuoleman työntekijä tunnistettu</w:t>
      </w:r>
    </w:p>
    <w:p>
      <w:r>
        <w:t xml:space="preserve">David Chandler, 45, Bridgnorthista, Shropshiresta, oli töissä Northamptonissa sijaitsevassa tehtaassa 9. marraskuuta, kun vuoto tapahtui. Paikalle hälytettiin 50 palomiestä, ja 22 ihmistä tarvitsi sairaalahoitoa. Kuolemanjälkeisissä testeissä todettiin, että Chandlerin kuolema johtui ammoniakin hengittämisestä. Kriittisesti sairaana olleen 51-vuotiaan miehen tilan sanotaan paranevan sairaalassa. Northamptonshiren poliisi ilmoitti, että poliisit ovat yhä paikalla ja tekevät yhteistyötä Health and Safety Executiven kanssa. Lisää tästä ja muista Northamptonshiresta kertovista jutuista.</w:t>
      </w:r>
    </w:p>
    <w:p>
      <w:r>
        <w:rPr>
          <w:b/>
        </w:rPr>
        <w:t xml:space="preserve">Yhteenveto</w:t>
      </w:r>
    </w:p>
    <w:p>
      <w:r>
        <w:t xml:space="preserve">Poliisi on tunnistanut ammoniakkivuodon jälkeen kuolleen Carlsbergin panimon työntekijän.</w:t>
      </w:r>
    </w:p>
    <w:p>
      <w:r>
        <w:rPr>
          <w:b/>
          <w:u w:val="single"/>
        </w:rPr>
        <w:t xml:space="preserve">Asiakirjan numero 18569</w:t>
      </w:r>
    </w:p>
    <w:p>
      <w:r>
        <w:t xml:space="preserve">Ipswich-hyökkääjä James Norwood joutuu oikeuteen rattijuopumussyytteen takia</w:t>
      </w:r>
    </w:p>
    <w:p>
      <w:r>
        <w:t xml:space="preserve">Poliisi pysäytti jalkapalloilijan, kun hän ajoi Audi Q8 -autoa Cockfieldissä, lähellä Bury St Edmundsia, 30. elokuuta. Hän myönsi olevansa syytön rattijuopumukseen Suffolkin käräjäoikeudessa järjestetyssä kuulemisessa. 30-vuotiasta syytetään 58 mcg:n alkoholipitoisuudesta 100 millilitrassa henkeä. Lakisääteinen raja on 35 mcg/100 ml. Norwood, joka siirtyi Ipswichiin Tranmiresta vuonna 2019, joutuu oikeuteen 16. maaliskuuta. Etsi BBC News: East of England Facebookissa, Instagramissa ja Twitterissä. Jos sinulla on juttuehdotuksia, lähetä sähköpostia osoitteeseen eastofenglandnews@bbc.co.uk.</w:t>
      </w:r>
    </w:p>
    <w:p>
      <w:r>
        <w:rPr>
          <w:b/>
        </w:rPr>
        <w:t xml:space="preserve">Yhteenveto</w:t>
      </w:r>
    </w:p>
    <w:p>
      <w:r>
        <w:t xml:space="preserve">Ipswich Townin hyökkääjä James Norwood joutuu oikeudenkäyntiin rattijuopumuksesta syytettynä.</w:t>
      </w:r>
    </w:p>
    <w:p>
      <w:r>
        <w:rPr>
          <w:b/>
          <w:u w:val="single"/>
        </w:rPr>
        <w:t xml:space="preserve">Asiakirjan numero 18570</w:t>
      </w:r>
    </w:p>
    <w:p>
      <w:r>
        <w:t xml:space="preserve">Aberdeenista toivotaan maailmanluokan syöpätutkimuskeskusta</w:t>
      </w:r>
    </w:p>
    <w:p>
      <w:r>
        <w:t xml:space="preserve">Aberdeenin yliopisto yrittää kerätä 4,5 miljoonaa puntaa viidessä vuodessa onkologian tutkimusyksikön perustamiseksi. Friends of Anchor (Aberdeen and North Centre for Haematology, Oncology and Radiotherapy) -järjestö on luvannut 1 miljoonaa puntaa. Toivotaan, että oma tiimi voisi houkutella rahoitusta ja tutkimuksia. Aberdeenin yliopiston lääketieteellisen tiedekunnan johtaja Steve Heys sanoi: "Se auttaa meitä saavuttamaan tavoitteemme, jonka mukaan Aberdeenista on tarkoitus tehdä maailmanluokan syöpätutkimuskeskus. "Tällaisen keskuksen ansiosta yliopisto ja NHS Grampian voivat houkutella ja pitää palveluksessaan ensiluokkaista akateemista ja kliinistä henkilökuntaa ja edistää näin kliinistä huippuosaamista potilaiden hoidon ja kliinisiin tutkimuksiin osallistumisen kautta." Friends of Anchor -järjestön luottamushenkilö, professori Henry Watson sanoi: "Tässä kunnianhimoisessa suunnitelmassa onkologinen tutkimus asetetaan Aberdeenin ensisijaiseksi tavoitteeksi. "Erinomaisen onkologian tutkimusryhmän nimittäminen tuo mukanaan monia etuja."</w:t>
      </w:r>
    </w:p>
    <w:p>
      <w:r>
        <w:rPr>
          <w:b/>
        </w:rPr>
        <w:t xml:space="preserve">Yhteenveto</w:t>
      </w:r>
    </w:p>
    <w:p>
      <w:r>
        <w:t xml:space="preserve">Aberdeenista voisi tulla maailmanluokan syöpätutkimuskeskus, jos kaupunkiin saadaan houkuteltua huippututkijoita, on väitetty.</w:t>
      </w:r>
    </w:p>
    <w:p>
      <w:r>
        <w:rPr>
          <w:b/>
          <w:u w:val="single"/>
        </w:rPr>
        <w:t xml:space="preserve">Asiakirjan numero 18571</w:t>
      </w:r>
    </w:p>
    <w:p>
      <w:r>
        <w:t xml:space="preserve">Fistralin rannan hengenpelastajien partiointia jatketaan marraskuuhun asti</w:t>
      </w:r>
    </w:p>
    <w:p>
      <w:r>
        <w:t xml:space="preserve">RNLI on ilmoittanut, että hengenpelastajat partioivat Fistralin rannalla Newquayssa marraskuun loppuun asti, eli kuukauden pidempään kuin aiemmin. Hengenpelastajaryhmä partioi rannalla joka lauantai ja sunnuntai marraskuun aikana kello 1000 GMT ja 1600 GMT välisenä aikana. Lisäksi on sovittu, että Fistralin hengenpelastajat aloittavat virallisen hengenpelastuskauden vuonna 2011 maaliskuussa eli kuukautta aiemmin kuin tavallisesti. Paul Benney, RNLI:n Newquayn hengenpelastuspäällikkö, sanoi: "Vaikka sää kylmenee ja yöt lähestyvät, märkäpuvut paranevat koko ajan, ja hyvälaatuisen talvipuvun avulla omistautuneimmat voivat päästä veteen läpi talven."</w:t>
      </w:r>
    </w:p>
    <w:p>
      <w:r>
        <w:rPr>
          <w:b/>
        </w:rPr>
        <w:t xml:space="preserve">Yhteenveto</w:t>
      </w:r>
    </w:p>
    <w:p>
      <w:r>
        <w:t xml:space="preserve">Hengenpelastajien talvipartiointia Cornwallin rannalla on jatkettu kuukaudella.</w:t>
      </w:r>
    </w:p>
    <w:p>
      <w:r>
        <w:rPr>
          <w:b/>
          <w:u w:val="single"/>
        </w:rPr>
        <w:t xml:space="preserve">Asiakirjan numero 18572</w:t>
      </w:r>
    </w:p>
    <w:p>
      <w:r>
        <w:t xml:space="preserve">Tuhannet lataavat Manxin kielen sovelluksen</w:t>
      </w:r>
    </w:p>
    <w:p>
      <w:r>
        <w:t xml:space="preserve">Maksuttomassa sovelluksessa, joka sisältää 10 lukua oppimistehtäviä, on ollut yli 4000 käyttäjää sen jälkeen, kun se julkaistiin viime vuonna. Vuonna 2009 Unesco julisti manxin kielen "virallisesti sukupuuttoon kuolleeksi", mutta se on sittemmin elpynyt. Kielivastaava Adrian Cainin mukaan kasvava kiinnostus johtuu osittain verkkokurssien suosiosta. "Tällä hetkellä säätiön kursseille osallistuu noin 100 aikuista, joilla on erilaisia taitoja, mutta monet muutkin opiskelevat kotona, verkossa ja muilla kursseilla", hän sanoi. Manxin gaelin kieli on yksi kuudesta kelttiläisestä kielestä, ja muut ovat iiri, skotlannin gaelin kieli, walesin kieli, bretoninkieli ja cornish.</w:t>
      </w:r>
    </w:p>
    <w:p>
      <w:r>
        <w:rPr>
          <w:b/>
        </w:rPr>
        <w:t xml:space="preserve">Yhteenveto</w:t>
      </w:r>
    </w:p>
    <w:p>
      <w:r>
        <w:t xml:space="preserve">Tuhannet ihmiset ovat ladanneet älypuhelimiin ja tabletteihin uuden sovelluksen, jonka tarkoituksena on edistää manxin kielen käyttöä.</w:t>
      </w:r>
    </w:p>
    <w:p>
      <w:r>
        <w:rPr>
          <w:b/>
          <w:u w:val="single"/>
        </w:rPr>
        <w:t xml:space="preserve">Asiakirjan numero 18573</w:t>
      </w:r>
    </w:p>
    <w:p>
      <w:r>
        <w:t xml:space="preserve">Turvaton pylväs vaikuttaa Harlechista Porthmadogiin kulkeviin junavuoroihin.</w:t>
      </w:r>
    </w:p>
    <w:p>
      <w:r>
        <w:t xml:space="preserve">National Gridin insinöörien on vakautettava pylväs Dwyryd-joen suistossa Porthmadogin lähellä. Ilmajohtojen putoaminen uhkaa Cambrian Coast Line -rautatietä, ja varotoimenpiteenä on perustettu 100 metrin suojavyöhyke. Arriva Trains Walesin mukaan päiväliikenteeseen ei pitäisi vaikuttaa. Insinöörit tarkkailevat tilannetta kello 07.20-18.45 BST varmistaakseen, että junaliikenne on turvallista kaapeleiden alla, junayhtiö sanoi lausunnossaan. Korjaustöiden ei odoteta vaikuttavan päiväliikenteeseen, mukaan lukien koululaisjunaliikenne. Niihin saattaa kuitenkin tulla viime hetken viivästyksiä tai peruutuksia. Yksi Llandecwynin pylonia tukevista perustuksista on erodoitunut, mikä on aiheuttanut sen lievän kallistumisen, ja National Gridin insinöörien on määrä työskennellä sen parissa. Junat kulkevat varattuina aikoina Machynllethin ja Harlechin sekä Porthmadogin ja Pwllhelin välillä, ja korvaava maantiekuljetus liikennöi Harlechin ja Porthmadogin välillä. Vaarallinen pylväs on johtanut myös tien sulkemiseen ja paikallisiin kiertotiejärjestelyihin, minkä vuoksi korvaava maantiekuljetus ei voi pysähtyä Llandecwynin asemalla. Tiedottajan mukaan asiakkaita kehotettiin tarkistamaan palvelun päivitykset verkkosivuilta ennen matkaa.</w:t>
      </w:r>
    </w:p>
    <w:p>
      <w:r>
        <w:rPr>
          <w:b/>
        </w:rPr>
        <w:t xml:space="preserve">Yhteenveto</w:t>
      </w:r>
    </w:p>
    <w:p>
      <w:r>
        <w:t xml:space="preserve">Aamu- ja iltajunaliikenne Harlechin ja Porthmadogin välillä Gwyneddissä keskeytetään maanantaista alkaen turvattoman pylvään korjaustöiden vuoksi.</w:t>
      </w:r>
    </w:p>
    <w:p>
      <w:r>
        <w:rPr>
          <w:b/>
          <w:u w:val="single"/>
        </w:rPr>
        <w:t xml:space="preserve">Asiakirjan numero 18574</w:t>
      </w:r>
    </w:p>
    <w:p>
      <w:r>
        <w:t xml:space="preserve">Red Arrowsin heittoistuimella tapahtunut kuolema: CPS tutkii Red Arrowsin kuolemaan johtaneen onnettomuuden.</w:t>
      </w:r>
    </w:p>
    <w:p>
      <w:r>
        <w:t xml:space="preserve">Lincolnshiren poliisi on luovuttanut lentoluutnantti Sean Cunninghamin kuolemaan liittyvät asiakirjat. Hän loukkaantui hypättyään lentokoneestaan RAF Scamptonissa. Heittoistuimen laskuvarjo ei avautunut, ja eteläafrikkalaissyntyinen lentomies kuoli myöhemmin sairaalassa. Dorsetin kuolema Tapahtuman jälkeen RAF keskeytti "varotoimenpiteenä" kaikkien sellaisten Hawk T1 -lentokoneiden lentämisen, joissa oli Martin Bakerin valmistama Mk10-hyppyistuin. Lennot aloitettiin myöhemmin uudelleen joulukuussa 2011, ja RAF ilmoitti, ettei sillä ollut "mitään jäljellä olevia turvallisuusongelmia". Lincolnshiren poliisin edustaja sanoi: "CPS:n käsiteltäväksi on toimitettu asiakirja, ja heti kun pystymme päivittämään sen, niin teemme sen. "Emme spekuloi mahdollisilla rikoksilla." CPS:ltä odotetaan kuun loppuun mennessä vastausta siihen, onko tapauksesta nostettava rikossyytteitä. Puolustusministeriön edustaja sanoi: "Olemme tietoisia siitä, että CPS:lle on tehty tutkintapyyntö tämän tapauksen siviilipoliisitutkinnan yhteydessä. "Ajatuksemme ovat edelleen luutnantti Sean Cunninghamin perheen ja ystävien luona." Red Arrows menetti kaksi lentäjää vuonna 2011: luutnantti Cunningham kuoli marraskuussa ja 33-vuotias rutlandilainen luutnantti Jon Egging kuoli, kun hänen Hawk-koneensa putosi alas sen jälkeen, kun hän oli esiintynyt lentonäytöksessä Bournemouthin lentokentän lähellä Dorsetissa elokuussa.</w:t>
      </w:r>
    </w:p>
    <w:p>
      <w:r>
        <w:rPr>
          <w:b/>
        </w:rPr>
        <w:t xml:space="preserve">Yhteenveto</w:t>
      </w:r>
    </w:p>
    <w:p>
      <w:r>
        <w:t xml:space="preserve">Kruunun syyttäjälaitos tutkii uudelleen Red Arrows -lentäjän kuolemaa. Hän kuoli hypättyään ohjaamosta maahan Lincolnshiressä vuonna 2011.</w:t>
      </w:r>
    </w:p>
    <w:p>
      <w:r>
        <w:rPr>
          <w:b/>
          <w:u w:val="single"/>
        </w:rPr>
        <w:t xml:space="preserve">Asiakirjan numero 18575</w:t>
      </w:r>
    </w:p>
    <w:p>
      <w:r>
        <w:t xml:space="preserve">Covid-19: Black Countrysta löytyi tapauksia intialaisesta muunnoksesta</w:t>
      </w:r>
    </w:p>
    <w:p>
      <w:r>
        <w:t xml:space="preserve">Neuvoston mukaan kolme tapausta on Halesowenissa ja Brierley Hillissä. Ihmisiä, joilla on oireita tai jotka ovat olleet jonkun kanssa, jonka testi on positiivinen, kehotetaan tekemään PCR-testi (polymeraasiketjureaktio). Valtuutettu Nicolas Barlow sanoi, ettei ole todisteita siitä, että kanta aiheuttaisi ihmisille suuremman riskin. "Rajoitukset vähenevät ensi viikolla, mutta tämä muistuttaa meitä kaikkia siitä, että virus on yhä kanssamme ja meidän on toimittava varovaisesti", hän lisäsi. Public Health Englandin mukaan Covid-19-viruksen intialaisen muunnoksen tapaukset ovat lisääntyneet Yhdistyneessä kuningaskunnassa 520:sta tapauksesta 5. toukokuuta 1 313:een tapaukseen 12. toukokuuta mennessä. Hallituksen mukaan rokotteen toista annosta voidaan aikaistaa ja ottaa käyttöön paikallisia rajoituksia pahimmin saastuneilla alueilla, jotta kanta voitaisiin torjua. Seuraa BBC West Midlandsia Facebookissa, Twitterissä ja Instagramissa. Lähetä juttuideoita osoitteeseen: newsonline.westmidlands@bbc.co.uk Aiheeseen liittyvät Internet-linkit Dudley Borough Council (Dudley Borough Council).</w:t>
      </w:r>
    </w:p>
    <w:p>
      <w:r>
        <w:rPr>
          <w:b/>
        </w:rPr>
        <w:t xml:space="preserve">Yhteenveto</w:t>
      </w:r>
    </w:p>
    <w:p>
      <w:r>
        <w:t xml:space="preserve">Black Countryn osissa asuvia ihmisiä kehotetaan testauttamaan itsensä sen jälkeen, kun intialaista muunnosta on havaittu.</w:t>
      </w:r>
    </w:p>
    <w:p>
      <w:r>
        <w:rPr>
          <w:b/>
          <w:u w:val="single"/>
        </w:rPr>
        <w:t xml:space="preserve">Asiakirjan numero 18576</w:t>
      </w:r>
    </w:p>
    <w:p>
      <w:r>
        <w:t xml:space="preserve">Varoitus keuhkosyövästä: "Älä jätä huomiotta jatkuvaa yskää".</w:t>
      </w:r>
    </w:p>
    <w:p>
      <w:r>
        <w:t xml:space="preserve">Syöpä on Englannin suurin syöpätappaja, ja se vaatii vuosittain 28 000 ihmisen hengen, osittain siksi, että se diagnosoidaan usein liian myöhään. Tärkein oire on krooninen yskä - vaikka se ei useimmiten johdu syövästä. Be Clear on Cancer -keuhkosyöpäkampanja on suunnattu yli 50-vuotiaille, koska he ovat suurimmassa vaarassa. Muita keuhkosyövän oireita ovat mm: Terveysministeri Jeremy Hunt sanoi: "Keuhkosyöpään kuolee Englannissa enemmän ihmisiä kuin mihinkään muuhun syöpään, mutta monet ihmiset eivät tiedä merkkejä ja oireita, jotka voisivat pelastaa heidän henkensä. "Kampanjan viesti on selvä: jos sinulla on jatkuva yskä, mene lääkäriin. Mitä aikaisemmin keuhkosyöpä diagnosoidaan, sitä todennäköisemmin hoito onnistuu."</w:t>
      </w:r>
    </w:p>
    <w:p>
      <w:r>
        <w:rPr>
          <w:b/>
        </w:rPr>
        <w:t xml:space="preserve">Yhteenveto</w:t>
      </w:r>
    </w:p>
    <w:p>
      <w:r>
        <w:t xml:space="preserve">Keuhkosyöpäkuolemien vähentämiseksi toteutetun kampanjan mukaan jokaisen, jolla on vähintään kolme viikkoa kestänyt yskä, tulisi mennä lääkäriin.</w:t>
      </w:r>
    </w:p>
    <w:p>
      <w:r>
        <w:rPr>
          <w:b/>
          <w:u w:val="single"/>
        </w:rPr>
        <w:t xml:space="preserve">Asiakirjan numero 18577</w:t>
      </w:r>
    </w:p>
    <w:p>
      <w:r>
        <w:t xml:space="preserve">Malusi Gigaba: Etelä-Afrikan ministeriä "kiristettiin" seksivideolla</w:t>
      </w:r>
    </w:p>
    <w:p>
      <w:r>
        <w:t xml:space="preserve">13 sekunnin mittainen video, jossa sisäministeri Malusi Gigaba masturboi itsekseen, levisi laajalti. Hänen tiedottajansa syytti turvallisuuspalveluita videon varastamisesta hänen puhelimestaan, ja hän syytti oppositiopoliitikkoa videon vuotamisesta. Tiedottajan mukaan ministeri oli alkanut saada kiristysuhkauksia viime vuonna. Sunnuntaina Gigaba pyysi Twitterissä anteeksi perheeltään. Videota on jaettu laajasti WhatsAppissa eteläafrikkalaisten keskuudessa, kertoo BBC:n Milton Nkosi. Gigaba sanoi kieltäytyneensä kiristysyrityksistä. Hänen tiedottajansa Vuyo Mkhize kertoi yleisradioyhtiö SABC:lle, että häneltä oli vaadittu 10 miljoonaa randia (690 000 dollaria, 540 000 puntaa). "Valtion turvallisuusvirasto oli ministerin viestinnän laittoman kuuntelun/ videon hakemisen takana hänen puhelimestaan", hän twiittasi. Tämä ei ole ensimmäinen kerta, kun Gigaban seksielämä on täyttänyt eteläafrikkalaiset sanomalehdet. Times Live muistuttaa lukijoitaan, että hänen vaimollaan oli julkinen riita hänen rakastajattarensa kanssa vuonna 2015.</w:t>
      </w:r>
    </w:p>
    <w:p>
      <w:r>
        <w:rPr>
          <w:b/>
        </w:rPr>
        <w:t xml:space="preserve">Yhteenveto</w:t>
      </w:r>
    </w:p>
    <w:p>
      <w:r>
        <w:t xml:space="preserve">Etelä-Afrikan turvallisuuspalvelua on syytetty poliitikon puhelimen hakkeroinnista sen jälkeen, kun seksivideo tuli julki.</w:t>
      </w:r>
    </w:p>
    <w:p>
      <w:r>
        <w:rPr>
          <w:b/>
          <w:u w:val="single"/>
        </w:rPr>
        <w:t xml:space="preserve">Asiakirjan numero 18578</w:t>
      </w:r>
    </w:p>
    <w:p>
      <w:r>
        <w:t xml:space="preserve">Poliisin 30 vuoden eläkepoistuman käyttö "oikeudenmukaista</w:t>
      </w:r>
    </w:p>
    <w:p>
      <w:r>
        <w:t xml:space="preserve">Viisi poliisilaitosta on joutunut oikeustoimiin, kun virkamiehet väittävät, että heitä on syrjitty iän perusteella. Heidän sopimuksissaan oleva lauseke, joka tunnetaan nimellä A19, tarkoitti sitä, että jotkut 30 vuoden työkokemuksen omaavat työntekijät joutuivat lähtemään. Nottinghamshiren poliisiviranomaisen entinen puheenjohtaja Jon Collins sanoi kuitenkin, että budjettileikkaukset pakottivat siirtymään. Keski-Lontoon työtuomioistuin käsittelee parhaillaan kourallista koetapauksia niiden virkamiesten puolesta, joita asia koski. Collins kertoi, että viranomainen haki 42 miljoonan punnan säästöjä, kun se hyväksyi lausekkeen käytön joulukuussa 2010. Hän sanoi: "Katsoimme, että asetuksen täytäntöönpanoa varten oli olemassa selkeä ja oikeudenmukainen prosessi. "Myönsimme, että sillä olisi vaikutusta yksittäisiin virkamiehiin ja että se vaikuttaisi todennäköisemmin tiettyyn ikäryhmään kuuluviin virkamiehiin". "Viranomainen kuitenkin myönsi, että tarve varmistaa joukkojen jatkuva tehokkuus ja huomattavat budjettipaineet huomioon ottaen ei jättänyt meille käytännön vaihtoehtoa." Viisi poliisiviranomaista ovat West Midlands Police, North Wales, South Wales, Nottinghamshire sekä Devon and Cornwall. Kuuleminen jatkuu.</w:t>
      </w:r>
    </w:p>
    <w:p>
      <w:r>
        <w:rPr>
          <w:b/>
        </w:rPr>
        <w:t xml:space="preserve">Yhteenveto</w:t>
      </w:r>
    </w:p>
    <w:p>
      <w:r>
        <w:t xml:space="preserve">Kymmenien Nottinghamshiren poliisin virkamiesten pakkoeläkkeelle siirtäminen oli osa "selkeää ja oikeudenmukaista" prosessia, kuten oikeusistuin on todennut.</w:t>
      </w:r>
    </w:p>
    <w:p>
      <w:r>
        <w:rPr>
          <w:b/>
          <w:u w:val="single"/>
        </w:rPr>
        <w:t xml:space="preserve">Asiakirjan numero 18579</w:t>
      </w:r>
    </w:p>
    <w:p>
      <w:r>
        <w:t xml:space="preserve">Peterborough'n murhatutkimus: Bernadette Walkerin etsinnät jatkuvat</w:t>
      </w:r>
    </w:p>
    <w:p>
      <w:r>
        <w:t xml:space="preserve">Peterborough'ssa asuva 17-vuotias Bernadette Walker ilmoitettiin kadonneeksi heinäkuussa, ja poliisi aloitti murhatutkinnan, vaikka ruumista ei löytynyt. Gunthorpessa viikonloppuna olleet etsintäryhmät ovat siirtyneet Newboroughiin. Bernadetten vanhempien, 37- ja 50-vuotiaiden Sarah ja Scott Walkerin, on määrä saapua oikeuteen seuraavan kerran 30. marraskuuta. Poliisin mukaan Bernadetten vanhemmat ilmoittivat hänet kadonneeksi 21. heinäkuuta, kun häntä ei ollut nähty kolmeen päivään. Bedfordshiren, Cambridgeshiren ja Hertfordshiren suurrikosyksikkö käynnisti 11. syyskuuta murhatutkimuksen, jossa ei löydetty ruumista. Peterborough'n Millfieldissä sijaitsevan Century Squaren asukkaita Sarah Walkeria ja Scott Walkeria syytettiin murhasta 14. syyskuuta. Poliisit tutkivat avoimia viljelysmaita Cowbitin lähellä Lincolnshiressä 15. syyskuuta, minkä jälkeen etsinnät siirtyivät takaisin etelään Peterboroughiin. Poliisin tiedottaja sanoi: "Etsinnät ovat siirtyneet Cowbitista Gunthorpen alueelle Peterborough'ssa, ja odotamme, että etsinnät jatkuvat siellä koko viikon. "Poliisit tutkivat parhaillaan Gunthorpen ja Newborough'n välisiä peltoja." Syytettyjen vanhempien on määrä saapua Peterborough Crown Court -oikeuteen 30. marraskuuta syytteen käsittelyyn, ja oikeudenkäynti on määrä järjestää maaliskuussa. Etsi BBC News: East of England Facebookissa, Instagramissa ja Twitterissä. Jos sinulla on juttuehdotuksia, lähetä sähköpostia osoitteeseen eastofenglandnews@bbc.co.uk.</w:t>
      </w:r>
    </w:p>
    <w:p>
      <w:r>
        <w:rPr>
          <w:b/>
        </w:rPr>
        <w:t xml:space="preserve">Yhteenveto</w:t>
      </w:r>
    </w:p>
    <w:p>
      <w:r>
        <w:t xml:space="preserve">Poliisiryhmät ovat etsineet ojia ja vesistöjä etsiessään kadonnutta teiniä, jonka vanhempia syytetään murhasta.</w:t>
      </w:r>
    </w:p>
    <w:p>
      <w:r>
        <w:rPr>
          <w:b/>
          <w:u w:val="single"/>
        </w:rPr>
        <w:t xml:space="preserve">Asiakirjan numero 18580</w:t>
      </w:r>
    </w:p>
    <w:p>
      <w:r>
        <w:t xml:space="preserve">Tour de Yorkshire 2016 isäntäkaupungit paljastuivat</w:t>
      </w:r>
    </w:p>
    <w:p>
      <w:r>
        <w:t xml:space="preserve">Beverley, Doncaster, Middlesbrough, Otley, Scarborough ja Settle on valittu, ja tarkka reitti ilmoitetaan joulukuussa. Miesten kolmipäiväinen kilpailu alkaa 29. huhtikuuta, ja naisten kilpailu järjestetään lauantaina 30. huhtikuuta. Tapahtuma järjestettiin ensimmäisen kerran tämän vuoden toukokuussa, ja sitä seurasi arviolta 1,2 miljoonaa ihmistä. Se perustettiin sen jälkeen, kun Yorkshire isännöi Tour de France Grand Depart -kilpailua vuonna 2014. Tapahtuman järjestäjä Welcome to Yorkshire kertoi saaneensa 14 kiinnostuksenilmaisua kaupungeista, jotka haluavat isännöidä vuoden 2016 alku- tai lopputapahtumaa. Ensimmäisen miesten kilpailun voitti Team Skyn norjalainen Lars-Petter Nordhaug. Yli 140 ajajaa osallistui 500 kilometrin (310 mailin) kilpailuun, mukaan lukien olympiavoittaja ja Tour de France -voittaja Sir Bradley Wiggins.</w:t>
      </w:r>
    </w:p>
    <w:p>
      <w:r>
        <w:rPr>
          <w:b/>
        </w:rPr>
        <w:t xml:space="preserve">Yhteenveto</w:t>
      </w:r>
    </w:p>
    <w:p>
      <w:r>
        <w:t xml:space="preserve">Kuusi kaupunkia on valittu aloittamaan tai päättämään Tour de Yorkshire 2016 -pyöräilykilpailun etappia.</w:t>
      </w:r>
    </w:p>
    <w:p>
      <w:r>
        <w:rPr>
          <w:b/>
          <w:u w:val="single"/>
        </w:rPr>
        <w:t xml:space="preserve">Asiakirjan numero 18581</w:t>
      </w:r>
    </w:p>
    <w:p>
      <w:r>
        <w:t xml:space="preserve">BSkyB lupaa 20 prosentin osuuden etnisistä vähemmistöistä</w:t>
      </w:r>
    </w:p>
    <w:p>
      <w:r>
        <w:t xml:space="preserve">Tavoite koskee kaikkia Sky 1:n, Sky Atlanticin, Sky Livingin ja Sky Artsin kotimaisia ohjelmia. Yleisradioyhtiön mukaan se tarkoittaa, että 20 prosenttia "merkittävistä rooleista" annetaan etnisiin vähemmistöihin kuuluville näyttelijöille. Sky sanoi, että tavoite ylittää vähemmistöryhmien 14 prosentin osuuden Britannian väestöstä. "Sky on sitoutunut tekemään ohjelmia, jotka edustavat jokaista niistä miljoonista katsojista, jotka katsovat sisältöämme päivittäin, ihonväristä riippumatta", sanoi Sky Entertainmentin johtaja Stuart Murphy. "Tavoitteenamme on saada aikaan muutos etnisten vähemmistöjen edustuksessa Britannian televisiossa." "Uutta lahjakkuutta" Yleisradioyhtiö kertoi myös, että kaikissa sen alkuperäisohjelmissa on vähintään yhdessä tuotantotehtävässä joku, jolla on musta, aasialainen tai etnisten vähemmistöjen tausta. Tavoitteena on kuulemma tarjota "enemmän mahdollisuuksia BAME-taustaisille henkilöille päästä tuotantoyhteisön johtotehtäviin". Sky lisäsi, että se "tekee tiivistä yhteistyötä riippumattomien tuotantoyhtiöiden kanssa etsiäkseen ja kasvattaakseen uusia kykyjä". Muutos on jatkoa BBC:n kesäkuussa tekemälle aloitteelle, jossa yhtiö lupasi lisätä BAME-ihmisten määrää lähetyksissä yli 40 prosentilla seuraavien kolmen vuoden aikana. BBC ilmoitti myös, että se on perustanut 2,1 miljoonan punnan kehitysrahaston, jonka tarkoituksena on auttaa BAME-kykyjä ja ohjelmaideoita pääsemään nopeasti valkokankaalle.</w:t>
      </w:r>
    </w:p>
    <w:p>
      <w:r>
        <w:rPr>
          <w:b/>
        </w:rPr>
        <w:t xml:space="preserve">Yhteenveto</w:t>
      </w:r>
    </w:p>
    <w:p>
      <w:r>
        <w:t xml:space="preserve">Yleisradioyhtiö Sky on luvannut, että vuoteen 2016 mennessä 20 prosenttia sen Yhdistyneessä kuningaskunnassa tilaamien tv-sarjojen käsikirjoittajista ja näyttelijöistä on etnisiä vähemmistöjä.</w:t>
      </w:r>
    </w:p>
    <w:p>
      <w:r>
        <w:rPr>
          <w:b/>
          <w:u w:val="single"/>
        </w:rPr>
        <w:t xml:space="preserve">Asiakirjan numero 18582</w:t>
      </w:r>
    </w:p>
    <w:p>
      <w:r>
        <w:t xml:space="preserve">Kanada La Lochen kouluampuja tuomittiin elinkautiseen vankeuteen</w:t>
      </w:r>
    </w:p>
    <w:p>
      <w:r>
        <w:t xml:space="preserve">Kanadan tiedotusvälineiden mukaan hän ei pääse ehdonalaiseen vapauteen 10 vuoteen. Mies tunnusti syyllisyytensä kahteen ensimmäisen asteen murhaan, kahteen toisen asteen murhaan ja seitsemään murhan yritykseen lokakuussa 2016. Hän oli ampumishetkellä 17-vuotias, ja hänen nimensä on julkaisukiellossa. Helmikuussa tuomari päätti, että hänet tuomitaan aikuisena, koska nuorisorangaistusta ei pidetty tässä tapauksessa sopivana. Tammikuun 22. päivänä 2016 ampuja surmasi kaksi veljestä, Dayne Fontainen, 17, ja Draydenin, 13, heidän kotonaan La Lochessa, Saskatchewanissa. Sen jälkeen hän meni La Loche Community School -kouluun, jossa hän surmasi opettaja Adam Woodin, 35, ja 21-vuotiaan opetusavustaja Marie Janvierin sekä haavoitti seitsemää muuta. "Haluan pyytää anteeksi perheeltäni", nuori mies kertoi oikeussalissa tiistaina Global Newsin mukaan. "Haluan myös pyytää anteeksi jokaiselta uhriltani ja kaikilta muilta La Lochen asukkailta, joihin tekoni ovat vaikuttaneet." La Lochen pormestari Robert St Pierre kertoi oikeustalon ulkopuolelle kokoontuneille toimittajille, että hänen pieni yhteisönsä suree yhä ja odottaa yhä myös koulutus-, asunto-, terveys- ja infrastruktuuritukea, jota eri hallintotasot ovat luvanneet kaupungille tragedian jälkeen. La Loche on noin 3 000 asukkaan Dene-yhteisö, joka sijaitsee lähes 900 kilometriä (560 mailia) pohjoiseen maakunnan pääkaupungista Reginasta.</w:t>
      </w:r>
    </w:p>
    <w:p>
      <w:r>
        <w:rPr>
          <w:b/>
        </w:rPr>
        <w:t xml:space="preserve">Yhteenveto</w:t>
      </w:r>
    </w:p>
    <w:p>
      <w:r>
        <w:t xml:space="preserve">Nuori kanadalainen mies, joka tappoi neljä ihmistä ja haavoitti seitsemää muuta La Lochessa, Saskatchewanissa tapahtuneessa joukkoampumisessa, on tuomittu elinkautiseen vankeuteen.</w:t>
      </w:r>
    </w:p>
    <w:p>
      <w:r>
        <w:rPr>
          <w:b/>
          <w:u w:val="single"/>
        </w:rPr>
        <w:t xml:space="preserve">Asiakirjan numero 18583</w:t>
      </w:r>
    </w:p>
    <w:p>
      <w:r>
        <w:t xml:space="preserve">Cheshire East Councilin hallintojohtaja hyllytettiin tutkimusten ajaksi.</w:t>
      </w:r>
    </w:p>
    <w:p>
      <w:r>
        <w:t xml:space="preserve">Paikallisviranomaisen mukaan päätös pidättää pääjohtaja Peter Bates virantoimituksesta oli "neutraali teko". Samassa tutkimuksessa toimitusjohtaja Mike Suarez ja ylin lakimies Bill Norman hyllytettiin aiemmin vuonna 2017. BBC:n tietojen mukaan osa tutkimuksista keskittyy tapaan, jolla valtuusto myönsi joitakin sopimuksia. Valtuutettu Howard Murray sanoi: "Korostamme, että virantoimituksesta pidättäminen on neutraali toimenpide, joka tehdään sekä neuvoston että henkilön edun mukaisesti." Bates on ollut tutkinnan kohteena huhtikuusta lähtien. Sen jälkeen hän on pysynyt töissä, mutta osa hänen virkatehtävistään on siirretty toiselle työntekijälle. Bates , Suarez ja Norman eivät ole kommentoineet asiaa.</w:t>
      </w:r>
    </w:p>
    <w:p>
      <w:r>
        <w:rPr>
          <w:b/>
        </w:rPr>
        <w:t xml:space="preserve">Yhteenveto</w:t>
      </w:r>
    </w:p>
    <w:p>
      <w:r>
        <w:t xml:space="preserve">Cheshire East Councilin korkein talousjohtaja on pidätetty virantoimituksesta, kunnes hänen käytöstään on tehty riippumaton tutkimus.</w:t>
      </w:r>
    </w:p>
    <w:p>
      <w:r>
        <w:rPr>
          <w:b/>
          <w:u w:val="single"/>
        </w:rPr>
        <w:t xml:space="preserve">Asiakirjan numero 18584</w:t>
      </w:r>
    </w:p>
    <w:p>
      <w:r>
        <w:t xml:space="preserve">All Time Low ensimmäinen Britannian listaykkönen</w:t>
      </w:r>
    </w:p>
    <w:p>
      <w:r>
        <w:t xml:space="preserve">Glynnen kappale Hold My Hand myi lähes 5 000 kappaletta enemmän kuin Disney-kanavan The Jonas Brothers -trioon kuuluneen Jonasin kappale Jealous. The Voice UK:n voittaja Stevie McCrorie ylsi vain kuudennelle sijalle. Hänen coverinsa Adam Levinen Lost Stars -kappaleesta oli johtanut viikon puolivälin listaa. McCrorie, joka voitti BBC One -kykyjenetsintäkilpailun viime viikonloppuna Kaiser Chiefsin Ricky Wilsonin mentoroimana, on kuitenkin edelleen ohjelman listaykkönen. Hän ohittaa toisen sarjan voittajan Andrea Begleyn, joka nousi vuonna 2013 sijalle 30 versioimalla Evanescence-kappaleen My Immortal. Years &amp; Yearsin kappale King, James Bayn Hold Back The River ja Ed Sheeranin Bloodstream täydensivät singlelistan viiden kärjen. Years &amp; Yearsin entinen ykkössingle oli jälleen viikon striimatuin kappale yli 1,87 miljoonalla kuuntelukerralla. Yhdysvaltalaisen pop-punk-yhtye All Time Low'n listaykkönen Future Hearts on yhtyeen kuudes albumi. Se myi vain 278 kappaletta enemmän kuin lähin kilpailijansa, Bayn debyyttialbumi Chaos and the Calm. "Tämä on valtava yllätys! Emme odottaneet tällaista reaktiota albumille, emmekä voisi olla onnellisempia", baltimorelainen yhtye sanoi. "Näin monen vuoden yhdessäolon jälkeen emme koskaan halua tuottaa faneillemme pettymystä, ja tämä tuntuu massiiviselta saavutukselta niin heiltä kuin meiltäkin." Katso Britannian Top 40 -singlelistat Katso Britannian Top 40 -albumilistat BBC Radio 1:n virallinen Chart Show Sheeranin X oli kolmantena, Sam Smithin In the Lonely Hour neljäntenä, kun taas viime viikon ykkönen, The Prodigyn The Day is My Enemy, putosi viidenneksi. Muualla albumilistalla Drenge debytoi 14. sijalla toisella albumillaan Undertow, ja The Voice -ohjelman finaalissa esiintynyt The Script nousi 23 sijaa No Sound Without Silence -albuminsa ansiosta 23. sijalle.</w:t>
      </w:r>
    </w:p>
    <w:p>
      <w:r>
        <w:rPr>
          <w:b/>
        </w:rPr>
        <w:t xml:space="preserve">Yhteenveto</w:t>
      </w:r>
    </w:p>
    <w:p>
      <w:r>
        <w:t xml:space="preserve">Yhdysvaltalaiset rokkarit All Time Low ovat ensimmäistä kertaa Yhdistyneen kuningaskunnan albumilistan kärjessä, ja Jess Glynne on estänyt Nick Jonasin debyyttisoolosinglen ykkössijan, kun hän on jo kolmatta viikkoa listan kärjessä.</w:t>
      </w:r>
    </w:p>
    <w:p>
      <w:r>
        <w:rPr>
          <w:b/>
          <w:u w:val="single"/>
        </w:rPr>
        <w:t xml:space="preserve">Asiakirjan numero 18585</w:t>
      </w:r>
    </w:p>
    <w:p>
      <w:r>
        <w:t xml:space="preserve">RMT kehottaa Southernin konduktöörejä "allekirjoittamaan uudet sopimukset".</w:t>
      </w:r>
    </w:p>
    <w:p>
      <w:r>
        <w:t xml:space="preserve">Rail Maritime and Transport Union (RMT) sanoi, että "ei ole mitään kiipeämistä alaspäin", mutta heidän velvollisuutensa oli suojella henkilöstöä joukkoirtisanomisilta. Se sanoi pyrkivänsä kumoamaan uudet sopimukset, ja suunnitellut työtaistelutoimet jatkuisivat edelleen. Southern Rail oli tyytyväinen uutiseen, jonka mukaan ammattiliitto oli "tullut järkiinsä". Rautatieyhtiö ja ammattiliitto ovat ajautuneet kiistaan suunnitelmista, joiden mukaan kuljettajat voisivat avata ja sulkea junien ovia. RMT oli väittänyt, että suunnitelmat vaikuttaisivat matkustajien turvallisuuteen. Pääsihteeri Mick Cash sanoi: "Ei ole mitään mahdollisuutta kiivetä alaspäin. Meidän velvollisuutemme on antaa jäsenillemme selkeitä oikeudellisia neuvoja, jotka suojaavat heidän asemaansa joukkoirtisanomisuhan edessä. "Niin olemme tehneet." 'Menettivät 2000 puntaa' Konduktööreille kerrottiin, että heidät irtisanottaisiin vuoden lopussa, jos he eivät hyväksyisi uusia tehtäviä. Rautatieyhtiö sanoi, että uudet junanvalvojan virat taataan vuoteen 2021 asti, eikä palkkaa tai ylitöitä menetetä. Southern oli tarjonnut konduktööreille 2 000 puntaa, jos he hyväksyisivät uudet sopimukset 6. lokakuuta mennessä. Emoyhtiö Govia Thameslink Railwayn toimitusjohtaja Charles Horton sanoi: "On myönteistä, että RMT on vihdoin tullut järkiinsä. "Yhtenä päivänä he hylkäävät tarjouksen, ja seuraavana päivänä he käskevät konduktöörejä suostumaan tehtävään. "Heidän oma liittonsa on menettänyt heiltä jokaiselta 2000 punnan bonuksen, jota tarjottiin viime torstaina, vain kertoakseen heille, että heidän pitäisi ilmoittautua 24 tuntia myöhemmin." RMT:n ilmoittamat lakkopäivät:</w:t>
      </w:r>
    </w:p>
    <w:p>
      <w:r>
        <w:rPr>
          <w:b/>
        </w:rPr>
        <w:t xml:space="preserve">Yhteenveto</w:t>
      </w:r>
    </w:p>
    <w:p>
      <w:r>
        <w:t xml:space="preserve">Ammattiliiton pomot ovat kehottaneet Southernin kanssa konduktöörien asemasta pitkään jatkuneessa kiistassa lakkoilevaa henkilöstöä hyväksymään uudet sopimukset.</w:t>
      </w:r>
    </w:p>
    <w:p>
      <w:r>
        <w:rPr>
          <w:b/>
          <w:u w:val="single"/>
        </w:rPr>
        <w:t xml:space="preserve">Asiakirjan numero 18586</w:t>
      </w:r>
    </w:p>
    <w:p>
      <w:r>
        <w:t xml:space="preserve">Swindonin wi-fi-verkko "menee eteenpäin".</w:t>
      </w:r>
    </w:p>
    <w:p>
      <w:r>
        <w:t xml:space="preserve">Joulukuussa 2009 Highworthin alue otettiin käyttöön, ja kaupunginvaltuusto suostui lainaamaan Digital City UK Ltd:lle 400 000 puntaa toista vaihetta varten. Valtuutettu Garry Perkins totesi, että tähänastinen edistyminen ei ollut sitä, mitä alusta alkaen toivottiin. "Olen edelleen vakuuttunut hankkeen mahdollisuuksista", hän sanoi. "Uusia mahdollisuuksia" Swindonin kaupunginvaltuusto totesi lausunnossaan, että Digital City UK Ltd:n kumppanit käyvät "myönteisiä keskusteluja" uusien yksityisen sektorin investointien saamisesta, jotta hankkeen rahoitus saataisiin vakaalle pohjalle ja jotta se voisi jatkaa tähän mennessä saavutettua edistystä. Perkins lisäsi: "Yritystoiminnassa asiat eivät kuitenkaan aina mene suunnitelmien mukaan, varsinkaan kun kyseessä on innovatiivinen asia. "Sen sijaan, että jäisin muistelemaan menneitä, olen päättänyt etsiä ennakoivasti uusia mahdollisuuksia tämän aloitteen uudelleenmuotoiluun, jotta se voisi toteuttaa potentiaalinsa ja tuottaa jotakin myönteistä Swindonin asukkaille". "Keskustelujen odotetaan jatkuvan lähiviikkoina. "Yhteistyökumppanit eivät voi kertoa yksityiskohtaisesti keskustelujen luonteesta." Valaisinpylväisiin asennettujen laitteiden avulla ihmiset voivat muodostaa Internet-yhteyden kannettavien tietokoneiden tai kannettavien laitteiden kautta. Miljoonan punnan hanketta johtaa Digital City UK Ltd, josta Swindon Borough Council omistaa 35 prosenttia.</w:t>
      </w:r>
    </w:p>
    <w:p>
      <w:r>
        <w:rPr>
          <w:b/>
        </w:rPr>
        <w:t xml:space="preserve">Yhteenveto</w:t>
      </w:r>
    </w:p>
    <w:p>
      <w:r>
        <w:t xml:space="preserve">Swindonin kaupunginvaltuutetut sanovat olevansa varmoja, että suunnitelmat langattoman internetin (wi-fi) käyttöönotosta koko kaupungissa etenevät hitaasta edistymisestä huolimatta.</w:t>
      </w:r>
    </w:p>
    <w:p>
      <w:r>
        <w:rPr>
          <w:b/>
          <w:u w:val="single"/>
        </w:rPr>
        <w:t xml:space="preserve">Asiakirjan numero 18587</w:t>
      </w:r>
    </w:p>
    <w:p>
      <w:r>
        <w:t xml:space="preserve">Frenchay-sänkyjen päätös siirretty ulkoministerille</w:t>
      </w:r>
    </w:p>
    <w:p>
      <w:r>
        <w:t xml:space="preserve">Huhtikuussa NHS sitoutui rakentamaan sinne 68-paikkaisen keskuksen yksityisen sektorin omistaman hoitokodin rinnalle. Suunnitelmia kuitenkin supistettiin lokakuussa, jolloin avohoitopalvelun tarjoaminen poistettiin. Valtuutetut ovat saattaneet päätöksen terveysministerin käsiteltäväksi. Viime kuussa ilmoitettiin, että on taloudellisesti järkevämpää, että potilaat saavat avohoito- ja diagnostiikkapalveluja läheisessä, hiljattain kunnostetussa Coshamin sairaalassa. Kampanjoijat syyttivät terveysjohtajia lupausten rikkomisesta. Siirto tarkoittaa, että potilaat, jotka olisivat käyneet Frenchayssa, joutuvat käyttämään Southmeadin sairaalan väliaikaista kuntoutusyksikköä, kunnes lopullinen päätös on tehty. "Emme voi jatkaa Frenchayn vuodeosastojen hankintaa ennen kuin tiedämme, mikä on siirron lopputulos", sanoi Ben Bennett, NHS South West Commissioning Supportin ohjelmajohtaja. Frenchayssä tarjottavien palvelujen on määrä loppua, kun Southmeadiin avataan vuonna 2014 uusi sairaala, jossa yhdistyvät molempien toimipisteiden erikoisryhmät.</w:t>
      </w:r>
    </w:p>
    <w:p>
      <w:r>
        <w:rPr>
          <w:b/>
        </w:rPr>
        <w:t xml:space="preserve">Yhteenveto</w:t>
      </w:r>
    </w:p>
    <w:p>
      <w:r>
        <w:t xml:space="preserve">Hallituksen on päätettävä, vähennetäänkö Bristolin sairaalan uusia vuodeosastoja koskevia suunnitelmia, kun nykyinen sairaala suljetaan vuonna 2014.</w:t>
      </w:r>
    </w:p>
    <w:p>
      <w:r>
        <w:rPr>
          <w:b/>
          <w:u w:val="single"/>
        </w:rPr>
        <w:t xml:space="preserve">Asiakirjan numero 18588</w:t>
      </w:r>
    </w:p>
    <w:p>
      <w:r>
        <w:t xml:space="preserve">Isoisä "murskattu" Gowerton huoltoasema onnettomuudessa</w:t>
      </w:r>
    </w:p>
    <w:p>
      <w:r>
        <w:t xml:space="preserve">Brian Griffiths, 66, kotoisin Oxwichistä, Swanseasta, jäi auton alle Gowertonissa sijaitsevan Tesco Expressin vieressä olevalla Esso-asemalla noin klo 12.35 BST 30. syyskuuta. Isoisä kuoli kolme päivää myöhemmin. Kuulemistilaisuudessa kerrottiin, ettei ollut ilmeistä syytä, miksi auto nousi jalkakäytävälle, ja yleisön jäsenet huusivat kuljettajalle, että tämä saisi autonsa pois vaihteesta. Swansea Civic Centressä järjestetyssä tutkinnassa kerrottiin, että liikkeen työntekijät ja yleisö antoivat ensiapua, kunnes ambulanssi saapui paikalle. Kahden lapsen isä Griffiths oli Walesin Trinity Saint David's -yliopiston vanhempi lehtori ja dekaani. Hänen perheensä julkaisi aiemmin lausunnon, jossa kunnioitettiin häntä. Apulaisoikeuslääkäri Paul Bennett lykkäsi tutkintaa 7. huhtikuuta, jotta poliisitutkintaan olisi aikaa. Etelä-Walesin poliisi tutkii asiaa ja pyytää todistajia.</w:t>
      </w:r>
    </w:p>
    <w:p>
      <w:r>
        <w:rPr>
          <w:b/>
        </w:rPr>
        <w:t xml:space="preserve">Yhteenveto</w:t>
      </w:r>
    </w:p>
    <w:p>
      <w:r>
        <w:t xml:space="preserve">Mies sai kuolemaan johtaneet puristusvammat autosta, joka nousi jalkakäytävälle huoltoasemalla, kuultiin tutkinnassa.</w:t>
      </w:r>
    </w:p>
    <w:p>
      <w:r>
        <w:rPr>
          <w:b/>
          <w:u w:val="single"/>
        </w:rPr>
        <w:t xml:space="preserve">Asiakirjan numero 18589</w:t>
      </w:r>
    </w:p>
    <w:p>
      <w:r>
        <w:t xml:space="preserve">Skotlantilainen soutaja Duncan Hutchison kohtaa 6 metrin aallot</w:t>
      </w:r>
    </w:p>
    <w:p>
      <w:r>
        <w:t xml:space="preserve">Duncan Hutchisonin käyttämä ennuste on ennustanut tiistai-illaksi kovaa tuulta ja kovaa merenkäyntiä. Perheelleen lähettämässään viestissä hän kertoi, että hän oli jo kokenut huonoa säätä käsin rakennetulla veneellään Sleipnirillä. Hutchison aloitti matkansa yli kolme kuukautta sitten Yhdysvalloissa. Viime kuun alussa hän saavutti 3 000 mailin (4 828 kilometrin) matkan puolivälin. Hän aikoo päättää matkansa Lochinveriin Highlandin länsirannikolla. Hutchison käytti kolme vuotta rakentaakseen venettään, joka on nimetty norjalaisen mytologian kahdeksanjalkaisen hevosen mukaan, joka pystyi liukumaan meren yli. Ali-myrskyn odotetaan tuovan kovia tuulia ja rankkasateita suureen osaan Skotlantia koko keskiviikon ajan. Suuressa osassa maata on keskiviikkona kello 08.00-17.00 välisenä aikana voimassa keltainen varoitus, ja puuskat voivat olla jopa 80 mailia tunnissa.</w:t>
      </w:r>
    </w:p>
    <w:p>
      <w:r>
        <w:rPr>
          <w:b/>
        </w:rPr>
        <w:t xml:space="preserve">Yhteenveto</w:t>
      </w:r>
    </w:p>
    <w:p>
      <w:r>
        <w:t xml:space="preserve">Atlantin yli yksin soutamaan pyrkivä skotlantilainen odottaa yli 6 metriä korkeita aaltoja ennen kuin Ali-myrsky iskee Britanniaan.</w:t>
      </w:r>
    </w:p>
    <w:p>
      <w:r>
        <w:rPr>
          <w:b/>
          <w:u w:val="single"/>
        </w:rPr>
        <w:t xml:space="preserve">Asiakirjan numero 18590</w:t>
      </w:r>
    </w:p>
    <w:p>
      <w:r>
        <w:t xml:space="preserve">Somalialaiset tyrmistyivät kolmen ja neljän vuoden ikäisten tyttöjen raiskauksesta</w:t>
      </w:r>
    </w:p>
    <w:p>
      <w:r>
        <w:t xml:space="preserve">Sairaalassa, jossa heitä hoidetaan, vastaava lääkäri sanoo, että he tarvitsevat suuren leikkauksen. Viranomaisen mukaan keskiviikkona tapahtuneen hyökkäyksen jälkeen on tehty useita pidätyksiä. Vanhempien mukaan serkukset olivat kävelemässä koulusta kotiin Afgoyessa, lähellä pääkaupunki Mogadishua. Miehet ottivat heidät kiinni, veivät heidät pois ja kävivät heidän kimppuunsa seksuaalisesti. Heidän vanhempansa etsivät epätoivoisesti naapurustoa ja löysivät heidät yksin seuraavana päivänä. BBC:n World Service Africa -palvelun toimittaja Will Ross sanoo, että se, että tytöt ovat vain kolmen ja neljän vuoden ikäisiä, on lisännyt järkytystä Somaliassa, jossa raiskauksista on raportoitu viime vuosina yhä useammin. Hänen mukaansa tällaisia hirvittäviä rikoksia on tehty jo pitkään, mutta ihmiset ovat nyt tietoisempia siitä, että tapaukset on julkistettava muutoksen aikaansaamiseksi.</w:t>
      </w:r>
    </w:p>
    <w:p>
      <w:r>
        <w:rPr>
          <w:b/>
        </w:rPr>
        <w:t xml:space="preserve">Yhteenveto</w:t>
      </w:r>
    </w:p>
    <w:p>
      <w:r>
        <w:t xml:space="preserve">Somalian hallitus on tuominnut kahden vain kolmen ja neljän vuoden ikäisen tytön sieppauksen ja raiskauksen.</w:t>
      </w:r>
    </w:p>
    <w:p>
      <w:r>
        <w:rPr>
          <w:b/>
          <w:u w:val="single"/>
        </w:rPr>
        <w:t xml:space="preserve">Asiakirjan numero 18591</w:t>
      </w:r>
    </w:p>
    <w:p>
      <w:r>
        <w:t xml:space="preserve">Koi, jolla on "kultainen hiutalekampaus", nimetty Donald Trumpin mukaan.</w:t>
      </w:r>
    </w:p>
    <w:p>
      <w:r>
        <w:t xml:space="preserve">Neopalpa donaldtrumpi -lajin löysi Kaliforniasta tutkija Vazrick Nazari Ottawasta, Kanadasta. Nimi sai innoituksensa sen päätä peittävistä silmiinpistävistä kultaisista hiutaleista, joita hän vertasi Donald Trumpin kuuluisaan moppiin. Yhdeksän lajia nimettiin presidentti Barack Obaman toimikauden aikana. Nähtäväksi jää, miten Trump suhtautuu kunniaan - varsinkin kun tämä pikkuruinen koi, jonka siipien kärkiväli on vain hieman yli senttimetri, on kotoisin Etelä-Kaliforniasta ja Meksikon Baja Californian alueelta. Nazari sanoi kuitenkin toivovansa, että se inspiroisi Trumpia asettamaan ekologiset kysymykset etusijalle virkakautensa aikana. Hän kertoi Live Science -lehdelle: "Toivon, että presidentti asettaa tällaisten herkkien ekosysteemien suojelun Yhdysvalloissa tärkeimmäksi tavoitteekseen. Näissä ekosysteemeissä on vielä monia löytämättömiä ja kuvaamattomia lajeja, ja ne ansaitsevat suojelun tulevia sukupolvia varten."</w:t>
      </w:r>
    </w:p>
    <w:p>
      <w:r>
        <w:rPr>
          <w:b/>
        </w:rPr>
        <w:t xml:space="preserve">Yhteenveto</w:t>
      </w:r>
    </w:p>
    <w:p>
      <w:r>
        <w:t xml:space="preserve">Pikkuruisesta perhosesta, jolla on hyvin tunnistettava "kampaus", on tullut ensimmäinen olento, joka on nimetty pian tulevan Yhdysvaltain 45. presidentin mukaan.</w:t>
      </w:r>
    </w:p>
    <w:p>
      <w:r>
        <w:rPr>
          <w:b/>
          <w:u w:val="single"/>
        </w:rPr>
        <w:t xml:space="preserve">Asiakirjan numero 18592</w:t>
      </w:r>
    </w:p>
    <w:p>
      <w:r>
        <w:t xml:space="preserve">Monen miljoonan punnan avustus Hullin vihreää energiaa tuottavalle voimalalle</w:t>
      </w:r>
    </w:p>
    <w:p>
      <w:r>
        <w:t xml:space="preserve">Hull Energy Works -hankkeelle myönnetyt varat ovat yksi suurimmista Euroopan aluekehitysrahaston koskaan Yhdistyneessä kuningaskunnassa toteutetuille hankkeille myöntämistä avustuksista. 150 miljoonan punnan voimalaitos sijoitetaan kaupungin sydämeen Hull-joen rannalle. Laitoksessa kotitalousjätteestä tehdään kaasua, joka poltetaan energian tuottamiseksi. Järjestelmän takana oleva yritys väittää, että se tuottaa sähköä 25 000 kotitaloudelle ja vähentää 90 prosenttia paikallisviranomaisten kaatopaikalle lähettämän jätteen määrästä. "Ammattitaitoisia työpaikkoja" Yhteisöministeri Baroness Hanham ilmoitti avustuksesta vieraillessaan paikalla. Hän sanoi: "Tämän Hullissa sijaitsevan yrityksen tukeminen julkisella rahoituksella näiden puhtaampien ja tehokkaampien tekniikoiden käyttöönotossa ja laitoksen toiminnasta saatujen kokemusten jakaminen auttaa ottamaan käyttöön vastaavia laitoksia muualla Yhdistyneessä kuningaskunnassa ja ympäri maailmaa. "Tämä investointi luo korkeasti koulutettuja työpaikkoja ja edistää Humberin alueen kasvavaa mainetta yhtenä maailman parhaista paikoista kehittää ympäristöenergia-alan yrityksiä."</w:t>
      </w:r>
    </w:p>
    <w:p>
      <w:r>
        <w:rPr>
          <w:b/>
        </w:rPr>
        <w:t xml:space="preserve">Yhteenveto</w:t>
      </w:r>
    </w:p>
    <w:p>
      <w:r>
        <w:t xml:space="preserve">Hullissa toteutettava uusiutuvan energian hanke on saanut Euroopan unionilta 19,9 miljoonan punnan avustuksen rakentamisensa rahoittamiseen.</w:t>
      </w:r>
    </w:p>
    <w:p>
      <w:r>
        <w:rPr>
          <w:b/>
          <w:u w:val="single"/>
        </w:rPr>
        <w:t xml:space="preserve">Asiakirjan numero 18593</w:t>
      </w:r>
    </w:p>
    <w:p>
      <w:r>
        <w:t xml:space="preserve">Sokeaa naista ja koiraa heitettiin ilotulitteilla Leedsissä</w:t>
      </w:r>
    </w:p>
    <w:p>
      <w:r>
        <w:t xml:space="preserve">Kolmen tai neljän nuoren jengi w seisoi noin 20 metrin päässä 50-vuotiaasta uhrista, kun räjähteet heitettiin. Vaikka hän ei saanut osumaa, hän jäi hyvin järkyttyneeksi, ja hänen säikähtänyt koiransa yritti paeta paikalta Hyde Parkissa, Leedsissä, kertoo West Yorkshiren poliisi. Poliisi ilmoitti haluavansa puhua kahdelle naiselle, jotka tulivat uhrin avuksi. Se on vedonnut silminnäkijöihin, jotka näkivät hyökkäyksen Moorland Roadilla, lähellä Woodhouse Mooria, noin kello 20:00 GMT tiistaina. Twitterissä poliisi sanoi, että asianosaisten tulisi olla "täysin häpeissään" ja "kahdelle hyvälle samarialaiselle, jotka tulivat hänen avukseen, teidän tulisi olla ylpeitä". Viimeisimmät uutiset ja tarinat Yorkshiresta Virkailijat tarkistavat myös alueen valvontakameroita. Saatat olla myös kiinnostunut:</w:t>
      </w:r>
    </w:p>
    <w:p>
      <w:r>
        <w:rPr>
          <w:b/>
        </w:rPr>
        <w:t xml:space="preserve">Yhteenveto</w:t>
      </w:r>
    </w:p>
    <w:p>
      <w:r>
        <w:t xml:space="preserve">Sokeaa naista ja hänen opaskoiraansa heitettiin ilotulitteilla "häpeällisessä" hyökkäyksessä.</w:t>
      </w:r>
    </w:p>
    <w:p>
      <w:r>
        <w:rPr>
          <w:b/>
          <w:u w:val="single"/>
        </w:rPr>
        <w:t xml:space="preserve">Asiakirjan numero 18594</w:t>
      </w:r>
    </w:p>
    <w:p>
      <w:r>
        <w:t xml:space="preserve">Äkillisen tammikuoleman saastuttamat Denbighshiren puut kaadettu</w:t>
      </w:r>
    </w:p>
    <w:p>
      <w:r>
        <w:t xml:space="preserve">Forestry Commission Wales (FCW) ilmoitti, että joissakin japaninlehtikuusissa havaittiin Phytophthora ramorum (P. ramorum) - eli "äkkikuolematammen" - aiheuttamia tautitapauksia Clocaenogin metsässä, lähellä Denbighiä. Se sanoi, että pieni osa niistä kaadetaan taudin leviämisen estämiseksi. Elokuussa 2010 Denbighshirestä tuli Walesin ensimmäinen kreivikunta, jossa tautia esiintyi yksityisomistuksessa olevissa metsissä. Silloin FCW antoi myös ilmoituksen sairastuneiden puiden kaatamisesta. Tauti on sienen kaltainen taudinaiheuttaja, ja se havaittiin ensimmäisen kerran japaninlehtikuusissa Walesissa kesäkuussa 2010 Etelä-Walesissa. FCW ilmoitti, että yleisön pääsyä alueelle rajoitetaan Clocaenogissa tehtävien hakkuiden ajaksi. Tiedottaja Steve Cresswel sanoi: "Phytophthora ramorum on kuolemaan johtava puun tauti, ja kaatamalla tartunnan saaneita puita täällä toivomme voivamme rajoittaa tartuntaa levittävien itiöiden tuotantoa ja siten minimoida taudinpurkauksen vaikutukset."</w:t>
      </w:r>
    </w:p>
    <w:p>
      <w:r>
        <w:rPr>
          <w:b/>
        </w:rPr>
        <w:t xml:space="preserve">Yhteenveto</w:t>
      </w:r>
    </w:p>
    <w:p>
      <w:r>
        <w:t xml:space="preserve">Denbighshireläisessä metsässä kaadetaan puita kuolemaan johtavan taudin puhjettua.</w:t>
      </w:r>
    </w:p>
    <w:p>
      <w:r>
        <w:rPr>
          <w:b/>
          <w:u w:val="single"/>
        </w:rPr>
        <w:t xml:space="preserve">Asiakirjan numero 18595</w:t>
      </w:r>
    </w:p>
    <w:p>
      <w:r>
        <w:t xml:space="preserve">David Knightille on suuri kunnia olla mukana Manxin 50 pennin kolikossa.</w:t>
      </w:r>
    </w:p>
    <w:p>
      <w:r>
        <w:t xml:space="preserve">34-vuotias voitti tänä vuonna ennätyksellisen kymmenennen brittimestaruuden ja sijoittui loukkaantumisesta huolimatta neljänneksi Enduron MM-kilpailuissa. Knight sanoi: "Olen hyvin ylpeä siitä, että saan Manxin kolikon ja että saavutukseni tunnustetaan. Se on suuri kunnia." Knight sai viime vuonna MBE-tunnustuksen moottoriurheilun hyväksi tehdyistä ansioista. Hän sanoi: "Hän on tehnyt paljon töitä, mutta hän ei ole vielä tehnyt mitään: "Minulle kerrottiin, että saisin oman 500 punnan setelin, mutta olen tyytyväinen 50 punnan seteliin. "Aion kantaa muutamaa tällaista kolikkoa taskussani ensi vuoden kilpailuissa toivoen, että ne tuovat minulle onnea." "Fantastinen suurlähettiläs" Kolikossa on Knight KTM-endurokoneella. Hänen lajinsa tavoitteena on saapua eri tarkastuspisteisiin sovittuun aikaan erilaisissa maastoissa. Dot Tilbury filatelistitoimistosta sanoi: "Se on hieno juttu: "Davidin saavutukset ovat merkittäviä. Hän on loistava Mansaaren lähettiläs. "Ehkä Mark Cavendish on jättänyt hänen saavutuksensa varjoonsa, mutta niin ei pitäisi olla. Hän sijoittui tänä vuonna maailmanlistalla neljänneksi vammoistaan huolimatta, hän on kuin bioninen mies. "Kunnioitamme kaikkia maailmanmestareitamme, ja olemme iloisia voidessamme laskea liikkeeseen tämän kolikon." Knight tavoittelee viidettä maailmanmestaruutta uudessa Honda-tallissaan vuonna 2013. Hän sanoi: Hän sanoi: "Minulla on ollut pari vaikeaa vuotta loukkaantumisten takia. Viime vuonna lonkka leikattiin, ja minulla on ollut muutamia ongelmia, mutta sijoittuin silti maailmanlistalla neljänneksi. "Ensi vuonna haluan maailmanmestaruuden takaisin." 50 punnan kolikko on laillinen maksuväline, ja se lasketaan liikkeeseen tällä viikolla.</w:t>
      </w:r>
    </w:p>
    <w:p>
      <w:r>
        <w:rPr>
          <w:b/>
        </w:rPr>
        <w:t xml:space="preserve">Yhteenveto</w:t>
      </w:r>
    </w:p>
    <w:p>
      <w:r>
        <w:t xml:space="preserve">Nelinkertainen enduron maailmanmestari David Knight on sanonut olevansa "otettu" siitä, että hänen urheilusaavutuksensa tunnustetaan Mansaaren 50 punnan kolikolla.</w:t>
      </w:r>
    </w:p>
    <w:p>
      <w:r>
        <w:rPr>
          <w:b/>
          <w:u w:val="single"/>
        </w:rPr>
        <w:t xml:space="preserve">Asiakirjan numero 18596</w:t>
      </w:r>
    </w:p>
    <w:p>
      <w:r>
        <w:t xml:space="preserve">Zimbabwen norsuja myrkytetty syanidilla</w:t>
      </w:r>
    </w:p>
    <w:p>
      <w:r>
        <w:t xml:space="preserve">Matkailuministeri Walter Mzembi vahvisti tiistaina Hwangen kansallispuistossa käydessään. Villieläinministeriön virkamiesten mukaan kemikaali tappoi myös pienempiä eläimiä ja niitä syöviä petoeläimiä. Yhdeksän salametsästäjää pidätettiin sen jälkeen, kun metsänvartijat jäljittivät heidät puistoon kätketyn norsunluukätkön luo. "Kun lähdimme Hwangen kansallispuistosta sunnuntaina, syanidimyrkytykseen kuolleiden norsujen kokonaismäärä oli 81", Zimbabwen puisto-osaston johtaja Jerry Gotora kertoi AFP:lle. "Useita muitakin eläimiä on myös kuollut, mutta meillä ei ole vielä kokonaismäärää." Norsujen kuolonuhrien joukkoon kuuluu yli 40 norsua, jotka löydettiin myrkytystapauksen jälkeen 4 650 neliökilometrin (1 795 neliökilometrin) laajuisesta kansallispuistosta aiemmin tässä kuussa. Norsujen ja sarvikuonojen tappaminen on lisääntynyt osassa Afrikkaa viime vuosina lähinnä Aasian sarvien ja syöksyhampaiden kysynnän tyydyttämiseksi.</w:t>
      </w:r>
    </w:p>
    <w:p>
      <w:r>
        <w:rPr>
          <w:b/>
        </w:rPr>
        <w:t xml:space="preserve">Yhteenveto</w:t>
      </w:r>
    </w:p>
    <w:p>
      <w:r>
        <w:t xml:space="preserve">Salametsästäjät ovat tappaneet yli 80 norsua norsunluun vuoksi ja myrkyttäneet syanidilla vesireiän Zimbabwen suurimmassa riistapuistossa.</w:t>
      </w:r>
    </w:p>
    <w:p>
      <w:r>
        <w:rPr>
          <w:b/>
          <w:u w:val="single"/>
        </w:rPr>
        <w:t xml:space="preserve">Asiakirjan numero 18597</w:t>
      </w:r>
    </w:p>
    <w:p>
      <w:r>
        <w:t xml:space="preserve">"Jayarajin näkemys ei ole hallituksen kanta"</w:t>
      </w:r>
    </w:p>
    <w:p>
      <w:r>
        <w:t xml:space="preserve">Ministeri Bogollagama kertoi lehdistötilaisuudessa, että ministeri Jayaraj Ferndopulle, joka kutsui YK:n humanitaarisen avun koordinoinnista vastaavaa apulaispääsihteeriä John Holmesia terroristiksi, ei ollut hallituksen kanta. Viitaten tiedotusvälineiden esittämiin kysymyksiin hän sanoi: "Se sanottiin, mutta sitä on tarkasteltava asiayhteydessä". Terrorismikonferenssi Sri Lanka isännöi kansainvälistä konferenssia, jossa käsitellään maailmanlaajuisen terrorismin torjuntaa, ulkoministeri Rohitha Bogollagama sanoi torstaina. "Terrorismi: Konferenssin teemana on "Haaste demokraattisesti valituille hallituksille", ja sen tavoitteena on tehdä maailma tietoiseksi terrorismin vaikutuksista ja tarpeesta torjua sitä. Ministeri Bogollagama sanoi, että toinen tavoite on saattaa terroristijärjestöt demokraattiseen virtaan. Konferenssiin osallistuu merkittäviä henkilöitä ja nykyisiä ministereitä, jotka ovat johtaneet terroristijärjestöjä kohti demokraattista prosessia, kuten ministerit Douglas Devananda ja Dharmalingam Sidhdharthan. Ulkoministeri Rohitha Bogollagama avasi torstaina myös kansainvälisten suhteiden ja strategisten tutkimusten Lakshman Kadirgamar -instituutin.</w:t>
      </w:r>
    </w:p>
    <w:p>
      <w:r>
        <w:rPr>
          <w:b/>
        </w:rPr>
        <w:t xml:space="preserve">Yhteenveto</w:t>
      </w:r>
    </w:p>
    <w:p>
      <w:r>
        <w:t xml:space="preserve">Maantieministeri Jayaraj Fernandopullen näkemys ei ole Sri Lankan hallituksen kanta YK:n edustajaan, sanoo ulkoministeri Rohitha Bogollagama.</w:t>
      </w:r>
    </w:p>
    <w:p>
      <w:r>
        <w:rPr>
          <w:b/>
          <w:u w:val="single"/>
        </w:rPr>
        <w:t xml:space="preserve">Asiakirjan numero 18598</w:t>
      </w:r>
    </w:p>
    <w:p>
      <w:r>
        <w:t xml:space="preserve">Netflix aikoo käynnistää maaliskuussa Australiassa, Uudessa-Seelannissa</w:t>
      </w:r>
    </w:p>
    <w:p>
      <w:r>
        <w:t xml:space="preserve">Kalifornialainen yritys kertoi, että sen alkuperäiset ohjelmat - kuten Marco Polo ja BoJack Horseman - olisivat saatavilla lanseerauksen yhteydessä. Se lisäsi, että hinnoittelua ja ohjelmia koskevat yksityiskohdat uusilla markkinoilla julkistetaan myöhemmin. Vuonna 1997 perustetulla Netflixillä on yli 53 miljoonaa tilaajaa yli 40 maassa ympäri maailmaa. "Australia ja Uusi-Seelanti ovat olleet meille pitkään odotettuja", Netflixin yritysviestinnästä ja teknologiasta vastaava johtaja Cliff Edwards sanoi Fairfax Medialle. "Molemmat maat ovat meille loistavia sijainteja", hän sanoi ja lisäsi, että yhtiö toivoo "innostuksen kasvavan, kun lanseeraamme maaliskuussa". Siirto tapahtuu samaan aikaan, kun useat Australian mediayhtiöt suunnittelevat siirtymistä kasvavalle suoratoistopalvelualalle ja tulevat mahdollisesti Netflixin kilpailijoiksi. Huolimatta aiemmista kansainvälisistä lanseerauksista - myös Saksassa ja Ranskassa aiemmin tänä vuonna - yrityksen tulot tulevat pääasiassa yhdysvaltalaisilta tilaajilta. Yritys on aiemmin kertonut, että se tuli Kanadassa kannattavaksi kahden vuoden kuluessa lanseerauksesta.</w:t>
      </w:r>
    </w:p>
    <w:p>
      <w:r>
        <w:rPr>
          <w:b/>
        </w:rPr>
        <w:t xml:space="preserve">Yhteenveto</w:t>
      </w:r>
    </w:p>
    <w:p>
      <w:r>
        <w:t xml:space="preserve">TV- ja elokuvien suoratoistopalvelu Netflix on kertonut laajentavansa toimintaansa Australiaan ja Uuteen-Seelantiin ensi maaliskuussa.</w:t>
      </w:r>
    </w:p>
    <w:p>
      <w:r>
        <w:rPr>
          <w:b/>
          <w:u w:val="single"/>
        </w:rPr>
        <w:t xml:space="preserve">Asiakirjan numero 18599</w:t>
      </w:r>
    </w:p>
    <w:p>
      <w:r>
        <w:t xml:space="preserve">RAF Lossiemouthin miehistö siirtyy väliaikaisesti takaisin Fifeen.</w:t>
      </w:r>
    </w:p>
    <w:p>
      <w:r>
        <w:t xml:space="preserve">QRA:n miehistöt Lossiemouthissa ja RAF Coningsbyssä Lincolnshiressä pysäyttävät Yhdistyneen kuningaskunnan ilmatilaa lähestyvän tunnistamattoman ilma-aluksen. Viimeaikaisiin tapauksiin on kuulunut venäläisiä sotilaslentokoneita Yhdistyneen kuningaskunnan ilmatilan läheisyydessä. Lossiemouthin ryhmän siirtyminen Fifeen 10. elokuuta mahdollistaa Morayn aseman kiitoradan perusteellisen uudistamisen. QRA:n miehistöt toimivat aiemmin Leucharsissa vuoteen 2014 asti, jolloin ryhmä muutti Lossiemouthiin. Leuchars on ollut armeijan kasarmi vuodesta 2015. Lossiemouthissa tehdään ympärivuorokautisia rakennustöitä 17. elokuuta alkaen, jotta Typhoonit voivat palata Leucharsista "nopeasti", RAF ilmoitti. Lossiemouthissa suoritettu Typhoon-koulutus siirretään väliaikaisesti läheiselle Kinloss-kasarmille. Kiitotien parannusten ansiosta kiitotielle mahtuu suurempia lentokoneita, kuten P-8A Poseidon -meripartiolentokoneita.</w:t>
      </w:r>
    </w:p>
    <w:p>
      <w:r>
        <w:rPr>
          <w:b/>
        </w:rPr>
        <w:t xml:space="preserve">Yhteenveto</w:t>
      </w:r>
    </w:p>
    <w:p>
      <w:r>
        <w:t xml:space="preserve">Skotlantiin sijoitettu RAF:n nopean toiminnan hälytysryhmä (QRA) siirtyy ensi kuussa väliaikaisesti Lossiemouthista Moraysta Leucharsiin Fifeen.</w:t>
      </w:r>
    </w:p>
    <w:p>
      <w:r>
        <w:rPr>
          <w:b/>
          <w:u w:val="single"/>
        </w:rPr>
        <w:t xml:space="preserve">Asiakirjan numero 18600</w:t>
      </w:r>
    </w:p>
    <w:p>
      <w:r>
        <w:t xml:space="preserve">M62:n onnettomuus: Moottoritie suljettu onnettomuuden jälkeen</w:t>
      </w:r>
    </w:p>
    <w:p>
      <w:r>
        <w:t xml:space="preserve">Hätäpalvelut ovat olleet tapahtumapaikalla noin kello 14.30 alkaen, kertoi Greater Manchesterin poliisi. Onnettomuuden vuoksi moottoritie on suljettu liittymien 20 ja 24 välillä. Yksi loukkaantunut vietiin sairaalaan, Yorkshiren ambulanssipalvelu kertoi. Autoilijoita odottavat 90 minuutin viivästykset, ja heitä kehotetaan välttämään aluetta. Suur-Manchesterin poliisi ja palomiehet sekä Yorkshiren ambulanssipalvelu lähetettiin onnettomuuspaikalle itään menevällä ajoradalla liittymien 21 ja 22 välillä. Lisää uutisia Yorkshiresta Onnettomuus aiheutti Highways Englandin mukaan yli kahdeksan kilometrin (5 mailin) pituisia ruuhkia. Länteen menevä ajorata on sittemmin avattu uudelleen, mutta itään menevä liikenne on edelleen pysähdyksissä, poliisi kertoi. Seuraa BBC Yorkshirea Facebookissa, Twitterissä ja Instagramissa. Lähetä juttuideoita osoitteeseen yorkslincs.news@bbc.co.uk. Aiheeseen liittyvät Internet-linkit Greater Manchesterin poliisi Greater Manchesterin palopelastuslaitos Yorkshiren ambulanssi Yorkshiren ambulanssipalvelu</w:t>
      </w:r>
    </w:p>
    <w:p>
      <w:r>
        <w:rPr>
          <w:b/>
        </w:rPr>
        <w:t xml:space="preserve">Yhteenveto</w:t>
      </w:r>
    </w:p>
    <w:p>
      <w:r>
        <w:t xml:space="preserve">Osa M62-tietä on suljettu useiden ajoneuvojen vakavan kolarin jälkeen lähellä West Yorkshiren ja Greater Manchesterin rajaa.</w:t>
      </w:r>
    </w:p>
    <w:p>
      <w:r>
        <w:rPr>
          <w:b/>
          <w:u w:val="single"/>
        </w:rPr>
        <w:t xml:space="preserve">Asiakirjan numero 18601</w:t>
      </w:r>
    </w:p>
    <w:p>
      <w:r>
        <w:t xml:space="preserve">Vuoden tähtitieteellinen valokuvaaja 2014</w:t>
      </w:r>
    </w:p>
    <w:p>
      <w:r>
        <w:t xml:space="preserve">Vuosittainen kilpailu, jossa esitellään planeetan ulkopuolista kosmosta, on tuottanut upeita kuvia, jotka vaihtelevat lähikuvasta Auringon vihaisten kaasujen pyörteisiin ja vihreänä hohtavasta revontulista seesteiseen yötaivaaseen. Kilpailuun osallistui satoja kuvia 51 maasta. Mutta mitkä niistä pääsivät voittajien listalle? Tutustu kuviin tähtitieteilijätuomareiden Maggie Aderin-Pocockin ja Marek Kukulan kanssa. Kuvat: M: Patrick Cullis (Kuupallo), Catalin Beldea (Totaliteetti pilvien yläpuolelta), Rogelio Bernal Andreo (Kalifornia vs. Plejadit), David Fitz-Henry (Helix-sumu), Matt James (Tuulipuiston tähtipolut), O Chul Kwon (Venus-Lunar Occultation), George Tarsoudis (Kraatterien parhaat), Alexandra Hart (Aurinkotähtien Nexus), Stephen Ramsden (Kalsium-K-eruption), Alexandra Hart (Ripples in a Pond), Olivia Williamson (The Martian Territory), Emmett Sparling (New Year over Cypress Mountain), Eugen Kamenew (Hybrid Solar Eclipse), Chris Murphy (Coastal Stairways), J P Metsavainio (Veil Nebula Detail), Bill Snyder (Horsehead Nebula), James Woodend (Aurora over a Glacier Lagoon) Kaikkiin kuviin sovelletaan tekijänoikeuksia. Musiikki: Slade, Jamiroquai ja KPM Music. Paul Kerleyn tuottama valokuva.</w:t>
      </w:r>
    </w:p>
    <w:p>
      <w:r>
        <w:rPr>
          <w:b/>
        </w:rPr>
        <w:t xml:space="preserve">Yhteenveto</w:t>
      </w:r>
    </w:p>
    <w:p>
      <w:r>
        <w:t xml:space="preserve">Vuoden tähtitieteen valokuvaaja 2014 -kilpailun kuvat ovat esillä Lontoon Greenwichin kuninkaallisessa observatoriossa 22. helmikuuta 2015 asti.</w:t>
      </w:r>
    </w:p>
    <w:p>
      <w:r>
        <w:rPr>
          <w:b/>
          <w:u w:val="single"/>
        </w:rPr>
        <w:t xml:space="preserve">Asiakirjan numero 18602</w:t>
      </w:r>
    </w:p>
    <w:p>
      <w:r>
        <w:t xml:space="preserve">Doctor Who voittaa olympialaisten seremonian iPlayer-pyynnöissä</w:t>
      </w:r>
    </w:p>
    <w:p>
      <w:r>
        <w:t xml:space="preserve">Uudet konsolidoidut luvut osoittavat, että 12,8 miljoonaa ihmistä näki Tohtorin päivän BBC One -kanavalla, mukaan lukien 2,9 miljoonaa iPlayer-pyyntöä, mikä tekee siitä vuoden 2013 katsotuimman draaman. Marraskuun 23. päivän jaksossa näyttelivät Matt Smith, David Tennant ja John Hurt. Se oli myös eniten twiittejä kerännyt draama, sillä se tuotti 442 692 twiittiä. 75 minuutin mittaisen lähetyksen alkuhetkillä keskustelu oli suurimmillaan lähes 13 000 twiittiä minuutissa. Erikoisjakso näytettiin ympäri maailmaa 834 elokuvateatterissa 94 maassa, ja se rikkoi suurimman maailmanlaajuisen tv-draamasimulcastin ennätyksen. BBC One -kanavan alkuperäisen jakson, jossa näyttelivät myös Jenna Coleman ja Billie Piper, katsojaluvut yön yli olivat 10,2 miljoonaa, ja huippulukema oli 10,6 miljoonaa. 50. Doctor Who oli BBC:llä erittäin kunnianhimoinen tapahtuma, ja on vain sopivaa, että se on tänä vuonna noussut kaikkien kanavien katsotuimman draaman kärkipaikalle", sanoi Ben Stephenson, BBC:n draamakuvausten tilaamisesta vastaava johtaja. "Se on loistava kunnianosoitus sekä [käsikirjoittaja ja vastaava tuottaja] Steven Moffatille että kaikkien niiden luovuudelle, jotka ovat osallistuneet sarjaan sen historian aikana." Hän lisäsi: "Seuraava pysähdys on uudistuminen jouluna!" Doctor Who -joulusarja, jossa Matt Smithin viimeinen kerta tohtorina ennen kuin Peter Capaldi korvaa hänet, esitetään 25. joulukuuta kello 19.30 GMT.</w:t>
      </w:r>
    </w:p>
    <w:p>
      <w:r>
        <w:rPr>
          <w:b/>
        </w:rPr>
        <w:t xml:space="preserve">Yhteenveto</w:t>
      </w:r>
    </w:p>
    <w:p>
      <w:r>
        <w:t xml:space="preserve">Doctor Whon 50-vuotisjuhlavuoden erikoisohjelma on tehnyt uuden iPlayer-ennätyksen, joka on saanut eniten pyyntöjä 24 tunnin aikana, 1,27 miljoonaa, ja se on ylittänyt olympialaisten avajaisseremonian aiemman ennätyksen.</w:t>
      </w:r>
    </w:p>
    <w:p>
      <w:r>
        <w:rPr>
          <w:b/>
          <w:u w:val="single"/>
        </w:rPr>
        <w:t xml:space="preserve">Asiakirjan numero 18603</w:t>
      </w:r>
    </w:p>
    <w:p>
      <w:r>
        <w:t xml:space="preserve">NC500:n partio pysäyttää teini-ikäisen kahdesti tunnin sisällä ylinopeuden vuoksi</w:t>
      </w:r>
    </w:p>
    <w:p>
      <w:r>
        <w:t xml:space="preserve">19-vuotias ilmoitettiin ajaneensa ylinopeutta 55 km/h 30 km/h:n vyöhykkeellä, ennen kuin samat poliisit pysäyttivät hänet ylinopeuden vuoksi toisessa paikassa. Tapahtumat olivat yksi 41 rikkomuksesta, jotka poliisipartiot havaitsivat Highlandsin NC500-tiellä tällä viikolla. Lisäksi 118 kuljettajalle annettiin varoituksia ajamisestaan. Monet havaituista rikkomuksista liittyivät ylinopeuksiin. Muita rikkomuksia olivat muun muassa huolimaton ajaminen, matkapuhelimen käyttö, turvavyön käyttämättä jättäminen ja vakuutuksen puuttuminen. Tiistain ja torstain partiointi suoritettiin A9-, A99-, A835-, A836- ja A838-tien varrella Caithnessissä ja Sutherlandissa. NC500 on suosittu matkailureitti, joka kulkee Highlandsin pohjois-, itä- ja länsirannikolla, ja monet matkat alkavat ja päättyvät usein Invernessiin. "Pettymyksellisen suuri määrä" Tieliikennevalvonnan ylikonstaapeli Gus Murray sanoi: "Vaikka kesäkausi on jo myöhäisempi, NC500 houkuttelee edelleen paljon kävijöitä, ja paikalliset yhteisöt ovat edelleen huolissaan reitillä ajamisesta. "Suuri osa pysäytetyistä kuljettajista ei ollut tottunut ajamaan yksiajorataisilla teillä, ja heitä neuvottiin olemaan pysäyttämättä seuraavaa liikennettä. "Jaoimme pysäytetyille ulkomaalaisille kuljettajille myös Driving in Scotland -esitteitä ja rannekkeita, ja he kaikki näyttivät arvostavan heille annettuja neuvoja." Hän lisäsi: "Pettymyksekseni reitillä suoritetun valvontatyön aikana havaittiin suuri määrä rikkomuksia."</w:t>
      </w:r>
    </w:p>
    <w:p>
      <w:r>
        <w:rPr>
          <w:b/>
        </w:rPr>
        <w:t xml:space="preserve">Yhteenveto</w:t>
      </w:r>
    </w:p>
    <w:p>
      <w:r>
        <w:t xml:space="preserve">Teini pysäytettiin kahdesti ylinopeudesta tunnin sisällä poliisin tehdessä ratsastustoimenpiteitä North Coast 500 -maisemareitin ajorikkomuksia vastaan.</w:t>
      </w:r>
    </w:p>
    <w:p>
      <w:r>
        <w:rPr>
          <w:b/>
          <w:u w:val="single"/>
        </w:rPr>
        <w:t xml:space="preserve">Asiakirjan numero 18604</w:t>
      </w:r>
    </w:p>
    <w:p>
      <w:r>
        <w:t xml:space="preserve">Keulan puukotukset: Mies oikeudessa syytettynä törkeästä ruumiinvammasta</w:t>
      </w:r>
    </w:p>
    <w:p>
      <w:r>
        <w:t xml:space="preserve">Ivor Collingwood-Williams, 36, Garrison Roadilta, Bowista, saapui aiemmin Thames Magistrates' Courtiin syytettynä kahdesta törkeästä ruumiinvamman aiheuttamisesta. Jaqueline Clarke, 57, sai puukoniskuja vatsaansa ja käteensä hyökkäyksessä Parnell Roadilla Bowissa sunnuntaina. Jaqueline Rossia, joka on kuusikymppinen, puukotettiin vatsaan Chariot Closessa perjantai-iltana, poliisi kertoi. Collingwood-Williamsia syytetään myös kahdesta hyökkäysaseen hallussapidosta. Hänet vangittiin 25. syyskuuta asti, jolloin hän saapuu Snaresbrook Crown Court -oikeuteen. Kummankaan naisen vammat eivät ole hengenvaarallisia.</w:t>
      </w:r>
    </w:p>
    <w:p>
      <w:r>
        <w:rPr>
          <w:b/>
        </w:rPr>
        <w:t xml:space="preserve">Yhteenveto</w:t>
      </w:r>
    </w:p>
    <w:p>
      <w:r>
        <w:t xml:space="preserve">Mies on saapunut oikeuteen syytettynä kahden yksinäisen naisen puukottamisesta Itä-Lontoossa.</w:t>
      </w:r>
    </w:p>
    <w:p>
      <w:r>
        <w:rPr>
          <w:b/>
          <w:u w:val="single"/>
        </w:rPr>
        <w:t xml:space="preserve">Asiakirjan numero 18605</w:t>
      </w:r>
    </w:p>
    <w:p>
      <w:r>
        <w:t xml:space="preserve">Poliisi takavarikoi yli miljoona euroa käteistä etsintöjen jälkeen</w:t>
      </w:r>
    </w:p>
    <w:p>
      <w:r>
        <w:t xml:space="preserve">Gardan huumausaineisiin erikoistunut yksikkö suoritti etsinnän poliisin koirayksikön avustamana. Operaation aikana tutkittiin kaksi kiinteistöä ja takavarikoitiin useita ajoneuvoja. Miljoonan euron käteislöytö löydettiin piilotettuna yhdestä tutkituista ajoneuvoista, ja sen sisällön tutkiminen jatkuu. Poliisin mukaan käteislöydön määrä on alustava. "Jatkamme edelleen niiden henkilöiden torjuntaa, jotka aiheuttavat eniten vahinkoa yhteisöllemme", sanoi järjestäytyneen ja vakavan rikollisuuden päällikkö John O'Driscoll, apulaispoliisipäällikkö. "Uskomme, että tämä merkittävän käteismäärän takavarikointi auttaa osaltaan häiritsemään ja mahdollisesti lopullisesti hajottamaan tiettyjä järjestäytyneitä rikollisryhmiä, joihin kohdistamme edelleen toimia viime vuosina saavutetun menestyksen pohjalta".</w:t>
      </w:r>
    </w:p>
    <w:p>
      <w:r>
        <w:rPr>
          <w:b/>
        </w:rPr>
        <w:t xml:space="preserve">Yhteenveto</w:t>
      </w:r>
    </w:p>
    <w:p>
      <w:r>
        <w:t xml:space="preserve">Irlannin poliisi (gardaí) on takavarikoinut yli miljoonan euron (890 000 puntaa) arvosta käteistä rahaa Dublinissa järjestetyissä kotietsinnöissä.</w:t>
      </w:r>
    </w:p>
    <w:p>
      <w:r>
        <w:rPr>
          <w:b/>
          <w:u w:val="single"/>
        </w:rPr>
        <w:t xml:space="preserve">Asiakirjan numero 18606</w:t>
      </w:r>
    </w:p>
    <w:p>
      <w:r>
        <w:t xml:space="preserve">Floridan alligaattori: Nokomis-altaan alligaattori</w:t>
      </w:r>
    </w:p>
    <w:p>
      <w:r>
        <w:t xml:space="preserve">Nokomisin asukkaat pyysivät apua löydettyään eläimen. Sarasotan piirikunnan sheriffin toimisto julkaisi lauantaina filmin, jossa loukkupyytäjä raahasi eläimen vedestä. Vastauksena omaan twiittaukseensa poliisit kertoivat, että alligaattori onnistui "murtautumaan suoraan läpi" ovesta päästäkseen altaaseen. Konstaapelit postasivat hashtageilla "Tweet from the Beat" ja "Only in Florida". Amerikkalainen alligaattori kasvaa keskimäärin 11-15 jalan pituiseksi ja voi painaa jopa 454 kiloa. Olennot ovat kotoisin vain Yhdysvaltojen kaakkoisosasta ja Kiinasta, toisin kuin krokotiilit, joita esiintyy monissa osissa maailmaa. Suurin osa Yhdysvaltojen alligaattoreista elää Floridassa tai Louisianassa, ja kummassakin osavaltiossa on yli miljoona alligaattoria. Vaikka alligaattorit luokiteltiin uhanalaisiksi vuonna 1973 Yhdysvaltain uhanalaisia lajeja koskevassa laissa, suojelutoimet lisäsivät alligaattoreiden määrää, ja eläin poistettiin luettelosta vuonna 1987. Saatat olla myös kiinnostunut:</w:t>
      </w:r>
    </w:p>
    <w:p>
      <w:r>
        <w:rPr>
          <w:b/>
        </w:rPr>
        <w:t xml:space="preserve">Yhteenveto</w:t>
      </w:r>
    </w:p>
    <w:p>
      <w:r>
        <w:t xml:space="preserve">Floridan poliisi on julkaissut kuvia ja videoita 11-jalkaisesta alligaattorista perheen uima-altaassa sekä sanat "Just no".</w:t>
      </w:r>
    </w:p>
    <w:p>
      <w:r>
        <w:rPr>
          <w:b/>
          <w:u w:val="single"/>
        </w:rPr>
        <w:t xml:space="preserve">Asiakirjan numero 18607</w:t>
      </w:r>
    </w:p>
    <w:p>
      <w:r>
        <w:t xml:space="preserve">Guernseyn terveysministeriön menot hallinnassa</w:t>
      </w:r>
    </w:p>
    <w:p>
      <w:r>
        <w:t xml:space="preserve">Terveys- ja sosiaalipalveluista vastaava ministeriö arvioi, että sen 100 miljoonan punnan talousarvio vuodelle 2010 ylittyy jopa 3 miljoonalla punnalla. Sen mukaan tämä johtuu sairaanhoitajien palkkojen ja eläkkeiden noususta sekä yleishyödyllisten palvelujen kustannusten noususta. Terveysministeri Hunter Adam sanoi, että taloudelliset rajoitteet tekevät ensi vuodesta vaikean, mutta ne eivät johda siihen, että potilaiden hoito evättäisiin. Hän sanoi: "Ihmiset saavat hoitoa, akuutit tapaukset, kuten sydän- ja sädehoito, eivät missään tapauksessa, ei missään tapauksessa, keneltäkään ei kieltäydytä hoidosta, jos hän tarvitsee sitä. "Meidän on todella otettava huomioon, mitä yhteisömme odottaa, mitä te haluatte?". "Oletteko valmiita odottamaan veronkorotuksia, jos haluatte kaikki nämä palvelut, vai oletteko valmiita sanomaan, että hetkinen, se olisi mukavaa, mutta ymmärrämme Guernseyn tämänhetkisen rahoitustilanteen, joten ehkä meidän pitäisi odottaa hieman kauemmin ennen kuin otamme palvelun käyttöön." Osasto vastaa kolmanneksesta osavaltioiden kokonaismenoista, ja se joutui ankaran kritiikin kohteeksi, kun viime vuoden budjetti ylittyi 9 miljoonalla punnalla.</w:t>
      </w:r>
    </w:p>
    <w:p>
      <w:r>
        <w:rPr>
          <w:b/>
        </w:rPr>
        <w:t xml:space="preserve">Yhteenveto</w:t>
      </w:r>
    </w:p>
    <w:p>
      <w:r>
        <w:t xml:space="preserve">Guernseyn osavaltioiden terveydenhuollon ylikulutusta ollaan saamassa kuriin, sanoo asiasta vastaava poliitikko.</w:t>
      </w:r>
    </w:p>
    <w:p>
      <w:r>
        <w:rPr>
          <w:b/>
          <w:u w:val="single"/>
        </w:rPr>
        <w:t xml:space="preserve">Asiakirjan numero 18608</w:t>
      </w:r>
    </w:p>
    <w:p>
      <w:r>
        <w:t xml:space="preserve">Daventryn varastopalo: Warehouse Warehouse: Mies pidätetty tuhopolttotutkinnassa</w:t>
      </w:r>
    </w:p>
    <w:p>
      <w:r>
        <w:t xml:space="preserve">Yli 50 palomiestä kutsuttiin sunnuntaina klo 23:41 GMT Parsons Roadissa sijaitsevaan rakennukseen, jonka omistaa puutarhakeskus Gardman. Katto näyttää romahtaneen, ja savupilvi näkyi maanantaina iltapäivällä kilometrien päähän. Kenenkään ei uskota loukkaantuneen, mutta palomiesten odotetaan pysyvän paikalla useita päiviä. Northamptonshiren palo- ja pelastuspalvelun apulaispalopäällikkö David Harding sanoi: "Kestää vielä jonkin aikaa, ennen kuin tutkijat pääsevät rakennukseen, mutta poliisi on käynnistänyt tuhopolttotutkinnan." Hän kehotti lähistöllä asuvia ihmisiä sulkemaan ovet ja ikkunat. Poliisi on sulkenut useita ympäröiviä teitä Drayton Fieldsin teollisuusalueella. Aiheeseen liittyvät Internet-linkit Northamptonshiren palo- ja pelastuspalvelu Gardman</w:t>
      </w:r>
    </w:p>
    <w:p>
      <w:r>
        <w:rPr>
          <w:b/>
        </w:rPr>
        <w:t xml:space="preserve">Yhteenveto</w:t>
      </w:r>
    </w:p>
    <w:p>
      <w:r>
        <w:t xml:space="preserve">Mies on pidätetty epäiltynä tuhopoltosta Daventryn suuren varastopalon yhteydessä.</w:t>
      </w:r>
    </w:p>
    <w:p>
      <w:r>
        <w:rPr>
          <w:b/>
          <w:u w:val="single"/>
        </w:rPr>
        <w:t xml:space="preserve">Asiakirjan numero 18609</w:t>
      </w:r>
    </w:p>
    <w:p>
      <w:r>
        <w:t xml:space="preserve">Liverpoolin miestä ammuttiin jalkoihin katuhyökkäyksessä</w:t>
      </w:r>
    </w:p>
    <w:p>
      <w:r>
        <w:t xml:space="preserve">Kolmikymppinen uhri löydettiin ampumahaavoittuneena Ashover Avenuelta, Dovecotista, sunnuntaina kello 20.20 GMT. Merseysiden poliisin mukaan tutkimukset viittaavat siihen, että uhri ammuttiin kolmen kilometrin päässä Queens Driven ja Lowerson Roadin alueella Clubmoorissa. Paikalle lähetettiin aseistautuneita poliiseja, ja tutkimukset jatkuvat. Pidätyksiä ei ole tehty. Komisario Rachel Wilson kehotti kaikkia, joilla on tietoja, ilmoittautumaan. "Ampuma-asetapaukset ovat vähentyneet viime kuukausina, ja olemme päättäneet jatkaa niiden vähentämistä kaikkien niiden yhteisöjen hyväksi, joita asia koskee", hän sanoi. Poliisit ovat tehneet alueella talokohtaisia ja rikosteknisiä tutkimuksia sekä tarkastelleet valvontakameroita. Seuraa BBC North West -kanavaa Facebookissa, Twitterissä ja Instagramissa. Voit myös lähettää juttuideoita osoitteeseen northwest.newsonline@bbc.co.uk Aiheeseen liittyvät Internet-linkit Merseysiden poliisi.</w:t>
      </w:r>
    </w:p>
    <w:p>
      <w:r>
        <w:rPr>
          <w:b/>
        </w:rPr>
        <w:t xml:space="preserve">Yhteenveto</w:t>
      </w:r>
    </w:p>
    <w:p>
      <w:r>
        <w:t xml:space="preserve">Mies on vakavassa tilassa sairaalassa sen jälkeen, kun häntä ammuttiin jalkaan hyökkäyksessä Liverpoolissa.</w:t>
      </w:r>
    </w:p>
    <w:p>
      <w:r>
        <w:rPr>
          <w:b/>
          <w:u w:val="single"/>
        </w:rPr>
        <w:t xml:space="preserve">Asiakirjan numero 18610</w:t>
      </w:r>
    </w:p>
    <w:p>
      <w:r>
        <w:t xml:space="preserve">Whitey Bulgerin tyttöystävä Catherine Greig tunnustaa syyllisyytensä</w:t>
      </w:r>
    </w:p>
    <w:p>
      <w:r>
        <w:t xml:space="preserve">Catherine Greig, 60, myönsi oikeudessa suostuneensa liittymään miehen mukaan pakomatkalle vuoden 1995 alussa ja tukenut häntä väärillä henkilöllisyystodistuksilla. Osana syytesopimusta häntä ei pakoteta todistamaan. Bostonin Winter Hillin jengin johtamisesta syytetty Bulger oli myös FBI:n ilmiantaja kilpailevaa mafiajengiä vastaan. Hän on kiistänyt useita syytteitä. FBI pidätti Bulgerin ja Greigin kesäkuussa 2011 Kaliforniassa pian sen jälkeen, kun oli käynnistetty uusi kampanja, jonka tavoitteena oli löytää hänet. He olivat asuneet samassa Santa Monican asunnossa ainakin 13 vuoden ajan tekaistuilla nimillä, kertoi Boston Globe. Verkon sulkeutuessa hänen ympärilleen hän oli paennut Bostonista sen jälkeen, kun hänen entinen FBI-ohjaajansa oli varoittanut häntä siitä, että häntä syytettäisiin pian 19 murhasta. Pakenemisen jälkeen Bulger joutui FBI:n 10 etsityimmän henkilön listalle. Yhteyshenkilö John Connolly Jr tuomittiin Bulgerille annetusta vihjeestä. Greigiä odottaa tunnustuksensa seurauksena jopa 15 vuoden vankeusrangaistus, mutta liittovaltion rangaistusohjeet viittaavat siihen, että hän voi saada alle kolme vuotta vankeutta. Hänen tuomionsa on määrä kuulla 12. kesäkuuta.</w:t>
      </w:r>
    </w:p>
    <w:p>
      <w:r>
        <w:rPr>
          <w:b/>
        </w:rPr>
        <w:t xml:space="preserve">Yhteenveto</w:t>
      </w:r>
    </w:p>
    <w:p>
      <w:r>
        <w:t xml:space="preserve">Bostonin mafiapomon James "Whitey" Bulgerin tyttöystävä on tunnustanut syyllisyytensä auttaessaan häntä pakenemaan vangitsemista.</w:t>
      </w:r>
    </w:p>
    <w:p>
      <w:r>
        <w:rPr>
          <w:b/>
          <w:u w:val="single"/>
        </w:rPr>
        <w:t xml:space="preserve">Asiakirjan numero 18611</w:t>
      </w:r>
    </w:p>
    <w:p>
      <w:r>
        <w:t xml:space="preserve">Nimrod R1 -lentokone lähtee RAF Waddingtonista museoon.</w:t>
      </w:r>
    </w:p>
    <w:p>
      <w:r>
        <w:t xml:space="preserve">Lentotukikohdan 51. laivue on käyttänyt sitä vuodesta 1995 lähtien. Luokituksen poistamisen jälkeen R1 tulee näytteille East Midlandsin lentoaseman aeropark-museoon. Wing Commander Garry Crosby sanoi, että on hienoa, että tulevat sukupolvet voivat nähdä sen julkisesti esillä. "Minulla on hyvin läheinen henkilökohtainen yhteys koneeseen, ja olen lentänyt sillä Balkanilla, Irakissa ja Afganistanissa - olemme kiertäneet maailmaa yhdessä. "On hienoa nähdä, että se on menossa paikkaan, jossa muutkin ihmiset pääsevät näkemään sen", hän sanoi. Nimrod R1:ää operoi nelimiehinen lentohenkilökunta, johon kuului 24 tiedustelulaitteiden käyttäjää ja lennonvalvoja. Se kehitettiin Comet-siviililentokoneesta. R1:n korvaa vuonna 2014 kolme uutta Rivet-Joint-konetta.</w:t>
      </w:r>
    </w:p>
    <w:p>
      <w:r>
        <w:rPr>
          <w:b/>
        </w:rPr>
        <w:t xml:space="preserve">Yhteenveto</w:t>
      </w:r>
    </w:p>
    <w:p>
      <w:r>
        <w:t xml:space="preserve">Nimrod-kone on noussut viimeisen kerran ilmaan Lincolnshiren RAF Waddingtonin lentokeskuksesta vain viikkoja sen jälkeen, kun se oli lentänyt tehtäviä Libyan yllä.</w:t>
      </w:r>
    </w:p>
    <w:p>
      <w:r>
        <w:rPr>
          <w:b/>
          <w:u w:val="single"/>
        </w:rPr>
        <w:t xml:space="preserve">Asiakirjan numero 18612</w:t>
      </w:r>
    </w:p>
    <w:p>
      <w:r>
        <w:t xml:space="preserve">Wiltshiren neuvostot istuvat lähes 50 miljoonan punnan suunnittelurahalla.</w:t>
      </w:r>
    </w:p>
    <w:p>
      <w:r>
        <w:t xml:space="preserve">Rahat on korvamerkitty osana rakennuttajien ja valtuustojen välisiä 106 §:n sopimuksia. Suunnitteluministeri Nick Boles sanoi, että valtuustojen ei pitäisi "pussittaa rahaa", minkä molemmat valtuustot kiistävät. Molemmat neuvostot ovat syyttäneet kehitystyön viivästymistä taantumasta ja sanovat, että rahat käytetään "ajan myötä". Swindon Borough Councilin tileillä on käyttämättä yli 21 miljoonaa puntaa, kun taas Wiltshiren neuvostolla on käyttämättä yli 27 miljoonaa puntaa. BBC:n mukaan rahat on varattu jo sovittuihin kehityshankkeisiin, kuten liikenneympyröihin, mutta niitä ei ole käytetty, koska "kynnyspisteitä" ei ole saavutettu. Wiltshiren neuvostossa suunnittelusta vastaava konservatiivien valtuutettu Toby Sturgis sanoi: "Monilla maa-alueilla on rakennuslupa, johon rahat on kerätty, mutta kehittämistä ei ole vielä aloitettu. "Emme voi pakottaa rakennuttajia rakentamaan, emmekä voi täyttää kynnyspisteitä, ennen kuin he ovat rakentaneet tietyn määrän kiinteistöjä." Hän jatkaa: "Emme voi pakottaa rakennuttajia rakentamaan. Swindon Borough Councilin konservatiivinen valtuutettu Dale Heenan sanoi, että neuvosto ei istu minkään rahan päällä: "Ne on varattu tiettyä tarkoitusta varten - nämä asiat tapahtuvat, ja ne on vain pantava täytäntöön ajan myötä".</w:t>
      </w:r>
    </w:p>
    <w:p>
      <w:r>
        <w:rPr>
          <w:b/>
        </w:rPr>
        <w:t xml:space="preserve">Yhteenveto</w:t>
      </w:r>
    </w:p>
    <w:p>
      <w:r>
        <w:t xml:space="preserve">Wiltshiren kunnat eivät ole käyttäneet lähes 50 miljoonaa puntaa suunnittelurahaa, joka on tarkoitettu yhteisöjen parantamiseen, on selvinnyt BBC:n tutkimuksesta.</w:t>
      </w:r>
    </w:p>
    <w:p>
      <w:r>
        <w:rPr>
          <w:b/>
          <w:u w:val="single"/>
        </w:rPr>
        <w:t xml:space="preserve">Asiakirjan numero 18613</w:t>
      </w:r>
    </w:p>
    <w:p>
      <w:r>
        <w:t xml:space="preserve">Australia julistaa kansallisen aseamnestian</w:t>
      </w:r>
    </w:p>
    <w:p>
      <w:r>
        <w:t xml:space="preserve">Hallituksen mukaan 1. heinäkuuta alkavan kolmen kuukauden armahduksen aikana ihmiset voivat luovuttaa rekisteröimättömät aseet ilman pelkoa syytteeseenpanosta. Tämän ajanjakson ulkopuolella kiinni jääneet voivat saada jopa 280 000 Australian dollarin (212 730 dollaria, 166 480 puntaa) sakot tai jopa 14 vuoden vankeusrangaistuksen. Australiassa arvioidaan olevan jopa 260 000 laitonta asetta. Oikeusministeri Michael Keenan sanoi, että laittomia aseita on käytetty Australiassa viimeaikaisissa terrori-iskuissa ja järjestäytyneessä rikollisuudessa. "Tämä on ihmisille mahdollisuus esittää aseet viranomaisille ilman kysymyksiä ja ilman rangaistusta", hän sanoi. "Jos ihmiset eivät käytä tätä tilaisuutta hyväkseen, rekisteröimättömän tai laittoman aseen omistamisesta Australiassa langetettavat rangaistukset ovat hyvin ankaria." Australiassa otettiin käyttöön samanlainen armahdussopimus Port Arthurin vuoden 1996 ampumavälikohtausten jälkeen. Hyökkääjä Martin Bryant tappoi Tasmaniassa sijaitsevassa historiallisessa turistikaupungissa 35 ihmistä, mikä oli Australian historian pahin joukkoampuminen. Viime vuosina viranomaiset ovat ilmaisseet kasvavaa huolta maassa mahdollisesti tapahtuvien terrori-iskujen uhasta. Viime kuussa he sanoivat käsittelevänsä "terrori-iskuna" Melbournessa tapahtunutta piiritystä, jossa ampuja sai surmansa. Vuonna 2014 Sydneyssä sijaitsevassa kahvilassa 16 tuntia kestänyt panttivankitilanne päättyi kolmen ihmisen kuolemaan, heidän joukossaan aseistautunut panttivanginottaja.</w:t>
      </w:r>
    </w:p>
    <w:p>
      <w:r>
        <w:rPr>
          <w:b/>
        </w:rPr>
        <w:t xml:space="preserve">Yhteenveto</w:t>
      </w:r>
    </w:p>
    <w:p>
      <w:r>
        <w:t xml:space="preserve">Australia on ottamassa käyttöön ensimmäisen kansallisen aseamnestiansa sitten vuoden 1996, koska maan terrorismin uhka kasvaa ja laittomia aseita on tullut runsaasti.</w:t>
      </w:r>
    </w:p>
    <w:p>
      <w:r>
        <w:rPr>
          <w:b/>
          <w:u w:val="single"/>
        </w:rPr>
        <w:t xml:space="preserve">Asiakirjan numero 18614</w:t>
      </w:r>
    </w:p>
    <w:p>
      <w:r>
        <w:t xml:space="preserve">Cambridgen tyhjä £ 23m palontorjuntakeskus etsii vuokralaista</w:t>
      </w:r>
    </w:p>
    <w:p>
      <w:r>
        <w:t xml:space="preserve">Yhteisöjen ja paikallishallinnon ministeriö on palkannut kiinteistöneuvojan löytämään Zenith-rakennukselle vuokralaisen, jonka vuokra on 500 000 puntaa vuodessa. Rakennus maksoi noin 23 miljoonaa puntaa, ja se oli yksi yhdeksästä alueellisesta keskuksesta, joiden oli tarkoitus korvata 46 paikallista valvomoa. Cambridgen rakennus olisi kattanut itäisen alueen. Edellisen työväenpuolueen hallituksen laatima suunnitelma hylättiin 469 miljoonan punnan kustannuksella, ja yhdeksän tarkoitukseen suunniteltua rakennusta jäi tyhjilleen. Cambridgen rakennus on ollut tyhjillään useita vuosia. Kiinteistöneuvoja GVA markkinoi rakennusta ja sanoi: "Suurta valvomoa voitaisiin käyttää hätätilanteisiin reagoimiseen, operaatiohuoneena, soitto-/valvontakeskuksena tai huipputekniikan opetuskeskuksena".</w:t>
      </w:r>
    </w:p>
    <w:p>
      <w:r>
        <w:rPr>
          <w:b/>
        </w:rPr>
        <w:t xml:space="preserve">Yhteenveto</w:t>
      </w:r>
    </w:p>
    <w:p>
      <w:r>
        <w:t xml:space="preserve">Monen miljoonan punnan rakennus, johon oli tarkoitus sijoittaa palokunnan alueellinen hätävalvontakeskus, on tullut myyntiin.</w:t>
      </w:r>
    </w:p>
    <w:p>
      <w:r>
        <w:rPr>
          <w:b/>
          <w:u w:val="single"/>
        </w:rPr>
        <w:t xml:space="preserve">Asiakirjan numero 18615</w:t>
      </w:r>
    </w:p>
    <w:p>
      <w:r>
        <w:t xml:space="preserve">Claudia Lawrence: Laurence Lawrence: Kadonneen kokin perheen syntymäpäivävetoomus</w:t>
      </w:r>
    </w:p>
    <w:p>
      <w:r>
        <w:t xml:space="preserve">Hänet ilmoitettiin kadonneeksi maaliskuussa 2009, kun hän ei ollut saapunut töihin Yorkin yliopiston keittiöön. Etsivät ovat toistuvasti sanoneet uskovansa, että neiti Lawrence murhattiin. Perheen edustaja Martin Dales sanoi: "Ulkona on joitakin sydämettömiä henkilöitä, jotka tietävät jotain, mutta eivät uskalla kertoa poliisille." Neiti Lawrencen katoamista koskeva tutkinta oli North Yorkshiren poliisin lähihistorian laajin, mutta poliisi lopetti tutkinnan 16 kuukauden jälkeen heinäkuussa 2010. Lawrence oli 35-vuotias katoamishetkellä, ja hänet nähtiin viimeksi 18. maaliskuuta lähellä kotiaan Heworthissa Yorkissa. "Lopettakaa kurjuus", Dales sanoi: "Se on törkeää ja aiheuttaa edelleen, neljän vuoden jälkeen, valtavaa vahinkoa [hänen isälleen] Peterille ja perheelle. "Siksi vetoan jälleen kerran niihin, jotka tietävät vastaukset. "Miten voitte nukkua yönne tietäen, että tiedätte vastauksen? Miten voitte elää valheessa itsenne kanssa? "Tehkää se, minkä sydämessänne tiedätte, mikä on oikein, ja lopettakaa kaikkien niiden kurjuus, jotka rakastavat ja välittävät Claudiasta, vaikka ette itse sitä tekisikään."</w:t>
      </w:r>
    </w:p>
    <w:p>
      <w:r>
        <w:rPr>
          <w:b/>
        </w:rPr>
        <w:t xml:space="preserve">Yhteenveto</w:t>
      </w:r>
    </w:p>
    <w:p>
      <w:r>
        <w:t xml:space="preserve">Neljä vuotta kadoksissa olleen yorkilaiskokki Claudia Lawrencen perhe sanoo, että on "mahdotonta hyväksyä", ettei kukaan ole ilmoittanut asiasta.</w:t>
      </w:r>
    </w:p>
    <w:p>
      <w:r>
        <w:rPr>
          <w:b/>
          <w:u w:val="single"/>
        </w:rPr>
        <w:t xml:space="preserve">Asiakirjan numero 18616</w:t>
      </w:r>
    </w:p>
    <w:p>
      <w:r>
        <w:t xml:space="preserve">Martin McGuinnessin kotiin hyökättiin maalilla</w:t>
      </w:r>
    </w:p>
    <w:p>
      <w:r>
        <w:t xml:space="preserve">Sinn Féinin edustaja sanoi, että hänen lapsenlapsensa olivat talossa sunnuntai-iltana. Hän kiitti naapureita avusta Londonderryn tapahtuman jälkeen. "Tämä perheeseeni kohdistunut hyökkäys on jatkoa Sinn Féinin jäsenen autoon Derryssä viime viikolla tehdylle tuhopolttoiskulle ja Sinn Féinin vaalitaulujen ja julisteiden tuhoamiselle kaupungissa", hän sanoi. "Näiden iskujen takana olevilla ihmisillä ei ole mitään annettavaa yhteisölle, ja heidän tarkoituksenaan on vetää yhteiskunta takaisin menneisyyteen." Poliisin mukaan vahinkoa aiheutui talon julkisivulle ja pysäköityyn autoon.</w:t>
      </w:r>
    </w:p>
    <w:p>
      <w:r>
        <w:rPr>
          <w:b/>
        </w:rPr>
        <w:t xml:space="preserve">Yhteenveto</w:t>
      </w:r>
    </w:p>
    <w:p>
      <w:r>
        <w:t xml:space="preserve">Varapääministeri Martin McGuinnessin kotiin on hyökätty maalilla.</w:t>
      </w:r>
    </w:p>
    <w:p>
      <w:r>
        <w:rPr>
          <w:b/>
          <w:u w:val="single"/>
        </w:rPr>
        <w:t xml:space="preserve">Asiakirjan numero 18617</w:t>
      </w:r>
    </w:p>
    <w:p>
      <w:r>
        <w:t xml:space="preserve">Bridgendin onnettomuus: Perheen kunnianosoitus "korvaamattomalle" pyöräilijälle</w:t>
      </w:r>
    </w:p>
    <w:p>
      <w:r>
        <w:t xml:space="preserve">St Brides Majorista kotoisin oleva 61-vuotias Donald Mitchell kuoli torstaina A48-tiellä jäätyään sinisen Volvo S40:n alle. Onnettomuus tapahtui kello 17.15 GMT lähellä Lalestonia, Bridgendin Well Streetin risteyksessä. Paikallinen 66-vuotias mies on pidätetty epäiltynä kuoleman aiheuttamisesta vaarallisella ajotavalla. Mitchellin 34-vuotias vaimo Sian ja kolme tytärtä, Hannah, Eluned ja Siriol, sanoivat kunnianosoituksessaan, että he "eivät sure ilman toivoa". "Hän kouluttautui kirjastonhoitajaksi yliopistossa ja työskenteli eri tehtävissä ennen kuin hänestä tuli kirjastonhoitaja UNION School of Theologyyn Bryntirionissa yhdeksän vuotta sitten", he sanoivat kirjallisessa lausunnossaan. He lisäsivät, että hän oli innokas pyöräilijä ja odotti innolla, että hän voisi viettää aikaa perheensä kanssa eläkkeellä ensi vuonna. "Hänen surullinen poismenonsa on korvaamaton menetys hänen perheelleen, joka ei suree ilman toivoa", he sanoivat. Etelä-Walesin poliisi vetoaa edelleen mahdollisiin silminnäkijöihin.</w:t>
      </w:r>
    </w:p>
    <w:p>
      <w:r>
        <w:rPr>
          <w:b/>
        </w:rPr>
        <w:t xml:space="preserve">Yhteenveto</w:t>
      </w:r>
    </w:p>
    <w:p>
      <w:r>
        <w:t xml:space="preserve">Auto-onnettomuudessa kuolleen pyöräilijän vaimo ja tyttäret ovat kuvailleet häntä "korvaamattomaksi".</w:t>
      </w:r>
    </w:p>
    <w:p>
      <w:r>
        <w:rPr>
          <w:b/>
          <w:u w:val="single"/>
        </w:rPr>
        <w:t xml:space="preserve">Asiakirjan numero 18618</w:t>
      </w:r>
    </w:p>
    <w:p>
      <w:r>
        <w:t xml:space="preserve">Southamptonin lentokenttä ilmoittaa uudesta lentoreitistä Corkiin</w:t>
      </w:r>
    </w:p>
    <w:p>
      <w:r>
        <w:t xml:space="preserve">Stobart Airin Aer Lingusin puolesta operoimat viisi lentoa viikossa näiden kahden kaupungin välillä alkavat maaliskuussa, mutta liput ovat myynnissä jo nyt. Reitti täydentää Southamptonin lentoaseman nykyisiä lentoja Irlantiin, johon kuuluvat Dublin ja Belfast. Southamptonin lentoaseman toimitusjohtajan Dave Leesin mukaan Cork on ollut yksi Hampshiren kaupungista eniten kysytyistä Irlannin reiteistä. Hän lisäsi: "Tämä uusi lentoyhteys avaa alueellemme tärkeitä yhteyksiä, joista on hyötyä liike-elämälle, risteilyalalle, purjehdukselle, yliopistoille ja ystäville ja sukulaisille."</w:t>
      </w:r>
    </w:p>
    <w:p>
      <w:r>
        <w:rPr>
          <w:b/>
        </w:rPr>
        <w:t xml:space="preserve">Yhteenveto</w:t>
      </w:r>
    </w:p>
    <w:p>
      <w:r>
        <w:t xml:space="preserve">Southamptonin lentoasema on ilmoittanut uudesta lentoreitistä Irlannin Corkiin.</w:t>
      </w:r>
    </w:p>
    <w:p>
      <w:r>
        <w:rPr>
          <w:b/>
          <w:u w:val="single"/>
        </w:rPr>
        <w:t xml:space="preserve">Asiakirjan numero 18619</w:t>
      </w:r>
    </w:p>
    <w:p>
      <w:r>
        <w:t xml:space="preserve">Flintshiren koulut: Council to relaunch consultation</w:t>
      </w:r>
    </w:p>
    <w:p>
      <w:r>
        <w:t xml:space="preserve">Ehdotukset sulkea kaksi lukiota ylijäämäpaikkojen vähentämiseksi ovat herättäneet vastalauseita. Heinäkuussa käynnistetty kuuleminen keskeytettiin, kun jotkut vanhemmat kyseenalaistivat sen ajoituksen koulujen loma-aikoina. Valtuutetut äänestivät maanantaina siitä, että kuulemisprosessia jatketaan lokakuussa ja että kuulemismenettelyn piiriä laajennetaan. Kolme koulua - Holywell High, Elfed High Buckleyssa ja John Summers Queensferryssa - on todettu kouluiksi, joissa on eniten ylimääräisiä paikkoja. Ehdotettu uudelleenorganisointi saattaa johtaa John Summersin ja Mynydd Isa Argoedin koulun sulkemiseen. Holywellin walesinkieliset vanhemmat ovat myös huolissaan ajatuksesta, jonka mukaan kaupungin walesinkielinen alakoulu tulisi osaksi uutta oppimiskampusta lukion ja kolmen englanninkielisen alakoulun rinnalle. Neuvoston johtajat myönsivät elokuussa, että yleisön luottamus heidän suunnitelmaansa kohtaan oli "ristiriitainen", kun satoja vanhempia, oppilaita ja opettajia oli lobbannut asiaa käsitelleessä kokouksessa.</w:t>
      </w:r>
    </w:p>
    <w:p>
      <w:r>
        <w:rPr>
          <w:b/>
        </w:rPr>
        <w:t xml:space="preserve">Yhteenveto</w:t>
      </w:r>
    </w:p>
    <w:p>
      <w:r>
        <w:t xml:space="preserve">Flintshiren kaupunginvaltuutetut ovat päättäneet tarkastella uudelleen tapaa, jolla he kuulevat vanhempia ehdotetusta keskiasteen koulujen uudelleenjärjestelystä.</w:t>
      </w:r>
    </w:p>
    <w:p>
      <w:r>
        <w:rPr>
          <w:b/>
          <w:u w:val="single"/>
        </w:rPr>
        <w:t xml:space="preserve">Asiakirjan numero 18620</w:t>
      </w:r>
    </w:p>
    <w:p>
      <w:r>
        <w:t xml:space="preserve">Jeremy Corbyn esiintyy Goggleboxissa</w:t>
      </w:r>
    </w:p>
    <w:p>
      <w:r>
        <w:t xml:space="preserve">Corbyn esiintyy ensi viikolla Channel 4:n menestyksekkäässä tv-ohjelmassa ja auttaa keräämään rahaa Stand up to Cancer -järjestölle. Hänen odotetaan jakavan sohvan salaperäisen julkkiksen kanssa ja pureskelevan valikoituja tv-ohjelmia. Vielä ei ole tiedossa, mitä ohjelmia työväenpuolueen johtaja, jota ei odoteta kuvattavan kotona, analysoi. Hän on kuitenkin aiemmin ilmaissut mieltymyksensä EastEndersiin - ja paljasti myös katsoneensa Casualtya tämän vuoden työväenpuolueen konferenssin aattona Brightonissa. Sarjaa kuvataan tänä viikonloppuna. Työväenpuolueen lähde lisäsi: "Hän odottaa sitä todella innolla - se on hieno ohjelma hyvän asian puolesta."</w:t>
      </w:r>
    </w:p>
    <w:p>
      <w:r>
        <w:rPr>
          <w:b/>
        </w:rPr>
        <w:t xml:space="preserve">Yhteenveto</w:t>
      </w:r>
    </w:p>
    <w:p>
      <w:r>
        <w:t xml:space="preserve">Työväenpuolueen johtaja Jeremy Corbyn aikoo vaihtaa lähetyslaatikon Goggleboxiin, kun hän esiintyy julkkisten erikoisohjelmassa.</w:t>
      </w:r>
    </w:p>
    <w:p>
      <w:r>
        <w:rPr>
          <w:b/>
          <w:u w:val="single"/>
        </w:rPr>
        <w:t xml:space="preserve">Asiakirjan numero 18621</w:t>
      </w:r>
    </w:p>
    <w:p>
      <w:r>
        <w:t xml:space="preserve">Blackbird Leys: Leyley Leys: Nainen, 25, pidätetty murhasta.</w:t>
      </w:r>
    </w:p>
    <w:p>
      <w:r>
        <w:t xml:space="preserve">Christopher Lemonius, 27, löydettiin loukkaantuneena Jourdain Roadilta, Blackbird Leysistä, 1. kesäkuuta. Hän kuoli myöhemmin sairaalassa. Kymmenen ihmistä on jo asetettu syytteeseen - kuusi murhasta ja neljä oikeuden kulun vääristämisestä. Thames Valleyn poliisi kertoi, että pidätetty nainen vapautettiin tutkinnan ajaksi. Oxford Coroner's Courtissa kesäkuussa suoritetussa tutkinnassa kuolinsyyntutkija Darren Salter sanoi, että Sherwood Placessa Bartonissa asuva Lemonius kuoli moniin vammoihin. Murhasta syytetyt, jotka kaikki ovat kotoisin Oxfordista, ovat: Alun perin 17-vuotiasta poikaa syytettiin murhasta, mutta nyt syyte on muutettu oikeuden kulun vääristämiseksi. Syytetyt ovat vangittuina, ja heidän on määrä saapua Oxfordin kruununoikeuteen seuraavan kerran 3. huhtikuuta.</w:t>
      </w:r>
    </w:p>
    <w:p>
      <w:r>
        <w:rPr>
          <w:b/>
        </w:rPr>
        <w:t xml:space="preserve">Yhteenveto</w:t>
      </w:r>
    </w:p>
    <w:p>
      <w:r>
        <w:t xml:space="preserve">25-vuotias nainen on pidätetty epäiltynä rikoksentekijän avustamisesta Oxfordissa tehdyn murhatutkinnan yhteydessä.</w:t>
      </w:r>
    </w:p>
    <w:p>
      <w:r>
        <w:rPr>
          <w:b/>
          <w:u w:val="single"/>
        </w:rPr>
        <w:t xml:space="preserve">Asiakirjan numero 18622</w:t>
      </w:r>
    </w:p>
    <w:p>
      <w:r>
        <w:t xml:space="preserve">Taiteilija Samuel Thomas hidastumisesta lukituksen ansiosta</w:t>
      </w:r>
    </w:p>
    <w:p>
      <w:r>
        <w:t xml:space="preserve">Norwichista kotoisin oleva Samuel Thomas on jakanut maalauksiaan sosiaalisessa mediassa, kun hän ei voi pitää näyttelyitä. 33-vuotias kertoo, että pandemian aikana hän on löytänyt inspiraatiota kävelylenkeiltä tai pyöräilyretkiltä maaseudulla. "Elämässämme on niin paljon iloa ja ihmeitä ympärillämme, että joskus tarvitsemme vain muistutusta siitä", hän sanoi. Thomas, joka on itseoppinut, sanoi, että lukitus ei ollut muuttanut hänen työelämäänsä. "Olen aina työskennellyt kotistudiostani käsin ja viettänyt paljon aikaa yksin", hän sanoi. Hän sanoi uskovansa, että taide "säilyttää arvonsa ja kunnioituksensa" myös koronaviruspandemian aikana. Taiteilija, joka on maalannut ammattimaisesti 12 vuotta, sanoi haluavansa "vangita North Norfolkin uudessa ja jännittävässä valossa uudelle sukupolvelle". Hän sanoi, että kreivikunnalla on "säteilyä, charmia ja kauneutta", jota hän halusi juhlistaa. "Päivittäinen lukitus on lisännyt inspiraatiotani, sillä se on opettanut minua todella arvostamaan pieniä asioita", hän sanoi. "Taide auttaa ihmisiä arvostamaan sitä, että elämä paranee ja että aina on toivoa." Etsi BBC News: East of England Facebookista, Instagramista ja Twitteristä. Jos sinulla on juttuehdotuksia, lähetä sähköpostia osoitteeseen eastofenglandnews@bbc.co.uk .</w:t>
      </w:r>
    </w:p>
    <w:p>
      <w:r>
        <w:rPr>
          <w:b/>
        </w:rPr>
        <w:t xml:space="preserve">Yhteenveto</w:t>
      </w:r>
    </w:p>
    <w:p>
      <w:r>
        <w:t xml:space="preserve">Taiteilija sanoo, että koronaviruksen aiheuttama lukitus on opettanut häntä "hidastamaan tahtia, ottamaan jalan pois kaasulta ja nauttimaan pienistä asioista".</w:t>
      </w:r>
    </w:p>
    <w:p>
      <w:r>
        <w:rPr>
          <w:b/>
          <w:u w:val="single"/>
        </w:rPr>
        <w:t xml:space="preserve">Asiakirjan numero 18623</w:t>
      </w:r>
    </w:p>
    <w:p>
      <w:r>
        <w:t xml:space="preserve">Kansallinen purjehdusakatemia asentaa olympiarenkaat</w:t>
      </w:r>
    </w:p>
    <w:p>
      <w:r>
        <w:t xml:space="preserve">Weymouthin ja Portlandin kansallinen purjehdusakatemia (WPNSA) toivoo, että merelle päin suuntautuvat renkaat saadaan käyttöön syksyyn mennessä. Akatemiaan tulee myös paralympialaisten Agitos-symboli ja veistetty Portlandin kivi, jossa luetellaan Team GB:n ja Paralympics GB:n purjehtijat, jotka ovat osallistuneet kisoihin. Team GB voitti kultaa ja neljä hopeamitalia Portlandissa järjestetyissä purjehduskilpailuissa. Englannin kanaalista nähtävissä olevat olympiarenkaat valmistetaan alumiinista, joka on värjätty vinyylillä. WPNSA:n toimitusjohtaja John Tweed sanoi: "Weymouthin ja Portlandin olympiapaikan perinnön varmistaminen on ollut pitkäaikainen visiomme. "Maailmankuulut renkaat ovat niin vahva visuaalinen esitys kisoista, että ne tuovat hienoja muistoja urheilukesästä sekä paikallisyhteisölle että vierailijoille".</w:t>
      </w:r>
    </w:p>
    <w:p>
      <w:r>
        <w:rPr>
          <w:b/>
        </w:rPr>
        <w:t xml:space="preserve">Yhteenveto</w:t>
      </w:r>
    </w:p>
    <w:p>
      <w:r>
        <w:t xml:space="preserve">Dorsetissa sijaitseva purjehdusakatemia asentaa olympiarenkaat Lontoon 2012 purjehduskilpailujen isännöinnin muistoksi.</w:t>
      </w:r>
    </w:p>
    <w:p>
      <w:r>
        <w:rPr>
          <w:b/>
          <w:u w:val="single"/>
        </w:rPr>
        <w:t xml:space="preserve">Asiakirjan numero 18624</w:t>
      </w:r>
    </w:p>
    <w:p>
      <w:r>
        <w:t xml:space="preserve">Solihullin puukotus: Callum Leesin kuolemasta epäilty</w:t>
      </w:r>
    </w:p>
    <w:p>
      <w:r>
        <w:t xml:space="preserve">Callum Leesiä, 20, puukotettiin kaulaan riidan jälkeen Hopwas Groven kotibileissä sunnuntaiaamuna. Hänet löydettiin pyörtyneenä läheiseltä kadulta. Poliisi on nyt tunnistanut epäillyksi 21-vuotiaan James Atherleyn, joka asui aiemmin Wells Roadilla Solihullissa. Kolme miestä pidätettiin epäiltynä Leesin murhasta aiemmin tällä viikolla. Poliisin mukaan 21-, 20- ja 18-vuotiaat miehet on sittemmin vapautettu takuita vastaan tutkimusten edetessä. Komisario Jim Munro kehotti kaikkia, joilla on tietoa Atherleyn olinpaikasta, ottamaan yhteyttä. "Tämä on traaginen tapaus, jossa nuori mies on menettänyt henkensä kauheissa olosuhteissa: Callumin kimppuun hyökättiin asunnossa, hän onnistui kävelemään ulos hakemaan apua, mutta romahti ja kuoli", hän sanoi. "Tutkimuksissamme James Atherley on tunnistettu henkilöksi, jota haluaisimme kuulustella Callumin murhasta. "Jos joku tietää, missä hän on, tai on nähnyt hänet viime päivinä, pyydän häntä soittamaan meille välittömästi."</w:t>
      </w:r>
    </w:p>
    <w:p>
      <w:r>
        <w:rPr>
          <w:b/>
        </w:rPr>
        <w:t xml:space="preserve">Yhteenveto</w:t>
      </w:r>
    </w:p>
    <w:p>
      <w:r>
        <w:t xml:space="preserve">Solihullissa tapahtunutta kuolemaan johtanutta puukotusta tutkivat rikostutkijat ovat nimenneet miehen, jota he haluavat jäljittää murhan vuoksi.</w:t>
      </w:r>
    </w:p>
    <w:p>
      <w:r>
        <w:rPr>
          <w:b/>
          <w:u w:val="single"/>
        </w:rPr>
        <w:t xml:space="preserve">Asiakirjan numero 18625</w:t>
      </w:r>
    </w:p>
    <w:p>
      <w:r>
        <w:t xml:space="preserve">Pharrell Williams valloitti takaisin Britannian singlelistojen kärjen</w:t>
      </w:r>
    </w:p>
    <w:p>
      <w:r>
        <w:t xml:space="preserve">Viime viikolla Pitbull ja Kesha syrjäyttivät laulajan paalupaikalta, ja hän on nyt jäänyt toiseksi. Ellie Goulding säilytti kovalla työllä ansaitun ykköspaikkansa albumilistalla Halcyonilla ennen Beyoncen omaa kokoelmaa. Brittilaulaja vietti listalla huikeat 65 viikkoa ennen kuin hän varmisti paikkansa. Muualla singlelistalla Beyonce nousi kymmenen parhaan joukkoon Drunk in Love -kappaleella, joka julkaistiin yhdessä hänen miehensä Jay-Z:n kanssa. Official Charts Companyn mukaan se on hänen uransa 16. top 10 -single. Ruotsalainen DJ ja tuottaja Avicii pysytteli tasaisesti kolmossijalla Hey Brotherilla, ja Jason Derulo jäi neljänneksi Trumpetsilla. Fuse ODG hyppäsi top 10:een sijalle viisi kappaleellaan Million Pound Girl (Badder Than Bad), joka on hänen korkein sijoituksensa Britannian singlelistalla tähän mennessä. Albumilistalla Gary Barlow putosi kolmoseksi, kun taas John Newman nousi yhden sijan neljänneksi. Brittiläinen Bastille nousi yhden sijan viidenneksi Bad Blood -albumillaan samalla viikolla, kun se sai neljä ehdokkuutta ensi kuun Brit Awards -gaalaan.</w:t>
      </w:r>
    </w:p>
    <w:p>
      <w:r>
        <w:rPr>
          <w:b/>
        </w:rPr>
        <w:t xml:space="preserve">Yhteenveto</w:t>
      </w:r>
    </w:p>
    <w:p>
      <w:r>
        <w:t xml:space="preserve">Yhdysvaltalaistähti Pharrell Williams on palannut Ison-Britannian singlelistalla ykköseksi kappaleellaan Happy.</w:t>
      </w:r>
    </w:p>
    <w:p>
      <w:r>
        <w:rPr>
          <w:b/>
          <w:u w:val="single"/>
        </w:rPr>
        <w:t xml:space="preserve">Asiakirjan numero 18626</w:t>
      </w:r>
    </w:p>
    <w:p>
      <w:r>
        <w:t xml:space="preserve">PSNI: "UVF katolisten perheiden pelottelun takana</w:t>
      </w:r>
    </w:p>
    <w:p>
      <w:r>
        <w:t xml:space="preserve">Poliisi ei tiennyt, oliko kyse "organisatorisesta asemasta", koska UVF on "kaoottinen, järjestäytymätön rikollisryhmä", George Hamilton sanoi. PSNI varoitti viime viikolla useita perheitä Cantrell Closessa Itä-Belfastissa, että he olivat uhattuna. Neljä katolilaista perhettä jätti kotinsa Ravenhill Roadin varrella sijaitsevalla alueella. Pohjois-Irlannin puoluejohtajat tuomitsivat yhdessä uhkaukset. Aiemmin torstaina ryhmä, joka väittää toimivansa välittäjänä Itä-Belfastin UVF:ään yhteydessä olevien lojalistien puolesta, ilmoitti, että on päästy sopimukseen lojalistien lippujen poistamisesta Cantrell Closesta. East Belfast Community Initiative -järjestön mukaan liput, jotka sen mukaan liittyvät historialliseen UVF:ään vuodelta 1912, poistettiin hyvän tahdon eleenä. Hamiltonin mukaan UVF:llä "ei ole mitään oikeutusta" ja se on "yhteisön vitsaus". "Ihmiset antavat meille tietoja, mutta eivät pelon vuoksi muuta niitä kirjallisiksi lausunnoiksi ja mene oikeuteen todistamaan näitä ihmisiä vastaan", hän sanoi. "Toivon vain, ettei UVF olisi enää siellä", hän lisäsi. Puhuessaan väitetystä lojaaliyhteisön työntekijöiden pelottelusta, jota toisinajattelevat republikaanit ovat harjoittaneet, Hamilton sanoi, että PSNI tutkii asiaa ja että on liian aikaista tehdä johtopäätöksiä.</w:t>
      </w:r>
    </w:p>
    <w:p>
      <w:r>
        <w:rPr>
          <w:b/>
        </w:rPr>
        <w:t xml:space="preserve">Yhteenveto</w:t>
      </w:r>
    </w:p>
    <w:p>
      <w:r>
        <w:t xml:space="preserve">PSNI:n poliisipäällikkö on sanonut, että UVF:n jäseniksi ilmoittautuneet henkilöt olivat yhteistaloalueen katolilaisten perheiden pelottelun takana.</w:t>
      </w:r>
    </w:p>
    <w:p>
      <w:r>
        <w:rPr>
          <w:b/>
          <w:u w:val="single"/>
        </w:rPr>
        <w:t xml:space="preserve">Asiakirjan numero 18627</w:t>
      </w:r>
    </w:p>
    <w:p>
      <w:r>
        <w:t xml:space="preserve">Andrew Jacksonin kuolema: Jackson Jacksonin murha: Seitsemäs murhapidätys</w:t>
      </w:r>
    </w:p>
    <w:p>
      <w:r>
        <w:t xml:space="preserve">55-vuotiaan Andrew Jacksonin ruumis löydettiin läheltä Prospect Drivea, Shirebrookista 26. tammikuuta. Poliisi kertoi, että 32-vuotias mies oli pidätetty ja oli pidätettynä. Aiemmin oli pidätetty 51-vuotias nainen ja viisi 26-44-vuotiasta miestä epäiltynä Jacksonin murhasta. 'Monta ystävää' Derbyshiren poliisin mukaan uhri, jolla oli lempinimi Catman, oli saanut vammoja, jotka viittaavat siihen, että hänen kimppuunsa oli hyökätty. Jacksonin perhe sanoi aiemmin kunnianosoituksessaan, että hän oli ollut koditon jonkin aikaa, mutta "hän tuli aina toimeen", ja he olivat menettäneet yhteyden häneen. He sanoivat: "Hän sai aina ystäviä, missä tahansa hän olikin. Meille on suuri lohtu tietää, että häntä pidettiin hyvänä siellä, missä hän asui, ja että hän oli saanut niin paljon hyviä ystäviä." Seuraa BBC East Midlandsia Facebookissa, Twitterissä tai Instagramissa. Lähetä juttuideoita osoitteeseen eastmidsnews@bbc.co.uk.</w:t>
      </w:r>
    </w:p>
    <w:p>
      <w:r>
        <w:rPr>
          <w:b/>
        </w:rPr>
        <w:t xml:space="preserve">Yhteenveto</w:t>
      </w:r>
    </w:p>
    <w:p>
      <w:r>
        <w:t xml:space="preserve">Seitsemäs henkilö on pidätetty epäiltynä pienviljelmältä kuolleena löydetyn miehen murhasta.</w:t>
      </w:r>
    </w:p>
    <w:p>
      <w:r>
        <w:rPr>
          <w:b/>
          <w:u w:val="single"/>
        </w:rPr>
        <w:t xml:space="preserve">Asiakirjan numero 18628</w:t>
      </w:r>
    </w:p>
    <w:p>
      <w:r>
        <w:t xml:space="preserve">Polttoaineen korotukset voivat uhata Dial a Ride -palvelua.</w:t>
      </w:r>
    </w:p>
    <w:p>
      <w:r>
        <w:t xml:space="preserve">Kuljettajat ovat jo soittaneet ja sanoneet, että he eivät ehkä pysty jatkamaan vapaaehtoistyötä, Lindsay Short Bosworthin ja Hinckleyn yhteisökuljetuksesta kertoi. "Tämä voi olla todellinen ongelma, koska jos menetämme kuljettajia, emme pysty ylläpitämään palvelua", hän sanoi. Vapaaehtoiset käyttävät omia autojaan kuljettamaan apua tarvitsevia ihmisiä. Turvaverkko Mrs Short sanoi, että heillä on minibussipalvelu, jolla on palkatut kuljettajat ja joka jatkaa toimintaansa. Eräs vapaaehtoinen sanoi, että nykyinen dieselin hinta, 1,34 puntaa litralta, on hänelle yksinkertaisesti liian kallis. Rouva Short sanoi: "Se vaikuttaa [vapaaehtoisiin] kuljettajiin, koska voimme maksaa heille vain 40 penceä maililta ... se ei riitä kattamaan heidän kulujaan ajoneuvojen käytöstä." Ian Drummond, lääninhallituksen apulaisliikennöitsijä, sanoi: "Neuvoston mielestä tämä on todella hyödyllinen palvelu, ja haluamme jatkaa sitä. "Haluamme varmistaa, että turvaverkko on olemassa sitä todella tarvitseville ihmisille."</w:t>
      </w:r>
    </w:p>
    <w:p>
      <w:r>
        <w:rPr>
          <w:b/>
        </w:rPr>
        <w:t xml:space="preserve">Yhteenveto</w:t>
      </w:r>
    </w:p>
    <w:p>
      <w:r>
        <w:t xml:space="preserve">Leicesthiren järjestäjän mukaan Dial A Riden kaltaisiin vapaaehtoisiin kuljetusjärjestelmiin kohdistuu paineita, kun kuljettajat kärsivät polttoaineen hinnannoususta.</w:t>
      </w:r>
    </w:p>
    <w:p>
      <w:r>
        <w:rPr>
          <w:b/>
          <w:u w:val="single"/>
        </w:rPr>
        <w:t xml:space="preserve">Asiakirjan numero 18629</w:t>
      </w:r>
    </w:p>
    <w:p>
      <w:r>
        <w:t xml:space="preserve">West Midlandsin poliisi kiistää kolme pahoinpitelyä</w:t>
      </w:r>
    </w:p>
    <w:p>
      <w:r>
        <w:t xml:space="preserve">PC Declan Jonesin, 29, väitetään syyllistyneen rikoksiin 20., 21. ja 23. huhtikuuta Birminghamissa. Syytteet koskevat pysäyttämistä ja etsintää Astonissa, pysäyttämistä ja etsintää Handsworthissa ja henkilön pidättämistä Newtownissa. Coventry Magistrates' Courtin eteen saapunut Jones sai syytteen sen jälkeen, kun oli tutkittu väitteitä liiallisesta voimankäytöstä. Riippumaton poliisin käyttäytymisvirasto (IOPC) totesi viime kuussa, että sen laajempi tutkimus on edelleen käynnissä. Jones vapautettiin takuita vastaan 23. joulukuuta samaan tuomioistuimeen. Seuraa BBC West Midlandsia Facebookissa, Twitterissä ja Instagramissa. Lähetä juttuideasi osoitteeseen: newsonline.westmidlands@bbc.co.uk</w:t>
      </w:r>
    </w:p>
    <w:p>
      <w:r>
        <w:rPr>
          <w:b/>
        </w:rPr>
        <w:t xml:space="preserve">Yhteenveto</w:t>
      </w:r>
    </w:p>
    <w:p>
      <w:r>
        <w:t xml:space="preserve">West Midlandsin poliisi on kiistänyt kolme yleistä pahoinpitelyä.</w:t>
      </w:r>
    </w:p>
    <w:p>
      <w:r>
        <w:rPr>
          <w:b/>
          <w:u w:val="single"/>
        </w:rPr>
        <w:t xml:space="preserve">Asiakirjan numero 18630</w:t>
      </w:r>
    </w:p>
    <w:p>
      <w:r>
        <w:t xml:space="preserve">Kuljetusyritys FirstGroupin tappiot supistuvat</w:t>
      </w:r>
    </w:p>
    <w:p>
      <w:r>
        <w:t xml:space="preserve">Aberdeenissa sijaitseva yhtiö teki 8 miljoonan punnan tappion ennen veroja kuuden kuukauden aikana syyskuun loppuun mennessä, kun se vuonna 2012 teki 20,6 miljoonan punnan tappion. FirstGroupin mukaan se on tehnyt kovasti töitä "potentiaalinsa" hyödyntämiseksi. Aiemmin tänä vuonna ryhmä hankki sijoittajilta 615 miljoonaa puntaa merkintäoikeusannilla ja perui osinkonsa. Heinäkuussa se joutui kohtaamaan osakkeenomistajien kapinan johdon palkkauksesta yhtiökokouksessaan. Yrityksellä on laajoja rautatie- ja bussiliiketoimintoja Yhdistyneessä kuningaskunnassa, ja se operoi First Great Western-, First Capital Connect- ja First ScotRail -yhtiöitä. Sillä on myös bussiliiketoimintaa Yhdysvalloissa. Se totesi, että taloudelliset olosuhteet ovat "vaikuttaneet Greyhoundin ydinmarkkinoihin" Amerikassa, vaikka kesän suuntaukset osoittavatkin "merkkejä paranemisesta". Se lisäsi, että sen Yhdistyneen kuningaskunnan bussiliiketoiminnassa oli "ensimmäisiä myönteisiä merkkejä" ja että sen Yhdistyneen kuningaskunnan rautatieliikennetoiminta-alueella oli ollut "vankkaa matkustajatuottojen kasvua ja operatiivista suorituskykyä". FirstGroupin toimitusjohtaja Tim O'Toole sanoi: "Vaikka monivuotinen suunnitelmamme tuottojen, joustavuuden ja kasvunäkymien parantamiseksi on vasta alkuvaiheessa, on nähtävissä selviä merkkejä siitä, että edistymme. "Vaikka tehtävää on vielä paljon, uskomme, että perusta on nyt kunnossa, jotta voimme hyödyntää markkinajohtajan potentiaalimme."</w:t>
      </w:r>
    </w:p>
    <w:p>
      <w:r>
        <w:rPr>
          <w:b/>
        </w:rPr>
        <w:t xml:space="preserve">Yhteenveto</w:t>
      </w:r>
    </w:p>
    <w:p>
      <w:r>
        <w:t xml:space="preserve">Kuljetusyhtiö FirstGroup on vähentänyt tappioitaan ja ilmoittanut edistymisestä saneeraussuunnitelmassaan, mutta varoitti vastatuulesta.</w:t>
      </w:r>
    </w:p>
    <w:p>
      <w:r>
        <w:rPr>
          <w:b/>
          <w:u w:val="single"/>
        </w:rPr>
        <w:t xml:space="preserve">Asiakirjan numero 18631</w:t>
      </w:r>
    </w:p>
    <w:p>
      <w:r>
        <w:t xml:space="preserve">Varastettu 200 vuotta vanha seteli palautettiin 33 vuotta myöhemmin</w:t>
      </w:r>
    </w:p>
    <w:p>
      <w:r>
        <w:t xml:space="preserve">Vuoden 1819 punnan seteli varastettiin Padstowin museosta Cornwallissa vuonna 1984. Se on palautettu museolle lentopostilla ilman selitystä tai palautusosoitetta, mutta siinä on Lucian postimerkit. Museon puheenjohtaja John Buckingham sanoi, että tarina oli "tv-draaman arvoinen". Lisää setelistä ja muista uutisista "Olin hyvin yllättynyt", Buckingham sanoi. "Siitä on vain niin kauan, kun se katosi. "Se on todellinen arvoitus. Kenellä se on ollut koko sen ajan? "Se ei ole kovin arvokas, mutta paikallishistorian kannalta se on arvokas", sanoo Buckingham. Olen vain hyvin iloinen, että viesti on taas museossa." Setelin oli laskenut liikkeelle Thomas Rawlingsin Padstow Bank, joka oli varakas kauppias kaupungissa 1800-luvun alussa ja perusti oman pankin. Museon vuoden 1984 pääkirjassa seteli on merkitty "varastetuksi". Rawlingsin perhe asui Saunders Hillin kartanossa, joka on nykyisen Lawn Car Parkin paikalla, lähellä Padstow Social Clubia. "Se oli Rawlingsin perheen omaisuuden huippu, joka näyttää romahtaneen vuonna 1820, kun Thomas Rawlings kuoli 62-vuotiaana", Buckingham sanoi.</w:t>
      </w:r>
    </w:p>
    <w:p>
      <w:r>
        <w:rPr>
          <w:b/>
        </w:rPr>
        <w:t xml:space="preserve">Yhteenveto</w:t>
      </w:r>
    </w:p>
    <w:p>
      <w:r>
        <w:t xml:space="preserve">Museosta 33 vuotta sitten varastettu 200 vuotta vanha seteli on palautettu nimettömänä, kun se on lähetetty Karibialta.</w:t>
      </w:r>
    </w:p>
    <w:p>
      <w:r>
        <w:rPr>
          <w:b/>
          <w:u w:val="single"/>
        </w:rPr>
        <w:t xml:space="preserve">Asiakirjan numero 18632</w:t>
      </w:r>
    </w:p>
    <w:p>
      <w:r>
        <w:t xml:space="preserve">Australialainen nainen poimii hain uima-altaasta pelastusoperaation aikana</w:t>
      </w:r>
    </w:p>
    <w:p>
      <w:r>
        <w:t xml:space="preserve">Melissa Hatheier, 50, vapautti rannalle joutuneen eläimen sen jälkeen, kun hänen äitinsä oli huomannut evän Sydneyn altaassa, jossa hän oli uimassa. Hatheier sanoi, että eläin, jonka uskotaan olevan Port Jackson -hai, näytti olevan hädässä. Pelastuksesta otettua kuvamateriaalia on katsottu laajalti verkossa. "Se oli vähän kuin pikkulapsi, eikä [sen] heittäminen yli ollut ongelma", Hatheier kertoi BBC:lle. "Minä vain tavallaan sukelsin sen päälle, laitoin polveni sen evän päälle ja otin sitä kaulasta kiinni ja ajattelin, että makeeta, se ei saa minua kiinni." Port Jacksonin hait ovat Australian museon mukaan yleensä alle metrin pituisia, eivätkä ne ole vaarallisia ihmisille. Hatheier sanoi epäilevänsä, että hai oli jäänyt merta yhdistävään altaaseen nousuveden aikaan. Se ui nopeasti pois, kun se vapautettiin. Verkossa kommentoineet ihmiset ovat ylistäneet hänen toimintaansa "legendaariseksi" ja "australialaisimmaksi asiaksi". Paikallinen poliisi vahvisti tapauksen tapahtuneen Cronullan esikaupungissa maanantaina.</w:t>
      </w:r>
    </w:p>
    <w:p>
      <w:r>
        <w:rPr>
          <w:b/>
        </w:rPr>
        <w:t xml:space="preserve">Yhteenveto</w:t>
      </w:r>
    </w:p>
    <w:p>
      <w:r>
        <w:t xml:space="preserve">Australialaisnainen on kuvattu pelastamassa haita nostamalla se rauhallisesti kallioaltaasta ja heittämällä se mereen.</w:t>
      </w:r>
    </w:p>
    <w:p>
      <w:r>
        <w:rPr>
          <w:b/>
          <w:u w:val="single"/>
        </w:rPr>
        <w:t xml:space="preserve">Asiakirjan numero 18633</w:t>
      </w:r>
    </w:p>
    <w:p>
      <w:r>
        <w:t xml:space="preserve">Alankomaat luopuu sanasta "Holland" brändinmuutoksessa</w:t>
      </w:r>
    </w:p>
    <w:p>
      <w:r>
        <w:t xml:space="preserve">By News from Elsewhere......as found by BBC Monitoring Ministeriöt, urheilu- ja kulttuurilaitokset sekä maan suurimmat kaupungit ovat Adformatie-markkinointilehden mukaan keksineet uuden strategian, jonka tavoitteena on olla "vähemmän myynninedistämistä ja enemmän sisältöä". Yksityiskohdat julkaistaan myöhemmin tänä vuonna, mutta muutoksesta perillä olevat markkinoinnin ammattilaiset sanovat, että maa aikoo myydä itseään "uraauurtavien ratkaisujen luomisena globaaleihin haasteisiin". Maat ja kaupungit ovat viime vuosina ottaneet brändäyksen entistä vakavammin joko kliseiden voittamiseksi, myönteisemmän imagon luomiseksi tai yksinkertaisesti tietoisuuden lisäämiseksi. Saatat olla myös kiinnostunut: Hollannin nykyinen brändinimi "Holland", jota kuvaa oranssi tulppaani, muuttuu ensi vuonna kahden tärkeän tapahtuman - Tokion olympialaisten ja Eurovision laulukilpailun - edessä, jotka järjestetään Hollannin Rotterdamissa toukokuussa, kertoo hollantilainen uutissivusto. Hollanti siirtyy käyttämään "Alankomaat" -nimitystä virallisessa brändissään, myös kansainvälisellä matkailusivustollaan, jonka nimi on toistaiseksi Holland.com. Oranssi pysyy Alankomaiden virallisena värinä - vaikka ei olekaan selvää, säilyykö tulppaani, kertoo Dutch News. Raportoi Martin Morgan Seuraava juttu: Käytä #NewsfromElsewhere, jotta pysyt ajan tasalla uutisistamme Twitterissä.</w:t>
      </w:r>
    </w:p>
    <w:p>
      <w:r>
        <w:rPr>
          <w:b/>
        </w:rPr>
        <w:t xml:space="preserve">Yhteenveto</w:t>
      </w:r>
    </w:p>
    <w:p>
      <w:r>
        <w:t xml:space="preserve">Alankomaiden viranomaiset ovat päättäneet uudistaa maansa kansainvälistä julkisuuskuvaa ja vaihtaa nimityksen "Hollanti" nimeksi "Alankomaat".</w:t>
      </w:r>
    </w:p>
    <w:p>
      <w:r>
        <w:rPr>
          <w:b/>
          <w:u w:val="single"/>
        </w:rPr>
        <w:t xml:space="preserve">Asiakirjan numero 18634</w:t>
      </w:r>
    </w:p>
    <w:p>
      <w:r>
        <w:t xml:space="preserve">Angolan Uigen stadionilla kuoli 17 ihmistä</w:t>
      </w:r>
    </w:p>
    <w:p>
      <w:r>
        <w:t xml:space="preserve">Satojen muiden kerrottiin loukkaantuneen, kun kannattajat ryntäsivät portille, kun he eivät päässeet sisään. Osa kaatuneista jäi loukkuun ja tukehtui tapahtumapaikalla perjantaina, kertoi lääkintäviranomainen. Silminnäkijöiden mukaan sisäänpääsyä yrittänyt väkijoukko olisi vienyt stadionin yli sen 8 000 paikan. Santa Rita de Cassia oli isännöimässä Recreativo do Liboloa ensimmäisen divisioonan liigaottelussa. "Jotkut ihmiset joutuivat kävelemään toisten ihmisten päällä. Loukkaantuneita oli 76, joista 17 kuoli", kertoi paikallisen sairaalan pääjohtaja Ernesto Luis uutistoimisto Reutersille. Viiden loukkaantuneen kerrotaan olevan vakavassa tilassa. Angolan ja Portugalin tiedotusvälineiden mukaan osa kuolleista on lapsia. Recreativo de Libolon verkkosivuilla julkaistussa lausunnossa puhuttiin "tragediasta, jollaista ei ole ennen nähty Angolan jalkapallohistoriassa". Kannattaja Domingos Vika, 35, kertoi, että sisäänkäynti oli jo täynnä, kun stadionille alkoi virrata lisää ihmisiä. "Kun he antoivat kaikille mahdollisuuden tulla sisään, olimme kaikki täynnä portilla", sanoi Vika, joka poistui pelipaikalta murtuneen käden kanssa. Angolan presidentti Jose Eduardo dos Santos on määrännyt tapauksen tutkinnan, kertovat paikalliset tiedotusvälineet. Ottelu päättyi kotijoukkue Santa Rita de Cassian 0-1-tappioon.</w:t>
      </w:r>
    </w:p>
    <w:p>
      <w:r>
        <w:rPr>
          <w:b/>
        </w:rPr>
        <w:t xml:space="preserve">Yhteenveto</w:t>
      </w:r>
    </w:p>
    <w:p>
      <w:r>
        <w:t xml:space="preserve">Ainakin 17 ihmistä on kuollut jalkapallostadionilla tapahtuneessa ryntäyksessä Pohjois-Angolan Uigen kaupungissa, kertovat paikalliset viranomaiset.</w:t>
      </w:r>
    </w:p>
    <w:p>
      <w:r>
        <w:rPr>
          <w:b/>
          <w:u w:val="single"/>
        </w:rPr>
        <w:t xml:space="preserve">Asiakirjan numero 18635</w:t>
      </w:r>
    </w:p>
    <w:p>
      <w:r>
        <w:t xml:space="preserve">Komissaari Tony Hoggin sitoutuminen virkamiesten määrään</w:t>
      </w:r>
    </w:p>
    <w:p>
      <w:r>
        <w:t xml:space="preserve">Tony Hoggin mukaan liittokansleri George Osbornen ilmoitus poliisin rahoituksen leikkauksista oli pettymys. Poliisin on säästettävä lähes 6 prosenttia vuosina 2014/15 ja vielä 5 prosenttia vuosina 2015/16. "Yritämme kovasti saada nämä säästöt aikaan niin sanotusta back office -toimistosta, mutta ongelmana on, että back office on nyt melko tyhjä", hän sanoi BBC Newsille. Vaikka Devon ja Cornwall oli "edellä" säästösuunnitelmissaan, Hogg varoitti, ettei uusien leikkausten toteuttaminen olisi helppoa. Kolmen viime vuoden aikana virkamiesten määrä on laskenut 3 500:sta 3 090:een. Hogg sanoi, että vaikka hänen on keskusteltava asiasta perusteellisesti poliisipäällikkö Shaun Sawyerin kanssa, hän on sitoutunut pitämään tämän määrän ennallaan ja että säästöjen etsiminen jatkuu. Nigel Rabbitts poliisiliitosta sanoi, että vaikka hän tukeekin täysin komissaarin sitoumusta, sitä ei olisi helppo saavuttaa. "Yli 5 prosentin lisäleikkaus talousarvioon vuonna 2015 tulee olemaan hyvin vaikeaa, ja jäseneni ovat hyvin huolissaan", hän sanoi.</w:t>
      </w:r>
    </w:p>
    <w:p>
      <w:r>
        <w:rPr>
          <w:b/>
        </w:rPr>
        <w:t xml:space="preserve">Yhteenveto</w:t>
      </w:r>
    </w:p>
    <w:p>
      <w:r>
        <w:t xml:space="preserve">Devonin ja Cornwallin poliisi- ja rikoskomissaari on sanonut olevansa sitoutunut säilyttämään poliisien nykyisen määrän.</w:t>
      </w:r>
    </w:p>
    <w:p>
      <w:r>
        <w:rPr>
          <w:b/>
          <w:u w:val="single"/>
        </w:rPr>
        <w:t xml:space="preserve">Asiakirjan numero 18636</w:t>
      </w:r>
    </w:p>
    <w:p>
      <w:r>
        <w:t xml:space="preserve">South West Trainsin matkustajia kehotetaan olemaan matkustamatta</w:t>
      </w:r>
    </w:p>
    <w:p>
      <w:r>
        <w:t xml:space="preserve">Aikatauluja supistetaan ja junien nopeus rajoitetaan myrskytuulessa 50mph:iin, mikä pidentää matka-aikoja. Myös Southernin ja Gatwick Expressin palveluihin on kohdistunut vaikutuksia, ja asiakkaita kehotetaan tarkistamaan viimeisimmät tiedot niiden verkkosivuilta. First Great Western on myös varoittanut pidentyneistä matka-ajoista. Southeastern Trainsin aikataulua on tarkistettu. Kaikki operaattorit kehottivat asiakkaita tarkistamaan viimeisimmät tiedot verkkosivuiltaan ja Twitteristä. South West Trainsin tiedottaja sanoi: "Neuvomme matkustajille on hyvin selkeä: älkää matkustako, ellei se ole ehdottoman välttämätöntä. "Muiden liikennöitsijöiden tapaan seuraamme tilannetta edelleen tarkasti ja pidämme asiakkaiden ja henkilökuntamme turvallisuutta ensisijaisena."</w:t>
      </w:r>
    </w:p>
    <w:p>
      <w:r>
        <w:rPr>
          <w:b/>
        </w:rPr>
        <w:t xml:space="preserve">Yhteenveto</w:t>
      </w:r>
    </w:p>
    <w:p>
      <w:r>
        <w:t xml:space="preserve">South West Trainsin matkustajia on kehotettu olemaan matkustamatta maanantaina, vaikka jotkut vuorot ovatkin nyt alkaneet.</w:t>
      </w:r>
    </w:p>
    <w:p>
      <w:r>
        <w:rPr>
          <w:b/>
          <w:u w:val="single"/>
        </w:rPr>
        <w:t xml:space="preserve">Asiakirjan numero 18637</w:t>
      </w:r>
    </w:p>
    <w:p>
      <w:r>
        <w:t xml:space="preserve">Mysteeriostajat testaavat Cardiffin taksinkuljettajien hintoja</w:t>
      </w:r>
    </w:p>
    <w:p>
      <w:r>
        <w:t xml:space="preserve">Cardiffin valtuusto on ilmoittanut aloitteesta, jolla pyritään varmistamaan, että lyhyiden matkojen hinnat hyväksytään kaupungissa tapahtuneiden kolmen seksuaalisen hyökkäyksen jälkeen. Kaupungin taksiyhdistys on kiistänyt väitteet, joiden mukaan jotkut kuljettajat ovat käännyttäneet ihmisiä pois lyhyitä taksimatkoja varten. Kaupankäynnin valvontaviranomaiset esiintyvät mysteeriostajina, neuvosto sanoi. Asukkaita, vierailijoita ja työmatkalaisia on kehotettu käyttämään torstai-iltana Greyfriers Roadin ja Lower St Mary Streetin taksiasemia. Valtuutettu Jacqueline Parry, lupakomitean puheenjohtaja, sanoi: "Luin mielenkiinnolla tiedotusvälineiden viimeaikaisia raportteja taksinkuljettajista ja väitteitä, joiden mukaan ihmisiltä evätään taksimaksu liian lyhyen hinnan vuoksi. "Suhtaudumme näihin asioihin hyvin vakavasti. Taksinkuljettajien pitäisi olla kaupunkimme lähettiläitä, ja valitukset tutkitaan. "Jos saat taksin taksitolpalta, valo on päällä ja hinta alkaa ja päättyy Cardiffissa, kuljettajan on vietävä sinut kotiin ja hänen on käytettävä mittaria. Näin yksinkertaista se on."</w:t>
      </w:r>
    </w:p>
    <w:p>
      <w:r>
        <w:rPr>
          <w:b/>
        </w:rPr>
        <w:t xml:space="preserve">Yhteenveto</w:t>
      </w:r>
    </w:p>
    <w:p>
      <w:r>
        <w:t xml:space="preserve">Mystery shoppaajat testaavat taksinkuljettajia Cardiffin jäljellä olevien Rugby World Cup -otteluiden aikana, kun väitetään, että ihmisiltä on evätty matkalippu.</w:t>
      </w:r>
    </w:p>
    <w:p>
      <w:r>
        <w:rPr>
          <w:b/>
          <w:u w:val="single"/>
        </w:rPr>
        <w:t xml:space="preserve">Asiakirjan numero 18638</w:t>
      </w:r>
    </w:p>
    <w:p>
      <w:r>
        <w:t xml:space="preserve">Liikenne voi ratkaista Lontoon vuoden 2012 olympialaiset.</w:t>
      </w:r>
    </w:p>
    <w:p>
      <w:r>
        <w:t xml:space="preserve">Tom EdwardsLiikenteen kirjeenvaihtaja, Lontoo@BBCTomEdwardson Twitter Lontoon liikennelaitoksen (Transport for London) on saatava aikaan 30 prosentin lasku "tausta-" työmatkalaisten määrässä, jotta olympiavieraille saadaan tilaa - ja se on huomattava haaste. He tekevät parhaillaan yhteistyötä yritysten kanssa ja yrittävät saada ne kannustamaan työntekijöitä työskentelemään kotoa käsin. Uudenvuoden aikana käynnistetään myös kampanja, jolla pyritään saamaan työmatkalaiset muuttamaan matkasuunnitelmiaan. Kuten olen kirjoittanut aiemmin, myös "pelikaistat" ja niiden vaikutukset maanteihin herättävät vakavia huolia. Yritykset, joiden kanssa olen keskustellut, sanovat, etteivät ne ole vieläkään saaneet riittävästi tietoa siitä, mitä tierajoitukset merkitsevät niille. TfL:llä on kuitenkin maine suurten tapahtumien järjestäjänä - joten ehkä asiat ovat sittenkin kunnossa? Uskotko, että liikenneverkko selviää ensi kesänä?</w:t>
      </w:r>
    </w:p>
    <w:p>
      <w:r>
        <w:rPr>
          <w:b/>
        </w:rPr>
        <w:t xml:space="preserve">Yhteenveto</w:t>
      </w:r>
    </w:p>
    <w:p>
      <w:r>
        <w:t xml:space="preserve">Tässä on erityisesti laajentunut tv-jakso, jonka olen tehnyt liikenteestä ja siitä, miten se on muotoutumassa ensi kesää ja olympialaisia varten.</w:t>
      </w:r>
    </w:p>
    <w:p>
      <w:r>
        <w:rPr>
          <w:b/>
          <w:u w:val="single"/>
        </w:rPr>
        <w:t xml:space="preserve">Asiakirjan numero 18639</w:t>
      </w:r>
    </w:p>
    <w:p>
      <w:r>
        <w:t xml:space="preserve">HS2:n päämaja siirtyy Lontoosta Birminghamiin</w:t>
      </w:r>
    </w:p>
    <w:p>
      <w:r>
        <w:t xml:space="preserve">Tällä hetkellä HS2 Ltd:tä on johdettu toimistosta Canary Wharfissa Lontoossa. Rakennustoiminta, joka luo 1 500 työpaikkaa, on jo nyt sijoittautunut kaupunkiin. Ilmoitus tulee samana päivänä, kun National College for High Speed Rail -korkean nopean junaliikenteen oppilaitoksen rakennustyöt alkavat Birminghamin Science Parkissa, lähellä Astonin yliopistoa. HS2 Ltd:n mukaan noin 1 000 työpaikkaa sijoitetaan Birminghamiin, ja pieni tiimi, joka käsittelee parlamentin asioita ja Eustonin aseman uudelleenrakentamista, jää Lontooseen. Opisto, joka toimii toisen Doncasterissa sijaitsevan toimipaikan rinnalla, on tarkoitus avata ensi vuoden syyskuussa. Lisää tästä ja muista Birminghamin ja Black Countryn uutisista HS2 Ltd:n kaupallisen johtajan Beth Westin mukaan muutto Birminghamiin oli "ratkaisevan tärkeää", jotta hankkeeseen saataisiin parhaat työntekijät. "Birmingham on HS2-verkon sydän", hän sanoi. HS2:n odotetaan maksavan 50 miljardia puntaa, ja ensimmäinen lakiehdotus, joka koskee Lontoosta Midlandsiin kulkevaa rataa, on menossa parlamentin käsittelyyn. Ensimmäisen rakennusvaiheen odotetaan kestävän 10 vuotta, ja jatkoyhteydet Leedsiin ja Manchesteriin on tarkoitus saada valmiiksi vuoteen 2032 mennessä.</w:t>
      </w:r>
    </w:p>
    <w:p>
      <w:r>
        <w:rPr>
          <w:b/>
        </w:rPr>
        <w:t xml:space="preserve">Yhteenveto</w:t>
      </w:r>
    </w:p>
    <w:p>
      <w:r>
        <w:t xml:space="preserve">HS2-suurnopeusjunasuunnitelman pääkonttorin henkilöstöä kuullaan, kun se valmistautuu muuttamaan Birminghamiin, BBC on saanut tietää.</w:t>
      </w:r>
    </w:p>
    <w:p>
      <w:r>
        <w:rPr>
          <w:b/>
          <w:u w:val="single"/>
        </w:rPr>
        <w:t xml:space="preserve">Asiakirjan numero 18640</w:t>
      </w:r>
    </w:p>
    <w:p>
      <w:r>
        <w:t xml:space="preserve">Kohdista transsukupuolisten kylpyhuoneet: Yhdysvaltain aktivistit "testaavat" politiikkaa</w:t>
      </w:r>
    </w:p>
    <w:p>
      <w:r>
        <w:t xml:space="preserve">Vastauksena Yhdysvaltain osavaltioiden viimeaikaisiin lakeihin vähittäismyyjä sanoi, että transsukupuoliset ihmiset ovat tervetulleita käyttämään haluamaansa vessaa myymälöissään. Verkkovetoomuksessa, jossa kehotetaan boikotoimaan Targetia, on yli miljoona allekirjoitusta. American Family Association (AFA) kertoi Breitbart Newsille testaavansa Targetin uutta käytäntöä. "Meillä on jo ollut ihmisiä ... jotka menevät Targetiin ja miehet yrittävät mennä vessoihin. Mitään estettä ei ole", sanoi Sandy Rios, AFA:n hallituksen asioista vastaava johtaja. Pohjois-Carolinassa ja Mississippissä on säädetty lakeja, joiden mukaan ihmisten on käytettävä julkisia vessoja syntymätodistukseensa merkityn sukupuolen mukaan. Monet yritykset ja viihdetaiteilijat ovat arvostelleet toimenpiteitä syrjiviksi. Muusikot ovat peruneet konserttejaan kyseisissä osavaltioissa, ja useat yritykset ovat luvanneet rajoittaa liiketoimintaansa Pohjois-Carolinassa. Joidenkin julkisten käymälöiden käyttöä rajoittavien lakien kannattajien mukaan transsukupuolisten ihmisten salliminen valita käymälänsä voisi johtaa siihen, että naisten ja lasten kimppuun hyökätään. He sanoivat pelkäävänsä, että miehet voisivat esiintyä transsukupuolisina ihmisinä ja käyttää oikeussuojaa suojana. Viime päivinä YouTubessa on näkynyt runsaasti videoita, joissa miehet menevät naisten vessoihin. Poliisi kutsuttiin maanantaina Illinoisissa sijaitsevaan Target-myymälään "aktiivisen ampujan tilanteen" vuoksi. Paikalle saavuttuaan he löysivät kuitenkin aseettoman miehen, joka protestoi Targetin vessapolitiikkaa vastaan. Michael Merichkoa, 39, syytettiin järjestyshäiriöstä.</w:t>
      </w:r>
    </w:p>
    <w:p>
      <w:r>
        <w:rPr>
          <w:b/>
        </w:rPr>
        <w:t xml:space="preserve">Yhteenveto</w:t>
      </w:r>
    </w:p>
    <w:p>
      <w:r>
        <w:t xml:space="preserve">Konservatiivinen ryhmä kertoo lähettäneensä miehiä Target-myymälöiden naisten vessoihin protestoidakseen yhtiön transsukupuolisia ihmisiä koskevaa politiikkaa vastaan.</w:t>
      </w:r>
    </w:p>
    <w:p>
      <w:r>
        <w:rPr>
          <w:b/>
          <w:u w:val="single"/>
        </w:rPr>
        <w:t xml:space="preserve">Asiakirjan numero 18641</w:t>
      </w:r>
    </w:p>
    <w:p>
      <w:r>
        <w:t xml:space="preserve">David Duckenfield Hillsborough-oikeudenkäynnin valamies vapautettiin tehtävistään.</w:t>
      </w:r>
    </w:p>
    <w:p>
      <w:r>
        <w:t xml:space="preserve">Etelä-Yorkshiren poliisin entinen ylikomisario, joka asuu nykyään 75-vuotiaana Ferndownissa, Dorsetissa, on syytteessä toimistaan jalkapallostadionin tragedian aikana vuonna 1989. Duckenfield kiistää, että hän olisi syyllistynyt törkeästä huolimattomuudesta johtuvaan tappoon, jonka seurauksena 95 Liverpoolin fania kuoli katastrofissa. Jutun käsittelyä Prestonin kruununoikeudessa on lykätty tiistaiaamuun. Liverpoolin ja Nottingham Forestin välisen FA Cupin välieräottelun aikaan voimassa olleen lain mukaan 96. uhrin, Anthony Blandin, kuolemasta ei voida nostaa syytettä. Tämä johtuu siitä, että hän kuoli yli vuosi ja päivä vammojensa aiheuttamisen jälkeen.</w:t>
      </w:r>
    </w:p>
    <w:p>
      <w:r>
        <w:rPr>
          <w:b/>
        </w:rPr>
        <w:t xml:space="preserve">Yhteenveto</w:t>
      </w:r>
    </w:p>
    <w:p>
      <w:r>
        <w:t xml:space="preserve">Valamies on vapautettu Hillsborough-ottelun komentajan David Duckenfieldin uudelleenkäsittelyssä.</w:t>
      </w:r>
    </w:p>
    <w:p>
      <w:r>
        <w:rPr>
          <w:b/>
          <w:u w:val="single"/>
        </w:rPr>
        <w:t xml:space="preserve">Asiakirjan numero 18642</w:t>
      </w:r>
    </w:p>
    <w:p>
      <w:r>
        <w:t xml:space="preserve">Daventryn "ei pussia" -koirankakkasakkoehdotuksista käynnistetty kuuleminen</w:t>
      </w:r>
    </w:p>
    <w:p>
      <w:r>
        <w:t xml:space="preserve">Daventryn piirikunnan neuvoston uskotaan olevan maan ensimmäinen viranomainen, joka harkitsee valtuuksien käyttöönottoa. Jos uudet säännöt hyväksytään, omistajien on osoitettava, miten he siivoavat koirien sotkut, jos virkamiehet pysäyttävät heidät. Neuvosto on nyt päättänyt järjestää ehdotuksista julkisen kuulemisen ennen kuin se päättää niiden käyttöönotosta. Neuvosto, joka myöntää, että sen ehdotukset ovat "kiistanalaisia", päätti torstaina aloittaa kuulemisen toukokuun puolivälissä. "Vastuuton vähemmistö" Daventryn piirineuvosto käyttää jo kolmea koirien valvontaa koskevaa määräystä (DCO), jotka kohdistuvat koirien riehumiseen, leikkialueilla oleviin koiriin ja kytkettyihin koiriin. Omistajille, jotka jäävät kiinni ilman pussia tai muuta keinoa koiranjätösten keräämiseksi, voidaan antaa 100 punnan rangaistusvaatimus, ja maksamatta jättämisestä voi seurata 1 000 punnan sakko tuomioistuimessa. Maria Taylor, valtuuston yhteisöpäällikkö, sanoi: "Saamme vuosittain yli 120 valitusta koirien likaamisesta, mutta säännöllisistä partioista huolimatta on vaikea saada rikoksentekijöitä kiinni itse teosta. Jos uusi määräys hyväksytään, se antaisi virkailijoillemme enemmän valtuuksia saada kiinni vastuuttomat koiranomistajat, jotka eivät aio siivota lemmikkinsä jälkiä". "Uskomme olevamme maan ensimmäinen neuvosto, joka harkitsee tällaisen rikoksen käyttöönottoa."</w:t>
      </w:r>
    </w:p>
    <w:p>
      <w:r>
        <w:rPr>
          <w:b/>
        </w:rPr>
        <w:t xml:space="preserve">Yhteenveto</w:t>
      </w:r>
    </w:p>
    <w:p>
      <w:r>
        <w:t xml:space="preserve">Suunnitelmista, joiden mukaan koiranulkoiluttajille voitaisiin määrätä jopa 1 000 punnan sakko, jos he jäävät kiinni ilman keinoa siivota lemmikkinsä jäljet, käynnistetään julkinen kuuleminen.</w:t>
      </w:r>
    </w:p>
    <w:p>
      <w:r>
        <w:rPr>
          <w:b/>
          <w:u w:val="single"/>
        </w:rPr>
        <w:t xml:space="preserve">Asiakirjan numero 18643</w:t>
      </w:r>
    </w:p>
    <w:p>
      <w:r>
        <w:t xml:space="preserve">Toronton poliisi tutkii salaperäistä tunnelia tyhjyyteen</w:t>
      </w:r>
    </w:p>
    <w:p>
      <w:r>
        <w:t xml:space="preserve">"Mikään ei viittaa rikollisuuteen", apulaispoliisipäällikkö Mark Saunders sanoi, mutta sanoi, että se oli rakennettu "huomattavan hienostuneesti". Maanalainen kammio oli kuusi metriä korkea, lähes kolme metriä leveä ja 33 metriä pitkä, ja se oli puukehysten tukema. Se löydettiin tammikuussa satojen metrien päästä tenniskeskuksesta. Yorkin yliopiston kampuksella sijaitseva Canadian Tennis Centre isännöi tänä kesänä Pan Am -tenniskilpailuja. Paikka löytyi sen jälkeen, kun luonnonsuojeluvirkailija löysi suuren määrän kaivettua maata lähellä aitaa keskuksen takana olevassa metsässä. Poliisi löysi sisältä bensiinikanisterin, ruoka-astioita, generaattorin ja kottikärryn sekä kosteudenkestäviä hehkulamppuja ja pohjaveden poistamiseen tarkoitetun sumppupumpun. Sisältä löytyi myös naulasta roikkuva rukousnauhahelmien päässä oleva krusifiksi, johon oli kiinnitetty unikko. Sisäänkäynti oli peitetty puukannella. "Minulla ei ole toimivaa teoriaa", apulaispoliisipäällikkö Saunders sanoi ja lisäsi, että paikan oli selvästi rakentanut joku, jolla "oli selvästi jonkinlaista asiantuntemusta rakenteellisesta eheydestä". "Olemme avoinna. Menemme todisteiden mukaan." Maanalainen bunkkeri on nyt täytetty.</w:t>
      </w:r>
    </w:p>
    <w:p>
      <w:r>
        <w:rPr>
          <w:b/>
        </w:rPr>
        <w:t xml:space="preserve">Yhteenveto</w:t>
      </w:r>
    </w:p>
    <w:p>
      <w:r>
        <w:t xml:space="preserve">Toronton poliisi pyytää yleisöltä apua Pan-Am Games -kisapaikan läheisyydestä löytyneen 3 metrin syvyisen bunkkerin käyttötarkoituksen selvittämiseksi.</w:t>
      </w:r>
    </w:p>
    <w:p>
      <w:r>
        <w:rPr>
          <w:b/>
          <w:u w:val="single"/>
        </w:rPr>
        <w:t xml:space="preserve">Asiakirjan numero 18644</w:t>
      </w:r>
    </w:p>
    <w:p>
      <w:r>
        <w:t xml:space="preserve">Doctor Who -tyylinen Tardis-vessa ilmestyy Bristolin ja Bathin väliselle pyörätielle.</w:t>
      </w:r>
    </w:p>
    <w:p>
      <w:r>
        <w:t xml:space="preserve">Warmley's Waiting Room Cafén omistajat ostivat kopion Doctor Whon aikamatkakoneesta. He ovat viettäneet viime kuukaudet tehden siitä "Who wc:n", jossa on vilkkuvat valot ja Tardis-äänitehosteet. Omistaja Justin Hoggans sanoi: "Siinä on kaikki tarvittava: wc, lavuaari, kuuma ja kylmä vesi sekä käsienkuivaaja." Hän sanoi olevansa suuri fani televisiosarjalle, jonka uusi sarja alkaa BBC One -kanavalla tänä lauantaina Peter Capaldin näyttelemänä Tohtorina. Herra Hoggans sanoi: "En ole koskaan nähnyt tällaista: "Tämä on kopio [Tardis], jonka on tehnyt puuseppä Yorkissa. "Meillä on kahvilassa ovikello, jota painamalla ääni kuuluu, joten teemme sen silloin, kun joku on ottamassa valokuvaa ulkona, mikä on aika usein. "Valo toimii liiketunnistimen avulla, joten kun joku menee vessaan, valot syttyvät laatikon sisällä ja päällä ja ilmaisevat, että vessa on käytössä." "Vessan valot toimivat liiketunnistimella." Hän sanoi: "Tarvitsimme vessan, joka toimii. Vastapäätä on julkisia käymälöitä, mutta ne suljettiin viime kesänä kolmeksi viikoksi, joten tarvitsimme käymälän. "Ajattelimme, että jos meillä kerran on sellainen, niin tehdään siitä erikoisuus."</w:t>
      </w:r>
    </w:p>
    <w:p>
      <w:r>
        <w:rPr>
          <w:b/>
        </w:rPr>
        <w:t xml:space="preserve">Yhteenveto</w:t>
      </w:r>
    </w:p>
    <w:p>
      <w:r>
        <w:t xml:space="preserve">Tardis on ilmestynyt kahvilan viereen Bristolin ja Bathin välisellä pyöräilyreitillä - ja sen sisällä on viktoriaanisen ajan kylpyhuone.</w:t>
      </w:r>
    </w:p>
    <w:p>
      <w:r>
        <w:rPr>
          <w:b/>
          <w:u w:val="single"/>
        </w:rPr>
        <w:t xml:space="preserve">Asiakirjan numero 18645</w:t>
      </w:r>
    </w:p>
    <w:p>
      <w:r>
        <w:t xml:space="preserve">Cookstownin diskomurska: George Hamilton "pahoillani" "rohkeasta" kommentistaan</w:t>
      </w:r>
    </w:p>
    <w:p>
      <w:r>
        <w:t xml:space="preserve">George Hamilton tapasi Tyronen kreivikunnan Cookstownissa tapahtuneessa tragediassa kuolleen Morgan Barnardin, 17, perheen. "Mikään minun tai kenenkään poliisin julkinen kommentti ei heikennä riippumatonta tutkimusta", hän sanoi. Huhtikuussa hän sanoi, että poliisit olivat rohkeita, mutta heillä oli "kysymyksiä vastattavaksi", kun he pidättäytyivät odottamaan tukea. Myös Lauren Bullock, 17, ja Connor Currie, 16, kuolivat maaliskuun yönä. Morgan Barnardin perhe sanoi pitäneensä poliisipäällikön kommentteja erittäin loukkaavina ja pyytäneensä yksityistä tapaamista. Kuolemantapaukset tapahtuivat, kun sadat nuoret jonottivat pääsyä Pyhän Patrickin päivän diskoon. Poliisiasiamies tutkii parhaillaan, miten poliisi reagoi tapaukseen. Aiemmin paljastui, että ensimmäiset tragediapaikalle saapuneet poliisit vetäytyivät odottamaan tukea. "Pahoittelen syvästi, jos jokin tapaukseen liittyvä kommenttini on aiheuttanut perheelle lisää ahdistusta", Hamilton sanoi. "Morgan Barnardin, Lauren Bullockin ja Connor Currien kuolemaan johtaneiden olosuhteiden tutkinta jatkuu, ja olemme hyvin kiitollisia kaikille todistajille, jotka ovat antaneet tietoja."</w:t>
      </w:r>
    </w:p>
    <w:p>
      <w:r>
        <w:rPr>
          <w:b/>
        </w:rPr>
        <w:t xml:space="preserve">Yhteenveto</w:t>
      </w:r>
    </w:p>
    <w:p>
      <w:r>
        <w:t xml:space="preserve">Pohjois-Irlannin poliisipäällikkö on pyytänyt anteeksi sitä, että hän on kuvaillut poliisien toimintaa Greenvale-hotellin murskaamisyönä "rohkeaksi".</w:t>
      </w:r>
    </w:p>
    <w:p>
      <w:r>
        <w:rPr>
          <w:b/>
          <w:u w:val="single"/>
        </w:rPr>
        <w:t xml:space="preserve">Asiakirjan numero 18646</w:t>
      </w:r>
    </w:p>
    <w:p>
      <w:r>
        <w:t xml:space="preserve">Tour de France -päällikkö Gary Verity ritariksi</w:t>
      </w:r>
    </w:p>
    <w:p>
      <w:r>
        <w:t xml:space="preserve">Se on tunnustus hänen palveluistaan matkailun ja Yorkshiren vuoden 2014 Tour De France Grand Depart -tapahtuman hyväksi. Pohjois-Yorkshiressä asuva Verity sanoi, ettei hän epäröinyt ottaa palkintoa vastaan. "Yorkshiren asukkaat uskoivat jo hyvin varhain unelmaan Tourin tuomisesta tänne." Hän sanoi: "Yorkshiren asukkaat uskoivat unelmaan Tourin tuomisesta tänne." Grand Depart ja kilpailun kaksi ensimmäistä etappia houkuttelivat kaksi ja puoli miljoonaa katsojaa kreivikuntaan heinäkuussa 2014. Kilpailun johtaja Christian Prudhomme sanoi tuolloin, että Yorkshire oli "nostanut riman kaikille tuleville isännille". "Tavallinen kaveri" Verity sanoi ritarin arvonimestä: "Se on valtava kunnia. Se on aivan hullua. "Olen vain tavallinen kaveri, joka yrittää tehdä työtään." Hän sanoi: "Olen vain tavallinen kaveri." Yorkshiren Tour de Francen jälkeen sosiaalisessa mediassa järjestettiin kampanja, jossa vaadittiin, että Verity saisi palkinnon. Verity sanoi, että oli "imartelevaa ja ystävällistä", että ihmiset ehdottivat hänen nimeään. Hän kertoi Yorkshire Post -lehdelle vuonna 2014: "En odota saavani minkäänlaista gongia tai miksi sitä haluaakin kutsua. "Siihen voi laittaa rahaa."</w:t>
      </w:r>
    </w:p>
    <w:p>
      <w:r>
        <w:rPr>
          <w:b/>
        </w:rPr>
        <w:t xml:space="preserve">Yhteenveto</w:t>
      </w:r>
    </w:p>
    <w:p>
      <w:r>
        <w:t xml:space="preserve">Welcome to Yorkshire -matkailutoimiston toimitusjohtaja Gary Verity on palkittu ritariksi kuningattaren syntymäpäivän kunniamainintaluettelossa.</w:t>
      </w:r>
    </w:p>
    <w:p>
      <w:r>
        <w:rPr>
          <w:b/>
          <w:u w:val="single"/>
        </w:rPr>
        <w:t xml:space="preserve">Asiakirjan numero 18647</w:t>
      </w:r>
    </w:p>
    <w:p>
      <w:r>
        <w:t xml:space="preserve">Tyttö, 13, pidätettiin Harlow'n koulun huumeista tehtyjen ilmoitusten jälkeen</w:t>
      </w:r>
    </w:p>
    <w:p>
      <w:r>
        <w:t xml:space="preserve">Poliisi kutsuttiin torstaina Harlow'ssa sijaitsevaan St Mark's West Essexin katoliseen kouluun sen jälkeen, kun kahdeksan tyttöä oli ilmoittanut ottaneensa B-luokan huumausainetta. Teini pidätettiin epäiltynä huumausaineiden hallussapidosta tarkoituksenaan luovuttaa niitä, ja hänet vapautettiin tutkinnan ajaksi. Kaikki asianomaiset oppilaat oli kotiutettu sairaalasta, koulu vahvisti. Koulu totesi lausunnossaan seuraavaa: "Torstaina 28. helmikuuta eräs oppilas toi kouluun ainetta. Tämän jälkeen muutamat oppilaat tunsivat olonsa huonoksi ja ilmoittivat asiasta koulun henkilökunnalle. "Heidät vietiin sairaalaan varotoimenpiteenä. Kaikki kotiutuivat samana päivänä ilman, että tarvitsivat enempää lääkärinhoitoa. "Tämä ennennäkemätön tapaus käsiteltiin nopeasti ja tehokkaasti terveys- ja turvallisuusmenettelyjen mukaisesti. Oppilaiden turvallisuus oli aina etusijalla." Koulu vahvisti, että asianomaisten oppilaiden vanhemmat olivat "täysin tukeneet" tapaa, jolla asia hoidettiin. Koulu ilmoitti myös, että tapauksesta tehdään nyt täydellinen tutkimus.</w:t>
      </w:r>
    </w:p>
    <w:p>
      <w:r>
        <w:rPr>
          <w:b/>
        </w:rPr>
        <w:t xml:space="preserve">Yhteenveto</w:t>
      </w:r>
    </w:p>
    <w:p>
      <w:r>
        <w:t xml:space="preserve">13-vuotias koulutyttö on pidätetty epäiltynä huumekaupasta koulukavereille sen jälkeen, kun useat heistä tarvitsivat sairaalahoitoa.</w:t>
      </w:r>
    </w:p>
    <w:p>
      <w:r>
        <w:rPr>
          <w:b/>
          <w:u w:val="single"/>
        </w:rPr>
        <w:t xml:space="preserve">Asiakirjan numero 18648</w:t>
      </w:r>
    </w:p>
    <w:p>
      <w:r>
        <w:t xml:space="preserve">Rhyl protestoi äitiyshuollon muutoksista Pohjois-Walesissa</w:t>
      </w:r>
    </w:p>
    <w:p>
      <w:r>
        <w:t xml:space="preserve">Betsi Cadwaladrin yliopistollinen terveyslautakunta kuulee suunnitelmista, joiden tarkoituksena on lopettaa konsulttijohtoinen äitiyshuolto yhdessä kolmesta piirisairaalasta. Aiemmat suunnitelmat palveluiden vähentämisestä Glan Clwyd Hospitalissa Bodelwyddanissa Denbighshiren osavaltiossa palautettiin takaisin piirustuspöydälle yleisön paheksunnan jälkeen. Ehdotetut muutokset johtuvat lääkäripulasta. Terveydenhuoltopomot kannattavat edelleen sairaalan palvelujen supistamista, ja aiemmin tässä kuussa johtokunta päätti aloittaa uuden julkisen kuulemisen näistä ja muista suunnitelmista. Vaihtoehtoina on muun muassa lääkärijohtoisen äitiyshuollon lakkauttaminen Bangorin tai Wrexhamin sairaaloissa, tai he voivat sopia, että muutoksia ei tehdä, mikä tarkoittaa, että lääkärijohtoinen hoito säilyisi kaikissa kolmessa sairaalassa. Suunnitelmia vastustavat sanovat, että lääkärin hoitoa tarvitsevat odottavat äidit joutuisivat suurempaan vaaraan joutuessaan matkustamaan kauemmas hoitoon. Britannian lääkäriliitto ja poliitikot ovat myös aiemmin arvostelleet terveyslautakuntaa siitä, että se ei ole kysynyt henkilöstön ja yleisön mielipiteitä suunnitelmia laatiessaan. Lopullista päätöstä odotetaan marraskuussa.</w:t>
      </w:r>
    </w:p>
    <w:p>
      <w:r>
        <w:rPr>
          <w:b/>
        </w:rPr>
        <w:t xml:space="preserve">Yhteenveto</w:t>
      </w:r>
    </w:p>
    <w:p>
      <w:r>
        <w:t xml:space="preserve">Noin 500 ihmistä on osoittanut Rhylissä mieltään Pohjois-Walesin sairaaloiden äitiyspalveluihin mahdollisesti tehtäviä muutoksia vastaan.</w:t>
      </w:r>
    </w:p>
    <w:p>
      <w:r>
        <w:rPr>
          <w:b/>
          <w:u w:val="single"/>
        </w:rPr>
        <w:t xml:space="preserve">Asiakirjan numero 18649</w:t>
      </w:r>
    </w:p>
    <w:p>
      <w:r>
        <w:t xml:space="preserve">Jurassic Coastin hoidosta pyydetään näkemyksiä</w:t>
      </w:r>
    </w:p>
    <w:p>
      <w:r>
        <w:t xml:space="preserve">Dorsetin ja Itä-Devonin välisen 95 mailin pituisen kalliojyrkänteen hallinnoinnista laaditaan suunnitelma, jota tarkistetaan viiden vuoden välein. Aluetta hallinnoi Jurassic Coast Partnership, johon kuuluvat Dorsetin ja Devonin kreivikuntien neuvostot. Sen mukaan muutoksia tarvitaan, jotta maailmanperintökohteen tuleva suojelu, säilyttäminen ja käyttö voidaan varmistaa. Suunnitelmassa käsitellään rannikon eroosiota, ilmastonmuutosta, fossiilien keruuta ja kävijähallintaa. Asukkaat voivat tutustua suunnitelmaan kirjastoissa, museoissa ja vierailijakeskuksissa pitkin rannikkoa. Sam Rose, Jurassic Coastin maailmanperintökohteen johtaja sanoi: "Tärkeimmät ihmiset ovat ne, jotka asuvat tai työskentelevät rannikolla tai sen lähellä, sekä ne, jotka vierailevat ja nauttivat siitä." Rannikko on yksi niistä kahdeksasta rannikosta maailmassa, joille Unesco on myöntänyt maailmanperintökohteen aseman. Kuuleminen päättyy 30. joulukuuta.</w:t>
      </w:r>
    </w:p>
    <w:p>
      <w:r>
        <w:rPr>
          <w:b/>
        </w:rPr>
        <w:t xml:space="preserve">Yhteenveto</w:t>
      </w:r>
    </w:p>
    <w:p>
      <w:r>
        <w:t xml:space="preserve">Jurassic Coastin lähellä asuvia asukkaita pyydetään kommentoimaan, miten maailmanperintökohteesta huolehditaan.</w:t>
      </w:r>
    </w:p>
    <w:p>
      <w:r>
        <w:rPr>
          <w:b/>
          <w:u w:val="single"/>
        </w:rPr>
        <w:t xml:space="preserve">Asiakirjan numero 18650</w:t>
      </w:r>
    </w:p>
    <w:p>
      <w:r>
        <w:t xml:space="preserve">Sesame Workshop sanoo, että Bert ja Ernie ovat "parhaita ystäviä" eivätkä homoja.</w:t>
      </w:r>
    </w:p>
    <w:p>
      <w:r>
        <w:t xml:space="preserve">Mark Saltzman sanoi, että hänen kirjoituksensa huoneen parittelevasta pariskunnasta perustui hänen suhteeseensa elokuvaleikkaaja Arnold Glassmaniin. Sesame Workshop antoi sen jälkeen lausunnon, jonka mukaan parilla "ei ole seksuaalista suuntautumista". Bert ja Ernie saattavat näyttää ihmisiltä, mutta pari "pysyy nukkeina", se sanoi. "Heidät luotiin opettamaan esikoululaisille, että ihmiset voivat olla hyviä ystäviä niiden kanssa, jotka ovat hyvin erilaisia kuin he itse." Tiedote toistaa pitkälti aiemmat lausunnot, joita voittoa tavoittelematon järjestö on antanut raitapukuisesta kaksikosta, kun heidän suhteestaan on esitetty kysymyksiä. Saltzman esitti väitteensä kaksikosta LGBTQ-uutissivusto Queertyn haastattelussa. "Minusta on aina tuntunut, että ilman suurta agendaa, kun kirjoitin Bertistä ja Erniestä, he olivat [pari]", hän sanoi. Saltzman liittyi sarjaan vuonna 1984, 15 vuotta sen jälkeen, kun pari debytoi sarjassa. "En usko, että osaisin kirjoittaa heitä muuten kuin rakastavana pariskuntana". Vuosikymmeniä on spekuloitu nukkeparista, joka on ollut kämppäkavereita - vaikkakin erillisissä sängyissä - Seesamkatu 123:ssa ohjelman pilottijaksosta vuonna 1969 lähtien. Bertistä ja Erniestä on vuosien varrella tullut homoyhteisön ikoneita, ja he ovat jopa inspiroineet osia nukke-Broadway-musikaalista Avenue Q. The New Yorker julkaisi heinäkuussa 2013 kansikuvan parista katsomassa televisiota toistensa sylissä otsikolla "Moment of Joy".</w:t>
      </w:r>
    </w:p>
    <w:p>
      <w:r>
        <w:rPr>
          <w:b/>
        </w:rPr>
        <w:t xml:space="preserve">Yhteenveto</w:t>
      </w:r>
    </w:p>
    <w:p>
      <w:r>
        <w:t xml:space="preserve">Sesame Streetin takana oleva organisaatio on kiistänyt, että Bert ja Ernie ovat homoja, kun yksi ohjelman käsikirjoittajista on kommentoinut asiaa.</w:t>
      </w:r>
    </w:p>
    <w:p>
      <w:r>
        <w:rPr>
          <w:b/>
          <w:u w:val="single"/>
        </w:rPr>
        <w:t xml:space="preserve">Asiakirjan numero 18651</w:t>
      </w:r>
    </w:p>
    <w:p>
      <w:r>
        <w:t xml:space="preserve">Samia Shahidin "kunniamurha": Ex-mies ja isä tutkintavankeudessa</w:t>
      </w:r>
    </w:p>
    <w:p>
      <w:r>
        <w:t xml:space="preserve">Bradfordista kotoisin oleva Samia Shahid, 28, kuoli viime kuussa Pohjois-Punjabissa. Hänen entinen aviomiehensä Chaudhry Muhammad Shakeel, jota syytetään murhasta, on tunnustanut kuristaneensa hänet huivilla, kertoi paikallinen poliisi BBC:lle. Mies ja hänen isänsä Chaudhry Muhammad Shahid vangittiin 5. syyskuuta asti. Shahidia pidetään syyllisenä avunantoon murhaan. Lyhyt kuuleminen Jhelumissa Pakistanissa oli miesten kolmas oikeudenkäynti Samia Shahidin kuolemaan liittyen. Pakistanin poliisi kertoi aiemmin BBC:lle, että Shakeel, joka on myös Shahidin serkku, on tunnustanut murhan. Shahid oli kuollessaan käymässä sukulaistensa luona Pandorin kylässä, ja hänen sukulaisensa olivat aluksi väittäneet, että hän kuoli sydänkohtaukseen. Hänen toinen aviomiehensä Syed Mukhtar Kazim uskoo, että hän joutui niin sanotun kunniamurhan uhriksi, koska hänen perheensä ei hyväksynyt heidän avioliittoaan. Poliisin mukaan ruumiinavaus on sittemmin vahvistanut, että hän kuoli kuristamisen seurauksena.</w:t>
      </w:r>
    </w:p>
    <w:p>
      <w:r>
        <w:rPr>
          <w:b/>
        </w:rPr>
        <w:t xml:space="preserve">Yhteenveto</w:t>
      </w:r>
    </w:p>
    <w:p>
      <w:r>
        <w:t xml:space="preserve">Pakistanissa niin sanotussa kunniamurhassa murhatuksi väitetyn naisen entinen aviomies ja isä on vangittu odotettaessa poliisitutkinnan tuloksia.</w:t>
      </w:r>
    </w:p>
    <w:p>
      <w:r>
        <w:rPr>
          <w:b/>
          <w:u w:val="single"/>
        </w:rPr>
        <w:t xml:space="preserve">Asiakirjan numero 18652</w:t>
      </w:r>
    </w:p>
    <w:p>
      <w:r>
        <w:t xml:space="preserve">Villejä laukauksia: Kuvat paljastavat talven Skotlannin kukkuloilla</w:t>
      </w:r>
    </w:p>
    <w:p>
      <w:r>
        <w:t xml:space="preserve">Steven McKenzieBBC Scotland Highlands and Islandsin toimittaja SAIS arvioi lumivyöryvaaraa kuudella alueella: Lochaber, Glencoe, Creag Meagaidh, Southern Cairngorms, Northern Cairngorms ja Torridon. Raportit julkaistaan yleensä huhtikuun puoliväliin saakka. Tällä kaudella eri ryhmät ovat kohdanneet vaihtelevaa säätä, johon on kuulunut tavallista lämpimämpiä lämpötiloja, mutta myös lunta ja kovia pakkasia. Tähän mennessä on kirjattu yli 30 lumivyöryä, muun muassa Glen Coen Stob Coire nan Lochanissa.</w:t>
      </w:r>
    </w:p>
    <w:p>
      <w:r>
        <w:rPr>
          <w:b/>
        </w:rPr>
        <w:t xml:space="preserve">Yhteenveto</w:t>
      </w:r>
    </w:p>
    <w:p>
      <w:r>
        <w:t xml:space="preserve">Sportscotlandin lumivyörytietopalvelu (SAIS) on noin puolitoista kuukautta viimeisimmän kautensa aikana.</w:t>
      </w:r>
    </w:p>
    <w:p>
      <w:r>
        <w:rPr>
          <w:b/>
          <w:u w:val="single"/>
        </w:rPr>
        <w:t xml:space="preserve">Asiakirjan numero 18653</w:t>
      </w:r>
    </w:p>
    <w:p>
      <w:r>
        <w:t xml:space="preserve">Poliisi etsii kadonnutta miestä Lincolnshiren joesta</w:t>
      </w:r>
    </w:p>
    <w:p>
      <w:r>
        <w:t xml:space="preserve">Poliisit kutsuttiin Bostoniin maanantaina sen jälkeen, kun 33-vuotiaan ilmoitettiin menneen Haven-jokeen. Miehistöt käyttivät venettä, helikopteria, jossa oli lämpökameroita, ja lennokkeja etsinnöissä, jotka alkoivat High Streetiltä. Komisario James Trafford sanoi, että noin 60 ihmistä, mukaan lukien poliisin vedenalainen ryhmä, tutki jokea ja sen rantoja. "On aina mahdollista, että he ovat päässeet pois joesta", hän sanoi. "Valitettavasti eilisiltaisten olosuhteiden ja veden nopeuden vuoksi meidän on otettava huomioon myös se mahdollisuus, että etsimme edelleen vedessä olevaa miestä." Seuraa BBC East Yorkshire ja Lincolnshire -kanavaa Facebookissa, Twitterissä ja Instagramissa. Lähetä juttuideoita osoitteeseen yorkslincs.news@bbc.co.uk.</w:t>
      </w:r>
    </w:p>
    <w:p>
      <w:r>
        <w:rPr>
          <w:b/>
        </w:rPr>
        <w:t xml:space="preserve">Yhteenveto</w:t>
      </w:r>
    </w:p>
    <w:p>
      <w:r>
        <w:t xml:space="preserve">Poliisi etsii miestä, jonka nähtiin menevän jokeen Lincolnshiressä.</w:t>
      </w:r>
    </w:p>
    <w:p>
      <w:r>
        <w:rPr>
          <w:b/>
          <w:u w:val="single"/>
        </w:rPr>
        <w:t xml:space="preserve">Asiakirjan numero 18654</w:t>
      </w:r>
    </w:p>
    <w:p>
      <w:r>
        <w:t xml:space="preserve">Herefordshiren neuvosto leikkaa 36 miljoonaa puntaa kolmessa vuodessa.</w:t>
      </w:r>
    </w:p>
    <w:p>
      <w:r>
        <w:t xml:space="preserve">Herefordshiren kaupunginvaltuusto pyytää mielipiteitä leikkausehdotuksista ja muutoksista palveluihin, kuten jätteiden keräykseen ja lastenkeskusten palveluihin. Neuvoston tiedottaja sanoi, ettei vielä tiedetä, voivatko muutokset vaikuttaa työpaikkoihin, koska tarkistukset ovat vielä kesken. Kolmen viikon julkinen kuuleminen on alkanut ja päättyy 31. tammikuuta. Muita ehdotettuja leikkauksia ovat muun muassa asiakaspalvelukeskusten ja kirjastojen aukioloaikojen lyhentäminen, joidenkin joukkoliikennereittien lakkauttaminen, suurten infrastruktuurihankkeiden lykkääminen ja matkailun tukemiseen käytettävissä olevan rahoituksen vähentäminen. Herefordshiren neuvoston johtaja John Jarvis sanoi: "Vastauksena aiempiin rahoitusleikkauksiin ja palvelupaineisiin olemme kahden viime vuoden aikana tehneet kovasti töitä vähentääkseen menojamme noin 21 miljoonalla punnalla ja suojellaksemme etulinjan palveluja mahdollisuuksien mukaan. "Nyt meidän on kuitenkin tehtävä lisäsäästöjä aikana, jolloin monien palvelujemme vaatimukset kasvavat. "Kun olemme ottaneet huomioon hallituksen rahoituksen vähentämisen ja tunnustaneet kasvavat väestörakenteeseen ja palveluihin liittyvät paineet, meidän on säästettävä yhteensä noin 10 miljoonaa puntaa vuosina 2013/14, ja vuosina 2014-2016 on tarkoitus säästää vuosittain noin 13 miljoonaa puntaa."</w:t>
      </w:r>
    </w:p>
    <w:p>
      <w:r>
        <w:rPr>
          <w:b/>
        </w:rPr>
        <w:t xml:space="preserve">Yhteenveto</w:t>
      </w:r>
    </w:p>
    <w:p>
      <w:r>
        <w:t xml:space="preserve">Herefordshiren asukkaita pyydetään ehdottamaan, miten maakuntaneuvosto voi tehdä 36 miljoonan punnan leikkaukset seuraavien kolmen vuoden aikana.</w:t>
      </w:r>
    </w:p>
    <w:p>
      <w:r>
        <w:rPr>
          <w:b/>
          <w:u w:val="single"/>
        </w:rPr>
        <w:t xml:space="preserve">Asiakirjan numero 18655</w:t>
      </w:r>
    </w:p>
    <w:p>
      <w:r>
        <w:t xml:space="preserve">Maan vajoaminen pitää Broadstairsin kadun asunnot tyhjinä</w:t>
      </w:r>
    </w:p>
    <w:p>
      <w:r>
        <w:t xml:space="preserve">Broadstairsissa sijaitsevan kalkkilouhoksen paikalle rakennettujen kuuden talon asukkaat muuttivat pois 23. joulukuuta 2009. Kiista siitä, oliko puhjennut vesijohto syypää vai ei, on viivästyttänyt korjaustöiden aloittamista. Thanetin piirineuvosto ilmoitti odottavansa vakuutusyhtiöiden ohjeita urakoitsijoille töiden suorittamiseksi. Se sanoi, että kun työt on tehty, se voi tarkistaa, että alue on turvallinen asukkaiden paluuta varten. Tiedottaja sanoi: "Ymmärrämme täysin asianosaisten turhautumisen, varsinkin kun tilanne on jatkunut jo yli vuoden. "Valitettavasti neuvosto ei voi ryhtyä mihinkään lisätoimiin ennen kuin korjaustyöt on saatu päätökseen." Southern Waterin lausunnossa sanottiin, että "pääjohto puhkesi vajoamisen vuoksi, koska alue on rakennettu käytöstä poistetuille kalkkikaivoksille". Jill Roach, joka omistaa yhden Victoria Roadin taloista ja joka on asunut vuokralla koettelemusten alkamisesta lähtien, kertoi, että hänelle oli kerrottu, että voi mennä vielä vuosi ennen kuin hän voi muuttaa takaisin kotiin.</w:t>
      </w:r>
    </w:p>
    <w:p>
      <w:r>
        <w:rPr>
          <w:b/>
        </w:rPr>
        <w:t xml:space="preserve">Yhteenveto</w:t>
      </w:r>
    </w:p>
    <w:p>
      <w:r>
        <w:t xml:space="preserve">Perheet, jotka joutuivat jättämään kotinsa Kentissä yli vuosi sitten, kun äkillinen vajoaminen aiheutti suuria halkeamia seiniin ja maahan, ovat edelleen kodittomia.</w:t>
      </w:r>
    </w:p>
    <w:p>
      <w:r>
        <w:rPr>
          <w:b/>
          <w:u w:val="single"/>
        </w:rPr>
        <w:t xml:space="preserve">Asiakirjan numero 18656</w:t>
      </w:r>
    </w:p>
    <w:p>
      <w:r>
        <w:t xml:space="preserve">Liberaalidemokraatit järjestävät johtajakilpailun kesällä</w:t>
      </w:r>
    </w:p>
    <w:p>
      <w:r>
        <w:t xml:space="preserve">Kilpailussa Jo Swinsonin tilalle uudeksi johtajaksi järjestetään verkkokilpailu ja -äänestys. Swinson luopui johtajan tehtävästä huonon tuloksen jälkeen vuoden 2019 vaaleissa. Sir Ed Davey on toiminut virkaatekevänä johtajana, ja alun perin johtajakilpailua oli lykätty pandemian vuoksi toukokuulle 2021. Ehdokasasettelu on avoinna 24. kesäkuuta - 9. heinäkuuta, ja äänestys kestää 30. heinäkuuta - 26. elokuuta, minkä jälkeen voittaja julkistetaan. Puolueen puheenjohtaja Mark Pack sanoi, että vaihtoehtoinen virtuaalinen konferenssi oli "ensimmäinen kerta suurelle poliittiselle puolueelle". Ilmoittaessaan uudesta johtajavaalien aikataulusta hän sanoi: "Hallituksemme surullinen tila osoittaa, kuinka kipeästi maa tarvitsee visiota ulospäin suuntautuneesta, välittävästä maasta, joka juhlii monimuotoisuutta ja hyötyy laadukkaista julkisista palveluista. "Puolueemme jäsenmäärä on ennätyksellisen korkea, joten kehotan kaikkia muita arvomme jakavia liittymään meihin lähipäivinä ja äänestämään johtajavaaleissa." Päätös virtuaalikonferenssin järjestämisestä tuli samaan aikaan, kun Labour ilmoitti peruuttaneensa oman konferenssinsa, joka oli määrä pitää Liverpoolissa 19.-23. syyskuuta, ja totesi, että "etusijalla on jäsenten, henkilökunnan ja tapahtumissamme vierailevien turvallisuus ja tarve suojella yleisön terveyttä". Puoluekonferensseissa jäsenet ja poliitikot kokoontuvat yleensä seurustelemaan, keskustelemaan ja äänestämään politiikasta.</w:t>
      </w:r>
    </w:p>
    <w:p>
      <w:r>
        <w:rPr>
          <w:b/>
        </w:rPr>
        <w:t xml:space="preserve">Yhteenveto</w:t>
      </w:r>
    </w:p>
    <w:p>
      <w:r>
        <w:t xml:space="preserve">Liberaalidemokraatit järjestävät johtajakilpailunsa tänä kesänä, ja vuotuinen konferenssi pidetään verkossa koronaviruksen aiheuttaman taudin vuoksi.</w:t>
      </w:r>
    </w:p>
    <w:p>
      <w:r>
        <w:rPr>
          <w:b/>
          <w:u w:val="single"/>
        </w:rPr>
        <w:t xml:space="preserve">Asiakirjan numero 18657</w:t>
      </w:r>
    </w:p>
    <w:p>
      <w:r>
        <w:t xml:space="preserve">Walter Lübcke: Lübke: Henkilö, jota kuulustellaan Saksan ampumavälikohtauksesta</w:t>
      </w:r>
    </w:p>
    <w:p>
      <w:r>
        <w:t xml:space="preserve">Kasselin alueneuvoston johtaja Walter Lübcke, 65, löydettiin kuolleena puutarhastaan viime lauantai-iltana. Yksi henkilö otettiin "väliaikaisesti" säilöön ja vapautettiin yön aikana, poliisi kertoi. Erään saksalaislehden mukaan pidätetty oli "nuorempi mies", joka kertoi olleensa "yksityisessä suhteessa" uhrin kanssa. Lübcke oli Keski-Saksan Hessenin osavaltiossa hallitsevan keskustaoikeistolaisen CDU:n johtava jäsen, joka johti viranomaista yhdellä sen kolmesta alueesta viime vuosikymmenen ajan. Poliisi sulki pois itsemurhan mahdollisuuden, mutta pelkää, että ampuminen oli poliittisesti motivoitunut, koska hän oli aiemmin vastustanut äärioikeistoa tappouhkauksillaan. Hänen ruumiinsa löydettiin sunnuntaiaamuna kello 00.30 (lauantaina kello 22.30 GMT) hänen kotinsa terassilta Isthan kylässä, kertoi poliisi. Hänet julistettiin kuolleeksi kaksi tuntia myöhemmin. Hän jätti jälkeensä vaimon ja kaksi aikuista lasta. Isthassa, jossa asuu vain 900 ihmistä, oli järjestetty olutfestivaali, joka päättyi samana lauantaina, ja eräässä paikalliskatsauksessa arveltiin, että hän oli saattanut tavata jonkun tapahtuman aikaan.</w:t>
      </w:r>
    </w:p>
    <w:p>
      <w:r>
        <w:rPr>
          <w:b/>
        </w:rPr>
        <w:t xml:space="preserve">Yhteenveto</w:t>
      </w:r>
    </w:p>
    <w:p>
      <w:r>
        <w:t xml:space="preserve">Yksi henkilö on pidätetty ja vapautettu liittyen saksalaisen poliitikon ampumiseen, joka järkytti maata viikko sitten.</w:t>
      </w:r>
    </w:p>
    <w:p>
      <w:r>
        <w:rPr>
          <w:b/>
          <w:u w:val="single"/>
        </w:rPr>
        <w:t xml:space="preserve">Asiakirjan numero 18658</w:t>
      </w:r>
    </w:p>
    <w:p>
      <w:r>
        <w:t xml:space="preserve">Egyptiläinen laulaja vangittiin musiikkivideon "yllyttämisestä irstailuun".</w:t>
      </w:r>
    </w:p>
    <w:p>
      <w:r>
        <w:t xml:space="preserve">Shaimaa Ahmed, 25-vuotias Shaimaa Ahmed, joka tunnetaan ammattimaisesti nimellä Shyma, pidätettiin viime kuussa sen jälkeen, kun video herätti närkästystä konservatiivisessa maassa. Tiistaina hänet todettiin syylliseksi irstailuun yllyttämiseen ja säädyttömän elokuvan julkaisemiseen, kertoivat paikalliset tiedotusvälineet. Myös videon ohjaaja tuomittiin poissaolevana kahdeksi vuodeksi vankeuteen. Shyma oli ennen pidätystään pyytänyt anteeksi ihmisiltä, jotka ottivat I Have Issues -kappaleen videon "sopimattomalla tavalla". "En osannut kuvitella, että kaikki tämä tapahtuisi ja että joutuisin näin voimakkaan hyökkäyksen kohteeksi kaikkien taholta", hän kirjoitti nyt poistetulla Facebook-sivullaan. Viime vuonna egyptiläiset tuomioistuimet tuomitsivat kolme naistanssijaa kukin kuudeksi kuukaudeksi vankeuteen tuomittuaan heidät lietsonnasta musiikkivideoissa. Toista laulajaa odottaa puolestaan oikeudenkäynti "provosoivan julkisuuden levittämisestä", koska hän ehdotti, että Niilistä juominen voisi sairastuttaa. Oikeusjuttu nostettiin viime kuussa sen jälkeen, kun videolla näkyi, kuinka Sherine Abdel Wahabia pyydettiin viime vuoden konsertissa laulamaan Mashrebtesh Men Nilha (Have You Drunk From The Nile?). Hän vastasi sanomalla, että "Niilistä juominen saa minut skistosomiaasiin" - tautiin, jonka aiheuttaa loismato, joka tunnetaan yleisesti bilharsiana. Maanantaina Egyptin muusikoiden syndikaatti ilmoitti päättäneensä kieltää Abdel Wahabia esiintymästä maassa kahden kuukauden ajan.</w:t>
      </w:r>
    </w:p>
    <w:p>
      <w:r>
        <w:rPr>
          <w:b/>
        </w:rPr>
        <w:t xml:space="preserve">Yhteenveto</w:t>
      </w:r>
    </w:p>
    <w:p>
      <w:r>
        <w:t xml:space="preserve">Egyptiläinen tuomioistuin on tiettävästi vanginnut kahdeksi vuodeksi laulajan, joka esiintyi musiikkivideolla alusvaatteisillaan ja söi vihjailevasti banaania.</w:t>
      </w:r>
    </w:p>
    <w:p>
      <w:r>
        <w:rPr>
          <w:b/>
          <w:u w:val="single"/>
        </w:rPr>
        <w:t xml:space="preserve">Asiakirjan numero 18659</w:t>
      </w:r>
    </w:p>
    <w:p>
      <w:r>
        <w:t xml:space="preserve">John Bolton: Bolton: Rikostutkinta aloitettu räjähtävästä muistelmateoksesta</w:t>
      </w:r>
    </w:p>
    <w:p>
      <w:r>
        <w:t xml:space="preserve">Yhdysvaltain oikeusministeriö käynnisti rikosoikeudenkäynnin, koska se ei onnistunut estämään The Room Where It Happened -kirjan julkaisemista. Bolton kiistää kaikki syytökset. Kirjassa Trump kuvataan presidentiksi, joka ei tunne geopoliittisia tosiasioita. Bolton, joka toimi Trumpin kansallisena turvallisuusneuvonantajana vuosina 2018-19, väittää myös, että presidentin päätöksiä ohjaa halu uudelleenvalintaan Kirjan julkaisun aikaan presidentti Trump teki selväksi, että hän halusi entisen avustajansa joutuvan syytteeseen, ja kuvaili häntä "törkeän epäpäteväksi" ja "valehtelijaksi". Jutussa keskityttäisiin Boltonin väitteeseen, jonka mukaan hänen käsikirjoituksensa oli läpäissyt ennen julkaisemista kansallisen turvallisuuden tarkastuksen, ja kriitikoiden väitteisiin, joiden mukaan se ei ollut suorittanut tätä tarkastusta loppuun. Oikeusministeriön koolle kutsuma suuri valamiehistö on nyt virallisesti antanut haasteita Simon &amp; Schuster -kustantamolle ja Boltonia edustavalle Javelin-toimistolle. Boltonin asianajaja Charles J. Cooper sanoi lausunnossaan: "Suurlähettiläs Bolton torjuu jyrkästi kaikki väitteet, joiden mukaan hän olisi toiminut väärin, saati sitten rikollisesti, kirjansa julkaisemisen yhteydessä, ja hän tekee täyttä yhteistyötä, kuten hän on tehnyt koko ajan, minkä tahansa virallisen tutkimuksen kanssa, joka koskee hänen toimintaansa." Mitä kirja kertoo presidentti Trumpista? Monet Boltonin väitteistä perustuvat yksityisiin keskusteluihin, ja niitä on mahdotonta todentaa. Niiden joukossa ovat muun muassa seuraavat väitteet: Vain muutama päivä ennen kirjan julkaisua presidentti Trump sanoi, että kirja on "koostettu valheista ja valheellisista tarinoista". "Monia niistä naurettavista lausunnoista, joita hän liittää minuun, ei ole koskaan tehty, ne ovat puhdasta fiktiota. Yritän vain kostaa hänelle potkut kuin sairaalle koiranpennulle, joka hän on!"." Trump sanoi twiitissä.</w:t>
      </w:r>
    </w:p>
    <w:p>
      <w:r>
        <w:rPr>
          <w:b/>
        </w:rPr>
        <w:t xml:space="preserve">Yhteenveto</w:t>
      </w:r>
    </w:p>
    <w:p>
      <w:r>
        <w:t xml:space="preserve">Presidentti Donald Trumpin entistä kansallisen turvallisuuden neuvonantajaa John Boltonia tutkitaan siitä, että hän mahdollisesti paljasti salaisia tietoja julkaistessaan muistelmateoksensa kesäkuussa.</w:t>
      </w:r>
    </w:p>
    <w:p>
      <w:r>
        <w:rPr>
          <w:b/>
          <w:u w:val="single"/>
        </w:rPr>
        <w:t xml:space="preserve">Asiakirjan numero 18660</w:t>
      </w:r>
    </w:p>
    <w:p>
      <w:r>
        <w:t xml:space="preserve">Llandrindod Wellsin hotellin tulipaloa tutkitaan</w:t>
      </w:r>
    </w:p>
    <w:p>
      <w:r>
        <w:t xml:space="preserve">Hätäkeskus kutsuttiin tiistai-iltana Metropole Hotel and Spa -hotelliin Llandrindod Wellsissä. Kellarista alkanut tulipalo vaikutti kuusikerroksisen hotellin, joka oli tuolloin tyhjillään, takahuoneisiin. Henkilökunta ei loukkaantunut, ja hotellin johtaja kertoi sosiaalisessa mediassa, että vahingot eivät olleet merkittäviä. Dyfed Powysin poliisi kertoi, että heidät kutsuttiin paikalle noin kello 18.40 BST tiistaina. "Poliisit avustivat palokuntaa väkijoukkojen valvonnassa ja liikenteen ohjaamisessa. Alustavat tutkimukset ovat käynnissä", tiedottaja sanoi.</w:t>
      </w:r>
    </w:p>
    <w:p>
      <w:r>
        <w:rPr>
          <w:b/>
        </w:rPr>
        <w:t xml:space="preserve">Yhteenveto</w:t>
      </w:r>
    </w:p>
    <w:p>
      <w:r>
        <w:t xml:space="preserve">Walesin keskiosassa sijaitsevassa suuressa hotellissa syttyneen tulipalon syytä aletaan tutkia.</w:t>
      </w:r>
    </w:p>
    <w:p>
      <w:r>
        <w:rPr>
          <w:b/>
          <w:u w:val="single"/>
        </w:rPr>
        <w:t xml:space="preserve">Asiakirjan numero 18661</w:t>
      </w:r>
    </w:p>
    <w:p>
      <w:r>
        <w:t xml:space="preserve">Kääpiöplaneetta Ceres kasvaa Dawnin etsimessä</w:t>
      </w:r>
    </w:p>
    <w:p>
      <w:r>
        <w:t xml:space="preserve">Jonathan AmosTiedekirjeenvaihtaja, BBC News Luotain lähestyy kääpiöplaneettaa, ja sen odotetaan asettuvan 950 kilometrin levyisen kappaleen kiertoradalle 6. maaliskuuta. Nämä kuvat, joissa jokainen pikseli edustaa 14 kilometriä Ceresin pinnalla, ovat toistaiseksi paras kuva Ceresistä. Dawnin on määrä tutkia kääpiötä 16 kuukauden ajan, ja se on myös Marsin ja Jupiterin välisen asteroidivyöhykkeen suurin kohde. Tutkijoita kiehtoo pohjoisen pallonpuoliskon kirkas piste. Myös Hubble-avaruusteleskooppi pystyi havaitsemaan tämän piirteen, mutta mikä se tarkalleen ottaen on, on vielä selvittämättä. Todennäköisin selitys tällä hetkellä on, että kyseessä on jonkinlainen törmäyskraatteri. Aika näyttää. Ceres on ensimmäinen kääpiöplaneetta, jolla on käynyt avaruusalus. Toinen kääpiöplaneetta, jolla vieraillaan, on Pluto. Nasan New Horizons -luotain ohittaa sen heinäkuussa. Jonathan.Amos-INTERNET@bbc.co.uk ja seuraa minua Twitterissä: @BBCAmos</w:t>
      </w:r>
    </w:p>
    <w:p>
      <w:r>
        <w:rPr>
          <w:b/>
        </w:rPr>
        <w:t xml:space="preserve">Yhteenveto</w:t>
      </w:r>
    </w:p>
    <w:p>
      <w:r>
        <w:t xml:space="preserve">Yhdysvaltain avaruusjärjestö Nasan Dawn-satelliitti on juuri palauttanut viimeisimmät kuvansa Ceresistä.</w:t>
      </w:r>
    </w:p>
    <w:p>
      <w:r>
        <w:rPr>
          <w:b/>
          <w:u w:val="single"/>
        </w:rPr>
        <w:t xml:space="preserve">Asiakirjan numero 18662</w:t>
      </w:r>
    </w:p>
    <w:p>
      <w:r>
        <w:t xml:space="preserve">Indonesia protestoi seksiä ennen avioliittoa koskevasta lakiesityksestä</w:t>
      </w:r>
    </w:p>
    <w:p>
      <w:r>
        <w:t xml:space="preserve">Lakiesityksen vastaisia mielenosoituksia järjestettiin myös muissa maan kaupungeissa. Lakiehdotuksessa kiellettäisiin useimmat abortit ja tehtäisiin presidentin solvaamisesta laitonta. Lakiehdotusta on lykätty, mutta mielenosoittajat ovat huolissaan siitä, että se voi silti lopulta mennä läpi parlamentissa. Mitä kiistelty lakiesitys sisältää? Ehdotettu uusi rikoslaki sisältää muun muassa seuraavaa: Lakiesityksestä oli alun perin määrä äänestää tiistaina - presidentti Joko Widodo kuitenkin lykkäsi äänestystä perjantaina sanomalla, että uudet lait vaativat enemmän harkintaa. Miksi ihmiset protestoivat? Lykkäyksestä huolimatta monet indonesialaiset ovat huolissaan siitä, että lakiesitys saatetaan yhä viedä läpi parlamentissa. Vihaa herättää myös uuden lain hyväksyminen, joka on heikentänyt korruptiontorjuntakomissiota, joka on tärkeä osa korruption kitkemisessä. Mitä tiistaina tapahtui? Tuhannet mielenosoittajat, joista monet olivat opiskelijoita, nousivat kaduille eri puolilla Indonesiaa. Suurimmat yhteenotot tapahtuivat pääkaupungissa Jakartassa, kun mielenosoittajat vaativat tapaamista parlamentin puhemiehen Bambang Soesatyon kanssa. Mielenosoittajat heittivät poliiseja kivillä, jotka vastasivat kyynelkaasulla ja vesitykeillä. Yhdessä naisen pitelemässä kyltissä luki: "Minun haarani eivät kuulu hallitukselle". Protestit jatkuivat toista päivää muilla alueilla, kuten Yogyakarta ja Makassar Sulawesin saarella. "Menemme parlamenttiin vastustamaan korruptiontorjuntavirastoa koskevaa uutta lakia, joka ei ole kansalaisia vaan korruptiomiehiä suosiva", Länsi-Jaavalla sijaitsevan islamilaisen yliopiston 21-vuotias opiskelija Fuad Wahyudin sanoi Reutersille. Jakartan turvallisuuden ylläpitämiseksi on raportoitu lähetetyn yli 5 000 poliisia.</w:t>
      </w:r>
    </w:p>
    <w:p>
      <w:r>
        <w:rPr>
          <w:b/>
        </w:rPr>
        <w:t xml:space="preserve">Yhteenveto</w:t>
      </w:r>
    </w:p>
    <w:p>
      <w:r>
        <w:t xml:space="preserve">Poliisi on ampunut kyynelkaasua ja vesitykkejä mielenosoittajia vastaan, jotka osoittivat mieltään Indonesian parlamentin ulkopuolella ehdotetun uuden rikoslain vuoksi, joka kieltäisi seksin ennen avioliittoa.</w:t>
      </w:r>
    </w:p>
    <w:p>
      <w:r>
        <w:rPr>
          <w:b/>
          <w:u w:val="single"/>
        </w:rPr>
        <w:t xml:space="preserve">Asiakirjan numero 18663</w:t>
      </w:r>
    </w:p>
    <w:p>
      <w:r>
        <w:t xml:space="preserve">Bridgendin julkiset käymälät joutuvat muuttumaan neuvoston suunnitelmien mukaan</w:t>
      </w:r>
    </w:p>
    <w:p>
      <w:r>
        <w:t xml:space="preserve">Valtuuston CAT-ohjelman (Community Asset Transfer) mukaisesti kuntien ja kaupunkien neuvostot ottavat vastuun yleisistä käymälöistä. Jos tämä ei ole mahdollista, voidaan harkita maksullisia käymälöitä, yritysten käymälöiden avaamista maksamattomille asiakkaille tai sulkemista. Jäljellä on kuusi käymälää, yksi Maestegissä, kaksi Bridgendissä ja kolme Porthcawlissa. Vuosina 2013-2016 Bridgendin neuvosto käytti 647 453 puntaa julkisten käymälöiden ylläpitoon. Vuonna 2016 se sulki puolet jäljelle jääneistä 12 käymälästä, ja jäljelle jäi vain kuusi tällä hetkellä avoinna olevaa käymälää.</w:t>
      </w:r>
    </w:p>
    <w:p>
      <w:r>
        <w:rPr>
          <w:b/>
        </w:rPr>
        <w:t xml:space="preserve">Yhteenveto</w:t>
      </w:r>
    </w:p>
    <w:p>
      <w:r>
        <w:t xml:space="preserve">Bridgendin piirikunnan viimeisten julkisten käymälöiden toiminta siirretään kuntien ja kaupunkien valtuustoille.</w:t>
      </w:r>
    </w:p>
    <w:p>
      <w:r>
        <w:rPr>
          <w:b/>
          <w:u w:val="single"/>
        </w:rPr>
        <w:t xml:space="preserve">Asiakirjan numero 18664</w:t>
      </w:r>
    </w:p>
    <w:p>
      <w:r>
        <w:t xml:space="preserve">Lähes 1,3 miljoonaa katsojaa katsoi Gavin and Staceyn erikoisjaksoa Walesissa.</w:t>
      </w:r>
    </w:p>
    <w:p>
      <w:r>
        <w:t xml:space="preserve">Se tarkoittaa, että enemmän ihmisiä katsoi comeback-show'ta Walesissa kuin muita BBC:n tuotantoja, kuten Euro 2016 -kisoja. Barbin katsojaluvut eivät sisällä iPlayer-katseluja muilla laitteilla. Alkuperäiset kolme sarjaa kertoivat tarinan pariskunnasta, joka rakastui pyörremyrskyisen romanssin aikana. Vertailun vuoksi mainittakoon, että 1,22 miljoonaa ihmistä katsoi Walesin ja Belgian välisen Euro 2016 -ottelun jälkilähetyksen ja 1,17 miljoonaa katsoi Lontoon olympialaisten päätösseremonian vuonna 2012. Ruth Jonesin ja James Cordenin käsikirjoittama, odotettu joulun erikoisjakso jatkoi tarinaa lähes 10 vuotta kolmannen sarjan päättymisen jälkeen, ja se kuvattiin pääosin Barryssä Vale of Glamorganissa. Koko Yhdistyneessä kuningaskunnassa 17,1 miljoonaa katsojaa katsoi paluujakson suorana lähetyksenä tai jälkilähetyksenä seuraavan viikon aikana. Ainoastaan urheilutapahtumia ja X Factorin finaalia vuonna 2010 katsoi enemmän ihmisiä viime vuosikymmenen aikana. Talvinen erikoisjakso kuvattiin Barryn helleaallon aikana kesällä, ja se houkutteli paikalle runsaasti katsojia.</w:t>
      </w:r>
    </w:p>
    <w:p>
      <w:r>
        <w:rPr>
          <w:b/>
        </w:rPr>
        <w:t xml:space="preserve">Yhteenveto</w:t>
      </w:r>
    </w:p>
    <w:p>
      <w:r>
        <w:t xml:space="preserve">Lähes 1,3 miljoonaa walesilaista katsoi Gavin and Staceyn joulun erikoisohjelmaa, mikä teki siitä katsotuimman tv-ohjelman sitten vuoden 2002.</w:t>
      </w:r>
    </w:p>
    <w:p>
      <w:r>
        <w:rPr>
          <w:b/>
          <w:u w:val="single"/>
        </w:rPr>
        <w:t xml:space="preserve">Asiakirjan numero 18665</w:t>
      </w:r>
    </w:p>
    <w:p>
      <w:r>
        <w:t xml:space="preserve">Walsallin asuntokuolema aiheuttaa murhatutkimuksen</w:t>
      </w:r>
    </w:p>
    <w:p>
      <w:r>
        <w:t xml:space="preserve">65-vuotias löydettiin St Thomas Closesta, Coalpoolista, perjantaina hieman kello 18.30 BST jälkeen, mutta poliisit uskovat, että hän oli ollut kuolleena jo useita päiviä. Kuolemansyyntutkimuksessa todettiin, että hän kuoli "tylppään" päävammaan, poliisi on kertonut. Kiinteistö on eristetty, ja poliisi keskustelee naapureiden kanssa saadakseen selville hänen viimeiset liikkeensä. Rikostutkijat tutkivat asuntoa, ja valvontakameroiden kuvamateriaalia arvioidaan. Naapurit hälyttivät poliisin, koska he eivät olleet nähneet miestä moneen päivään. Komisario Ed Foster West Midlandsin poliisista sanoi: "Haluaisimme kuulla kaikilta, jotka ovat nähneet St Thomas Closessa viime päivinä jotain epäilyttävää tai tuntemattomia kasvoja, jotka ovat tulleet ja menneet."</w:t>
      </w:r>
    </w:p>
    <w:p>
      <w:r>
        <w:rPr>
          <w:b/>
        </w:rPr>
        <w:t xml:space="preserve">Yhteenveto</w:t>
      </w:r>
    </w:p>
    <w:p>
      <w:r>
        <w:t xml:space="preserve">Murhatutkinta on aloitettu sen jälkeen, kun mies löydettiin kuolleena asunnostaan Walsallissa, West Midlandsin osavaltiossa.</w:t>
      </w:r>
    </w:p>
    <w:p>
      <w:r>
        <w:rPr>
          <w:b/>
          <w:u w:val="single"/>
        </w:rPr>
        <w:t xml:space="preserve">Asiakirjan numero 18666</w:t>
      </w:r>
    </w:p>
    <w:p>
      <w:r>
        <w:t xml:space="preserve">Hammersmithin silta suljettu jalustojen halkeamien takia</w:t>
      </w:r>
    </w:p>
    <w:p>
      <w:r>
        <w:t xml:space="preserve">Huhtikuussa Hammersmithin ja Fulhamin neuvosto ilmoitti, ettei sillä ollut muuta vaihtoehtoa kuin sulkea silta moottoriliikenteeltä. On myös käynyt ilmi, että insinöörit valvoivat siltaa, kun väkijoukkoja kerääntyi sillalle katsomaan venekilpailua - viisi päivää ennen sen sulkemista. Transport for Londonilta on pyydetty kommenttia. BBC:n esittämä tiedonvälityksen vapautta koskeva pyyntö paljasti, että turvallisuustarkastuksissa havaittiin, että sillan tukipilarit olivat syöpyneet korroosion vuoksi, mikä aiheutti joustavuuden heikkenemisen. Tämä oli aiheuttanut "hiusmurtumia" sillan jalustojen ympärillä oleviin rautakoteloihin. Yksityisajoneuvoja ja bussiliikennettä on kielletty käyttämästä siltaa, mutta jalankulkijat ja pyöräilijät pääsevät edelleen sillan yli Barnesista Hammersmithiin. Silta avattiin vuonna 1887, ja sitä on vahvistettava, jotta se kestäisi raskaan moottoriliikenteen. Neuvosto oli aiemmin uhannut sulkea sillan, kun sen tiukkaa sääntöä, jonka mukaan vain yksi bussi voi ylittää sillan kerrallaan, oli rikottu. Hammersmith and Fulham Councilin mukaan "18 maailmanluokan asiantuntijainsinöörin ryhmä" tutkii parhaillaan siltaa. Grade II -luokitukseen kuuluvan, 132 vuotta vanhan rakenteen korjaaminen voi kestää jopa kolme vuotta.</w:t>
      </w:r>
    </w:p>
    <w:p>
      <w:r>
        <w:rPr>
          <w:b/>
        </w:rPr>
        <w:t xml:space="preserve">Yhteenveto</w:t>
      </w:r>
    </w:p>
    <w:p>
      <w:r>
        <w:t xml:space="preserve">Hammersmithin silta on suljettu, koska sen jalustoissa eli rakennetta tukevissa perustuksissa on halkeamia, kuten on paljastunut.</w:t>
      </w:r>
    </w:p>
    <w:p>
      <w:r>
        <w:rPr>
          <w:b/>
          <w:u w:val="single"/>
        </w:rPr>
        <w:t xml:space="preserve">Asiakirjan numero 18667</w:t>
      </w:r>
    </w:p>
    <w:p>
      <w:r>
        <w:t xml:space="preserve">Tolleshunt Knightsin talopalo aiheuttaa katon romahtamisen</w:t>
      </w:r>
    </w:p>
    <w:p>
      <w:r>
        <w:t xml:space="preserve">Park Lanella, Tolleshunt Knightsissa, Essexissä, sijaitsevaan taloon sunnuntaina hieman ennen kello 13:30 BST kutsutut miehistöt löysivät pohjakerroksen ja ensimmäisen kerroksen täysin palavina. Essexin palokunnan mukaan katto oli romahtanut, mutta henkilövahinkoja ei ollut sattunut. Aseman päällikkö Scott Meekings sanoi, että miehistöt olivat työskennelleet "erittäin ahkerasti vaikeissa olosuhteissa". Tapahtumakomentaja Dan Kirk lisäsi: "Katto on romahtanut ja talo on tuhoutunut täysin, mutta onneksi kaikki ovat turvassa ilman loukkaantumisia." Sunnuntai-iltana miehistöt kertoivat, että pääpalo oli sammutettu, mutta he jäisivät paikalle sammuttamaan jäljellä olevia liekkejä. Etsi BBC News: East of England Facebookissa, Instagramissa ja Twitterissä. Jos sinulla on juttuehdotus, lähetä sähköpostia osoitteeseen eastofenglandnews@bbc.co.uk Aiheeseen liittyvät Internet-linkit Essex County Fire &amp; Rescue Service (Essexin piirikunnan palo- ja pelastuspalvelu).</w:t>
      </w:r>
    </w:p>
    <w:p>
      <w:r>
        <w:rPr>
          <w:b/>
        </w:rPr>
        <w:t xml:space="preserve">Yhteenveto</w:t>
      </w:r>
    </w:p>
    <w:p>
      <w:r>
        <w:t xml:space="preserve">Noin 30 palomiestä on taistellut paloa vastaan talossa, joka on "täysin tuhoutunut" liekkien takia.</w:t>
      </w:r>
    </w:p>
    <w:p>
      <w:r>
        <w:rPr>
          <w:b/>
          <w:u w:val="single"/>
        </w:rPr>
        <w:t xml:space="preserve">Asiakirjan numero 18668</w:t>
      </w:r>
    </w:p>
    <w:p>
      <w:r>
        <w:t xml:space="preserve">Mies, 61, kuoli onnettomuudessa Wickin lähellä</w:t>
      </w:r>
    </w:p>
    <w:p>
      <w:r>
        <w:t xml:space="preserve">Törmäys, jossa oli osallisena hopeanvärinen Ford Mondeo, tapahtui A99-tiellä Burrigillin kohdalla, lähellä Wickiä, lauantaina kello 12.56. Kuljettaja vietiin sairaalaan, jossa hän myöhemmin kuoli. A99 suljettiin Wickin ja Latheronin välillä noin viiden ja puolen tunnin ajan. Ylikonstaapeli Angus MacLeod pyysi onnettomuuden nähneitä tai Ford Mondeon nähneitä ottamaan yhteyttä poliisiin. Hän pyysi myös kaikkia, joilla on kojelautakamerakuvaa, ilmoittautumaan.</w:t>
      </w:r>
    </w:p>
    <w:p>
      <w:r>
        <w:rPr>
          <w:b/>
        </w:rPr>
        <w:t xml:space="preserve">Yhteenveto</w:t>
      </w:r>
    </w:p>
    <w:p>
      <w:r>
        <w:t xml:space="preserve">61-vuotias mies on kuollut Highlandsissa sattuneessa onnettomuudessa.</w:t>
      </w:r>
    </w:p>
    <w:p>
      <w:r>
        <w:rPr>
          <w:b/>
          <w:u w:val="single"/>
        </w:rPr>
        <w:t xml:space="preserve">Asiakirjan numero 18669</w:t>
      </w:r>
    </w:p>
    <w:p>
      <w:r>
        <w:t xml:space="preserve">Bournemouthin rantakadun hankesuunnitelma hyväksytty</w:t>
      </w:r>
    </w:p>
    <w:p>
      <w:r>
        <w:t xml:space="preserve">Strategiaan sisältyy 90 tapaa uudistaa Alum Chinen ja Southbournen välinen alue seuraavien 20 vuoden aikana. Näihin kuuluu 16 rantamökin kehittäminen Alum Chinen länsipuolella. Bournemouth Borough Councilin päätös on seurausta vuoden kestäneestä kuulemisesta, johon osallistui useita ryhmiä ja järjestöjä. Se etsii yksityisiä sijoittajia. Suunnitelmiin sisältyy myös Pier Approachin uudelleenrakentaminen IMAX-rakennuksen purkamisen jälkeen sekä Southbournen loma-asuntoja nykyisten rantamökkien tilalle. Valtuutetut hyväksyivät suunnitelmat yksimielisesti keskiviikkona pidetyssä kabinettikokouksessa, jotta voidaan "turvata ja kasvattaa" lomakeskuksen 462 miljoonan punnan matkailualaa. Viranomainen, joka investoi 90 miljoonaa puntaa, totesi, että suurin osa nykyisestä rantainfrastruktuurista on peräisin 50-100 vuoden takaa ja että se on suunniteltu vastaamaan aiempien sukupolvien vierailijoiden tarpeita ja odotuksia.</w:t>
      </w:r>
    </w:p>
    <w:p>
      <w:r>
        <w:rPr>
          <w:b/>
        </w:rPr>
        <w:t xml:space="preserve">Yhteenveto</w:t>
      </w:r>
    </w:p>
    <w:p>
      <w:r>
        <w:t xml:space="preserve">Kaupunginvaltuutetut ovat hyväksyneet suuren hankkeen Bournemouthin rantakadun kunnostamiseksi.</w:t>
      </w:r>
    </w:p>
    <w:p>
      <w:r>
        <w:rPr>
          <w:b/>
          <w:u w:val="single"/>
        </w:rPr>
        <w:t xml:space="preserve">Asiakirjan numero 18670</w:t>
      </w:r>
    </w:p>
    <w:p>
      <w:r>
        <w:t xml:space="preserve">Tulvauhka: Beds, Bucks ja Cambs sateen jälkeen.</w:t>
      </w:r>
    </w:p>
    <w:p>
      <w:r>
        <w:t xml:space="preserve">Nene- ja Great Ouse -joet ovat paisuneet ja uhkaavat tulvia. Ympäristövirasto pyrkii hillitsemään uhkaa, mutta on varoittanut, että tulvia on odotettavissa. Peterboroughissa Lincoln Roadin ja Pastonin alikulkukäytävät ovat tulvillaan, ja Nene-joki on tulvinut yli Cooknerin ja Wansfordin lähellä. Asuntovaunualueet Tulvavaroitus on voimassa North Bank Roadilla Nene-joen varrella Peterborough'n itäpuolella ja Dog-in-a-Doublet-sulun länsipuolella. Cambridgen eteläpuolella on tulvavaroitus osissa Great Shelfordia, Little Shelfordia, mukaan lukien Hauxton Road, Moor Close ja Newton Road sekä Church Road ja Riddy Close Hauxtonissa. Buckinghamshiren Newport Pagnellissa on varoitus mahdollisista tulvista Great Ouse -joen varrella North Bridgen ja Woad Farmin lähellä. Bedfordshiressä Leighton Buzzardissa Leighton Roadin ja Firs Pathin välisellä Ouzel-joen varrella on voimassa varoitus tulvista. Yli 1 000 ihmistä on joutunut lähtemään kodeistaan tulvien vuoksi Northamptonshiren Nene Valleyssa sijaitsevilla asuntovaunualueilla.</w:t>
      </w:r>
    </w:p>
    <w:p>
      <w:r>
        <w:rPr>
          <w:b/>
        </w:rPr>
        <w:t xml:space="preserve">Yhteenveto</w:t>
      </w:r>
    </w:p>
    <w:p>
      <w:r>
        <w:t xml:space="preserve">Osassa Bedfordshirea, Buckinghamshirea ja Cambridgeshirea on annettu tulvavaroitus, koska alueella on yön aikana satanut rankasti.</w:t>
      </w:r>
    </w:p>
    <w:p>
      <w:r>
        <w:rPr>
          <w:b/>
          <w:u w:val="single"/>
        </w:rPr>
        <w:t xml:space="preserve">Asiakirjan numero 18671</w:t>
      </w:r>
    </w:p>
    <w:p>
      <w:r>
        <w:t xml:space="preserve">Pohjois-Irlannin asuntojen hinnat laskevat, Ulsterin yliopiston raportti kertoo</w:t>
      </w:r>
    </w:p>
    <w:p>
      <w:r>
        <w:t xml:space="preserve">Julian O'NeillBBC News NI Business Correspondent Ulsterin yliopiston laatima neljännesvuosittainen asuntojen hintaindeksi osoittaa hintojen laskeneen 6,5 prosenttia vuoden 2015 lopun ja tämän vuoden maaliskuun välillä. Sen raportin mukaan markkinoilla oli "minikorjaus". Sen mukaan epävarmuus 23. kesäkuuta pidettävän EU-äänestyksen tuloksesta "on epäilemättä vaikuttanut kielteisesti markkinoihin". Viime viikolla hallituksen viralliset luvut osoittivat, että Pohjois-Irlannin kiinteistöjen hinnat laskivat ensimmäistä kertaa kolmeen vuoteen. Yliopiston tutkimuksen mukaan asuntojen keskihinta vuoden 2016 ensimmäisellä neljänneksellä oli 146 472 puntaa. Neljänneksen aikana kaikki kiinteistötyypit paritalobungaloweja lukuun ottamatta kärsivät hintatason laskusta. Professori Stanley McGreal Ulsterin yliopistosta sanoi: "Tutkimustilastot heijastavat alan vaihtelevia tuntemuksia koko Pohjois-Irlannissa. "Jotkut kiinteistönvälittäjät pitävät ensimmäisen neljänneksen näennäistä hidastumista yksinkertaisesti kausivaihteluna, toiset taas syynä siihen, että asuntojen ostajat ovat huolissaan talouden epävarmuudesta."</w:t>
      </w:r>
    </w:p>
    <w:p>
      <w:r>
        <w:rPr>
          <w:b/>
        </w:rPr>
        <w:t xml:space="preserve">Yhteenveto</w:t>
      </w:r>
    </w:p>
    <w:p>
      <w:r>
        <w:t xml:space="preserve">Toinen Pohjois-Irlannin asuntomarkkinoita koskeva raportti osoittaa hintojen laskua, ja siinä väitetään, että tuleva EU-kansanäänestys on vaikuttanut asiaan.</w:t>
      </w:r>
    </w:p>
    <w:p>
      <w:r>
        <w:rPr>
          <w:b/>
          <w:u w:val="single"/>
        </w:rPr>
        <w:t xml:space="preserve">Asiakirjan numero 18672</w:t>
      </w:r>
    </w:p>
    <w:p>
      <w:r>
        <w:t xml:space="preserve">Intialainen uudistaja Raja Rammohun Roy juhlii</w:t>
      </w:r>
    </w:p>
    <w:p>
      <w:r>
        <w:t xml:space="preserve">Noin 100 vierasta, mukaan lukien kaupungin pormestari, kaupunginvaltuutettu Peter Main, seurasi Intian korkeimman edustuston edustajia. Se alkoi klo 12.00 BST ja kesti tunnin. Kukkia jätettiin hänen haudalleen Arnos Valen hautausmaalla jumalanpalveluksen jälkeen. Raja kuoli aivokalvontulehdukseen vieraillessaan Bristolissa vuonna 1833. Hän kyseenalaisti perinteisen hindukulttuurin ja taisteli naisten oikeuksien puolesta, muun muassa leskien polttamisen eli "sati"-käytännön lopettamiseksi. Hän vieraili Bristolissa unitaristipapin vieraana, kun hän sairastui äkillisesti ja kuoli. Hänen hautansa kunnostettiin vuonna 2008 Kalkutan liikemies Aditya Poddarin lahjoitettua yli 50 000 puntaa.</w:t>
      </w:r>
    </w:p>
    <w:p>
      <w:r>
        <w:rPr>
          <w:b/>
        </w:rPr>
        <w:t xml:space="preserve">Yhteenveto</w:t>
      </w:r>
    </w:p>
    <w:p>
      <w:r>
        <w:t xml:space="preserve">Bristolissa on pidetty intialaisen uudistusmiehen Raja Rammohun Royn muistotilaisuus.</w:t>
      </w:r>
    </w:p>
    <w:p>
      <w:r>
        <w:rPr>
          <w:b/>
          <w:u w:val="single"/>
        </w:rPr>
        <w:t xml:space="preserve">Asiakirjan numero 18673</w:t>
      </w:r>
    </w:p>
    <w:p>
      <w:r>
        <w:t xml:space="preserve">Putin: Putin: Isänmaalliset venäläiset voivat olla mukana hakkeroinnissa</w:t>
      </w:r>
    </w:p>
    <w:p>
      <w:r>
        <w:t xml:space="preserve">Tällaiset henkilöt saattavat liittyä "oikeutettuun taisteluun niitä vastaan, jotka puhuvat pahaa Venäjästä", hän sanoi. Hän lisäsi, että hakkerit viettävät päivänsä hyökkäämällä vastustajien kimppuun, kuten "taiteilijat", jotka nousevat ylös ja maalaavat koko päivän. Putin myös kiisti jälleen kerran, että hänen hallintonsa olisi hakkeroinut Yhdysvaltain vaaleja viime vuonna. Hän lisäsi, että tällaista toimintaa ei "koskaan" harjoitettu hallitustasolla, ja hän ilmaisi uskovansa, etteivät hakkerit pysty vaikuttamaan äänestäjien mieliin. Eräät yhdysvaltalaispoliitikot ovat esittäneet, että Venäjä olisi saattanut olla osallisena yrityksessä horjuttaa presidentinvaaleja. Maaliskuussa FBI vahvisti, että se on tutkinut väitteitä Venäjän sekaantumisesta vaaleihin. Tutkinnassa selvitetään Venäjän ja Donald Trumpin kampanjan mahdollisia yhteyksiä. Presidentti Trumpin hallinto on kiistänyt salaisen yhteistyön. Putin huomautti tänään antamissaan kommenteissa, että olisi mahdollista, että joku voisi päästää valloilleen sarjan kyberhyökkäyksiä siten, että se näyttäisi siltä, että Venäjä olisi niiden lähde.</w:t>
      </w:r>
    </w:p>
    <w:p>
      <w:r>
        <w:rPr>
          <w:b/>
        </w:rPr>
        <w:t xml:space="preserve">Yhteenveto</w:t>
      </w:r>
    </w:p>
    <w:p>
      <w:r>
        <w:t xml:space="preserve">Venäjän presidentti Vladimir Putin on vihjannut, että "isänmaalliset" Venäjän kansalaiset saattavat olla mukana hakkeroinnissa.</w:t>
      </w:r>
    </w:p>
    <w:p>
      <w:r>
        <w:rPr>
          <w:b/>
          <w:u w:val="single"/>
        </w:rPr>
        <w:t xml:space="preserve">Asiakirjan numero 18674</w:t>
      </w:r>
    </w:p>
    <w:p>
      <w:r>
        <w:t xml:space="preserve">JRR Tolkienin ja CS Lewisin Inklings-pubista tulee hotelli.</w:t>
      </w:r>
    </w:p>
    <w:p>
      <w:r>
        <w:t xml:space="preserve">Oxfordin St Gilesissa sijaitsevan Eagle and Child -teatterin sisätiloissa on kirjailijoiden tapaamisten muistolaatta. Inklings-nimellä tunnetut kirjailijat tapasivat säännöllisesti muita akateemikkoja Grade II -luokituksen mukaisessa pubissa. Oxfordin kaupunginvaltuuston läntisen alueen suunnittelukomitea hyväksyi hakemuksen tiistaina. Pubin nykyisen vuokranantajan suunnittelemiin muutoksiin kuuluu, että osa pohjakerroksen ja ensimmäisen kerroksen takalaajennuksista puretaan ja viereinen kahvila muutetaan hotellin vastaanotoksi ja huoneiksi. Myös ylemmät kerrokset muutetaan majoitustiloiksi, mutta alakerran pubitila säilyy. Viisi kaupunginvaltuutettua oli pyytänyt hakemuksen käsittelyä, koska he olivat huolissaan vaikutuksesta St Gilesin historiallisiin rakennuksiin ja katukuvaan sekä mahdollisista vaikutuksista Wellington Placen viereisen kadun puihin. The Eagle and Child on toiminut julkisena talona vuodesta 1650 lähtien, ja sitä käytettiin Englannin sisällissodan aikana rojalistisotilaiden leikkimökkinä. Se on saanut nimensä Derbyn kreivien vaakunasta, mutta Inklings kutsui sitä nimellä "The Bird and Baby".</w:t>
      </w:r>
    </w:p>
    <w:p>
      <w:r>
        <w:rPr>
          <w:b/>
        </w:rPr>
        <w:t xml:space="preserve">Yhteenveto</w:t>
      </w:r>
    </w:p>
    <w:p>
      <w:r>
        <w:t xml:space="preserve">Fantasiakirjailijoiden CS Lewisin ja JRR Tolkienin tapaamispaikkana tunnetuksi tulleesta pubista aiotaan tehdä hotelli.</w:t>
      </w:r>
    </w:p>
    <w:p>
      <w:r>
        <w:rPr>
          <w:b/>
          <w:u w:val="single"/>
        </w:rPr>
        <w:t xml:space="preserve">Asiakirjan numero 18675</w:t>
      </w:r>
    </w:p>
    <w:p>
      <w:r>
        <w:t xml:space="preserve">999 vetoomus, koska Gwentin poliisi "kiireisempi kuin uudenvuodenaattona</w:t>
      </w:r>
    </w:p>
    <w:p>
      <w:r>
        <w:t xml:space="preserve">Gwentin poliisi ilmoitti, että viime viikolla oli tullut paljon puheluita, joista monet eivät olleet hätätilanteita. Se kertoi saaneensa viime sunnuntaina 414 hätäpuhelua - 68 prosenttia enemmän kuin 246 puhelua 31. joulukuuta 2019. Epäasianmukaiset 999-puhelut "voivat olla jonkun elämän tai kuoleman kysymys", sanoi ylitarkastaja Michelle Booth. "En epäile, etteivätkö viimeaikainen kuuma sää ja meneillään oleva terveyspandemia olisi vaikuttaneet osaltaan puhelujen määrän kasvuun", hän lisäsi. "Ymmärrämme, että nykyinen terveyskriisi aiheuttaa yhteisössä edelleen epävarmuutta, mutta kehotamme asukkaita miettimään ennen kuin he soittavat numeroon 999, onko tämä poliisiasia vai pitäisikö minun ottaa yhteyttä johonkin muuhun virastoon." Milloin sinun pitäisi soittaa 999? Gwentin poliisin mukaan ihmisten tulisi soittaa 999 vain seuraavissa tilanteissa: Muissa kuin hätätilanteissa ihmiset voivat ottaa yhteyttä poliisiin muilla tavoin, kuten soittamalla numeroon 101 ja lähettämällä suoria viestejä Facebookissa ja Twitterissä.</w:t>
      </w:r>
    </w:p>
    <w:p>
      <w:r>
        <w:rPr>
          <w:b/>
        </w:rPr>
        <w:t xml:space="preserve">Yhteenveto</w:t>
      </w:r>
    </w:p>
    <w:p>
      <w:r>
        <w:t xml:space="preserve">Poliisi kehottaa ihmisiä "ajattelemaan, ennen kuin soitat 999", kun eräs poliisilaitos kertoi, että sen valvomossa on ollut enemmän puuhaa kuin viime uudenvuodenaattona.</w:t>
      </w:r>
    </w:p>
    <w:p>
      <w:r>
        <w:rPr>
          <w:b/>
          <w:u w:val="single"/>
        </w:rPr>
        <w:t xml:space="preserve">Asiakirjan numero 18676</w:t>
      </w:r>
    </w:p>
    <w:p>
      <w:r>
        <w:t xml:space="preserve">Venäjältä löydetyt Himmlerin päiväkirjat paljastavat päivittäiset natsikauhut</w:t>
      </w:r>
    </w:p>
    <w:p>
      <w:r>
        <w:t xml:space="preserve">Saksalainen iltapäivälehti Bild julkaisee otteita Himmlerin sota-ajan päiväkirjoista, jotka on äskettäin löydetty Venäjältä. Eräänä päivänä Himmler kirjoitti käyneensä hieronnassa ennen kuin hän määräsi 10 puolalaisen teloittamisen. Ja hän kertoo nauttineensa välipalaa Buchenwaldin keskitysleirillä. Hän myös käski SS:ää kouluttamaan Auschwitzissa koiria, jotka voisivat "repiä ihmisiä kappaleiksi". Historioitsijat julkaisevat päiväkirjat ja taustamerkinnät kirjana ensi vuonna. Himmler kuului Adolf Hitlerin eliittipiiriin, ja hänellä oli virallinen titteli "Reichsführer SS". Hän komensi kuolemanpartioita, jotka murhasivat juutalaisia, puolalaisia, neuvostoliittolaisia sotavankeja, romaneja ja muita "rodullisesti alempiarvoisia". Päiväkirjoja tutkii Saksan historiallinen instituutti Moskovassa. Ne kattavat vuodet 1938, 1943 ja 1944, ja ne löydettiin Venäjän puolustusministeriön arkistosta Podolskista, Moskovan eteläpuolella sijaitsevasta kaupungista. Historioitsijat olivat jo aiemmin tutkineet Himmlerin päiväkirjoja vuosilta 1941, 1942 ja 1945 - mutta puuttuvista päiväkirjoista he eivät olleet tietoisia ennen kuin vasta äskettäin. Löytöä pidetään erittäin merkittävänä, ja sitä on verrattu natsipropagandisti Joseph Goebbelsin päiväkirjoihin. Saksalaistutkija Matthias Uhl sanoi, että häntä hämmästytti Himmlerin valtava huoli SS-eliitistään, perheestään ja ystävistään - samalla kun hän toteutti joukkomurhia huolellisesti.</w:t>
      </w:r>
    </w:p>
    <w:p>
      <w:r>
        <w:rPr>
          <w:b/>
        </w:rPr>
        <w:t xml:space="preserve">Yhteenveto</w:t>
      </w:r>
    </w:p>
    <w:p>
      <w:r>
        <w:t xml:space="preserve">Jäähdyttäviä yksityiskohtia on paljastunut Heinrich Himmlerin, miljoonia juutalaisia holokaustissa kuolemaan lähettäneen natsien SS-päällikön, jokapäiväisestä elämästä.</w:t>
      </w:r>
    </w:p>
    <w:p>
      <w:r>
        <w:rPr>
          <w:b/>
          <w:u w:val="single"/>
        </w:rPr>
        <w:t xml:space="preserve">Asiakirjan numero 18677</w:t>
      </w:r>
    </w:p>
    <w:p>
      <w:r>
        <w:t xml:space="preserve">Covid Skotlannissa: Dumfries ja Gallowayn uusi kanta on "erittäin huolestuttava".</w:t>
      </w:r>
    </w:p>
    <w:p>
      <w:r>
        <w:t xml:space="preserve">Dumfries ja Gallowayn terveys- ja sosiaalihuoltokumppanuus sanoi, että ne liittyivät alueen länsiosassa sijaitsevassa Wigtownshiressä esiintyneeseen taudinpurkaukseen. Se lisäsi, että Lower Annandalessa oli havaittu vielä yksi tapaus. Kansanterveysjohtaja Valerie White sanoi, että uutiset olivat "hyvin huolestuttavia", mutta se oli "toiminut nopeasti", jotta ihmiset olisivat tietoisia tilanteesta. "Varovaisuutta oli jo kehotettu ennen joulupäivän rajoitusten lieventämistä", hän sanoi. Hän sanoi, että he eivät halunneet aiheuttaa "turhaa huolta", mutta he katsoivat, että oli tärkeää tehdä ihmiset tietoisiksi tilanteesta lisääntyneen tartuntariskin vuoksi. White sanoi, että ihmiset voivat ottaa tämän tiedon huomioon joulupäivän ja tulevien päivien järjestelyissä. Hän lisäsi, että lisätietoa annetaan, kun se on saatavilla.</w:t>
      </w:r>
    </w:p>
    <w:p>
      <w:r>
        <w:rPr>
          <w:b/>
        </w:rPr>
        <w:t xml:space="preserve">Yhteenveto</w:t>
      </w:r>
    </w:p>
    <w:p>
      <w:r>
        <w:t xml:space="preserve">Lounais-Skotlannissa on havaittu uuden, paremmin tarttuvan Covid-kannan tapauksia.</w:t>
      </w:r>
    </w:p>
    <w:p>
      <w:r>
        <w:rPr>
          <w:b/>
          <w:u w:val="single"/>
        </w:rPr>
        <w:t xml:space="preserve">Asiakirjan numero 18678</w:t>
      </w:r>
    </w:p>
    <w:p>
      <w:r>
        <w:t xml:space="preserve">Shorehamin lento-onnettomuus: Mark Reevesin hautajaiset</w:t>
      </w:r>
    </w:p>
    <w:p>
      <w:r>
        <w:t xml:space="preserve">53-vuotias mies kuoli, kun Hawker Hunter -mallin vuosikertaa oleva suihkukone syöksyi liikenteen päälle A27-tiellä 22. elokuuta. Reeven perhe ja ystävät kokoontuivat aiemmin St Andrew's Churchiin Alfristonissa, East Sussexissa. Seafordista kotoisin ollut tietokoneavusteisen suunnittelun teknikko sai surmansa ajettuaan "rakkaalla Honda-moottoripyörällään" Shorehamin lentokentän alueelle. Hän oli ottanut valokuvia lentokoneista. Onnettomuuden jälkeen hänen perheensä kuvaili häntä "moottoripyöräilijäksi, golfaajaksi, valokuvaajaksi, varainkerääjäksi - mutta ennen kaikkea pojaksi, veljeksi, aviomieheksi, isäksi ja isoisäksi". Myös lento-onnettomuudessa kuolleen 23-vuotiaan Daniele Politon hautajaiset pidettiin Worthingissa maanantaina. Uhrit:</w:t>
      </w:r>
    </w:p>
    <w:p>
      <w:r>
        <w:rPr>
          <w:b/>
        </w:rPr>
        <w:t xml:space="preserve">Yhteenveto</w:t>
      </w:r>
    </w:p>
    <w:p>
      <w:r>
        <w:t xml:space="preserve">Mark Reevesin - yhden Shorehamin lentoturmassa kuolleista 11 ihmisestä - hautajaiset on pidetty.</w:t>
      </w:r>
    </w:p>
    <w:p>
      <w:r>
        <w:rPr>
          <w:b/>
          <w:u w:val="single"/>
        </w:rPr>
        <w:t xml:space="preserve">Asiakirjan numero 18679</w:t>
      </w:r>
    </w:p>
    <w:p>
      <w:r>
        <w:t xml:space="preserve">Viimeinen suklaapatukka valmistetaan Cadburyn Keynshamissa.</w:t>
      </w:r>
    </w:p>
    <w:p>
      <w:r>
        <w:t xml:space="preserve">Cadbury siirtyi helmikuussa 2010 amerikkalaisen Kraftin omistukseen, joka oli luvannut pitää Somerdalen auki. Mutta muutama päivä yritysoston jälkeen yritys ilmoitti kiistanalaisesti sulkevansa tehtaan ja siirtävänsä tuotannon Puolaan. Henkilökunnalle kerrottiin uutinen torstaina useissa kokouksissa, ja viimeinen patukka valmistettiin myöhemmin iltapäivällä. Noin 50 hengen henkilökunta jää paikalle hoitamaan huoltotöitä noin maaliskuuhun 2011 asti. Kraft sanoi, ettei se merkitse virallisesti vuodesta 1919 toimineen Somerdalen tehtaan lopettamista. Yrityksen tiedottaja sanoi, että henkilökunta "koottiin yhteen" ja sitä kiitettiin "kovasta työstä ja omistautumisesta vuosien varrella" sen jälkeen, kun viimeinen patukka oli valmistettu. Double Deckers oli viimeinen suklaa, jota tehtaalla tuotettiin.</w:t>
      </w:r>
    </w:p>
    <w:p>
      <w:r>
        <w:rPr>
          <w:b/>
        </w:rPr>
        <w:t xml:space="preserve">Yhteenveto</w:t>
      </w:r>
    </w:p>
    <w:p>
      <w:r>
        <w:t xml:space="preserve">Viimeinen suklaapatukka on vyörynyt tuotantolinjalta Cadburyn tehtaalla Keynshamissa Bristolin lähellä.</w:t>
      </w:r>
    </w:p>
    <w:p>
      <w:r>
        <w:rPr>
          <w:b/>
          <w:u w:val="single"/>
        </w:rPr>
        <w:t xml:space="preserve">Asiakirjan numero 18680</w:t>
      </w:r>
    </w:p>
    <w:p>
      <w:r>
        <w:t xml:space="preserve">Kiina protestoi Japanin kiistanalaisen saaren vierailua</w:t>
      </w:r>
    </w:p>
    <w:p>
      <w:r>
        <w:t xml:space="preserve">Raporttien mukaan neljä Japanin kansalaista, joiden joukossa oli paikallisia poliitikkoja, laskeutui asumattomille saarille tiistaina ja viipyi siellä kaksi tuntia. Japanissa Senkaku-nimellä ja Kiinassa Diaoyu-nimellä tunnetut saaret ovat Japanin hallinnassa, mutta Kiina vaatii niitä itselleen. Alueella on runsaat kalakannat ja mahdolliset öljyvarat. Ne ovat myös lähellä keskeisiä laivaväyliä. "Haluan toistaa, että Kiinalla on kiistaton suvereniteetti Diaoyu-saariin, jotka ovat olleet kiinteä osa Kiinaa muinaisista ajoista lähtien", Kiinan ulkoministeriön tiedottaja Hong Lei sanoi lausunnossaan. Peking lisäsi, että se on esittänyt Tokiolle "juhlallisia huomautuksia ja vastalauseen" vierailun johdosta. Myös Kiina-myönteisten aktivistien kerrotaan lähteneen purjehtimaan saarille matkalle, jonka odotetaan kestävän kaksi tai kolme päivää, uutistoimisto AFP kertoo. Saaret, joita myös Taiwan vaatii itselleen, ovat olleet jännitteiden lähde vuosikymmeniä.</w:t>
      </w:r>
    </w:p>
    <w:p>
      <w:r>
        <w:rPr>
          <w:b/>
        </w:rPr>
        <w:t xml:space="preserve">Yhteenveto</w:t>
      </w:r>
    </w:p>
    <w:p>
      <w:r>
        <w:t xml:space="preserve">Kiina sanoo esittäneensä virallisen vastalauseen sen jälkeen, kun useat japanilaiset poliitikot vierailivat kiistellyillä saarilla Itä-Kiinan merellä.</w:t>
      </w:r>
    </w:p>
    <w:p>
      <w:r>
        <w:rPr>
          <w:b/>
          <w:u w:val="single"/>
        </w:rPr>
        <w:t xml:space="preserve">Asiakirjan numero 18681</w:t>
      </w:r>
    </w:p>
    <w:p>
      <w:r>
        <w:t xml:space="preserve">Angleseyn laivakuolema: Staffordshirestä kotoisin olevan Jane Walkerin perhe on "syvästi järkyttynyt".</w:t>
      </w:r>
    </w:p>
    <w:p>
      <w:r>
        <w:t xml:space="preserve">Staffordshiresta kotoisin oleva Jane Walker, 52, oli matkustajana RIB-veneessä, kun se syöksyi Angleseyn edustalla lähellä Menai Bridgeä lauantaina. Hänet vietiin onnettomuuden jälkeen sairaalaan, mutta hän kuoli myöhemmin. Pohjois-Walesin poliisi ilmoitti olevansa yhteydessä merionnettomuuksien tutkintayksikköön (Marine Accident Investigation Branch) ja vetosi silminnäkijöihin. Komisario Brian Kearney kertoi, että poliisi on aloittanut tutkinnan, jonka tarkoituksena on "selvittää törmäykseen johtaneiden tapahtumien kulku". Hän sanoi, että asiasta oli ilmoitettu Luoteis-Walesin kuolinsyyntutkija Dewi Pritchard Jonesille. "Ajatuksemme ovat nyt Walkerin perheen ja ystävien luona", hän sanoi. Poliisin lausunnossa sanottiin: "Janen perhe on syvästi järkyttynyt ja murtunut rakastetun perheenjäsenensä äkillisestä poismenosta. "He pyytävät, että heille annettaisiin yksityisyyttä tänä äärimmäisen vaikeana aikana, jotta he voivat surra ja käsitellä tapahtunutta."</w:t>
      </w:r>
    </w:p>
    <w:p>
      <w:r>
        <w:rPr>
          <w:b/>
        </w:rPr>
        <w:t xml:space="preserve">Yhteenveto</w:t>
      </w:r>
    </w:p>
    <w:p>
      <w:r>
        <w:t xml:space="preserve">Poliisi on ilmoittanut, että sen naisen perhe, joka kuoli, kun hänen veneensä törmäsi vesipyörään, on "syvästi järkyttynyt ja murtunut hänen äkillisestä kuolemastaan".</w:t>
      </w:r>
    </w:p>
    <w:p>
      <w:r>
        <w:rPr>
          <w:b/>
          <w:u w:val="single"/>
        </w:rPr>
        <w:t xml:space="preserve">Asiakirjan numero 18682</w:t>
      </w:r>
    </w:p>
    <w:p>
      <w:r>
        <w:t xml:space="preserve">Harvinaiset Beatlesin Shea Stadium -kuvat tuovat 30 000 puntaa.</w:t>
      </w:r>
    </w:p>
    <w:p>
      <w:r>
        <w:t xml:space="preserve">Marc Weinstein käytti väärennettyä lehdistökorttia päästäkseen lavan viereen historiallisessa New Yorkin show'ssa. Ainoalta muulta paikalla olleelta valokuvaajalta loppui filmi kesken keikan. Weinsteinin 61 mustavalkokuvasta tekijänoikeuksineen saatiin 30 680 puntaa, kun ennakkomyyntiarvio oli 15 000-20 000 puntaa, Omega Auctions kertoi. Shea Stadium oli The Beatlesin suurin konsertti - ja kaikkien aikojen suurin popkonsertti minkä tahansa yhtyeen toimesta siihen mennessä. Konsertti oli Beatlemanian huipulla, ja yhtyeen musiikki hukkui tunnetusti 55 000 hengen yleisön huutoihin. Weinstein muisteli myöhemmin, kuinka hän käytti kotitekoista lehdistökorttia huijatakseen poliisin saattamaan hänet lava-alueelle. "Minä vain sulautuin kaikkien joukkoon", hän sanoi. "Minulla oli toimintatapa; käyttäydyin kuin olisin kuulunut joukkoon". Jos joku oli auktoriteetti, katsoin muualle." Huutokaupanpitäjä Paul Fairweather kertoi, että huutokaupan voittaja oli "eteläamerikkalainen herrasmies, joka asuu tällä hetkellä Washingtonissa [ja] keräilee paljon Beatles-muistoesineitä". Toinen kokoelma, johon kuului 65 julkaisematonta väridiaa Beatlesista, jotka fyysikko tohtori Robert "Bob" Beck otti vuonna 1964, myytiin 27 140 punnalla. Arvio oli 10 000-15 000 puntaa.</w:t>
      </w:r>
    </w:p>
    <w:p>
      <w:r>
        <w:rPr>
          <w:b/>
        </w:rPr>
        <w:t xml:space="preserve">Yhteenveto</w:t>
      </w:r>
    </w:p>
    <w:p>
      <w:r>
        <w:t xml:space="preserve">Beatlesin vuoden 1965 Shea Stadiumin konsertista otetut kuvat, jotka harrastelijavalokuvaaja oli ottanut huijattuaan tiensä kulissien taakse, on myyty 30 000 punnalla.</w:t>
      </w:r>
    </w:p>
    <w:p>
      <w:r>
        <w:rPr>
          <w:b/>
          <w:u w:val="single"/>
        </w:rPr>
        <w:t xml:space="preserve">Asiakirjan numero 18683</w:t>
      </w:r>
    </w:p>
    <w:p>
      <w:r>
        <w:t xml:space="preserve">Wellingtonin muistomerkille myönnettiin 1 miljoona puntaa "kiireellisiin korjauksiin".</w:t>
      </w:r>
    </w:p>
    <w:p>
      <w:r>
        <w:t xml:space="preserve">Somersetissä sijaitseva Wellingtonin muistomerkki rakennettiin Waterloon taistelun muistoksi, mutta vuodesta 2005 lähtien se on ollut aidattu putoavien kivijäämien vuoksi. Sen sanotaan olevan maailman korkein kolmisivuinen obeliski, ja se on 53 metriä korkea, ja se rakennettiin vuonna 1817. Pankkien sakoista saadut varat ilmoitettiin hallituksen syksyn julkilausumassa. National Trustin edustaja Andy Semple totesi, että kyseessä on "toivottavasti tärkeä askel monumentin suojelemiseksi seuraavat 200 vuotta kansakunnan hyväksi". Taunton Deanen konservatiivinen kansanedustaja Rebecca Pow, joka on kampanjoinut rakennelman pelastamiseksi, sanoi olevansa "aivan innoissaan" "valtavasta sysäyksestä". Se on rakennettu yhdelle Blackdown Hillsin korkeimmista kohdista, ja se pystytettiin kunnianosoitukseksi Wellingtonin herttuan sotilaallisista saavutuksista Waterloon taistelussa. Aiheeseen liittyvät Internet-linkit National Trust</w:t>
      </w:r>
    </w:p>
    <w:p>
      <w:r>
        <w:rPr>
          <w:b/>
        </w:rPr>
        <w:t xml:space="preserve">Yhteenveto</w:t>
      </w:r>
    </w:p>
    <w:p>
      <w:r>
        <w:t xml:space="preserve">1800-luvun rapistuvalle muistomerkille on myönnetty 1 miljoona puntaa "kiireellisiin korjauksiin" tarvittavaan 4 miljoonaan puntaan.</w:t>
      </w:r>
    </w:p>
    <w:p>
      <w:r>
        <w:rPr>
          <w:b/>
          <w:u w:val="single"/>
        </w:rPr>
        <w:t xml:space="preserve">Asiakirjan numero 18684</w:t>
      </w:r>
    </w:p>
    <w:p>
      <w:r>
        <w:t xml:space="preserve">Kuningatar Victorian alushousut, liivit ja saappaat tuovat 16 000 puntaa...</w:t>
      </w:r>
    </w:p>
    <w:p>
      <w:r>
        <w:t xml:space="preserve">Esineiden uskotaan olleen monarkin palvelijoiden antamia monarkin viralliselle valokuvaajalle Alexander Lamont Hendersonille. Hänen isoisoisoisoisoisoisänsä pani ne myyntiin, koska hän tarvitsi "lisää tilaa" vaatekaappiinsa. Erät myytiin brittiläisille ja kansainvälisille ostajille. Norwichin lähellä asuva Roderick Williams sanoi, että puserot ja muut tavarat olivat kulkeneet sukupolvelta toiselle. Huutokaupanpitäjä Charles Hanson kuvaili alushousuja "reilun kokoisiksi", mutta sanoi, että koon neljä nahkasaappaat osoittivat, kuinka "sirot ja kapeat" kuningattaren jalat olivat. Yksi pari myytiin Derbyshiren huutokauppakamarissa 4 000 punnalla, samoin kuin kaksi silkki- ja pitsimekkoa. Alushousut myytiin 650 punnalla, ja pari silkki- ja villasukkia maksoi 1 400 puntaa, mikä yhdessä kokoelman muiden esineiden kanssa nosti kokonaishinnan 16 570 puntaan. "Huutokaupanpitäjänä on aina hienoa käsitellä elävää historiaa. Levottomassa maailmassa voimme muistella yhtä suurimmista hallitsijoistamme", Hanson lisäsi.</w:t>
      </w:r>
    </w:p>
    <w:p>
      <w:r>
        <w:rPr>
          <w:b/>
        </w:rPr>
        <w:t xml:space="preserve">Yhteenveto</w:t>
      </w:r>
    </w:p>
    <w:p>
      <w:r>
        <w:t xml:space="preserve">Kuningatar Victorialle kuuluneet alusvaatteet ja saappaat - mukaan lukien "runsaat" alushousut, silkkisukat ja liivit - on myyty yli 16 500 punnalla.</w:t>
      </w:r>
    </w:p>
    <w:p>
      <w:r>
        <w:rPr>
          <w:b/>
          <w:u w:val="single"/>
        </w:rPr>
        <w:t xml:space="preserve">Asiakirjan numero 18685</w:t>
      </w:r>
    </w:p>
    <w:p>
      <w:r>
        <w:t xml:space="preserve">Islanti: 5% joulumyynnin kasvu</w:t>
      </w:r>
    </w:p>
    <w:p>
      <w:r>
        <w:t xml:space="preserve">Deeside-yhtiön viimeisin lausunto seuraa viime kesänä ilmoitettua 184 miljoonan punnan ennätysvoittoa. Yrityksen perustaja ja puheenjohtaja Malcolm Walker otti yrityksen haltuunsa viime maaliskuussa yritysoston yhteydessä. Eräs alan konsulttiyritys arvioi, että Iceland on nyt varmistanut suurimman osuutensa Yhdistyneen kuningaskunnan päivittäistavaramarkkinoista 12 vuoteen. Kantar World-panelin mukaan vain alennusmyymäläketjut Aldi ja Lidl olivat kasvaneet enemmän vuonna 2012. Icelandin tiedottaja sanoi, että kuluvan tilikauden toisen puoliskon myynti on "parantunut" sen 779 brittiläisessä myymälässä. "Kokonaismyynti kasvoi marras- ja joulukuussa 2012 5 prosenttia", sanoi Icelandin tiedottaja. "Erityisen menestyksekkäitä olivat pakastepaistetut kausilihakset ja kausijälkiruoat", sanoo Iceland. "Olemme kiitollisia kaikille Islannin 779 Ison-Britannian myymälässä työskenteleville 23 000 kollegallemme heidän kovasta työstään erinomaisen asiakaspalvelun ja jälleen kerran menestyksekkään joulun aikaansaamiseksi yritykselle."</w:t>
      </w:r>
    </w:p>
    <w:p>
      <w:r>
        <w:rPr>
          <w:b/>
        </w:rPr>
        <w:t xml:space="preserve">Yhteenveto</w:t>
      </w:r>
    </w:p>
    <w:p>
      <w:r>
        <w:t xml:space="preserve">Flintshiressä sijaitseva supermarketketju Iceland kertoo, että sen myynti kasvoi joulun alla 5 prosenttia.</w:t>
      </w:r>
    </w:p>
    <w:p>
      <w:r>
        <w:rPr>
          <w:b/>
          <w:u w:val="single"/>
        </w:rPr>
        <w:t xml:space="preserve">Asiakirjan numero 18686</w:t>
      </w:r>
    </w:p>
    <w:p>
      <w:r>
        <w:t xml:space="preserve">Rosythissa sattuneen perävaunun onnettomuuden jälkeen valtavat määrät ruusukaalia valui mereen</w:t>
      </w:r>
    </w:p>
    <w:p>
      <w:r>
        <w:t xml:space="preserve">Jouluaterian vihanneksia täynnä olevaa perävaunua vetänyt ajoneuvo kaatui Queensferry Roadilla Rosythissa noin kello 10.45. Skotlannin poliisi ilmoitti sulkeneensa tien ja kehotti autoilijoita välttämään aluetta. Tiedottaja twiittasi: "Admiralty Roadin liikenneympyrässä on sattunut pieni BrusselSprouts-onnettomuus." Twiitissä lisättiin: "Pyydämme teitä välttämään aluetta, jos mahdollista. Liikenteeseen ja jouluaterioihin voi kohdistua vaikutuksia. Pahoittelut mahdollisista viivästyksistä." Loukkaantuneita ei uskota olevan.</w:t>
      </w:r>
    </w:p>
    <w:p>
      <w:r>
        <w:rPr>
          <w:b/>
        </w:rPr>
        <w:t xml:space="preserve">Yhteenveto</w:t>
      </w:r>
    </w:p>
    <w:p>
      <w:r>
        <w:t xml:space="preserve">Perävaunu täynnä ruusukaalia on valunut tien ja jalkakäytävän yli Fifessä.</w:t>
      </w:r>
    </w:p>
    <w:p>
      <w:r>
        <w:rPr>
          <w:b/>
          <w:u w:val="single"/>
        </w:rPr>
        <w:t xml:space="preserve">Asiakirjan numero 18687</w:t>
      </w:r>
    </w:p>
    <w:p>
      <w:r>
        <w:t xml:space="preserve">Intian ONGC ottaa kolme öljykenttää haltuunsa BG Groupilta</w:t>
      </w:r>
    </w:p>
    <w:p>
      <w:r>
        <w:t xml:space="preserve">BG Group maksaa ONGC:lle 50 miljoonaa dollaria (32 miljoonaa puntaa) osana sopimusta ja kattaakseen poraukseen liittyvät aiemmat kustannukset. Valtion omistama ONGC on laajentanut kotimaan toimintojaan, ja BG:n kauppa mukaan luettuna se on lisännyt kenttiensä määrää 15:llä kuluvan tilikauden aikana. Intian pyrkimyksenä on tarjota vakaita energialähteitä kasvavalle taloudelleen. ONGC aloittaa Intian itärannikon edustalla sijaitsevien lohkojen käytön ensi kuusta alkaen, uutistoimisto Reuters siteerasi yhtiön puheenjohtajaa Sudhir Vasudevaa. Intialainen öljy-yhtiö ilmoitti aiemmin löytäneensä neljä uutta potentiaalista hiilivetyvarantoa maan läntisestä Gujaratin osavaltiosta ja koillisesta Assamin osavaltiosta.</w:t>
      </w:r>
    </w:p>
    <w:p>
      <w:r>
        <w:rPr>
          <w:b/>
        </w:rPr>
        <w:t xml:space="preserve">Yhteenveto</w:t>
      </w:r>
    </w:p>
    <w:p>
      <w:r>
        <w:t xml:space="preserve">Intian suurin öljyntuottaja ONGC ottaa haltuunsa kolme brittiläisen BG Groupin omistamaa offshore-etsintälohkoa.</w:t>
      </w:r>
    </w:p>
    <w:p>
      <w:r>
        <w:rPr>
          <w:b/>
          <w:u w:val="single"/>
        </w:rPr>
        <w:t xml:space="preserve">Asiakirjan numero 18688</w:t>
      </w:r>
    </w:p>
    <w:p>
      <w:r>
        <w:t xml:space="preserve">Scottish Bordersin neuvoston budjettivajeeseen liittyvistä toimista sovittu</w:t>
      </w:r>
    </w:p>
    <w:p>
      <w:r>
        <w:t xml:space="preserve">Suunnitelmissa oli muun muassa yhteisövartijapalvelun lakkauttaminen ja tunne-elämän ja käyttäytymisen ongelmista kärsivien nuorten palvelujen keskittäminen. Valtuutetuille annetussa raportissa hahmotellaan edessä olevan haasteen laajuutta. Heille kerrottiin, että tietyistä toimista sopiminen voisi auttaa korjaamaan 3,8 miljoonan punnan vajeen, joka on todettu vuosiksi 2013/14. Ehdotukset on esitetty kokonaisuudessaan neuvoston verkkosivuilla. Neuvoston johtaja David Parker sanoi, että viranomainen on "ehdottomasti sitoutunut" varmistamaan palvelujen korkean tason jatkuvista rahoituspaineista huolimatta. "Koska valtuusto on ensi vuonna ja sen jälkeen taloudellisesti haastavassa tilanteessa, meidän on jatkettava ennakoivaa lähestymistapaa tehokkuuden parantamiseen, jotta voimme tasapainottaa talousarvion ja suojella palveluja tärkeimmillä painopistealueilla", hän sanoi. "Siksi olemme esittäneet jo varhaisessa vaiheessa alustavia tulobudjettiehdotuksia, joilla varmistetaan, että koko vuoden 2013/14 kustannussäästöt voidaan maksimoida. "Olen erittäin tyytyväinen siihen, että voimme nyt myös suunnitella pidemmällä aikavälillä, kun uusi viisivuotismalli on otettu käyttöön. "Taloudelliset ajat ovat haastavia, mutta olemme aina pystyneet laatimaan talousarvion, joka suojaa etulinjan palveluja ja antaa meille mahdollisuuden investoida tärkeisiin palveluihin, ja olemme sitoutuneet jatkamaan tätä."</w:t>
      </w:r>
    </w:p>
    <w:p>
      <w:r>
        <w:rPr>
          <w:b/>
        </w:rPr>
        <w:t xml:space="preserve">Yhteenveto</w:t>
      </w:r>
    </w:p>
    <w:p>
      <w:r>
        <w:t xml:space="preserve">Scottish Bordersin neuvosto on sopinut toimista, joilla se saa "hyvän etumatkan" 27 miljoonan punnan budjettivajeen korjaamiseksi seuraavien viiden vuoden aikana.</w:t>
      </w:r>
    </w:p>
    <w:p>
      <w:r>
        <w:rPr>
          <w:b/>
          <w:u w:val="single"/>
        </w:rPr>
        <w:t xml:space="preserve">Asiakirjan numero 18689</w:t>
      </w:r>
    </w:p>
    <w:p>
      <w:r>
        <w:t xml:space="preserve">Trinity Mirror havittelee Richard Desmondin Northern &amp; Shellin omaisuutta</w:t>
      </w:r>
    </w:p>
    <w:p>
      <w:r>
        <w:t xml:space="preserve">Vahvistus on seurausta mediaraportista, jonka mukaan Trinity Mirror voisi ostaa Daily Express -sanomalehden. Trinity sanoi, että omaisuuserien arviointi on vasta alkuvaiheessa, eikä sopimuksen syntymisestä ole varmuutta. Northern &amp; Shellin omistaa liikemies Richard Desmond. "Trinity Mirrorin hallitus panee merkille tiedotusvälineiden viimeaikaiset spekulaatiot ja vahvistaa, että se on alkuvaiheessa arvioimassa tiettyjä Northern &amp; Shellin omaisuuseriä", yhtiö sanoi lausunnossaan. The Times -sanomalehti kertoi tiistaina, että Trinity Mirror neuvottelee Desmondin kanssa Daily Expressin ostamisesta. Neuvottelujen etenemisestä ei ole vielä tietoa, mutta Timesin mukaan Desmond voisi saada jopa 100 miljoonaa puntaa, jos myynti toteutuisi. On myös epäselvää, tekisikö Trinity Mirror tarjouksen myös Daily Star -sanomalehdestä. Trinity Mirrorin osakkeet nousivat yli 2 prosenttia ilmoituksen jälkeen. Northern &amp; Shellin sanomalehtiyhtiöihin kuuluvat Daily Express, Sunday Express, Daily Star ja Daily Star Sunday. Sen omistamia aikakauslehtiä ovat muun muassa OK!</w:t>
      </w:r>
    </w:p>
    <w:p>
      <w:r>
        <w:rPr>
          <w:b/>
        </w:rPr>
        <w:t xml:space="preserve">Yhteenveto</w:t>
      </w:r>
    </w:p>
    <w:p>
      <w:r>
        <w:t xml:space="preserve">Trinity Mirror - Daily Mirrorin ja Sunday Mirrorin omistaja ja kustantaja - on ilmoittanut harkitsevansa tarjousta tietyistä Northern &amp; Shellin omaisuuseristä.</w:t>
      </w:r>
    </w:p>
    <w:p>
      <w:r>
        <w:rPr>
          <w:b/>
          <w:u w:val="single"/>
        </w:rPr>
        <w:t xml:space="preserve">Asiakirjan numero 18690</w:t>
      </w:r>
    </w:p>
    <w:p>
      <w:r>
        <w:t xml:space="preserve">Aberdeenin Robert Gordonin yliopisto perustaa 8 miljoonan punnan öljy- ja kaasuinstituutin.</w:t>
      </w:r>
    </w:p>
    <w:p>
      <w:r>
        <w:t xml:space="preserve">Se käsittelee muun muassa olemassa olevien varantojen hyödyntämisen tehostamista, käytöstä poistamista ja offshore-terveydenhuoltoa. Liikemies Sir Ian Woodin perhesäätiö on tehnyt 500 000 punnan lahjoituksen. RGU ilmoitti investoivansa 8 miljoonaa puntaa viiden vuoden aikana ja palkkaavansa johtavia asiantuntijoita, joilla on maailmanlaajuinen asema. RGU:n rehtori Ferdinand von Prondzynski sanoi: "Yliopistolla on kansainvälinen maine kohdennetusta ja merkityksellisestä yhteistyöstä teollisuuden kanssa. "Tämä investointi, joka heijastaa RGU:n ensisijaista sitoutumista öljy- ja kaasualaan, takaa Koillis-Skotlannille arvokasta asiantuntemusta, joka tukee teollisuutta öljyvarantojen hyödyntämisessä sekä innovoinnin ja yritystoiminnan kehittämisessä toimitusketjussa." Sir Ian sanoi: "Sekä Yhdistyneen kuningaskunnan että Aberdeenin tulevan kasvun ja vaurauden kannalta on tärkeää, että maksimoimme offshore-öljy- ja -kaasuvarojemme hyödyntämisen. "Wood Family Trust toivoo, että tämä lahjoitus on hyvä alku instituutin toteuttamiseen tarvittaville 8 miljoonan punnan investoinneille."</w:t>
      </w:r>
    </w:p>
    <w:p>
      <w:r>
        <w:rPr>
          <w:b/>
        </w:rPr>
        <w:t xml:space="preserve">Yhteenveto</w:t>
      </w:r>
    </w:p>
    <w:p>
      <w:r>
        <w:t xml:space="preserve">Aberdeenin Robert Gordon University (RGU) investoi 8 miljoonaa puntaa uuteen öljy- ja kaasuteollisuudelle suunnattuun instituuttiin.</w:t>
      </w:r>
    </w:p>
    <w:p>
      <w:r>
        <w:rPr>
          <w:b/>
          <w:u w:val="single"/>
        </w:rPr>
        <w:t xml:space="preserve">Asiakirjan numero 18691</w:t>
      </w:r>
    </w:p>
    <w:p>
      <w:r>
        <w:t xml:space="preserve">Mid Yorkshiren sairaala Trust kohtaa henkilöstön lakon</w:t>
      </w:r>
    </w:p>
    <w:p>
      <w:r>
        <w:t xml:space="preserve">Toimien on tarkoitus alkaa 20. marraskuuta, ja ne ovat jatkoa 1. marraskuuta pidetylle lääkärisihteerien ja vastaanottovirkailijoiden yhden päivän lakolle. Mid Yorkshire Hospitals NHS Trustin on säästettävä 24 miljoonaa puntaa huhtikuuhun 2013 mennessä. Trustin mukaan se on avoin keskusteluille lakon lopettamiseksi, mutta se ei vaaranna potilaspalveluja. Unisonin Jim Bell sanoi kuitenkin, ettei trusti neuvottele leikkauksista Wakefieldissä, Dewsburyssa ja Pontefractissa. Unisonin aluejärjestäjä Bell sanoi, että jäsenten oli pakko ryhtyä toimiin näissä kolmessa sairaalassa, koska trustin johto kieltäytyi neuvottelemasta työpaikkoihin ja palkkoihin kohdistuvasta uhasta. Hän sanoi: "Sen lisäksi, että 70 työpaikkaa uhataan lakkauttaa, jäsenemme joutuvat menettämään jopa 2700 puntaa palkkaa." Bell sanoi, että tunteet olivat hyvin korkealla ja lisäsi, että kaikissa kolmessa sairaalassa odotetaan lakkoja. The Mid Yorkshire Hospitals NHS Trustin henkilöstöjohtaja Graham Briggs sanoi: "Aiomme jatkaa potilashoitoa kaikkina kolmena päivänä." Hän lisäsi, että trustin "on etsittävä keinoja, joilla se voi pienentää palkkakustannuksia ja säilyttää samalla palvelumme".</w:t>
      </w:r>
    </w:p>
    <w:p>
      <w:r>
        <w:rPr>
          <w:b/>
        </w:rPr>
        <w:t xml:space="preserve">Yhteenveto</w:t>
      </w:r>
    </w:p>
    <w:p>
      <w:r>
        <w:t xml:space="preserve">Ammattiliitto Unisonin mukaan NHS:n toimistohenkilöstö kolmessa Länsi-Yorkshiren sairaalassa suunnittelee kolmipäiväistä lakkoa mahdollisten työpaikkojen leikkausten vuoksi.</w:t>
      </w:r>
    </w:p>
    <w:p>
      <w:r>
        <w:rPr>
          <w:b/>
          <w:u w:val="single"/>
        </w:rPr>
        <w:t xml:space="preserve">Asiakirjan numero 18692</w:t>
      </w:r>
    </w:p>
    <w:p>
      <w:r>
        <w:t xml:space="preserve">Guernseyn tornissa voisi ministerin mukaan asua terveydenhuoltohenkilökuntaa.</w:t>
      </w:r>
    </w:p>
    <w:p>
      <w:r>
        <w:t xml:space="preserve">Apulaisministeri Dave Jones kertoi, että Cour du Parcin torni siirretään Guernsey Housing Associationille (GHA). Hän sanoi, että GHA kunnostaisi rakennuksen ja antaisi asuntoja käyttöön sosiaaliseen asumiseen ja terveydenhuollon työntekijöille. Cour du Parc -tornitalon asunnot ovat olleet tyhjillään vuodesta 2011 lähtien, kun ne todettiin vaarallisiksi ja asumiskelvottomiksi. Apulaiskaupunginjohtaja Jones sanoi, että työt voitaisiin aloittaa vuoden kuluessa, kunhan rakennuslupa saadaan, ja että rakennustyöt kestävät 12-15 kuukautta. Hän sanoi, että GHA järjestää kunnostuksesta tarjouskilpailun, kunhan suunnittelu on valmis. Jonesin mukaan korttelin kunnostaminen olisi 3 miljoonaa puntaa halvempaa kuin maan ostaminen ja korvaavien sosiaalisten asuntojen rakentaminen muualle. Hän lisäsi, että lopullisesta asukasjoukosta päätettäisiin myöhemmin.</w:t>
      </w:r>
    </w:p>
    <w:p>
      <w:r>
        <w:rPr>
          <w:b/>
        </w:rPr>
        <w:t xml:space="preserve">Yhteenveto</w:t>
      </w:r>
    </w:p>
    <w:p>
      <w:r>
        <w:t xml:space="preserve">Guernseyn asuntoministeri on sanonut, että terveydenhuollon työntekijät voitaisiin sijoittaa St Peter Portin tornitaloon.</w:t>
      </w:r>
    </w:p>
    <w:p>
      <w:r>
        <w:rPr>
          <w:b/>
          <w:u w:val="single"/>
        </w:rPr>
        <w:t xml:space="preserve">Asiakirjan numero 18693</w:t>
      </w:r>
    </w:p>
    <w:p>
      <w:r>
        <w:t xml:space="preserve">Lumi voi aiheuttaa häiriöitä koko Walesissa toisen viikonlopun ajan.</w:t>
      </w:r>
    </w:p>
    <w:p>
      <w:r>
        <w:t xml:space="preserve">Met Office on antanut keltaisen säävaroituksen, joka kattaa 15 Walesin 22 kreivikunnasta kello 03.00 GMT:stä lauantaihin kello 18.00 asti. Viime viikonlopun lumisateet johtivat siihen, että neljä Walesin Covid-rokotusta suljettiin. On pieni mahdollisuus, että jotkut maaseutukunnat voivat jäädä ilman sähköä, Met Office sanoi. Jotkut ajoneuvot voivat jäädä jumiin, ja juna- ja lentomatkat voivat peruuntua tai viivästyä. Varoitus kattaa Blaenau Gwentin, Caerphillyn, Carmarthenshiren, Ceredigionin, Conwyn, Denbighshiren, Flintshiren, Gwyneddin, Merthyr Tydfilin, Monmouthshiren, Neath Port Talbotin, Powysin, Rhondda Cynon Tafin, Torfaenin ja Wrexhamin. Aiheeseen liittyvät Internet-linkit Met Office</w:t>
      </w:r>
    </w:p>
    <w:p>
      <w:r>
        <w:rPr>
          <w:b/>
        </w:rPr>
        <w:t xml:space="preserve">Yhteenveto</w:t>
      </w:r>
    </w:p>
    <w:p>
      <w:r>
        <w:t xml:space="preserve">Matkustaminen voi häiriintyä ja sähköt voivat katketa, sillä lunta ennustetaan suurelle osalle Walesia jo toisena viikonloppuna peräkkäin.</w:t>
      </w:r>
    </w:p>
    <w:p>
      <w:r>
        <w:rPr>
          <w:b/>
          <w:u w:val="single"/>
        </w:rPr>
        <w:t xml:space="preserve">Asiakirjan numero 18694</w:t>
      </w:r>
    </w:p>
    <w:p>
      <w:r>
        <w:t xml:space="preserve">Hulme Playhouse -teatteri avataan uudelleen 20 vuoden jälkeen</w:t>
      </w:r>
    </w:p>
    <w:p>
      <w:r>
        <w:t xml:space="preserve">Hulmessa sijaitseva Playhouse-teatteri mainittiin viime vuonna Theatres Trust -järjestön luettelossa teattereista, jotka ovat vaarassa joutua purettaviksi tai uudelleen rakennettaviksi. Grade II -luokituksen mukainen rakennus avataan kuitenkin uudelleen joulunäytöksellä sen jälkeen, kun yhteisöosuuskunta NIAMOS otti tilan haltuunsa. Vuodelta 1902 peräisin oleva teatteri oli kukoistuskautensa aikana Nina Simonen esitysten isäntä. Alun perin Hippodromeksi nimetty teatteri muuttui Grand Junction Theatreksi vuonna 1905 ja lopulta Playhouseksi vuonna 1950. BBC käytti sitä 1950-luvulla äänitysstudiona, ja 1990-luvulla se toimi mustien kulttuurikeskuksena. Teatteri on ollut suljettuna yleisöltä vuodesta 1997, mutta se avataan uudelleen vaihtoehtoisella pantoelokuvalla Snow White's Privilege, jonka pääosissa on paikallisen yhteisön näyttelijät, kertoi Local Democracy Service. Ryhmä toivoo voivansa kunnostaa Warwick Streetillä sijaitsevan teatterin ja "elvyttää yhteisön osallistumisen teatteriin, terveyteen ja hyvinvointiin sekä luoviin taiteisiin". Tuottaja Margo Riley sanoi, että tavoitteena on "esitellä paikallisyhteisöjen lahjakkuutta ja luovuutta".</w:t>
      </w:r>
    </w:p>
    <w:p>
      <w:r>
        <w:rPr>
          <w:b/>
        </w:rPr>
        <w:t xml:space="preserve">Yhteenveto</w:t>
      </w:r>
    </w:p>
    <w:p>
      <w:r>
        <w:t xml:space="preserve">Manchesterin historiallinen teatteri, joka on seisonut tyhjillään vuosikymmeniä, on saamassa ensimmäisen tuotantonsa 20 vuoteen.</w:t>
      </w:r>
    </w:p>
    <w:p>
      <w:r>
        <w:rPr>
          <w:b/>
          <w:u w:val="single"/>
        </w:rPr>
        <w:t xml:space="preserve">Asiakirjan numero 18695</w:t>
      </w:r>
    </w:p>
    <w:p>
      <w:r>
        <w:t xml:space="preserve">Opposition toimittaja vapautettu</w:t>
      </w:r>
    </w:p>
    <w:p>
      <w:r>
        <w:t xml:space="preserve">Gangodawilan tuomari Anura Kumara Herath määräsi poliisin rikostutkintaosaston (CID) vapauttamaan Chandana Sirimalwattan. Poliisi ei pystynyt pitkien tutkimusten jälkeen toimittamaan todisteita syytteiden nostamiseksi toimittajaa vastaan. Irida Lanka on singaleesinkielinen viikkolehti, joka on liittoutunut Janatha Vimukthi Peramunan (JVP) kanssa, joka tuki kenraali Sarath Fonsekan ehdokkuutta. Sirimalwatta, joka oli pidätettynä 29. tammikuuta lähtien, kiitti toimittajakollegoitaan ja yleisöä heidän antamastaan tuesta ja lupasi jatkaa työtään vaarantamatta ammatillista arvokkuuttaan. Hän sanoi, että CID:n virkamiehet kohtelivat häntä hyvin, mutta hänen pidätyksensä oli poliittinen kosto. "Työskentelin suojellakseni kansalaisten oikeutta saada tietoa. Minut pidätettiin 29. tammikuuta, ja minun kerrottiin olleen pidätettynä pidätysmääräyksen nojalla, mutta sain tietää pidätysmääräyksestä vasta 12. helmikuuta", hän sanoi. Toimittajan mukaan näyttää siltä, että viranomaiset ovat peruuttaneet pidätysmääräyksen.</w:t>
      </w:r>
    </w:p>
    <w:p>
      <w:r>
        <w:rPr>
          <w:b/>
        </w:rPr>
        <w:t xml:space="preserve">Yhteenveto</w:t>
      </w:r>
    </w:p>
    <w:p>
      <w:r>
        <w:t xml:space="preserve">Sri Lankan tuomioistuin on määrännyt poliisin vapauttamaan Irida Lanka -sanomalehden päätoimittajan, joka oli pidätettynä poikkeustilamääräysten nojalla.</w:t>
      </w:r>
    </w:p>
    <w:p>
      <w:r>
        <w:rPr>
          <w:b/>
          <w:u w:val="single"/>
        </w:rPr>
        <w:t xml:space="preserve">Asiakirjan numero 18696</w:t>
      </w:r>
    </w:p>
    <w:p>
      <w:r>
        <w:t xml:space="preserve">Kunnianosoitukset yhden auton kolarissa kuolleelle Carmarthenin miehelle</w:t>
      </w:r>
    </w:p>
    <w:p>
      <w:r>
        <w:t xml:space="preserve">Carmarthenista kotoisin oleva Lewis Morgan kuoli onnettomuudessa Penygroes Roadilla, Blaenaussa, lähellä Llandybietä 4. joulukuuta klo 20.45 GMT. Kuljettaja pidätettiin epäiltynä kuoleman aiheuttamisesta vaarallisella ajotavalla, ja hänet on sittemmin vapautettu takuita vastaan. Morgan oli matkustajana onnettomuuteen joutuneessa valkoisessa Vauxhall Corsassa. Morganin perhe kuvailee 20-vuotiasta "huomaavaiseksi, huomaavaiseksi ja avuliaaksi nuoreksi mieheksi, joka kantoi sydäntään hihassaan". Kunnianosoituksessa hänestä sanottiin: "Muistamme ikuisesti hänen tarttuvaa nauruaan, nokkelia tanssiliikkeitään ja röyhkeää hymyään. "Lewis tunnetaan hyvin Carmarthenissa ja sen ympäristössä, ja monet ihmiset, joiden elämää hän on koskettanut, tulevat kaipaamaan häntä suuresti. "Toivomme, että Lewis muistetaan hänen elämää suuremmasta luonteestaan ja siitä, että hän oli meidän ikioma sähikäinen." Dyfed-Powysin poliisi jatkaa törmäyksen tutkintaa ja vetoaa mahdollisiin silminnäkijöihin.</w:t>
      </w:r>
    </w:p>
    <w:p>
      <w:r>
        <w:rPr>
          <w:b/>
        </w:rPr>
        <w:t xml:space="preserve">Yhteenveto</w:t>
      </w:r>
    </w:p>
    <w:p>
      <w:r>
        <w:t xml:space="preserve">Carmarthenshiressä sattuneessa kolarissa kuolleen 20-vuotiaan miehen perhe on osoittanut hänelle kunnioitusta.</w:t>
      </w:r>
    </w:p>
    <w:p>
      <w:r>
        <w:rPr>
          <w:b/>
          <w:u w:val="single"/>
        </w:rPr>
        <w:t xml:space="preserve">Asiakirjan numero 18697</w:t>
      </w:r>
    </w:p>
    <w:p>
      <w:r>
        <w:t xml:space="preserve">Karannut vanki Daniel Dobbs vangittiin Malagan ratsiassa</w:t>
      </w:r>
    </w:p>
    <w:p>
      <w:r>
        <w:t xml:space="preserve">Daniel Dobbs tuomittiin huumekaupasta vuonna 2014, ja hän istui 13 ja puolen vuoden tuomiota, kun hän pakeni. Hän pakeni marraskuussa 2018 HMP Hatfield Lakesista, joka on D-luokan avovankila Etelä-Yorkshiressä. National Crime Agency (NCA) jäljitti hänet Malagaan, jossa 31-vuotias asui väärällä nimellä. Maanalaiseen bunkkeriin piilotettuun savuketehtaaseen Espanjan siviilivartiosto teki viime viikolla ratsian. NCA:n mukaan poliisit takavarikoivat yli kolme miljoonaa väärennettyä savuketta sekä yli 160 kiloa kannabista. Dobbsin väitetään kuuluneen savukkeiden valmistuksen takana olleeseen jengiin, ja hänet pidätettiin yhdessä 19 muun henkilön, myös muiden brittien, kanssa. Viraston mukaan tuomittu huumekauppias, joka asui aiemmin Maltonissa Pohjois-Yorkshiressä, palautetaan Yhdistyneeseen kuningaskuntaan, kun Espanjan tutkinta ja mahdolliset oikeudenkäynnit ovat päättyneet. Seuraa BBC Yorkshirea Facebookissa, Twitterissä ja Instagramissa. Lähetä juttuideoita osoitteeseen yorkslincs.news@bbc.co.uk.</w:t>
      </w:r>
    </w:p>
    <w:p>
      <w:r>
        <w:rPr>
          <w:b/>
        </w:rPr>
        <w:t xml:space="preserve">Yhteenveto</w:t>
      </w:r>
    </w:p>
    <w:p>
      <w:r>
        <w:t xml:space="preserve">Espanjan poliisi on pidättänyt karanneen brittivangin, kun se ratsasi maanalaista savukeväärennöstehdasta.</w:t>
      </w:r>
    </w:p>
    <w:p>
      <w:r>
        <w:rPr>
          <w:b/>
          <w:u w:val="single"/>
        </w:rPr>
        <w:t xml:space="preserve">Asiakirjan numero 18698</w:t>
      </w:r>
    </w:p>
    <w:p>
      <w:r>
        <w:t xml:space="preserve">Gatesheadin Get Carter -parkkipaikka puretaan.</w:t>
      </w:r>
    </w:p>
    <w:p>
      <w:r>
        <w:t xml:space="preserve">Suunnitelmat Trinity Squaren parkkipaikan purkamisesta paljastettiin vuonna 2007. Parkkipaikka esiteltiin Michael Cainen elokuvassa Get Carter. Maanomistaja Tescolta on kuitenkin kulunut kolme vuotta suunnitelmien laatimiseen. Gateshead Council ja supermarket ovat vihdoin allekirjoittaneet aukiota koskevan kehityssopimuksen. Sopimus on ensimmäinen askel alueen kunnostamisessa. Taloudellinen muutos Suunnitelmissa on uusia julkisia tiloja, kauppoja, opiskelija-asuntoja, toimistoja, uusi pysäköintialue ja Tescon myymälä. Tescon tiedottaja Doug Wilson sanoi: "Kehityssopimus on merkki luottamuksestamme Gatesheadin tulevaan vaurauteen." Gatesheadin neuvoston johtaja Mick Henry sanoi: "On toivottavaa, että tämä tekee Trinity Squaresta elinvoimaisen keskustan, joka vastaa Gatesheadin pitkäaikaisia toiveita - kaupungin keskusta on tarvinnut uudistusta. "Tämä sopimus on tulosta huolellisista mutta monimutkaisista neuvotteluista, joissa olemme molemmat ottaneet huomioon talouden muutokset, ostotottumusten muutokset sekä sen, miten ja milloin ihmiset matkustavat."</w:t>
      </w:r>
    </w:p>
    <w:p>
      <w:r>
        <w:rPr>
          <w:b/>
        </w:rPr>
        <w:t xml:space="preserve">Yhteenveto</w:t>
      </w:r>
    </w:p>
    <w:p>
      <w:r>
        <w:t xml:space="preserve">1970-luvun gangsterielokuvasta tunnetuksi tullut Gatesheadin parkkipaikka aiotaan vihdoin purkaa kolme vuotta sen jälkeen, kun sen uudistamisesta ilmoitettiin ensimmäisen kerran.</w:t>
      </w:r>
    </w:p>
    <w:p>
      <w:r>
        <w:rPr>
          <w:b/>
          <w:u w:val="single"/>
        </w:rPr>
        <w:t xml:space="preserve">Asiakirjan numero 18699</w:t>
      </w:r>
    </w:p>
    <w:p>
      <w:r>
        <w:t xml:space="preserve">Co-op Bankin pomo Richard Pym Allied Irish Banksin johtoon</w:t>
      </w:r>
    </w:p>
    <w:p>
      <w:r>
        <w:t xml:space="preserve">Alliance and Leicesterin entinen johtaja Pym oli jo ilmoittanut jättävänsä vaikeuksissa olevan lainanantajan, joka etsii nyt hänelle seuraajaa. Hänet nimitetään AIB:n hallitukseen 13. lokakuuta alkaen toimivaan johtoon kuulumattomaksi johtajaksi ja puheenjohtajaehdokkaaksi. AIB:n nykyinen puheenjohtaja David Hodgkinson jää eläkkeelle kansallistetun irlantilaispankin hallituksesta joulukuussa. "Olen iloinen voidessani ottaa vastaan kutsun AIB:n seuraavaksi puheenjohtajaksi ja odotan innolla, että pääsen edistämään jo saavutettua edistystä vahvan pankin jälleenrakentamisessa", sanoi My Pym. "Irlannin veronmaksajat ovat tehneet huomattavia uhrauksia pankkijärjestelmän tukemiseksi, ja olen hyvin tietoinen vastuustani tässä suhteessa." AIB on 99,8-prosenttisesti valtion omistuksessa sen jälkeen, kun se joutui ottamaan 20 miljardin euron (15,91 miljardin punnan) veronmaksajien pelastustuen vuonna 2011. Pankin mukaan sen tappiot olivat yli puolittuneet vuonna 2013. AIB:n toimitusjohtaja David Duffy sanoi, että Hodgkinson oli "johtanut yhtiötä myrskyisien ja vaikeiden aikojen läpi".</w:t>
      </w:r>
    </w:p>
    <w:p>
      <w:r>
        <w:rPr>
          <w:b/>
        </w:rPr>
        <w:t xml:space="preserve">Yhteenveto</w:t>
      </w:r>
    </w:p>
    <w:p>
      <w:r>
        <w:t xml:space="preserve">Co-op Bankin puheenjohtaja Richard Pym jättää tehtävänsä myöhemmin tänä vuonna ja siirtyy Allied Irish Banksin (AIB) johtoon.</w:t>
      </w:r>
    </w:p>
    <w:p>
      <w:r>
        <w:rPr>
          <w:b/>
          <w:u w:val="single"/>
        </w:rPr>
        <w:t xml:space="preserve">Asiakirjan numero 18700</w:t>
      </w:r>
    </w:p>
    <w:p>
      <w:r>
        <w:t xml:space="preserve">Standard Chartered varoittaa tuloksen pienenemisestä</w:t>
      </w:r>
    </w:p>
    <w:p>
      <w:r>
        <w:t xml:space="preserve">Varoitus tuli vain kolme kuukautta sen jälkeen, kun Aasiaan keskittynyt lainanantaja ilmoitti ensimmäisen kerran vuosikymmeneen laskeneesta vuosituloksestaan. Yhdistyneen kuningaskunnan pankin odotettiin elpyvän hieman tänä vuonna. Se totesi kuitenkin, että tiukemmat säännökset ja markkinoiden alhainen volatiliteetti olivat vahingoittaneet tuloja. Toimitusjohtaja Peter Sands sanoi: "Ensimmäinen vuosipuolisko on ollut pettymys, ja kaupankäyntiolosuhteet ovat olleet vaikeat erityisesti rahoitusmarkkinoilla. Uutiset laskivat pankin osakkeita 4,5 prosenttia Lontoon pörssissä. Standard Charteredin mukaan kaupankäynnin volyymit rahoitusmarkkinoilla olivat vaimeat, koska asiakkaat olivat tehneet vähemmän kauppoja alhaisen korkotason vuoksi eri puolilla maailmaa. Pankin rahoitusmarkkinaliiketoimintaan kuuluvat osakkeet, hyödykkeet ja valuutta. Standard Charteredin mukaan erityisesti korko- ja valuuttakauppa oli kärsinyt. Bernsteinin analyytikko Chirantan Barua sanoi: "Suhdannevaihteluiden vastatuulet eivät ole vielä tulleet täysimääräisinä pankin kahdella keskeisellä markkina-alueella - Hongkongissa ja Singaporessa. Myöskään Korea tai Intia ei ole vielä selvinnyt ongelmista. "Kun tähän yhdistetään haastava ja epävarma pääomajärjestelmä, joka ratkeaa vasta vuoden lopussa, osakkeeseen liittyy paljon epävarmuutta." Standard Chartered ilmoitti, että sen rahoitusmarkkinoiden johtaja Lenny Feder, joka on toiminut pankissa viimeiset seitsemän vuotta, jättäytyy eläkkeelle 19. heinäkuuta alkaen ja että pankki on aloittanut pysyvän korvaajan etsimisen.</w:t>
      </w:r>
    </w:p>
    <w:p>
      <w:r>
        <w:rPr>
          <w:b/>
        </w:rPr>
        <w:t xml:space="preserve">Yhteenveto</w:t>
      </w:r>
    </w:p>
    <w:p>
      <w:r>
        <w:t xml:space="preserve">Standard Chartered on ilmoittanut, että ensimmäisen vuosipuoliskon liikevoitto jää 20 prosenttia pienemmäksi kuin vuotta aiemmin, ja syynä on rahoitusmarkkinaliiketoiminnan tulojen lasku.</w:t>
      </w:r>
    </w:p>
    <w:p>
      <w:r>
        <w:rPr>
          <w:b/>
          <w:u w:val="single"/>
        </w:rPr>
        <w:t xml:space="preserve">Asiakirjan numero 18701</w:t>
      </w:r>
    </w:p>
    <w:p>
      <w:r>
        <w:t xml:space="preserve">Swansean DVLA-yhteyskeskuksessa todettu Covid-tauti</w:t>
      </w:r>
    </w:p>
    <w:p>
      <w:r>
        <w:t xml:space="preserve">Public Health Walesin mukaan DVLA-keskuksessa Swansea Valessa Llansamletissa on ollut 352 Covid-19-tapausta syyskuun jälkeen. Joulukuun alun jälkeen puhelinkeskuksessa on todettu 62 tapausta. Henkilökuntaa pyydetään testauttamaan viruksen varalta toimipaikassa kahden seuraavan päivän aikana. Terveydenhuollon virkamiesten mukaan oli "väistämätöntä", että virus levisi työpaikoilla, kun Covid-tapaukset lisääntyivät yhteisössä. Tartuntojen määrä keskuksessa on kuitenkin antanut aihetta puuttua asiaan. Swansea Bayn yliopistollinen terveyslautakunta on perustanut testauslaitoksen Sandringham Parkin toimipisteeseen ja jatkaa yhteistyötä DVLA:n kanssa taudinpurkauksen hallitsemiseksi. "Haluaisimme kannustaa kaikkia yhteyskeskuksen työntekijöitä käyttämään testaustarjousta, joka on saatavilla keskiviikkoon 23. joulukuuta asti", sanoi Siôn Lingard Public Health Walesista. "Tapausten löytäminen varhaisessa vaiheessa on avainasemassa tartuntojen ja lähipiiriin kohdistuvien riskien vähentämisessä. "Mutta minkä tahansa työpaikan työntekijät voivat olla vaarassa saada tartunnan sosiaalisissa tai kotitalousympäristöissä."</w:t>
      </w:r>
    </w:p>
    <w:p>
      <w:r>
        <w:rPr>
          <w:b/>
        </w:rPr>
        <w:t xml:space="preserve">Yhteenveto</w:t>
      </w:r>
    </w:p>
    <w:p>
      <w:r>
        <w:t xml:space="preserve">Ison-Britannian ajoneuvolupaviraston Swanseassa sijaitsevassa yhteyskeskuksessa on todettu koronavirusepidemia.</w:t>
      </w:r>
    </w:p>
    <w:p>
      <w:r>
        <w:rPr>
          <w:b/>
          <w:u w:val="single"/>
        </w:rPr>
        <w:t xml:space="preserve">Asiakirjan numero 18702</w:t>
      </w:r>
    </w:p>
    <w:p>
      <w:r>
        <w:t xml:space="preserve">Harlandin ja Wolffin tuuliturbiinihanke tukee työpaikkoja</w:t>
      </w:r>
    </w:p>
    <w:p>
      <w:r>
        <w:t xml:space="preserve">Julian O'NeillBBC News NI Business Correspondent Se valmistaa puolalaiselle ST3 Offshore -yhtiölle imukauhoja, joita käytetään turbiinien ankkuroimiseen merenpohjaan. Yhdistyneen kuningaskunnan kauppaministeri Greg Hands sanoi: "Tämä monen miljoonan punnan sopimus on piristysruiske korkeasti koulutetuille teollisuustyöpaikoille Pohjois-Irlannissa." Kyseessä on toinen suuri turbiiniin liittyvä tilaus Belfastiin viime kuukausina. Viime marraskuussa se sai 20 miljoonan punnan arvoisen sopimuksen tuulipuiston kehittäjän Scottishpower Renewablesin kanssa. Viimeisin tilaus liittyy DONG Energyn Borkum Riffgrund 2 -hankkeeseen, joka on Saksan rannikolle vuonna 2018 rakennettava tuulipuisto. "Harland and Wolff on iloinen voidessaan olla mukana", sanoo Jonathan Guest, yrityksen liiketoiminnan kehittämisestä vastaava johtaja. "Olemme sitoutuneet pitämään kiinni tuotantotaidoista Pohjois-Irlannissa, ja tämänkaltaisten hankkeiden avulla voimme sekä kehittää omaa osaamistamme että tukea paikallista toimitusketjua." Harland and Wolff rakensi viimeisen laivansa vuonna 2003, ja sen viimeaikaisiin töihin on kuulunut öljynporauslauttojen kunnostaminen sekä työt uusiutuvan energian alalla.</w:t>
      </w:r>
    </w:p>
    <w:p>
      <w:r>
        <w:rPr>
          <w:b/>
        </w:rPr>
        <w:t xml:space="preserve">Yhteenveto</w:t>
      </w:r>
    </w:p>
    <w:p>
      <w:r>
        <w:t xml:space="preserve">Harland and Wolff on saanut sopimuksen tuulivoimaloiden osien toimittamisesta Saksan edustalla toteutettavaan hankkeeseen, mikä tukee 80 työpaikkaa Belfastissa.</w:t>
      </w:r>
    </w:p>
    <w:p>
      <w:r>
        <w:rPr>
          <w:b/>
          <w:u w:val="single"/>
        </w:rPr>
        <w:t xml:space="preserve">Asiakirjan numero 18703</w:t>
      </w:r>
    </w:p>
    <w:p>
      <w:r>
        <w:t xml:space="preserve">Finnin laki: Puukotettu poliisikoira lakiehdotus hyväksyttiin kansanedustajien toimesta</w:t>
      </w:r>
    </w:p>
    <w:p>
      <w:r>
        <w:t xml:space="preserve">Finnin laki, joka on nimetty virkatehtävissä puukotetun koiran mukaan, pyrkii estämään hyökkääjiä vetoamasta itsepuolustukseen. Saksanpaimenkoira ja sen ohjaaja, poliisi Dave Wardell, istuivat lehterillä, kun eläinten hyvinvointia (palveluseläimet) koskeva lakiehdotus hyväksyttiin kolmannessa ja viimeisessä käsittelyssä. Lakia tarkastellaan nyt edelleen ylähuoneessa. Lakiehdotuksen, joka on muutos vuoden 2006 eläinten hyvinvointilakiin, esitti Sir Oliver Heald, konservatiivien kansanedustaja North East Hertfordshiresta. PC Wardell kertoi, että koira - joka on nyt eläkkeellä - pelasti hänen henkensä, kun ryöstöstä epäilty kääntyi heitä vastaan veitsen kanssa Stevenagessa vuonna 2016. Finniä puukotettiin rintaan ja päähän, eikä hänen odotettu selviävän hengissä. 16-vuotias poika tuomittiin kahdeksan kuukauden vankeusrangaistukseen vahingontekorikoksesta. Kansanedustajat kuulivat, että tällaisella syytteellä kohdeltiin koiraa lähinnä ikään kuin se olisi poliisin omaisuutta. Sir Oliver sanoi olevansa "iloinen" siitä, että lakiesitys oli mennyt parlamentin läpi, ja "kaikkien puolueiden yksimielinen tuki... lupaa hyvää sen seuraaville vaiheille". "Olemme matkalla kohti poliisikoirien ja muiden palveluseläinten asianmukaista oikeussuojaa", hän sanoi. Hertfordshirestä kotoisin oleva PC Wardell twiittasi: "Me teimme sen!!! Olemme lähdössä lordien luokse!!!". Torbayn konservatiivinen kansanedustaja Kevin Foster sanoi: "Palveluseläin on erilainen kuin mikä tahansa muu laite, se tuntee kipua... tämä ei ole kuin pampun rikkominen."</w:t>
      </w:r>
    </w:p>
    <w:p>
      <w:r>
        <w:rPr>
          <w:b/>
        </w:rPr>
        <w:t xml:space="preserve">Yhteenveto</w:t>
      </w:r>
    </w:p>
    <w:p>
      <w:r>
        <w:t xml:space="preserve">Haavoittunut poliisikoira, joka innoitti ehdotettuja lakeja palveluskoirien ja hevosten suojelemiseksi, katseli alahuoneessa, kun parlamentin jäsenet tukivat lainsäädäntöä.</w:t>
      </w:r>
    </w:p>
    <w:p>
      <w:r>
        <w:rPr>
          <w:b/>
          <w:u w:val="single"/>
        </w:rPr>
        <w:t xml:space="preserve">Asiakirjan numero 18704</w:t>
      </w:r>
    </w:p>
    <w:p>
      <w:r>
        <w:t xml:space="preserve">Coronavirus: Birminghamin väliaikainen sairaala toiminnassa muutamassa päivässä</w:t>
      </w:r>
    </w:p>
    <w:p>
      <w:r>
        <w:t xml:space="preserve">Harjoitukset alkavat 10. huhtikuuta, ja ovet avataan potilaille kaksi päivää myöhemmin. Birminghamin laitamilla sijaitsevan toimipisteen kapasiteetti on aluksi 500 vuodepaikkaa, mutta sitä voidaan tarvittaessa kasvattaa noin 1 500:aan tai enemmän. Nightingale-sairaalat ovat hätäpaikkoja koronaviruspotilaiden hoitamiseksi. Walesin prinssi avasi perjantaina virallisesti NHS:n Nightingale-sairaalan Lontoossa ExCel-keskuksessa. Nick Page, West Midlandsin ja Warwickshiren strategisesta koordinointiryhmästä (SCG), sanoi: "Huhtikuun 10. päivä Birminghamin Nightingale-sairaala on valmis vastaanottamaan potilaita. Ymmärtääkseni he tekevät 10. huhtikuuta harjoitustyöt, jotta täysi vastaanottotoiminta voidaan aloittaa 12. huhtikuuta." "Ymmärtääkseni he tekevät harjoitustyöt 10. huhtikuuta. Alueellisten johtajien webinaarissa puhunut Page, joka on Solihullin neuvoston toimitusjohtaja, lisäsi, että Birminghamin ensimmäinen NHS:n työntekijöille tarkoitettu Covid-19-testausasema perustetaan Edgbastonin krikettikentälle, ja se on täysin toiminnassa maanantaihin mennessä. Sir Simon Stevens ilmoitti viime perjantaina, että Manchesteriin ja Birminghamiin rakennetaan uudet väliaikaiset sairaalat, ja aiemmin perjantaina Bristol ja Harrogate nimettiin Nightingale-sairaaloiden uusiksi sijoituspaikoiksi. Seuraa BBC West Midlandsia Facebookissa ja Twitterissä ja tilaa paikalliset uutispäivitykset suoraan puhelimeesi.</w:t>
      </w:r>
    </w:p>
    <w:p>
      <w:r>
        <w:rPr>
          <w:b/>
        </w:rPr>
        <w:t xml:space="preserve">Yhteenveto</w:t>
      </w:r>
    </w:p>
    <w:p>
      <w:r>
        <w:t xml:space="preserve">Birminghamin NEC-alueelle rakennettava Nightingale-sairaala on avoinna ja täysin toimintakunnossa 12. huhtikuuta, ovat alueelliset terveysjohtajat kertoneet.</w:t>
      </w:r>
    </w:p>
    <w:p>
      <w:r>
        <w:rPr>
          <w:b/>
          <w:u w:val="single"/>
        </w:rPr>
        <w:t xml:space="preserve">Asiakirjan numero 18705</w:t>
      </w:r>
    </w:p>
    <w:p>
      <w:r>
        <w:t xml:space="preserve">Pahoinpitely pidätys kuin vauvapoika airlifted sairaalaan päävamman kanssa</w:t>
      </w:r>
    </w:p>
    <w:p>
      <w:r>
        <w:t xml:space="preserve">Pelastuslaitos kutsuttiin Steward Gatessa, Derbyshiressä sijaitsevaan osoitteeseen torstaina noin kello 15.20 BST. 37-vuotias mies on pidätetty epäiltynä pahoinpitelystä, ja hän on edelleen poliisin huostassa. Derbyshiren poliisi sanoi: "Alueella asuvat ihmiset ovat nähneet suuren määrän pelastuspalveluhenkilökuntaa koko iltapäivän ajan." Poliisi sanoi, että se "levittää päivityksiä, kun se on tarpeen". "Ymmärrämme, että yleisö saattaa olla huolestunut uutisesta, mutta tutkimuksemme on vasta alkuvaiheessa", poliisi lisäsi. Seuraa BBC East Midlandsia Facebookissa, Twitterissä tai Instagramissa. Lähetä juttuideoita osoitteeseen eastmidsnews@bbc.co.uk.</w:t>
      </w:r>
    </w:p>
    <w:p>
      <w:r>
        <w:rPr>
          <w:b/>
        </w:rPr>
        <w:t xml:space="preserve">Yhteenveto</w:t>
      </w:r>
    </w:p>
    <w:p>
      <w:r>
        <w:t xml:space="preserve">Kahden kuukauden ikäinen poikavauva on viety sairaalaan ambulanssilla saatuaan päävamman.</w:t>
      </w:r>
    </w:p>
    <w:p>
      <w:r>
        <w:rPr>
          <w:b/>
          <w:u w:val="single"/>
        </w:rPr>
        <w:t xml:space="preserve">Asiakirjan numero 18706</w:t>
      </w:r>
    </w:p>
    <w:p>
      <w:r>
        <w:t xml:space="preserve">Palkinto Herefordin viljelijälle, joka pelasti ystävänsä karitsoivan lauman.</w:t>
      </w:r>
    </w:p>
    <w:p>
      <w:r>
        <w:t xml:space="preserve">Sam Stables, 41, siirsi karjan Herefordissa sijaitsevalle tilalleen Malhamista, Pohjois-Yorkshirestä, yhdessä yössä maaliskuussa. "David sairastui oireisiin karitsoidessaan lampaitaan", Stables kertoi. "Ajattelin, että ainoa asia, jolla voisin auttaa, oli tuoda lampaat luokseni." Hän sanoi, että ensimmäiset karitsat syntyivät muutamassa tunnissa niiden saapumisesta. "Se on hyvin tyypillistä brittiläiselle maataloudelle", hän sanoi. "Maanviljelijät toimivat yhdessä, kuten aina." Stables sanoi olevansa "uskomattoman nöyrä", kun British Farming Awards palkitsi hänet vuoden 2020 maataloussankariksi. "Maatalous on erilaista elämää, se on tiimityötä." David Newhouse, joka on tuntenut herra Stablesin teini-ikäisestä lähtien, sanoi, että oli "uskomattoman stressaavaa aikaa", kun hän joutui sairaalaan koronaviruksen takia. "Olen niin nöyrä Samin ystävällisyydestä", hän sanoi. "Hän ansaitsee niin paljon tunnustusta epäitsekkäästä toiminnastaan. "Hän oli uskomaton, ja olen todella ylpeä hänestä." Palkinnoissa tunnustettiin myös Stable Stablea hänen työstään mielenterveyden tukemiseksi maatalousväestön keskuudessa hyväntekeväisyysjärjestön kautta, jonka hän perusti vaimonsa kanssa aiemmin tänä vuonna. "Maanviljelijät kokevat sosiaalista eristäytymistä ja ovat kokeneet sitä jo vuosikymmeniä", hän sanoi. "Se on niin vaikea ala." "Haluamme yrittää murtaa mielenterveyden leimautumisen maataloudessa." Seuraa BBC West Midlandsia Facebookissa, Twitterissä ja Instagramissa. Lähetä juttuideasi osoitteeseen: newsonline.westmidlands@bbc.co.uk</w:t>
      </w:r>
    </w:p>
    <w:p>
      <w:r>
        <w:rPr>
          <w:b/>
        </w:rPr>
        <w:t xml:space="preserve">Yhteenveto</w:t>
      </w:r>
    </w:p>
    <w:p>
      <w:r>
        <w:t xml:space="preserve">Maatalousyrittäjä, joka siirsi 140 ystävänsä lammasta maan halki karitsointia varten, kun tämä joutui sairaalaan Covid-19-taudin vuoksi, on saanut tunnustuksen.</w:t>
      </w:r>
    </w:p>
    <w:p>
      <w:r>
        <w:rPr>
          <w:b/>
          <w:u w:val="single"/>
        </w:rPr>
        <w:t xml:space="preserve">Asiakirjan numero 18707</w:t>
      </w:r>
    </w:p>
    <w:p>
      <w:r>
        <w:t xml:space="preserve">McDonald's sopii Kiinan franchising-myynnistä</w:t>
      </w:r>
    </w:p>
    <w:p>
      <w:r>
        <w:t xml:space="preserve">Kiinan valtion omistama sijoitusyhtiö Citic ja yhdysvaltalainen pääomasijoitusyhtiö Carlyle Group ottavat toiminnan haltuunsa 2,1 miljardin dollarin (1,7 miljardin punnan) arvoisella kaupalla. McDonald's omistaa ja operoi noin 65 prosenttia 2 000:sta Kiinan toimipisteestään. Franchisingin avulla se voi ottaa osansa myynnistä ja samalla leikata käyttökustannuksia. McDonald's pyrkii virtaviivaistamaan maailmanlaajuisia toimintojaan, ja omistusrakenteen muuttaminen enemmän franchising-toimintaan perustuvaksi on tärkeä osa tätä uudistusta. Viime vuoden maaliskuussa McDonald's kertoi etsivänsä kumppaneita, jotka auttaisivat sitä lisäämään yli 1 500 ravintolaa Kiinassa, Hongkongissa ja Koreassa seuraavien viiden vuoden aikana. Maanantaina allekirjoitetun sopimuksen mukaan yhdysvaltalainen pikaruokajätti säilyttää 20 prosentin osuuden Kiinan liiketoiminnastaan. Citicin osuus kumppanuudesta on 52 prosenttia, kun taas Caryle saa 28 prosenttia uudesta liiketoiminnasta. Kilpailija Yum Brands, joka omistaa KFC:n ja Pizza Hutin, on myös uudistamassa Kiinan liiketoimintaansa. Sekä McDonald's että Yum Brands ovat kohdanneet yhä enemmän kilpailua halvempien paikallisten kilpailijoiden kanssa erityisesti Kiinassa, jossa ne yrittävät toipua elintarviketurvallisuuskriiseistä.</w:t>
      </w:r>
    </w:p>
    <w:p>
      <w:r>
        <w:rPr>
          <w:b/>
        </w:rPr>
        <w:t xml:space="preserve">Yhteenveto</w:t>
      </w:r>
    </w:p>
    <w:p>
      <w:r>
        <w:t xml:space="preserve">McDonald's on sopinut myyvänsä 80 prosenttia liiketoiminnastaan Kiinassa ja Hongkongissa osana suunnitelmiaan myöntää franchising-oikeuksia yhä useammille ravintoloilleen maailmanlaajuisesti.</w:t>
      </w:r>
    </w:p>
    <w:p>
      <w:r>
        <w:rPr>
          <w:b/>
          <w:u w:val="single"/>
        </w:rPr>
        <w:t xml:space="preserve">Asiakirjan numero 18708</w:t>
      </w:r>
    </w:p>
    <w:p>
      <w:r>
        <w:t xml:space="preserve">Oxfordshiren kreivikunnanvaltuusto laatii 25 miljoonan punnan budjettivaje-ehdotuksia</w:t>
      </w:r>
    </w:p>
    <w:p>
      <w:r>
        <w:t xml:space="preserve">Oxfordshiren kreivikunnanvaltuusto tutkii, miten se voi tuottaa tuloja, joilla se voi paikata ennakoidun 25 miljoonan punnan alijäämän. Autoiluryhmä uskoo, että kuljettajien sakottaminen olisi epäoikeudenmukaista ja epäoikeudenmukaista. Valtuuston talouskabinetin jäsen, kunnanvaltuutettu Arash Fatemian, vakuuttaa, ettei mitään ole suljettu pois tai suljettu pois heidän pohdinnoistaan. Valtion rahoituksen väheneminen vuosina 2014/15 tarkoittaa, että lääninhallitus pyrkii säästämään rahaa leikkaamatta työpaikkoja tai palveluja. Thames Valleyn poliisi kerää tällä hetkellä sakot bussikaistalta Botley Roadilla Oxfordissa, jonne kamerat voitaisiin asentaa. Sääntöjä rikkova Fatemian sanoi: Fatemian sanoi: "Tarkastelemme tarkkaan, kuinka vahva liiketoiminta-ajatus kullakin idealla on, ja katsomme, voisimmeko periä maksuja palveluista, joista emme tällä hetkellä peri maksuja. "On hyvin mahdollista, että jos Botley Roadille asennetaan kamera, ihmiset lakkaavat rikkomasta sääntöjä. "Tuo ajatus on enemmänkin osoitus siitä, että tarkastelemme kaikkia alueita, joissa voisimme saada uusia tuloja." Alliance of British Drivers -liiton tiedottaja Roger Lawsonin mielestä kuljettajilta perittävä maksu olisi epäoikeudenmukaista. Hän sanoi: "Tuloja voidaan saada aikaan monin eri tavoin. Miksi autoilijoiden pitäisi subventoida muuta yhteisöä?" hän kysyi. Lääninhallituksen kabinetin on määrä suositella uusia ideoita joulukuussa, jotta valtuusto voi hyväksyä ne helmikuussa.</w:t>
      </w:r>
    </w:p>
    <w:p>
      <w:r>
        <w:rPr>
          <w:b/>
        </w:rPr>
        <w:t xml:space="preserve">Yhteenveto</w:t>
      </w:r>
    </w:p>
    <w:p>
      <w:r>
        <w:t xml:space="preserve">Uusien bussikaistojen sakot ja valtuuston istuntosalin vuokraaminen häitä varten ovat suunnitelmia, joiden avulla paikallisviranomaiset voivat ansaita ylimääräistä rahaa.</w:t>
      </w:r>
    </w:p>
    <w:p>
      <w:r>
        <w:rPr>
          <w:b/>
          <w:u w:val="single"/>
        </w:rPr>
        <w:t xml:space="preserve">Asiakirjan numero 18709</w:t>
      </w:r>
    </w:p>
    <w:p>
      <w:r>
        <w:t xml:space="preserve">Kypros ja Liettua lisätty Yhdistyneen kuningaskunnan karanteenilistalle</w:t>
      </w:r>
    </w:p>
    <w:p>
      <w:r>
        <w:t xml:space="preserve">Grant Shapps sanoi, että Yhdistyneen kuningaskunnan hallituksen matkakäytävien luetteloon ei tällä viikolla lisätä yhtään maata. Muista lomakohteista, kuten Italiasta, Ranskasta ja Espanjasta, palaavien brittimatkustajien on myös eristyttävä. Espanjalaiset Kanariansaaret, Malediivit ja Tanska lisättiin kuitenkin äskettäin turvallisten maiden luetteloon. Muutokset koskevat Englannin, Skotlannin, Pohjois-Irlannin ja Walesin kansalaisia. Päätös poistaa Kypros ja Liettua turvaluettelosta tehtiin sen jälkeen, kun koronavirustapaukset olivat lisääntyneet molemmissa maissa. Liettuan seitsemän päivän tapausten määrä 100 000:ta ihmistä kohti on noussut 140:een, kun taas Kyproksen vastaava luku on 112. Liikenneministeriö selitti päätöstä seuraavasti: "Kyproksen Covid-19-tapausten määrä 100 000:ta asukasta kohti on kasvanut jatkuvasti kahden viime viikon aikana, ja tapausten kokonaismäärä on kasvanut 79 prosenttia tänä aikana. "Liettuassa uudet tapaukset viikossa ovat lisääntyneet 47 prosenttia samalla ajanjaksolla." Myös Foreign Commonwealth and Development Office (FCDO) on päivittänyt matkustusohjeensa ja kehottaa olemaan matkustamatta Kyprokselle ja Liettuaan vain välttämättömiin matkoihin. Jos henkilöitä ei eristetä itseään, kun heidän pitäisi, voidaan Englannissa, Walesissa ja Pohjois-Irlannissa määrätä 1 000 punnan sakko ja Skotlannissa 480 punnan sakko. Englannissa sakot, jotka koskevat jatkuvia rikkomuksia, ovat kaksinkertaistuneet 10 000 puntaan. Shapps on sanonut olevansa "toiveikas", että Britanniaan saapuvia henkilöitä koskeva uusi testausjärjestelmä voidaan ottaa käyttöön 1. joulukuuta mennessä, jolloin ihmisten karanteenissa viettämä aika lyhenee.</w:t>
      </w:r>
    </w:p>
    <w:p>
      <w:r>
        <w:rPr>
          <w:b/>
        </w:rPr>
        <w:t xml:space="preserve">Yhteenveto</w:t>
      </w:r>
    </w:p>
    <w:p>
      <w:r>
        <w:t xml:space="preserve">Kyprokselta ja Liettuasta sunnuntaina kello 04.00 GMT alkaen Yhdistyneeseen kuningaskuntaan palaavien matkustajien on eristettävä itsensä kahden viikon ajaksi, liikenneministeri on sanonut.</w:t>
      </w:r>
    </w:p>
    <w:p>
      <w:r>
        <w:rPr>
          <w:b/>
          <w:u w:val="single"/>
        </w:rPr>
        <w:t xml:space="preserve">Asiakirjan numero 18710</w:t>
      </w:r>
    </w:p>
    <w:p>
      <w:r>
        <w:t xml:space="preserve">Mies loukkaantui vakavasti Cornwallin "machete-hyökkäyksessä</w:t>
      </w:r>
    </w:p>
    <w:p>
      <w:r>
        <w:t xml:space="preserve">30-vuotias mies on "kriittisessä mutta vakaassa" tilassa sen jälkeen, kun hänet löydettiin vatsavammoineen St Columb Majorista, Newquayn läheltä, sunnuntaina. Hänet löydettiin puukotusvammojen kanssa noin kello 23.10 BST, ja hänet kuljetettiin ilmakuljetuksella Plymouthin sairaalaan. Devonin ja Cornwallin poliisi sanoi uskovansa, että kaksi rikollista oli osallisena "yksittäisessä tapahtumassa", joka on "järkyttänyt yhteisöä". Komisario Dave Meredith Devonin ja Cornwallin poliisista sanoi, että pahoinpitelyn motiivi oli epäselvä. "Kyseessä on varmasti yksittäinen tapaus, ja ymmärrän, että tämä järkyttää yhteisöä... St Columb Major on erittäin turvallinen paikka asua, työskennellä ja vierailla", hän lisäsi.</w:t>
      </w:r>
    </w:p>
    <w:p>
      <w:r>
        <w:rPr>
          <w:b/>
        </w:rPr>
        <w:t xml:space="preserve">Yhteenveto</w:t>
      </w:r>
    </w:p>
    <w:p>
      <w:r>
        <w:t xml:space="preserve">Mies on loukkaantunut vakavasti epäillyssä machete-iskussa Cornwallissa.</w:t>
      </w:r>
    </w:p>
    <w:p>
      <w:r>
        <w:rPr>
          <w:b/>
          <w:u w:val="single"/>
        </w:rPr>
        <w:t xml:space="preserve">Asiakirjan numero 18711</w:t>
      </w:r>
    </w:p>
    <w:p>
      <w:r>
        <w:t xml:space="preserve">Met Police sulkee verkkosivustoja jouluostosruuhkan aikana</w:t>
      </w:r>
    </w:p>
    <w:p>
      <w:r>
        <w:t xml:space="preserve">Verkkosivustoilla tarjottiin muun muassa Valioliigalippuja, Ugg-kenkiä, Tiffany-koruja ja Timberland-vaatteita. Tavaroista maksaneet ostajat saivat joko väärennettyjä tuotteita tai eivät mitään. Poliisin mukaan sivustoja pyörittivät järjestäytyneet rikolliset, ja ne tuottivat miljoonia puntia. Nominet, joka käsittelee .uk-päätteisten verkkotunnusten rekisteröintejä, avusti iskuissa. Metropolitan Police kertoi, että väärennetyt verkkopalvelut lisääntyivät joulun aikana. Komisario Paul Hoare sanoi: "Näiden verkkosivujen poistaminen on estänyt lukuisia uhreja joutumasta tämäntyyppisten rikosten uhriksi. "Yleissääntönä on, että jos jokin näyttää liian hyvältä ollakseen totta, se luultavasti on sitä."</w:t>
      </w:r>
    </w:p>
    <w:p>
      <w:r>
        <w:rPr>
          <w:b/>
        </w:rPr>
        <w:t xml:space="preserve">Yhteenveto</w:t>
      </w:r>
    </w:p>
    <w:p>
      <w:r>
        <w:t xml:space="preserve">Poliisi on sulkenut yli 1800 väärennettyjä tai olemattomia tavaroita myyvää verkkosivustoa.</w:t>
      </w:r>
    </w:p>
    <w:p>
      <w:r>
        <w:rPr>
          <w:b/>
          <w:u w:val="single"/>
        </w:rPr>
        <w:t xml:space="preserve">Asiakirjan numero 18712</w:t>
      </w:r>
    </w:p>
    <w:p>
      <w:r>
        <w:t xml:space="preserve">XXXTentacionin poika Gekyume saapuu seitsemän kuukautta räppärin kuoleman jälkeen</w:t>
      </w:r>
    </w:p>
    <w:p>
      <w:r>
        <w:t xml:space="preserve">"Olemme iloisia voidessamme vahvistaa, että vauva ja äiti ovat terveitä", Sanchezin ja räppärin äidin Cleopatra Bernardin yhteisessä lausunnossa sanottiin lauantaina. He sanoivat olevansa "innoissaan" Gekyume Onfroyn saapumisesta. Raskaus paljastui viime kesäkuussa pian sen jälkeen, kun XXXTentacion ammuttiin ja tapettiin Floridassa 20-vuotiaana. Perheen lausunnossa sanotaan, että edesmennyt muusikko, jonka oikea nimi oli Jahseh Onfroy, "valitsi" nimen Gekyume "nimenomaan esikoispojalleen". Gekyume "tarkoittaa 'eri tilaa' tai 'seuraavaa' ajatusmaailmaa", sanotaan ja lisätään, että perheelle oli "kunnia täyttää hänen toiveensa". Joulukuussa julkaistiin XXXTentacionin postuumisti 10 kappaleen albumi Skins. Se oli räppärin kolmas studioalbumi ja seurasi "?" -albumia, joka debytoi Yhdysvaltain Billboard 200 -listan ykkösenä viime maaliskuussa ja saavutti myöhemmin platinatason hänen kuolemansa jälkeen. XXXTentacionin yksityiselämää vaivasivat syytökset perheväkivallasta. Häntä vastaan oli kuolemansa aikaan nostettu 15 rikossyytettä, mukaan lukien raskaana olevan naisen törkeä pahoinpitely vuonna 2016, perheväkivalta kuristamalla ja todistajan manipulointi. Lokakuussa 2018 tuli julki äänitallenne, jossa räppäri ilmeisesti myönsi pahoinpidelleensä ex-tyttöystäväänsä ja puukottaneensa yhdeksää ihmistä.</w:t>
      </w:r>
    </w:p>
    <w:p>
      <w:r>
        <w:rPr>
          <w:b/>
        </w:rPr>
        <w:t xml:space="preserve">Yhteenveto</w:t>
      </w:r>
    </w:p>
    <w:p>
      <w:r>
        <w:t xml:space="preserve">Edesmenneen yhdysvaltalaisräppäri XXXTentacionin tyttöystävä Jenesis Sanchez on synnyttänyt pojan - seitsemän kuukautta artistin kuoleman jälkeen.</w:t>
      </w:r>
    </w:p>
    <w:p>
      <w:r>
        <w:rPr>
          <w:b/>
          <w:u w:val="single"/>
        </w:rPr>
        <w:t xml:space="preserve">Asiakirjan numero 18713</w:t>
      </w:r>
    </w:p>
    <w:p>
      <w:r>
        <w:t xml:space="preserve">David Bowien muistokonsertti striimataan suorana lähetyksenä hyväntekeväisyyden hyväksi</w:t>
      </w:r>
    </w:p>
    <w:p>
      <w:r>
        <w:t xml:space="preserve">"Ennennäkemättömän kiinnostuksen" vuoksi promoottorit ovat liittoutuneet Skypen kanssa, jotta fanit voivat seurata tapahtumaa vähintään 15 punnan lahjoitusta vastaan. The Music of David Bowie järjestetään Radio City Music Hallissa New Yorkissa perjantaina. Esiintyjinä ovat muun muassa Mumford &amp; Sons, Blondie ja The Pixies. He ovat yksi 18 tällä hetkellä vahvistetusta artistista, jotka kunnioittavat tammikuussa syöpään kuolleen musiikkilegendan muistoa. Myös Bowien tuottajan Tony Viscontin odotetaan nousevan lavalle. Fanit voivat tehdä lahjoituksia ammado-rahankeräysalustan kautta, ja kaikki nettotuotot lahjoitetaan erilaisille taide-, musiikki- ja koulutusalan hyväntekeväisyysjärjestöille. Vastaava show järjestetään New Yorkin Carnegie Hallissa päivää aiemmin, 31. maaliskuuta.</w:t>
      </w:r>
    </w:p>
    <w:p>
      <w:r>
        <w:rPr>
          <w:b/>
        </w:rPr>
        <w:t xml:space="preserve">Yhteenveto</w:t>
      </w:r>
    </w:p>
    <w:p>
      <w:r>
        <w:t xml:space="preserve">David Bowien muistokonsertti lähetetään suorana lähetyksenä kansainvälisesti hyväntekeväisyyslahjoituksia vastaan, järjestäjät ovat ilmoittaneet.</w:t>
      </w:r>
    </w:p>
    <w:p>
      <w:r>
        <w:rPr>
          <w:b/>
          <w:u w:val="single"/>
        </w:rPr>
        <w:t xml:space="preserve">Asiakirjan numero 18714</w:t>
      </w:r>
    </w:p>
    <w:p>
      <w:r>
        <w:t xml:space="preserve">King's Lynnin kierrätyslaitoksen ensisijainen tarjoaja nimetty</w:t>
      </w:r>
    </w:p>
    <w:p>
      <w:r>
        <w:t xml:space="preserve">Norfolkin kreivikunnanvaltuustoa suositellaan nimittämään Cory Wheelabrator -yritys rakentamaan ja pyörittämään laitosta Saddlebow'ssa lähellä King's Lynniä. Laitoksessa käsiteltäisiin vuosittain noin 260 000 tonnia jätettä. Se säästäisi myös 8 miljoonaa puntaa vuodessa, jotka voitaisiin käyttää jätteiden lähettämiseen kaatopaikoille, sanoi neuvoston tiedottaja. Uusi laitos polttaisi jätteet ja muuttaisi ne sähköksi 36 000 kotitaloutta varten. "Pitkä matka" Valtuuston kokous pidetään 2. marraskuuta. Norfolkin kreivikunnanvaltuuston kestävän kehityksen kabinettijäsen Ann Steward sanoi: "Meillä on vielä pitkä matka edessämme tässä prosessissa. "Cory Wheelabratorin on haettava rakennuslupaa ja hankittava ympäristövirastolta ympäristölupa osoittamalla, että laitos pystyy täyttämään tiukat päästörajat." Laitoksen uskotaan olevan valmis vuonna 2015. Valtuusto sanoi, että sitä tuetaan hallituksen myöntämällä 169 miljoonan punnan avustuksella 25 vuoden aikana.</w:t>
      </w:r>
    </w:p>
    <w:p>
      <w:r>
        <w:rPr>
          <w:b/>
        </w:rPr>
        <w:t xml:space="preserve">Yhteenveto</w:t>
      </w:r>
    </w:p>
    <w:p>
      <w:r>
        <w:t xml:space="preserve">Suunnitellun 150 miljoonan punnan arvoisen kierrätyslaitoksen ensisijainen tarjoaja, joka tuottaisi sähköä 36 000 norfolkilaiselle kodille, on nimetty.</w:t>
      </w:r>
    </w:p>
    <w:p>
      <w:r>
        <w:rPr>
          <w:b/>
          <w:u w:val="single"/>
        </w:rPr>
        <w:t xml:space="preserve">Asiakirjan numero 18715</w:t>
      </w:r>
    </w:p>
    <w:p>
      <w:r>
        <w:t xml:space="preserve">Ballasallan 35 taloa koskevat suunnitelmat ovat nähtävillä</w:t>
      </w:r>
    </w:p>
    <w:p>
      <w:r>
        <w:t xml:space="preserve">Ensimmäisessä vaiheessa rakennetaan kahdeksan asuntoa ja 27 taloa 4,1 hehtaarin alueelle, joka ulottuu Douglas Roadilta Ronaldsburnin purolle. Infrastruktuuriministeri Phil Gawne sanoi, että 5,25 miljoonan punnan suuruinen hanke "vastaa paikallisen yhteisön tarpeita". Myöhemmissä vaiheissa 31 hehtaarin laajuiselle Crossag Farm -alueelle voitaisiin rakentaa alakoulu. Infrastruktuuriministeriön asunto-osaston virkamiehet ja suunnitteluryhmän jäsenet ovat paikalla selostamassa ehdotuksia. Gawne sanoi kannustavansa mahdollisimman monia ihmisiä osallistumaan esittelyyn. Yleisön palautteen perusteella ministeriö ilmoitti, että se jättää ensimmäisen vaiheen suunnitteluhakemuksen ensi kuussa. Ballasallassa sijaitsevan Crossag Farm -tilan suunnitelmat ovat nähtävillä Malewin seurakuntatalossa klo 14.00-21.30 BST.</w:t>
      </w:r>
    </w:p>
    <w:p>
      <w:r>
        <w:rPr>
          <w:b/>
        </w:rPr>
        <w:t xml:space="preserve">Yhteenveto</w:t>
      </w:r>
    </w:p>
    <w:p>
      <w:r>
        <w:t xml:space="preserve">Myöhemmin asetetaan nähtäville suunnitelmat, jotka koskevat 35 talon rakentamista Mansaaren eteläosaan useiden miljoonien puntien arvosta.</w:t>
      </w:r>
    </w:p>
    <w:p>
      <w:r>
        <w:rPr>
          <w:b/>
          <w:u w:val="single"/>
        </w:rPr>
        <w:t xml:space="preserve">Asiakirjan numero 18716</w:t>
      </w:r>
    </w:p>
    <w:p>
      <w:r>
        <w:t xml:space="preserve">General Motorsin autotyöläisten lakko Yhdysvalloissa</w:t>
      </w:r>
    </w:p>
    <w:p>
      <w:r>
        <w:t xml:space="preserve">Lähes 50 000 työntekijän on määrä osallistua lakkoon, joka on GM:n ensimmäinen suuri työnseisaus sitten vuoden 2007. "Emme suhtaudu tähän kevyesti. Tämä on viimeinen keinomme", UAW:n varapuheenjohtaja Terry Dittes sanoi toimittajille Detroitissa. Osapuolet olivat asettaneet lauantai-illan määräajaksi sopimuksen aikaansaamiseksi. Vuoden 2007 lakossa kaksipäiväinen työnseisaus maksoi 300 miljoonaa dollaria (240 miljoonaa puntaa). Ammattiliiton ja GM:n edellinen nelivuotinen sopimus päättyi viikonloppuna, ja osapuolet olivat neuvotelleet laajoista kysymyksistä, kuten palkoista, terveydenhuollosta, voitonjaosta ja työsuhdeturvasta. Lisäksi liitto on taistellut estääkseen GM:ää sulkemasta Ohiossa ja Michiganissa sijaitsevia autojen kokoonpanotehtaita, joiden sulkeminen on yhtiön mukaan välttämätöntä markkinoiden muutosten vuoksi. Aiemmin sunnuntaina 850 huoltotyöntekijää viidessä GM:n tuotantolaitoksessa käveli lakkoon. Dittes sanoi: "Puolustamme oikeudenmukaisia palkkoja ja kohtuuhintaista ja laadukasta terveydenhuoltoa. Vaalimme osuuttamme voitoista." GM väittää, että sen palkat ja edut ovat alan parhaita. Autonvalmistaja sanoi lausunnossaan, että sen neuvottelujen aikana UAW:lle tekemä tarjous sisälsi yli 7 miljardin dollarin uudet investoinnit, lisää työpaikkoja sekä palkkojen ja etuuksien korotuksia. "Olemme neuvotelleet vilpittömässä mielessä ja kiireellisesti", GM sanoi. On edelleen epäselvää, onko osapuolilla suunnitelmia jatkoneuvotteluista. Lakko ajoittuu ajankohtaan, jolloin Yhdysvaltain autoteollisuus alkaa nähdä myynnin hidastumista ja sähköautoihin ja päästöjen rajoittamiseen tehtäviin investointeihin liittyvien kustannusten nousua.</w:t>
      </w:r>
    </w:p>
    <w:p>
      <w:r>
        <w:rPr>
          <w:b/>
        </w:rPr>
        <w:t xml:space="preserve">Yhteenveto</w:t>
      </w:r>
    </w:p>
    <w:p>
      <w:r>
        <w:t xml:space="preserve">Työntekijät aloittivat maanantaina lakon General Motorsia vastaan sen jälkeen, kun Amerikan suurin autonvalmistaja ei päässyt sopimukseen palkkauksesta ja työehdoista United Auto Workers -liiton (UAW) kanssa.</w:t>
      </w:r>
    </w:p>
    <w:p>
      <w:r>
        <w:rPr>
          <w:b/>
          <w:u w:val="single"/>
        </w:rPr>
        <w:t xml:space="preserve">Asiakirjan numero 18717</w:t>
      </w:r>
    </w:p>
    <w:p>
      <w:r>
        <w:t xml:space="preserve">Mansaaren suunnitelmat 50 000 älykkään mittarin asentamiseksi julkistettiin.</w:t>
      </w:r>
    </w:p>
    <w:p>
      <w:r>
        <w:t xml:space="preserve">Noin 50 000 analogista laitetta korvataan älykkäillä mittareilla 18,2 miljoonan punnan kustannuksella. Hanke alkaa vuonna 2020 ja kestää neljä vuotta, ja saaren 8 000 avainmittaria päivitetään ensimmäisenä. Manx Utilities -yhtiön puheenjohtaja Alex Allinson sanoi, että kustannuksia ei siirretä kuluttajien maksettavaksi. Hän lisäsi, että uusi järjestelmä ei välttämättä merkitsisi halvempia laskuja, mutta se antaisi ihmisille "mahdollisuuden tunnistaa, mitä he käyttävät". Hankkeen kustannukset jakautuvat 10 vuodelle, ja varat tulevat yhtiön vuotuisesta budjetista sekä 10 miljoonaa puntaa Manxin valtiovarainministeriöltä. Älykkäitä mittareita on jo otettu käyttöön useissa Euroopan maissa, ja vanhempia laitteita ei enää valmisteta. Allinson myönsi, että älykkäillä mittareilla on ollut "huono maine", mutta Manx Utilities on oppinut virheistä, jotka tehtiin, kun Yhdistynyt kuningaskunta aloitti oman asennusohjelmansa. Ainoastaan sähköpalvelut osallistuvat päivitykseen, ja koko saarella käytetään yhtä viestintäjärjestelmää. Manx Utilitiesin mukaan uudet mittarit mahdollistavat tarkemman laskutuksen ja paremmat ennusteet sähkön kysynnästä.</w:t>
      </w:r>
    </w:p>
    <w:p>
      <w:r>
        <w:rPr>
          <w:b/>
        </w:rPr>
        <w:t xml:space="preserve">Yhteenveto</w:t>
      </w:r>
    </w:p>
    <w:p>
      <w:r>
        <w:t xml:space="preserve">Mansaaren energiantoimittaja Manx Utilities on julkistanut suunnitelmat sähkömittareiden päivittämisestä kaikissa Mansaaren kodeissa.</w:t>
      </w:r>
    </w:p>
    <w:p>
      <w:r>
        <w:rPr>
          <w:b/>
          <w:u w:val="single"/>
        </w:rPr>
        <w:t xml:space="preserve">Asiakirjan numero 18718</w:t>
      </w:r>
    </w:p>
    <w:p>
      <w:r>
        <w:t xml:space="preserve">Sade leikkaa Rhyl Airshow aikataulua, kun Red Arrows peruuntuu</w:t>
      </w:r>
    </w:p>
    <w:p>
      <w:r>
        <w:t xml:space="preserve">Tuhansien odotettiin saapuvan Denbighshiren kaupunkiin, ja Red Arrows oli 10. vuosittaisen lentonäytöksen vaikuttavan ohjelman pääesiintyjä. Järjestäjät joutuivat kuitenkin perumaan Dakotan, Hurricanen ja Spitfiren näytökset sunnuntaina huonon sään vuoksi. Lausunnossa sanottiin, että Red Devils -laskuvarjohyppääjät ja Red Arrows eivät myöskään jatka näytöksiään. Viisi joukkuetta osallistui kuitenkin lyhennettyyn aikatauluun kello 16.10 BST alkaen. Denbighshiren kunta twiittasi noin kello 13:00 väittäen, että sää alkoi "näyttää valoisammalta". Lentonäytösten johtaja Peter Sinclair sanoi, että oli "hyvin pettynyt", että osa päänäytöksistä peruttiin. Hän vahvisti, että huonot olosuhteet niiden Lincolnshiren tukikohdan ja näytöksen välillä merkitsivät sitä, että Red Arrows ei osallistu näytökseen. Sinclair sanoi, että tämä oli ensimmäinen kerta, kun näytös oli jouduttu perumaan sen 10-vuotisen historian aikana.</w:t>
      </w:r>
    </w:p>
    <w:p>
      <w:r>
        <w:rPr>
          <w:b/>
        </w:rPr>
        <w:t xml:space="preserve">Yhteenveto</w:t>
      </w:r>
    </w:p>
    <w:p>
      <w:r>
        <w:t xml:space="preserve">Rhyl Air Show näyttää päättyvän kosteana, sillä huono sää on johtanut tärkeimpien näytösten peruuntumiseen.</w:t>
      </w:r>
    </w:p>
    <w:p>
      <w:r>
        <w:rPr>
          <w:b/>
          <w:u w:val="single"/>
        </w:rPr>
        <w:t xml:space="preserve">Asiakirjan numero 18719</w:t>
      </w:r>
    </w:p>
    <w:p>
      <w:r>
        <w:t xml:space="preserve">Woodchesterin kartano "tarvitsee lisää kävijöitä" varojen keräämiseksi</w:t>
      </w:r>
    </w:p>
    <w:p>
      <w:r>
        <w:t xml:space="preserve">Woodchesterin kartanossa vierailee tällä hetkellä vuosittain noin 6 000 kävijää, mutta henkilökunta toivoo saavansa noin 50 000 kävijää. Tähän asti kartano on ollut avoinna yleisölle vain tiettyinä viikonloppuina, mutta nyt se on alkanut avata ovensa kuutena päivänä viikossa. Grade-I-luokan rakennus on peräisin 1850-luvulta, eikä sitä koskaan saatu valmiiksi. Woodchester Mansion Trustin puheenjohtaja Terry Robinson sanoi: "Tämän upean kartanon tunnettuutta on lisättävä valtavasti. "Kun kiertää tämän talon, tulee todella hämmästyneeksi. Se on kansallisesti merkittävä aarre. "Sen pitäisi saada paljon enemmän ihmisiä käymään siellä. Tavoitteeni on houkutella 50 000 kävijää 6 000 kävijän sijaan vuodessa." "80 miljoonaa kävijää" Robinson sanoi, että rakennuksen saamiseksi "vakaaseen tilaan" tarvitaan "useita miljoonia puntia". "Mutta kun olemme tehneet sen ja saaneet rakennuksen kunnolla vesitiiviiksi, jotta se ei kärsi säävahinkoja, haluamme pitää sen hyvässä kunnossa myös sen jälkeen", Robinson sanoi. Tämä tarkoittaa, että meidän on harjoitettava liiketoimintaa ja saatava ylijäämää, jonka voimme käyttää rakennuksen korjaamiseen, ja siihen tarvitsemme paljon enemmän kuin 6 000 kävijää vuodessa". "Cotswoldsissa käy vuosittain noin 80 miljoonaa kävijää. Odottaisimme, että Woodchesterissa voisi vierailla nykyistä enemmän ihmisiä." Kartanon tilasi William Leigh, mutta viktoriaaniset työmiehet pudottivat salaperäisesti työkalunsa ja hylkäsivät sen kesken rakennustöiden vuonna 1873. Rakennuksen omistaa Stroud District Council ja sitä hallinnoi Woodchester Mansion Trust.</w:t>
      </w:r>
    </w:p>
    <w:p>
      <w:r>
        <w:rPr>
          <w:b/>
        </w:rPr>
        <w:t xml:space="preserve">Yhteenveto</w:t>
      </w:r>
    </w:p>
    <w:p>
      <w:r>
        <w:t xml:space="preserve">Stroudin lähellä sijaitsevan viktoriaanisen goottilaisen kartanon edunvalvojat toivovat, että kävijämäärät kasvaisivat kahdeksankertaisiksi, jotta korjauksiin saataisiin varoja.</w:t>
      </w:r>
    </w:p>
    <w:p>
      <w:r>
        <w:rPr>
          <w:b/>
          <w:u w:val="single"/>
        </w:rPr>
        <w:t xml:space="preserve">Asiakirjan numero 18720</w:t>
      </w:r>
    </w:p>
    <w:p>
      <w:r>
        <w:t xml:space="preserve">Isle of Wightin neuvosto valitsee konservatiivijohtajan</w:t>
      </w:r>
    </w:p>
    <w:p>
      <w:r>
        <w:t xml:space="preserve">Dave Stewart korvaa Jonathan Baconin, joka luopui tehtävästään vedoten tuen puutteeseen, jonka hän sanoi tekevän hänen asemastaan "sietämättömän". Ehdokkaiksi asetettiin riippumattomien Ian Stephens ja konservatiivien Dave Stewart. Stewart sai 19 ääntä ja Stephens 15 ääntä. Bacon, joka johti neuvostoa kaksi vuotta, vaikka hänen ryhmällään ei ollut enemmistöä, ei ollut paikalla kokouksessa, jossa valittiin hänen seuraajansa. Myös varajohtaja Steve Stubbings, joka äänesti tyhjää, ja toinen saarivaltuuston kuusihenkisen johtoryhmän jäsen Gordon Kendall ilmoittivat eroavansa. Miten konservatiivit voittivat Stubbings ja Bacon totesivat eroilmoituksessaan, että Isle of Wightin valtuutettujen "vahingollinen käytös" oli "ylivoimaista" hallituksen leikkausten käsittelyssä. Bacon sanoi: "Nyt vaaleilla valittujen jäsenten keskuudessa vallitsee tilanne, jossa puoluepolitiikka ja itsekkyys asetetaan saaren asukkaiden huolenaiheiden ja ongelmien edelle." Isle of Wight Council kieltäytyi kommentoimasta asiaa. Lokakuussa Bacon kumosi neuvoston äänestyksen hajauttamista vastaan ja sanoi, että 900 miljoonan punnan sopimus uuden viranomaisen perustamisesta Solentin alueelle oli ainoa keino ratkaista viranomaisen "vaarallinen taloudellinen tilanne", kun talousarviota oli leikattu yli 50 miljoonaa puntaa viiden edellisen vuoden aikana.</w:t>
      </w:r>
    </w:p>
    <w:p>
      <w:r>
        <w:rPr>
          <w:b/>
        </w:rPr>
        <w:t xml:space="preserve">Yhteenveto</w:t>
      </w:r>
    </w:p>
    <w:p>
      <w:r>
        <w:t xml:space="preserve">Isle of Wightin neuvoston johtoon on valittu konservatiivi sen jälkeen, kun sen riippumaton johtaja erosi maanantaina.</w:t>
      </w:r>
    </w:p>
    <w:p>
      <w:r>
        <w:rPr>
          <w:b/>
          <w:u w:val="single"/>
        </w:rPr>
        <w:t xml:space="preserve">Asiakirjan numero 18721</w:t>
      </w:r>
    </w:p>
    <w:p>
      <w:r>
        <w:t xml:space="preserve">Traffordin neuvosto: Tories "ei pyri muodostamaan koalitiota".</w:t>
      </w:r>
    </w:p>
    <w:p>
      <w:r>
        <w:t xml:space="preserve">Torrit menettivät viisi paikkaa, joten Traffordissa ei ollut kokonaisvaltaista määräysvaltaa ja työväenpuolue oli suurin puolue. Työväenpuolueella on 30 paikkaa, konservatiiveilla 29 ja liberaalidemokraateilla ja vihreillä on kummallakin kaksi paikkaa. Konservatiiviryhmän johtaja Sean Anstee sanoi, että päätös oli "vaikea" mutta oikea. Viime viikon vaaleissa työväenpuolue sai neljä paikkaa, vihreät kaksi ja liberaalidemokraatit yhden. Trafford oli konservatiivien ainoa valtuusto Suur-Manchesterissa, ja sitä kuvailtiin heidän pohjoisen valtuustonsa lippulaivaksi. Anstee sanoi lausunnossaan, että jäsenten "ylivoimainen tunne" oli, että päätös oli oikea "vaalien tuloksen perusteella". "Meidän vastuullamme on pitää uusi hallinto tilivelvollisena, oli se sitten missä muodossa tahansa", hän sanoi. Labourilta on pyydetty kommentteja.</w:t>
      </w:r>
    </w:p>
    <w:p>
      <w:r>
        <w:rPr>
          <w:b/>
        </w:rPr>
        <w:t xml:space="preserve">Yhteenveto</w:t>
      </w:r>
    </w:p>
    <w:p>
      <w:r>
        <w:t xml:space="preserve">Konservatiivit eivät pyri muodostamaan koalitiota Traffordin neuvoston johtoon menetettyään paikallisvaaleissa vallan.</w:t>
      </w:r>
    </w:p>
    <w:p>
      <w:r>
        <w:rPr>
          <w:b/>
          <w:u w:val="single"/>
        </w:rPr>
        <w:t xml:space="preserve">Asiakirjan numero 18722</w:t>
      </w:r>
    </w:p>
    <w:p>
      <w:r>
        <w:t xml:space="preserve">Storm Doris katto romahtaa oppilas "toipuu hyvin</w:t>
      </w:r>
    </w:p>
    <w:p>
      <w:r>
        <w:t xml:space="preserve">Hän loukkaantui Southwoodin koulussa Conniburrow'ssa, Milton Keynesissä torstaina iltapäivällä. Milton Keynes Northin kansanedustaja Mark Lancaster sanoi, että vaikka tytön vammat olivat vakavia, ne eivät olleet "aivan niin pahoja kuin ensin pelättiin". Toinen oppilas sai lieviä vammoja. Koulu avattiin normaalisti perjantaina. Lancaster sanoi, että Doris-myrsky oli todennäköisesti syypää katon romahtamiseen. "En ole rakennusinsinööri, mutta on melko selvää, että tuuli löi urheiluhallin ulkoseinää ja irrotti sisäverhoilun", hän sanoi. "Katto on valkoinen komposiittikatto, joten paneelit itsessään eivät ole raskaita, mutta ne aiheuttavat vahinkoa, jos ne putoavat korkealta ja laskeutuvat ihmisten päälle." Vanhemmat kertoivat BBC:lle, että oppilaat kuulivat "todella kovaa ääntä" ja pitivät sitä "todella pelottavana". Salissa oli tuolloin noin 40 ihmistä. Rehtori Elaine Hawkins sanoi, että torstai ei ollut helppo päivä, emmekä haluaisi sitä toiste. Lancaster sanoi, että toinen loukkaantuneista oppilaista oli palannut kouluun, kun taas toista hoidettiin edelleen John Radcliffen sairaalassa Oxfordissa. "Tärkeintä on nyt vakuuttaa vanhemmille, että kouluun on turvallista tulla, ja meidän on pyrittävä varmistamaan, että saamme vahingot korjattua mahdollisimman nopeasti, jotta koulu voi palata normaaliin toimintaan", hän lisäsi.</w:t>
      </w:r>
    </w:p>
    <w:p>
      <w:r>
        <w:rPr>
          <w:b/>
        </w:rPr>
        <w:t xml:space="preserve">Yhteenveto</w:t>
      </w:r>
    </w:p>
    <w:p>
      <w:r>
        <w:t xml:space="preserve">Koulutyttö, joka loukkaantui pahasti, kun osa urheiluhallin katosta putosi hänen päälleen Doris-myrskyn kovien tuulten aikana, on toipumassa hyvin, sanoi kansanedustaja.</w:t>
      </w:r>
    </w:p>
    <w:p>
      <w:r>
        <w:rPr>
          <w:b/>
          <w:u w:val="single"/>
        </w:rPr>
        <w:t xml:space="preserve">Asiakirjan numero 18723</w:t>
      </w:r>
    </w:p>
    <w:p>
      <w:r>
        <w:t xml:space="preserve">Korkein oikeus käsittelee YK:n päätöstä</w:t>
      </w:r>
    </w:p>
    <w:p>
      <w:r>
        <w:t xml:space="preserve">Nallarathnam Sinharasa, jonka korkein oikeus on tuominnut 20 vuodeksi ankaraan vankeuteen, jonka korkein oikeus on myöhemmin vahvistanut. Ylituomari on päättänyt käsitellä valituksen uudelleen sen jälkeen, kun Genevessä sijaitseva Yhdistyneiden Kansakuntien ihmisoikeustoimikunta (UNHRC) pyysi Sri Lankan hallitusta vapauttamaan Sinharasan. Sinharasa syyttää Sri Lankan hallitusta siitä, että se ei ole noudattanut YK:n ihmisoikeuskomitean päätöstä. Hän huomauttaa, että hallitusta sitoo kansalaisoikeuksia ja poliittisia oikeuksia koskeva kansainvälinen yleissopimus, jonka Sri Lanka on allekirjoittanut. Vetoomuksessaan Sinharasa on pyytänyt korkeinta oikeutta määräämään Sri Lankan hallitusta vapauttamaan hänet vankilasta. Korkeimman oikeuden tiedottaja K S Udayakumar sanoi toimittajalle, että tämä on ensimmäinen kerta, kun tällainen vetoomus otetaan käsittelyyn. käsittely on sovittu 5. joulukuuta.</w:t>
      </w:r>
    </w:p>
    <w:p>
      <w:r>
        <w:rPr>
          <w:b/>
        </w:rPr>
        <w:t xml:space="preserve">Yhteenveto</w:t>
      </w:r>
    </w:p>
    <w:p>
      <w:r>
        <w:t xml:space="preserve">Ylituomari Sarath N de Silva on nimittänyt viisijäsenisen lautakunnan käsittelemään armeijan leiriin hyökkäämisestä syytetyn tamilitiikerikaaderin valitusta.</w:t>
      </w:r>
    </w:p>
    <w:p>
      <w:r>
        <w:rPr>
          <w:b/>
          <w:u w:val="single"/>
        </w:rPr>
        <w:t xml:space="preserve">Asiakirjan numero 18724</w:t>
      </w:r>
    </w:p>
    <w:p>
      <w:r>
        <w:t xml:space="preserve">Poolen Twin Sails -silta avataan väliaikaisesti uudelleen.</w:t>
      </w:r>
    </w:p>
    <w:p>
      <w:r>
        <w:t xml:space="preserve">Nostosilta, joka yhdistää Poolen ja Hamworthyn, on ollut suljettuna 16. marraskuuta lähtien, kun sitä nostettaessa alkoi kuulua raastavaa ääntä. Insinöörien on poistettava puolen tonnin painoinen tappi mekanismista, ennen kuin he voivat tunnistaa ongelman. Silta on avattu uudelleen, mutta sitä nostetaan harvemmin ja puolinopeudella. Ääni syntyi sillan Hamworthyn puolella, ja insinöörien tarkoituksena oli poistaa tappi hydraulisella tunkilla. Borough of Poole Council ilmoitti, että nyt on löydetty uusi menetelmä tapin irrottamiseksi, ja erikoisyrityksen oli määrä tehdä työ tammikuun lopussa. Sillä välin se sanoi, että nostolehti toimisi yhdellä sylinterillä. Tekninen johtaja Lynne Wait sanoi: "Olemme käyneet läpi perusteellisen prosessin vian mahdollisten syiden poistamiseksi ja olemme varmoja, että uusitut nostolehdet eivät aiheuta lisävahinkoja sillalle." 37 miljoonan punnan arvoinen Twin Sails Bridge avattiin vuonna 2012, ja aluksi siinä ilmeni vikoja, kuten tien osien putoaminen pois, kun siltaa nostettiin. Silta ja läheinen Poole Bridge mahdollistavat sen, että autoilijat voivat välttää kuuden mailin mittaisen kiertotien ja samalla veneet voivat kulkea Holes Bayn ja Poole Bayn välillä.</w:t>
      </w:r>
    </w:p>
    <w:p>
      <w:r>
        <w:rPr>
          <w:b/>
        </w:rPr>
        <w:t xml:space="preserve">Yhteenveto</w:t>
      </w:r>
    </w:p>
    <w:p>
      <w:r>
        <w:t xml:space="preserve">Poolen ongelmallinen Twin Sails -silta, joka on ollut suljettuna yli kuukauden vian vuoksi, on avattu väliaikaisesti uudelleen ajoneuvoille.</w:t>
      </w:r>
    </w:p>
    <w:p>
      <w:r>
        <w:rPr>
          <w:b/>
          <w:u w:val="single"/>
        </w:rPr>
        <w:t xml:space="preserve">Asiakirjan numero 18725</w:t>
      </w:r>
    </w:p>
    <w:p>
      <w:r>
        <w:t xml:space="preserve">Bangorin 350 asuntoa koskevat suunnitelmat hylätty</w:t>
      </w:r>
    </w:p>
    <w:p>
      <w:r>
        <w:t xml:space="preserve">Valtuutetut katsoivat myös, että paikalliset koulut ja infrastruktuuri eivät pystyisi selviytymään Penrhosgarneddin alueen lisäasunnoista ja että se merkitsisi kaupungin liikarakentamista. Gwyneddin neuvoston virkamiehet olivat suositelleet ehdotuksen hyväksymistä. Suunnittelukomitea kuitenkin hylkäsi hakemuksen äänin 6-5. Suunnitteluraportissa sanottiin, että Pen y Friddin maata koskeva hakemus oli herättänyt "huomattavan määrän kirjeenvaihtoa ja vetoomuksen", jossa esitettiin huolenaiheita, jotka vaihtelivat liikenteeseen kohdistuvista vaikutuksista läheisten koulujen kapasiteetin puutteeseen.</w:t>
      </w:r>
    </w:p>
    <w:p>
      <w:r>
        <w:rPr>
          <w:b/>
        </w:rPr>
        <w:t xml:space="preserve">Yhteenveto</w:t>
      </w:r>
    </w:p>
    <w:p>
      <w:r>
        <w:t xml:space="preserve">Suunnitelmat 366 talon rakentamisesta Bangoriin on hylätty, koska on pelätty, että rakentaminen vahingoittaisi walesin kieltä.</w:t>
      </w:r>
    </w:p>
    <w:p>
      <w:r>
        <w:rPr>
          <w:b/>
          <w:u w:val="single"/>
        </w:rPr>
        <w:t xml:space="preserve">Asiakirjan numero 18726</w:t>
      </w:r>
    </w:p>
    <w:p>
      <w:r>
        <w:t xml:space="preserve">Mies kriittisessä tilassa parturi-kampaamon ampumisen jälkeen Walsallissa</w:t>
      </w:r>
    </w:p>
    <w:p>
      <w:r>
        <w:t xml:space="preserve">Parikymppinen uhri joutui miesryhmän pahoinpitelemäksi Walsallissa sijaitsevassa kaupassa hieman kello 17:00 BST jälkeen. West Midlandsin poliisin mukaan yksi miehistä poistui Wolverhampton Roadilla sijaitsevasta kampaamosta ja palasi takaisin mukanaan haulikko, jonka uskotaan olevan haulikko. Poliisin mukaan etsivät pyrkivät tunnistamaan ja ottamaan kiinni hyökkääjät, jotka pakenivat jalan. Birchillsin kaupunginosassa sijaitseva tapahtumapaikka on edelleen eristetty. Poliisi kehotti silminnäkijöitä ottamaan yhteyttä.</w:t>
      </w:r>
    </w:p>
    <w:p>
      <w:r>
        <w:rPr>
          <w:b/>
        </w:rPr>
        <w:t xml:space="preserve">Yhteenveto</w:t>
      </w:r>
    </w:p>
    <w:p>
      <w:r>
        <w:t xml:space="preserve">Mies on vakavasti sairas sen jälkeen, kun häntä ammuttiin vatsaan parturikampaamossa.</w:t>
      </w:r>
    </w:p>
    <w:p>
      <w:r>
        <w:rPr>
          <w:b/>
          <w:u w:val="single"/>
        </w:rPr>
        <w:t xml:space="preserve">Asiakirjan numero 18727</w:t>
      </w:r>
    </w:p>
    <w:p>
      <w:r>
        <w:t xml:space="preserve">Mansaaren makin syntymä nostattaa mielialaa eläinpuiston tulipalon jälkeen</w:t>
      </w:r>
    </w:p>
    <w:p>
      <w:r>
        <w:t xml:space="preserve">Curraghs Wildlife Parkin puinen aita, jossa makeita pidettiin, paloi maan tasalle sähköpalossa 25. huhtikuuta. Neljä makia pelastettiin, mutta kaksi nuorinta eläintä kuoli. Eloonjäänyt pari on synnyttänyt ja odottaa nyt pääsyä uuteen rakennukseen, joka on saatu yleisön lahjoituksista. Puiston johtaja Kathleen Graham sanoi, että syntymä on nostanut kaikkien mielialaa "uskomattoman vaikean ajan" jälkeen. Hän lisäsi: "Tulipalo oli henkilökunnalle vaikea viikko, mutta tämä on todella rohkaissut meitä. "Olemme iloisia siitä, että makit ovat toipuneet ja synnyttäneet jälleen". Vauva on saanut nimekseen Phoenix. Alaotran lemuraat ovat erittäin uhanalaisia ja vaarassa kuolla sukupuuttoon. Luultavasti luonnossa on jäljellä alle 2 500 yksilöä, jotka elävät pääasiassa pienellä alueella kotimaassaan Madagaskarissa.</w:t>
      </w:r>
    </w:p>
    <w:p>
      <w:r>
        <w:rPr>
          <w:b/>
        </w:rPr>
        <w:t xml:space="preserve">Yhteenveto</w:t>
      </w:r>
    </w:p>
    <w:p>
      <w:r>
        <w:t xml:space="preserve">Uhanalaisen makin syntymä on tuonut toivoa Mansaaren luonnonpuiston hoitajille kolme kuukautta sen jälkeen, kun tulipalo tappoi kaksi eläintä.</w:t>
      </w:r>
    </w:p>
    <w:p>
      <w:r>
        <w:rPr>
          <w:b/>
          <w:u w:val="single"/>
        </w:rPr>
        <w:t xml:space="preserve">Asiakirjan numero 18728</w:t>
      </w:r>
    </w:p>
    <w:p>
      <w:r>
        <w:t xml:space="preserve">Leedsin katutappelu kuolema: Leeds: Mies syytettynä murhasta</w:t>
      </w:r>
    </w:p>
    <w:p>
      <w:r>
        <w:t xml:space="preserve">30-vuotias mies loukkaantui vakavasti Robb Streetillä varhain keskiviikkona sattuneessa levottomuudessa ja kuoli myöhemmin sairaalassa. Leedsin Crossflattsin alueelta kotoisin oleva Tomasz Dybicz, 29, saapuu myöhemmin kaupungin tuomaristuomioistuimeen. Seitsemän muuta kuolemaan liittyen pidätettyä henkilöä on vapautettu poliisin huostasta. West Yorkshiren poliisi ilmoitti, ettei se voi vielä julkistaa kuolleen miehen henkilöllisyyttä, koska virallinen tunnistaminen on vielä kesken. Poliisit ovat vedonneet mahdollisiin silminnäkijöihin.</w:t>
      </w:r>
    </w:p>
    <w:p>
      <w:r>
        <w:rPr>
          <w:b/>
        </w:rPr>
        <w:t xml:space="preserve">Yhteenveto</w:t>
      </w:r>
    </w:p>
    <w:p>
      <w:r>
        <w:t xml:space="preserve">Miestä on syytetty miehen murhasta katutappelussa Leedsissä Boxing Dayn aikana.</w:t>
      </w:r>
    </w:p>
    <w:p>
      <w:r>
        <w:rPr>
          <w:b/>
          <w:u w:val="single"/>
        </w:rPr>
        <w:t xml:space="preserve">Asiakirjan numero 18729</w:t>
      </w:r>
    </w:p>
    <w:p>
      <w:r>
        <w:t xml:space="preserve">Palomiehet Sutherlandin maastopalossa neljäntenä päivänä</w:t>
      </w:r>
    </w:p>
    <w:p>
      <w:r>
        <w:t xml:space="preserve">Melvichin ja Strathyn välissä on palanut noin 25 neliökilometriä suoaluetta sen jälkeen, kun tulipalo syttyi sunnuntaina. Kuusi Skotlannin palo- ja pelastuspalvelun (SFRS) yksikköä oli paikalla aiemmin torstaina, mutta määrä on sittemmin supistunut kolmeen. Yhdessä vaiheessa palo vaikutti 800 kodin sähkönjakeluun. Helikopteri on pommittanut liekkejä vedellä ja avustanut palomiehiä, mukaan lukien Caithnessin Thursosta kotoisin olevat palomiehet, paikan päällä. SFRS on varoittanut, että maastopalojen riski on kasvanut koko Skotlannissa perjantaihin asti lämpimän ja kuivan sään vuoksi.</w:t>
      </w:r>
    </w:p>
    <w:p>
      <w:r>
        <w:rPr>
          <w:b/>
        </w:rPr>
        <w:t xml:space="preserve">Yhteenveto</w:t>
      </w:r>
    </w:p>
    <w:p>
      <w:r>
        <w:t xml:space="preserve">Palomiehet ovat jo neljättä päivää Sutherlandin pohjoisosassa sijaitsevan maastopalon sammutuspaikalla.</w:t>
      </w:r>
    </w:p>
    <w:p>
      <w:r>
        <w:rPr>
          <w:b/>
          <w:u w:val="single"/>
        </w:rPr>
        <w:t xml:space="preserve">Asiakirjan numero 18730</w:t>
      </w:r>
    </w:p>
    <w:p>
      <w:r>
        <w:t xml:space="preserve">Kiina lopettaa tuulivoimatuet Yhdysvaltain haasteen jälkeen</w:t>
      </w:r>
    </w:p>
    <w:p>
      <w:r>
        <w:t xml:space="preserve">Tämä tapahtui sen jälkeen, kun United Steelworkers Union teki valituksen WTO:lle. Kiina tukee tällä hetkellä tuulivoimayhtiöitä, jotka käyttävät kotimaisia osia tuonnin sijaan. Kirkin mukaan tämä antaa niille epäoikeudenmukaisen edun yhdysvaltalaisiin tuuliturbiinivalmistajiin nähden. "Yhdysvallat on tyytyväinen siihen, että Kiina on lopettanut tämän tukiohjelman", Kirk sanoi. Kiina ei kommentoinut lausuntoa. Työpaikkojen luominen Kiinan toimet tapahtuvat samaan aikaan, kun Yhdysvalloissa on korkea työttömyysaste ja huoli siitä, että se pystyy luomaan riittävästi uusia työpaikkoja. "Haastoimme nämä tuet, jotta amerikkalaiset valmistajat voivat valmistaa tuulivoimaloiden komponentteja täällä Yhdysvalloissa ja myydä niitä Kiinassa", Kirk sanoi. "Tämä tukee hyvin palkattuja työpaikkoja täällä kotona." Kirk kritisoi Kiinaa myös siitä, ettei se ole antanut WTO:lle säännöllisesti tietoja tukiohjelmistaan. "Kiina on WTO:n toiseksi suurin kauppias, eikä ole yksinkertaisesti hyväksyttävää, että Kiina jatkaa avoimuusvelvoitteidensa kiertämistä", hän sanoi. Merkittävä muutos? Vaikka päätöstä pidetään Yhdysvaltojen voittona, analyytikot sanovat, että päätös tuskin hidastaa Kiinan uusiutuvan energian alan kehitystä. "Kiinalaiset tuulivoimayhtiöt ovat päässeet vaiheeseen, jossa ne tukiaisista riippumatta suuntaavat ulkomaisille markkinoille, jos mahdollisuuksia löytyy", sanoi Dennis Lam DBS Vickersistä. Kiinan suurimmat tuuliturbiinivalmistajat Sinovel Wind Group ja Xinjian Goldwind Science and Technology ovat jo ilmoittaneet laajentumissuunnitelmistaan ulkomaille.</w:t>
      </w:r>
    </w:p>
    <w:p>
      <w:r>
        <w:rPr>
          <w:b/>
        </w:rPr>
        <w:t xml:space="preserve">Yhteenveto</w:t>
      </w:r>
    </w:p>
    <w:p>
      <w:r>
        <w:t xml:space="preserve">Yhdysvaltain kauppavaltuutetun Ron Kirkin mukaan Kiina on suostunut lopettamaan Maailman kauppajärjestön (WTO) sääntöjen vastaiset tuet tuulivoiman valmistajille.</w:t>
      </w:r>
    </w:p>
    <w:p>
      <w:r>
        <w:rPr>
          <w:b/>
          <w:u w:val="single"/>
        </w:rPr>
        <w:t xml:space="preserve">Asiakirjan numero 18731</w:t>
      </w:r>
    </w:p>
    <w:p>
      <w:r>
        <w:t xml:space="preserve">Ullapoolin viimeinen Loopallu-musiikkifestivaali järjestetään</w:t>
      </w:r>
    </w:p>
    <w:p>
      <w:r>
        <w:t xml:space="preserve">Ullapoolissa perjantaina ja lauantaina järjestetty tapahtuma järjestettiin 13. kerran. Järjestäjät päättivät tehdä tämän vuoden tapahtumasta viimeisen Loopallun, koska he eivät saaneet varmistettua, että paikan tavanomaista rantapaikkaa käytetään jatkossakin. Viikonlopun festivaali järjestettiin kylän laiturilla, mikä oli ensimmäinen kerta. Tapahtumassa esiintyivät muun muassa The View, Glasvegas, The Pigeon Detectives ja Hunter and the Bear. Rikoskirjailija Ian Rankin piti festivaalin aikana myös esitelmän. Aiempina vuosina Loopallussa - joka on Ullapool takaperin - ovat esiintyneet The Wonder Stuff, Twin Atlantic ja Mark Radcliffen yhtye Galleon Blast. Kaikki kuvat ovat tekijänoikeudella suojattuja.</w:t>
      </w:r>
    </w:p>
    <w:p>
      <w:r>
        <w:rPr>
          <w:b/>
        </w:rPr>
        <w:t xml:space="preserve">Yhteenveto</w:t>
      </w:r>
    </w:p>
    <w:p>
      <w:r>
        <w:t xml:space="preserve">Skotlannin Loopallu-musiikkifestivaali on järjestetty viimeistä kertaa.</w:t>
      </w:r>
    </w:p>
    <w:p>
      <w:r>
        <w:rPr>
          <w:b/>
          <w:u w:val="single"/>
        </w:rPr>
        <w:t xml:space="preserve">Asiakirjan numero 18732</w:t>
      </w:r>
    </w:p>
    <w:p>
      <w:r>
        <w:t xml:space="preserve">Richard Hawleyn Sheffield-musikaali esitetään Lontoossa</w:t>
      </w:r>
    </w:p>
    <w:p>
      <w:r>
        <w:t xml:space="preserve">Standing at the Sky's Edge sai viime keväänä Sheffield Crucible -teatterissa loistavat arvostelut, ja se siirtyy tammikuussa Lontoon teatteriin. Se on nimetty Hawleyn vuonna 2012 julkaistun, Mercury Prize -ehdokkaana olleen albumin mukaan, ja siinä käytetään Hawleyn soolouran musiikkia sekä uusia kappaleita. Se valittiin parhaaksi musikaalituotannoksi lokakuussa järjestetyssä UK Theatre Awards -kilpailussa. Esitys kertoo päällekkäisiä tarinoita kolmen sukupolven asukkaista, jotka asuvat yhdessä asunnossa ruman ja kauniin Park Hillin asuinalueella, joka hallitsee Sheffieldin keskustan horisonttia. Se palaa myös Crucible-teatteriin tänä syksynä. Sitten se seuraa toista Crucible-hittiä Lontooseen, kun Life of Pi -elokuva avautuu West Endissä kesäkuussa. Nationalin uuden kauden muihin esityksiin kuuluvat Kristin Scott Thomasin tähdittämä kreikkalaisen myytin Phaedra-sovitus ja Kerry Jackson, komedia, joka sijoittuu Hackneyn ravintolaan "gentrifikaatiosodan etulinjassa". Andrea Levyn romaanin Small Island sovitus palaa viime vuonna loppuunmyydyn esityksen jälkeen. Seuraa meitä Facebookissa tai Twitterissä @BBCNewsEnts. Jos sinulla on juttuehdotus, lähetä sähköpostia osoitteeseen entertainment.news@bbc.co.uk.</w:t>
      </w:r>
    </w:p>
    <w:p>
      <w:r>
        <w:rPr>
          <w:b/>
        </w:rPr>
        <w:t xml:space="preserve">Yhteenveto</w:t>
      </w:r>
    </w:p>
    <w:p>
      <w:r>
        <w:t xml:space="preserve">Richard Hawleyn musiikkia käyttävä palkittu näyttämöesitys, joka kertoo elämästä Sheffieldin kerrostalossa, on tulossa Kansallisteatteriin.</w:t>
      </w:r>
    </w:p>
    <w:p>
      <w:r>
        <w:rPr>
          <w:b/>
          <w:u w:val="single"/>
        </w:rPr>
        <w:t xml:space="preserve">Asiakirjan numero 18733</w:t>
      </w:r>
    </w:p>
    <w:p>
      <w:r>
        <w:t xml:space="preserve">Solihullin onnettomuus: Kaksi kuollutta ja kaksi loukkaantunutta</w:t>
      </w:r>
    </w:p>
    <w:p>
      <w:r>
        <w:t xml:space="preserve">Ryhmä oli Mercedes A200 -merkkisessä autossa, kun se kolaroi Warwick Roadilla lähellä Gentleshaw Lanea noin kello 02.00 GMT. Mies ja nainen, molemmat parikymppisiä, kuolivat onnettomuuspaikalla, ja kaksi muuta matkustajaa - kuljettaja ja matkustaja - vietiin sairaalaan. Ylikonstaapeli Paul Hughes kuvaili tapausta "traagiseksi" ja vetosi silminnäkijöihin, jotta nämä ottaisivat yhteyttä West Midlandsin poliisiin. Seuraa BBC West Midlandsia Facebookissa, Twitterissä ja Instagramissa. Lähetä juttuideoita osoitteeseen: newsonline.westmidlands@bbc.co.uk</w:t>
      </w:r>
    </w:p>
    <w:p>
      <w:r>
        <w:rPr>
          <w:b/>
        </w:rPr>
        <w:t xml:space="preserve">Yhteenveto</w:t>
      </w:r>
    </w:p>
    <w:p>
      <w:r>
        <w:t xml:space="preserve">Kaksi ihmistä kuoli ja kaksi muuta loukkaantui vakavasti, kun heidän autonsa törmäsi seinään Solihullissa.</w:t>
      </w:r>
    </w:p>
    <w:p>
      <w:r>
        <w:rPr>
          <w:b/>
          <w:u w:val="single"/>
        </w:rPr>
        <w:t xml:space="preserve">Asiakirjan numero 18734</w:t>
      </w:r>
    </w:p>
    <w:p>
      <w:r>
        <w:t xml:space="preserve">Ensimmäinen Pohjanmeren tuulipuistojen 10 tukialuksesta saapuu perille</w:t>
      </w:r>
    </w:p>
    <w:p>
      <w:r>
        <w:t xml:space="preserve">Ginny Louise kuljettaa rakennus- ja huoltohenkilöstöä Norfolkin, Lincolnshiren, Suffolkin ja Essexin rannikoiden edustalla sijaitseviin tuulipuistoihin. Sen ensimmäinen käyntisatama oli Harwich Essexissä, jossa se varustettiin, ja nyt se on kiinnitetty Great Yarmouthiin. Omistaja Tidal Transit suunnittelee yhdeksän uuden aluksen rakentamista. Ginny Louise vierailee seuraavaksi Norfolkissa sijaitsevassa Wells-next-the-Seassa ja sen jälkeen Humbersidessa sijaitsevassa Grimsbyssä, jossa se suorittaa lisäkokeita molemmissa satamissa. Aluksessa on neljän hengen miehistö ja 12 matkustajapaikkaa, joissa on keittiö, kylpyhuone, internet ja viihdetilat. Alus on suunniteltu työskentelemään Itä-Anglian rannikon edustalla vallitsevassa kovassa merenkäynnissä, ja tuulipuiston insinöörit voivat asua ja työskennellä paikalla useita päiviä. Tidal Transitin kaupallinen johtaja Leo Hambro sanoi: "Uskon, että aluksistamme tulee nopeasti tuulipuistojen miehistöjen suosima kuljetusmuoto."</w:t>
      </w:r>
    </w:p>
    <w:p>
      <w:r>
        <w:rPr>
          <w:b/>
        </w:rPr>
        <w:t xml:space="preserve">Yhteenveto</w:t>
      </w:r>
    </w:p>
    <w:p>
      <w:r>
        <w:t xml:space="preserve">Ensimmäinen Pohjanmerelle suunniteltujen jättiläistuulipuistojen tukialuksista on saapunut Norfolkiin.</w:t>
      </w:r>
    </w:p>
    <w:p>
      <w:r>
        <w:rPr>
          <w:b/>
          <w:u w:val="single"/>
        </w:rPr>
        <w:t xml:space="preserve">Asiakirjan numero 18735</w:t>
      </w:r>
    </w:p>
    <w:p>
      <w:r>
        <w:t xml:space="preserve">Somersetin terveydenhuolto- ja sosiaalihuoltopalvelut yhdistetään.</w:t>
      </w:r>
    </w:p>
    <w:p>
      <w:r>
        <w:t xml:space="preserve">Tällä hetkellä aikuisten ja lasten sosiaali- ja terveyspalvelut ovat eri osastojen vastuulla. Uusien suunnitelmien mukaan näiden palvelujen hallinnoinnista vastaa yksi integroitu organisaatio. NHS:n Peter Colclough sanoi: "Integroitu hoito toisi mukanaan yhtenäisemmän tavan hoitaa ihmisiä." Weston Area Health NHS Trustin toimitusjohtaja lisäsi: "Sen myötä terveydenhuollon ja sosiaalihuollon henkilöstö työskentelee yhtenä tiiminä varmistaakseen, että ihmiset saavat tarvitsemansa tuen silloin ja siellä, missä ja milloin he sitä tarvitsevat, ilman sekaannuksia tai viivytyksiä." Integroidun hoidon kehittäminen on yksi laajemmista terveydenhuollon parannuksista, joita alueelle on suunniteltu. Huhtikuusta 2013 alkaen vastuu kansanterveyspalveluista siirtyy perusterveydenhuoltosäätiöltä North Somerset Councilille. Samassa kuussa alueen yleislääkärit aloittavat yhteistyön North Somerset Clinical Commissioning Groupina.</w:t>
      </w:r>
    </w:p>
    <w:p>
      <w:r>
        <w:rPr>
          <w:b/>
        </w:rPr>
        <w:t xml:space="preserve">Yhteenveto</w:t>
      </w:r>
    </w:p>
    <w:p>
      <w:r>
        <w:t xml:space="preserve">Pohjois-Somersetin terveys- ja sosiaalihuoltopalvelut on tarkoitus integroida kustannusten hillitsemiseksi ja tehokkuuden parantamiseksi.</w:t>
      </w:r>
    </w:p>
    <w:p>
      <w:r>
        <w:rPr>
          <w:b/>
          <w:u w:val="single"/>
        </w:rPr>
        <w:t xml:space="preserve">Asiakirjan numero 18736</w:t>
      </w:r>
    </w:p>
    <w:p>
      <w:r>
        <w:t xml:space="preserve">Hull-joen tulvasuojelutyöt alkavat syksyllä</w:t>
      </w:r>
    </w:p>
    <w:p>
      <w:r>
        <w:t xml:space="preserve">36,5 miljoonan punnan suuruisessa hankkeessa korjataan joen 4,6 mailin (7,5 kilometrin) pituisella jokiosuudella sijaitsevia suojauksia, jotka suojaavat noin 63 000 kiinteistöä Hullissa. Ympäristöviraston mukaan suojaukset olivat vanhentuneet tai huonontuneet ajan myötä, mikä saattoi aiheuttaa tulvariskin, kun joen vedenpinta oli korkealla. Työn ensimmäisen vaiheen on määrä valmistua vuoteen 2019 mennessä. Ympäristökeskuksen tulvariskipäällikkö Neil Longden sanoi: "Se antaa varmuutta merkittävälle määrälle kiinteistöjä, jotka ovat tulvariskissä, ja lisäksi vahvistetut puolustukset avaavat jokikäytävän uudelle kehitykselle, elvyttämiselle ja talouskasvulle." Noin 39 joenvarren kohdalla oli todettu, että joen suojaukset kaipaavat korjausta, ja niiden korjaaminen varmistaisi, että nykyinen suojaustaso säilyisi, hän sanoi. Hull-joen varrella olevat puolustukset suojaavat tällä hetkellä kerran 200 vuodessa tapahtuvaa tulvaa, mikä vähentää tulvariskiä 0,5 prosentin todennäköisyyteen vuodessa.</w:t>
      </w:r>
    </w:p>
    <w:p>
      <w:r>
        <w:rPr>
          <w:b/>
        </w:rPr>
        <w:t xml:space="preserve">Yhteenveto</w:t>
      </w:r>
    </w:p>
    <w:p>
      <w:r>
        <w:t xml:space="preserve">Hull-joen tulvapenkereiden korjaustyöt alkavat syksyllä, ympäristövirasto on ilmoittanut.</w:t>
      </w:r>
    </w:p>
    <w:p>
      <w:r>
        <w:rPr>
          <w:b/>
          <w:u w:val="single"/>
        </w:rPr>
        <w:t xml:space="preserve">Asiakirjan numero 18737</w:t>
      </w:r>
    </w:p>
    <w:p>
      <w:r>
        <w:t xml:space="preserve">Metrolinkin ensimmäiset testiraitiovaunut Manchesterin Second City Crossingissa</w:t>
      </w:r>
    </w:p>
    <w:p>
      <w:r>
        <w:t xml:space="preserve">Testi ajettiin Victorian aseman ja Exchange Squaren välillä Market Streetille noin klo 02:00 GMT. Metrolinkin Second City Crossingin uusi raitiovaunupysäkki Exchange Squarella on tarkoitus avata ennen joulua. Risteys lisäisi raitiovaunujen kapasiteettia ja yhdistäisi St Peter's Squaren ja Victorian aseman. Sen odotetaan valmistuvan vuoteen 2017 mennessä. Raitiovaunut kulkevat Princess Streetiä, Cross Streetiä ja Corporation Streetiä pitkin Victorian asemalle. Transport for Greater Manchester (TfGM) sanoi, että hanke on olennainen osa Metrolinkin laajentamista. TfGM:n Metrolinkin johtaja Peter Cushing sanoi: "Olemme laajan testaus- ja käyttöönottoprosessin alussa varmistaaksemme, että kaikki fyysinen infrastruktuuri on valmiina matkustajaliikenteen aloittamiseen joulun alla."</w:t>
      </w:r>
    </w:p>
    <w:p>
      <w:r>
        <w:rPr>
          <w:b/>
        </w:rPr>
        <w:t xml:space="preserve">Yhteenveto</w:t>
      </w:r>
    </w:p>
    <w:p>
      <w:r>
        <w:t xml:space="preserve">Ensimmäiset testiraitiovaunut ovat kulkeneet Manchesterin läpi kulkevan toisen risteyksen uudella rataosuudella.</w:t>
      </w:r>
    </w:p>
    <w:p>
      <w:r>
        <w:rPr>
          <w:b/>
          <w:u w:val="single"/>
        </w:rPr>
        <w:t xml:space="preserve">Asiakirjan numero 18738</w:t>
      </w:r>
    </w:p>
    <w:p>
      <w:r>
        <w:t xml:space="preserve">Liverpoolin yliopisto: Liverpool: Tunkeilija myrkyttää opiskelijoiden liiton vesihuollon</w:t>
      </w:r>
    </w:p>
    <w:p>
      <w:r>
        <w:t xml:space="preserve">Lattiapuhdistusainetta ja vartalovoidetta uskotaan käytetyn Liverpoolin yliopiston opiskelijakillan veden tahalliseen saastuttamiseen. Poliisi kertoi, että 9. heinäkuuta ilmoitettiin jonkun tunkeutuneen kaupungin keskustassa sijaitsevan rakennuksen rajoitettuun kellarikerrokseen. Yliopisto sulki rakennuksen, eikä kenenkään uskota vahingoittuneen. Yliopiston tiedottajan mukaan opiskelijoiden oli tuolloin määrä hakea valmistujaispuvut paikalta. Komisario Geoff Stewart Merseysiden poliisista sanoi: "Onneksi epäilyt heräsivät jo varhaisessa vaiheessa, emmekä usko kenellekään aiheutuneen vahinkoa tämän holtittoman teon seurauksena. "Mutta seuraukset olisivat voineet olla paljon vakavammat." Poliisi pyytää kaikkia, jotka ovat nähneet jotain epäilyttävää 7. heinäkuuta keskiyöllä ja 9. heinäkuuta kello 15.14 BST välisenä aikana, ottamaan yhteyttä poliisiin. Rakennus pysyy suljettuna 23. heinäkuuta asti.</w:t>
      </w:r>
    </w:p>
    <w:p>
      <w:r>
        <w:rPr>
          <w:b/>
        </w:rPr>
        <w:t xml:space="preserve">Yhteenveto</w:t>
      </w:r>
    </w:p>
    <w:p>
      <w:r>
        <w:t xml:space="preserve">Poliisi tutkii yliopiston ylioppilaskunnan vesihuollon "holtitonta" myrkytystä.</w:t>
      </w:r>
    </w:p>
    <w:p>
      <w:r>
        <w:rPr>
          <w:b/>
          <w:u w:val="single"/>
        </w:rPr>
        <w:t xml:space="preserve">Asiakirjan numero 18739</w:t>
      </w:r>
    </w:p>
    <w:p>
      <w:r>
        <w:t xml:space="preserve">Kiina karkottaa brittiläisen GSK:n tutkijan Peter Humphreyn ja hänen vaimonsa</w:t>
      </w:r>
    </w:p>
    <w:p>
      <w:r>
        <w:t xml:space="preserve">Peter Humphrey ja Yu Yingzeng olivat nousseet Shanghaista Britanniaan matkalla olleelle lennolle, kertoi heidän poikansa. Heidät vangittiin viime elokuussa osana GlaxoSmithKline-yhtiön korruptioskandaalia. Peter Humphrey vapautettiin terveyssyistä ennenaikaisesti 9. kesäkuuta. Yu Yingzeng, joka on Kiinassa syntynyt Yhdysvaltain kansalainen, vapautettiin kaksi päivää myöhemmin. Hänellä oli jäljellä kuukausi kahden vuoden tuomiostaan. Hänellä oli jäljellä vielä seitsemän kuukautta kahden ja puolen vuoden tuomiostaan. Vankeusaika oli otettu huomioon. Pariskunta soitti pojalleen Harveylle Yhdistyneeseen kuningaskuntaan juuri ennen kuin he nousivat lennolle Shanghaista Lontooseen. Harvey kertoi perheen ystäville, että hänen isänsä sanoi odottavansa innolla hänen tapaamistaan ja hänen äitinsä oli hyvin liikuttunut. "Olen äärimmäisen iloinen, että tämä koettelemus on ohi iltapäivään mennessä", heidän poikansa sanoi. Pariskunta pidätettiin sen jälkeen, kun he auttoivat GSK:ta tutkimaan Kiinassa salaa kuvattua seksivideota sen silloisesta huippujohtajasta. Kiinan viranomaiset sakottivat GSK:ta 300 miljoonalla punnalla (465 miljoonalla dollarilla) sairaaloille ja virkamiehille annetuista lahjuksista, joilla pyrittiin lisäämään myyntiä. Pariskunta todettiin syylliseksi siihen, että he olivat hankkineet laittomasti Kiinan kansalaisten tietoja ja myyneet niitä yrityksille, kuten GSK China -yritykselle. Molemmat myönsivät ostaneensa taustatietoja, mutta sanoivat, etteivät he tienneet sen olevan laitonta. Miten tapaus eteni:</w:t>
      </w:r>
    </w:p>
    <w:p>
      <w:r>
        <w:rPr>
          <w:b/>
        </w:rPr>
        <w:t xml:space="preserve">Yhteenveto</w:t>
      </w:r>
    </w:p>
    <w:p>
      <w:r>
        <w:t xml:space="preserve">Brittiläinen yritystutkija ja hänen vaimonsa on karkotettu Kiinasta sen jälkeen, kun heidät oli vangittu henkilötietojen salakuljetuksesta, kertovat perhe ja ystävät.</w:t>
      </w:r>
    </w:p>
    <w:p>
      <w:r>
        <w:rPr>
          <w:b/>
          <w:u w:val="single"/>
        </w:rPr>
        <w:t xml:space="preserve">Asiakirjan numero 18740</w:t>
      </w:r>
    </w:p>
    <w:p>
      <w:r>
        <w:t xml:space="preserve">Staffordin sairaalapalveluja koskevaa vetoomusta lykätään</w:t>
      </w:r>
    </w:p>
    <w:p>
      <w:r>
        <w:t xml:space="preserve">Hallintoviranomaiset ovat pyytäneet lisäaikaa voidakseen laatia suosituksia sairaalan tulevaisuudesta. Mid Staffordshire NHS Trust siirtyi hallintoon sen jälkeen, kun raportissa todettiin, ettei se ollut "kliinisesti tai taloudellisesti kestävä". Konservatiivien kansanedustaja Jeremy Lefroy aikoo esittää vetoomuksen ensi kuun alussa. Staffordin kansanedustaja Lefroy sanoi, että hän toivoo saavansa lähemmäs 50 000 allekirjoitusta, jotta vetoomuksella olisi suurempi vaikutus, ennen kuin hän luovuttaa sen parlamentille. Terveydenhuoltoa valvovalle Monitorille aiemmin tänä vuonna laaditussa raportissa suositeltiin, että joitakin palveluja olisi alennettava ja potilaat hoidettava läheisissä sairaaloissa. Hallinnoijien oli määrä julkaista suunnitelmansa palvelujen tulevaisuudesta 19. kesäkuuta, mutta he ovat pyytäneet Monitorilta 30 päivää lisäaikaa. Monitor ilmoitti tekevänsä päätöksen pyynnöstä keskiviikkoon mennessä. "Aluksi oli turhauttavaa kuulla pyynnöstä, mutta on järkevä päätös, jos he haluavat lisäaikaa kuulemiseen, sillä heidän ehdotuksillaan on vaikutuksia lähialueen palveluihin", Lefroy sanoi. Hän sanoi, että Staffordin torilla tiistaina - hallintoviranomaisten alkuperäisen suunnitelman mukaisen ilmoituksen aattona - pidettäväksi suunniteltu valvojaistilaisuus järjestettäisiin edelleen.</w:t>
      </w:r>
    </w:p>
    <w:p>
      <w:r>
        <w:rPr>
          <w:b/>
        </w:rPr>
        <w:t xml:space="preserve">Yhteenveto</w:t>
      </w:r>
    </w:p>
    <w:p>
      <w:r>
        <w:t xml:space="preserve">45 000 allekirjoitusta sisältävän vetoomuksen, jossa vaaditaan akuuttipalvelujen säilyttämistä Staffordin sairaalassa, jättämistä on lykätty.</w:t>
      </w:r>
    </w:p>
    <w:p>
      <w:r>
        <w:rPr>
          <w:b/>
          <w:u w:val="single"/>
        </w:rPr>
        <w:t xml:space="preserve">Asiakirjan numero 18741</w:t>
      </w:r>
    </w:p>
    <w:p>
      <w:r>
        <w:t xml:space="preserve">Northumberlandin lampaanvarkaudet ovat poliisin mukaan "huolenaihe".</w:t>
      </w:r>
    </w:p>
    <w:p>
      <w:r>
        <w:t xml:space="preserve">Elsdonista on varastettu noin 270 ja Bellinghamista 30. Kummassakaan tapauksessa tarkkaa ajankohtaa ei tiedetä, mutta sen uskotaan tapahtuneen 3. maaliskuuta jälkeen ja 1. toukokuuta jälkeen. Lammasvarkaudet ovat alueella harvinaisia, mutta "huolestuttavia, koska lampaiden arvo on suuri ja ne vaikuttavat maatalousyrityksiin", ylikonstaapeli Ian Forster sanoi. "Kaikkia, joilla on tietoja, pyydetään ottamaan yhteyttä poliisiin", hän sanoi. "Kehotan myös kaikkia, jotka näkevät epäilyttäviä ajoneuvoja tai ihmisiä alueellaan, ottamaan välittömästi yhteyttä poliisiin." Maatilat kattavat laajoja maa-alueita, joilla ajoneuvojen on vaikea liikkua, poliisi sanoi.</w:t>
      </w:r>
    </w:p>
    <w:p>
      <w:r>
        <w:rPr>
          <w:b/>
        </w:rPr>
        <w:t xml:space="preserve">Yhteenveto</w:t>
      </w:r>
    </w:p>
    <w:p>
      <w:r>
        <w:t xml:space="preserve">Satoja lampaita on ilmoitettu kadonneeksi kahdelta Northumberlandin maatilalta, kertoo poliisi.</w:t>
      </w:r>
    </w:p>
    <w:p>
      <w:r>
        <w:rPr>
          <w:b/>
          <w:u w:val="single"/>
        </w:rPr>
        <w:t xml:space="preserve">Asiakirjan numero 18742</w:t>
      </w:r>
    </w:p>
    <w:p>
      <w:r>
        <w:t xml:space="preserve">Tuomioistuin päätti, että Kensingtonin "karkkikahvila"-talon raidat voivat jäädä jäljelle.</w:t>
      </w:r>
    </w:p>
    <w:p>
      <w:r>
        <w:t xml:space="preserve">Kiinteistökehittäjä Zipporah Lisle-Mainwaring maalasi karkkikaistaleet Kensingtonissa sijaitsevaan rakennukseen vuonna 2015. Kensingtonin ja Chelsean kuninkaallisen piirikunnan mukaan se ei sopinut alueen ilmeeseen, ja se oli antanut hänelle huomautuksen maalata se uudelleen valkoiseksi. Tuomari Gilbart päätti, että raidallinen koristelu oli "täysin laillinen". Kaupunginvaltuusto oli lähettänyt ilmoituksen vuoden 1990 kaupunki- ja maankäytön suunnittelulain (Town and Country Planning Act 1990) nojalla väittäen, että "etupuolen raidoitus ei sovi... paikalliseen ympäristöön". Lisle-Mainwaring, 71, aloitti oikeuskäsittelyn korkeimmassa oikeudessa epäonnistuttuaan valituksissaan tuomareille ja Isleworth Crown Courtille vuonna 2016. Tuomari Gilbart perusteli tuomiotaan aiemmin seuraavasti: "Mielestäni se, että paikallinen kaavoitusviranomainen voi käyttää pykälää 215 esteettisten kysymysten käsittelyyn, toisin kuin huonokuntoisuuden tai rappeutumisen, ei vastaa suunnittelusäännöstön tarkoitusta ja henkeä", hän sanoi. "Olen siksi sitä mieltä, että on epäasianmukaista käyttää pykälää 215 sen käyttäminen laillisen maalausohjelman muuttamiseen", hän päätti. Lisle-Mainwaring on aiemmin kiistänyt maalanneensa raidat kiusatakseen naapureita, jotka vastustivat hänen suunnitelmiaan purkaa kiinteistö ja rakentaa tilalle uusi asunto ja kaksikerroksinen kellari.</w:t>
      </w:r>
    </w:p>
    <w:p>
      <w:r>
        <w:rPr>
          <w:b/>
        </w:rPr>
        <w:t xml:space="preserve">Yhteenveto</w:t>
      </w:r>
    </w:p>
    <w:p>
      <w:r>
        <w:t xml:space="preserve">Nainen, joka koristeli lontoolaisen rivitaloasuntonsa punavalkoisilla raidoilla, voi jättää huomiotta kaupunginhallituksen määräyksen maalata se uudelleen, korkein oikeus on päättänyt.</w:t>
      </w:r>
    </w:p>
    <w:p>
      <w:r>
        <w:rPr>
          <w:b/>
          <w:u w:val="single"/>
        </w:rPr>
        <w:t xml:space="preserve">Asiakirjan numero 18743</w:t>
      </w:r>
    </w:p>
    <w:p>
      <w:r>
        <w:t xml:space="preserve">Yhdysvaltain rajavartijat todettu syyllisiksi ihmissalakuljetukseen</w:t>
      </w:r>
    </w:p>
    <w:p>
      <w:r>
        <w:t xml:space="preserve">Raul Villarreal ja hänen veljensä Fidel tuomittiin myös lahjusten vastaanottamisesta ja salaliitosta rahanpesua varten. Ennen tapausta Raul Villarreal esiintyi usein Yhdysvaltain rajavartiolaitoksen korkean profiilin tiedottajana. Miehiä koskeva tutkinta aloitettiin vuonna 2005 vihjeen perusteella. Myös kolmas mies, Armando Garcia, todettiin syylliseksi samankaltaisiin syytteisiin kuin veljekset. Oikeuden mukaan Garcia johti vuosina 2005 ja 2006 useaan otteeseen meksikolaisia ja brasilialaisia maahanmuuttajaryhmiä jalan rajan yli, minkä jälkeen Villarrealin veljekset ottivat heidät kiinni partioautoillaan ja vapauttivat heidät Yhdysvaltoihin. Syyttäjän juttu perustui todisteisiin, jotka oli kerätty noutopaikoille asennetuista valvontakameroista, partioautoihin asennetuista GPS-laitteista, salakuljetusreitin seuraamiseen käytetyn lentokoneen kuvamateriaalista sekä todistajien kertomuksista. Eräs brasilialaisnainen todisti maksaneensa rajan ylittämisestä 12 000 dollaria (7600 puntaa). "He saivat rajan toimimaan heidän hyväkseen", syyttäjä Timothy Salel sanoi valamiehille, San Diego Union-Tribune -lehti kertoo. Vuonna 2006 nämä kaksi miestä saivat itse vihiä tutkinnasta ja pakenivat Meksikoon, jossa he asettuivat asumaan Tijuanan kaupunkiin, joka sijaitsee San Diegon vastarannalla. Meksikon poliisi pidätti heidät, ja heidät luovutettiin Yhdysvaltoihin oikeuteen vuonna 2008. Uutistoimisto Associated Pressin mukaan veljekset, jotka saavat tuomionsa marraskuussa, voivat saada enintään 50 vuoden vankeusrangaistuksen ja vähintään 1,25 miljoonan dollarin (800 000 punnan) sakot. Toinen rikoskumppani, Claudia Gonzalez, tunnusti syyllisyytensä joulukuussa 2009, ja hänet tuomitaan syyskuussa.</w:t>
      </w:r>
    </w:p>
    <w:p>
      <w:r>
        <w:rPr>
          <w:b/>
        </w:rPr>
        <w:t xml:space="preserve">Yhteenveto</w:t>
      </w:r>
    </w:p>
    <w:p>
      <w:r>
        <w:t xml:space="preserve">Kaksi Yhdysvaltain rajavartioston entistä virkamiestä on todettu syyllisiksi siihen, että he olivat käyttäneet asemaansa satojen laittomien maahanmuuttajien salakuljettamiseen rajan yli Meksikosta henkilökohtaista hyötyä tavoitellakseen.</w:t>
      </w:r>
    </w:p>
    <w:p>
      <w:r>
        <w:rPr>
          <w:b/>
          <w:u w:val="single"/>
        </w:rPr>
        <w:t xml:space="preserve">Asiakirjan numero 18744</w:t>
      </w:r>
    </w:p>
    <w:p>
      <w:r>
        <w:t xml:space="preserve">Travelexin mukaan punnan ja dollarin matkailukurssi on alhaisin sitten vuoden 1986.</w:t>
      </w:r>
    </w:p>
    <w:p>
      <w:r>
        <w:t xml:space="preserve">Maanantaina useimmat matkarahayritykset tarjosivat 1,17 dollaria punnasta, mikä on alhaisin kurssi sitten vuoden 1986. Englannin punnan alamäki tarkoittaa, että lomat ulkomailla tulevat kalliimmiksi brittimatkustajille. Travelexin matkailukurssi on laskenut 19 prosenttia viime vuoden vahvimmasta tasostaan dollariin nähden. Se oli vajaat 1,44 dollaria hieman ennen Yhdistyneen kuningaskunnan Euroopan unionin kansanäänestystä kesäkuussa. Euroon nähden lasku ei ole ollut yhtä dramaattinen. Punnan kurssi on nyt hieman yli 1,10 euroa, joka on alhaisin sitten marraskuun 9. päivän. Englannin punta laski jyrkästi Aasian kaupassa maanantaina ennen kuin se toipui jonkin verran sen jälkeen, kun Theresa May ilmoitti tiistaina pitämässään puheessa, että Yhdistynyt kuningaskunta suunnittelee "kovaa" eroa Euroopan unionista.</w:t>
      </w:r>
    </w:p>
    <w:p>
      <w:r>
        <w:rPr>
          <w:b/>
        </w:rPr>
        <w:t xml:space="preserve">Yhteenveto</w:t>
      </w:r>
    </w:p>
    <w:p>
      <w:r>
        <w:t xml:space="preserve">Travelexin valuutanvaihtoyhtiön mukaan brittimatkustajat, jotka ostavat Yhdysvaltain dollareita lomarahaksi, saavat alhaisimmat kurssit lähes 31 vuoteen.</w:t>
      </w:r>
    </w:p>
    <w:p>
      <w:r>
        <w:rPr>
          <w:b/>
          <w:u w:val="single"/>
        </w:rPr>
        <w:t xml:space="preserve">Asiakirjan numero 18745</w:t>
      </w:r>
    </w:p>
    <w:p>
      <w:r>
        <w:t xml:space="preserve">Cerys Yemmin murha: riippumattoman tutkinnan tuloksia odotetaan alkuvuodesta 2016.</w:t>
      </w:r>
    </w:p>
    <w:p>
      <w:r>
        <w:t xml:space="preserve">Poliisit löysivät Matthew Williamsin, 34, hyökkäämästä Yemmin kimppuun Sirhowy Arms -hotellissa Argoedissa, Caerphillyn kreivikunnassa 6. marraskuuta 2014. Hänet tainnutettiin taserilla ja pidätettiin tapahtumapaikalla, mutta hän kuoli myöhemmin. Healthcare Inspectorate Wales tutkii, millaista mielenterveystukea Williams sai ennen tappoa. Williams oli Aneurin Bevanin, Abertawe Bro Morgannwgin ja Cardiffin ja Valen yliopiston terveyslautakuntien mielenterveyspalvelujen tiedossa. Terveydenhuollon valvontaviranomainen ilmoitti, että sen riippumaton tarkastus tutkii hoitoa, sairaushistoriaa ja tappamiseen liittyviä tapahtumia, jotta "saataisiin ymmärrystä ja taustaa kuolemaan johtaneelle tapahtumalle". Tarkastelussa pyritään selvittämään Williamsin käyttäytymisen mahdolliset muutokset, tarkastelemaan asiakirjoja, kuten riskinarviointeja, arvioimaan eri virastojen yhteistyötä ja haastattelemaan Williamsin hoitoon osallistunutta henkilökuntaa. Se on julkaissut toimeksiannon riippumattomalle uudelleentarkastelulle, jonka Walesin hallitus tilasi. Williamsin ja neiti Yemmin kuolemia koskevat tutkintatutkimukset on määrä järjestää syksyllä.</w:t>
      </w:r>
    </w:p>
    <w:p>
      <w:r>
        <w:rPr>
          <w:b/>
        </w:rPr>
        <w:t xml:space="preserve">Yhteenveto</w:t>
      </w:r>
    </w:p>
    <w:p>
      <w:r>
        <w:t xml:space="preserve">Vuoden 2016 alussa on tarkoitus julkaista raportti, jolla varmistetaan, että "opetuksista otetaan opiksi" sen jälkeen, kun asunnoton vankilasta vapautunut mies tappoi 22-vuotiaan Cerys Yemmin.</w:t>
      </w:r>
    </w:p>
    <w:p>
      <w:r>
        <w:rPr>
          <w:b/>
          <w:u w:val="single"/>
        </w:rPr>
        <w:t xml:space="preserve">Asiakirjan numero 18746</w:t>
      </w:r>
    </w:p>
    <w:p>
      <w:r>
        <w:t xml:space="preserve">Filippiiniläinen nyrkkeilijä Manny Pacquiao pyrkii senaattiin</w:t>
      </w:r>
    </w:p>
    <w:p>
      <w:r>
        <w:t xml:space="preserve">Pacquiao, 36, on tällä hetkellä maan alahuoneen eli kongressin jäsen. Hän sanoi maanantai-iltana, että hän aikoo pyrkiä korkeampaan virkaan ensi vuoden toukokuussa, kun hänen kongressikautensa päättyy. Nyrkkeilymestari on kotimaassaan erittäin suosittu. Aiemmin tänä vuonna hän hävisi amerikkalaiselle Floyd Mayweatherille yhdessä lajin suurimmista otteluista. Pacquiao ilmoitti asiasta puhuessaan äänestäjilleen kotikaupunkinsa Saranganin maakunnassa etelässä. Hän ei kertonut, mihin puolueeseen hän aikoo liittyä pyrkiäkseen senaattiin. Urheilija on ajanut kongressissa useita lakiehdotuksia, jotka edistävät sosiaalista hyvinvointia ja urheilua, mutta häntä on myös arvosteltu siitä, että hän on kahden kautensa aikana jättänyt useita kongressin kokouksia väliin. Filippiinien politiikkaa ovat pitkään hallinneet julkkikset ja vaikutusvaltaiset klaanit.</w:t>
      </w:r>
    </w:p>
    <w:p>
      <w:r>
        <w:rPr>
          <w:b/>
        </w:rPr>
        <w:t xml:space="preserve">Yhteenveto</w:t>
      </w:r>
    </w:p>
    <w:p>
      <w:r>
        <w:t xml:space="preserve">Nyrkkeilijä Manny Pacquiao on ilmoittanut aikovansa pyrkiä Filippiinien senaattiin vuonna 2016.</w:t>
      </w:r>
    </w:p>
    <w:p>
      <w:r>
        <w:rPr>
          <w:b/>
          <w:u w:val="single"/>
        </w:rPr>
        <w:t xml:space="preserve">Asiakirjan numero 18747</w:t>
      </w:r>
    </w:p>
    <w:p>
      <w:r>
        <w:t xml:space="preserve">Carlislen puukotuskuolema: Kaksi miestä syytettynä murhasta</w:t>
      </w:r>
    </w:p>
    <w:p>
      <w:r>
        <w:t xml:space="preserve">John Cingelis, 37, kuoli sunnuntaina talossa Brantwood Avenuella Carlislessa. Toinen mies vietiin sairaalaan puukotusvammojen vuoksi, mutta hän pääsi myöhemmin pois. Blair Dixonia, 24, Welsh Roadilta, ja Alfonso Bittonia, 25, Eldon Drivelta, molemmat Carlislesta, syytetään murhasta ja haavoittamisesta. He esiintyivät aiemmin kaupungin tuomareiden edessä, ja heidät määrättiin saapumaan Carlislen kruununoikeuteen torstaina. Komisario Jenny Beattie sanoi: "Haluaisin kiittää niitä yleisön jäseniä, jotka ovat tähän mennessä ilmoittautuneet. "Pyydämme edelleen kaikkia, joilla on tietoja tai kuvamateriaalia, joka voi auttaa tutkimuksia, ottamaan yhteyttä."</w:t>
      </w:r>
    </w:p>
    <w:p>
      <w:r>
        <w:rPr>
          <w:b/>
        </w:rPr>
        <w:t xml:space="preserve">Yhteenveto</w:t>
      </w:r>
    </w:p>
    <w:p>
      <w:r>
        <w:t xml:space="preserve">Kahta miestä on syytetty murhasta sen jälkeen, kun mies oli puukotettu kuoliaaksi.</w:t>
      </w:r>
    </w:p>
    <w:p>
      <w:r>
        <w:rPr>
          <w:b/>
          <w:u w:val="single"/>
        </w:rPr>
        <w:t xml:space="preserve">Asiakirjan numero 18748</w:t>
      </w:r>
    </w:p>
    <w:p>
      <w:r>
        <w:t xml:space="preserve">Morrisons ulkoistaa Bradfordin pääkonttorin työpaikat</w:t>
      </w:r>
    </w:p>
    <w:p>
      <w:r>
        <w:t xml:space="preserve">Yhtiö ilmoitti ulkoistavansa rahoitustapahtumien käsittelypalvelunsa intialaiselle Wipro-yritykselle. Wipro säilyttää 20 virkaa kaupungissa, mutta loput virat voivat siirtyä ulkomaille, yritys lisäsi. Morrisonsin mukaan Bradfordin henkilöstölle tarjotaan uudelleenkoulutusta ja uudelleensijoitusta "mahdollisuuksien mukaan". Yritys sanoi lausunnossaan: "Morrisons tekee yhteistyötä monien ulkopuolisten yritysten kanssa tukitoimintojen tehokkuuden ja vaikuttavuuden parantamiseksi. Wipro on yksi näistä ulkopuolisen asiantuntemuksen tarjoajista." Yritys lisäsi, että henkilöstöä kuullaan parhaillaan muutoksista.</w:t>
      </w:r>
    </w:p>
    <w:p>
      <w:r>
        <w:rPr>
          <w:b/>
        </w:rPr>
        <w:t xml:space="preserve">Yhteenveto</w:t>
      </w:r>
    </w:p>
    <w:p>
      <w:r>
        <w:t xml:space="preserve">Supermarketketju Morrisons on vahvistanut, että sen Bradfordin pääkonttorin 165 työpaikkaa siirtyy toiseen yritykseen.</w:t>
      </w:r>
    </w:p>
    <w:p>
      <w:r>
        <w:rPr>
          <w:b/>
          <w:u w:val="single"/>
        </w:rPr>
        <w:t xml:space="preserve">Asiakirjan numero 18749</w:t>
      </w:r>
    </w:p>
    <w:p>
      <w:r>
        <w:t xml:space="preserve">Ellie Simmonds avaa Oswestryn koulun uima-altaan</w:t>
      </w:r>
    </w:p>
    <w:p>
      <w:r>
        <w:t xml:space="preserve">Sen jälkeen Oswestryn koulun uima-allas, pukuhuoneet ja muut tilat kunnostettiin. Simmonds osallistui kyselytunnille ja sanoi toivovansa, että hänen vierailunsa muuttaisi oppilaiden käsitystä vammaisuudesta. Rehtori Douglas Robb kertoi lähestyneensä Simmondsia saatuaan tietää, että tämän serkku oli koulun oppilas. Robb sanoi olleensa hämmästynyt, kun hän sai selville, että oppilas oli sukua Simmondsille, jota hän kuvaili "inspiroivaksi hahmoksi". "Paralympialaiset ovat aina jääneet hieman taka-alalle. Lontoo muutti kaiken sen, sillä se näytti heidät aidosti uskomattomina urheilijoina, jollainen hän on." Sunnuntaina 18-vuotissyntymäpäiväänsä viettänyt Walsallissa syntynyt uimari voitti kesällä kaksi kultaa, 200 metrin SM6-luokan alkuerissä ja S6-luokan 400 metrin vapaauinnissa. Lisäksi hän sai hopeaa S6-luokan 100 metrin vapaauinnissa ja pronssia S6-luokan 100 metrin vapaauinnissa.</w:t>
      </w:r>
    </w:p>
    <w:p>
      <w:r>
        <w:rPr>
          <w:b/>
        </w:rPr>
        <w:t xml:space="preserve">Yhteenveto</w:t>
      </w:r>
    </w:p>
    <w:p>
      <w:r>
        <w:t xml:space="preserve">Paralympiavoittaja Ellie Simmonds on avannut virallisesti Shropshiren koulun uima-altaan.</w:t>
      </w:r>
    </w:p>
    <w:p>
      <w:r>
        <w:rPr>
          <w:b/>
          <w:u w:val="single"/>
        </w:rPr>
        <w:t xml:space="preserve">Asiakirjan numero 18750</w:t>
      </w:r>
    </w:p>
    <w:p>
      <w:r>
        <w:t xml:space="preserve">EuroMillions £ 1m lotossa jättipotin voitto jää lunastamatta</w:t>
      </w:r>
    </w:p>
    <w:p>
      <w:r>
        <w:t xml:space="preserve">Voittokuponki ostettiin Hodge Hillistä 27. heinäkuuta pidettävää arvontakierrosta varten. Kadonneen lipun haltija vastasi lipun miljoonaarvontaan painettua valintaa, joka oli DZL787851. National Lottery sanoi, että voittorahat sekä niiden 180 päivän aikana arvonnasta lähtien kertyneet korot menevät nyt sen Good Causes -ohjelmaan. Lotterian tiedottaja sanoi: "Yritimme kovasti löytää lipun haltijan, ja on todella sääli, että hän on jäänyt ilman. "Rahat lisätään National Lottery Good Causes -ohjelmassa jo kerättyyn 29 miljardiin puntaan, joka on jaettu yli 390 000 yksittäiselle palkinnolle, yhteisölle ja hankkeelle eri puolilla Yhdistynyttä kuningaskuntaa."</w:t>
      </w:r>
    </w:p>
    <w:p>
      <w:r>
        <w:rPr>
          <w:b/>
        </w:rPr>
        <w:t xml:space="preserve">Yhteenveto</w:t>
      </w:r>
    </w:p>
    <w:p>
      <w:r>
        <w:t xml:space="preserve">Birminghamin lottovoittaja on menettänyt 1 miljoonan punnan jättipotin myöhästyttyään määräajasta lunastaa palkinto.</w:t>
      </w:r>
    </w:p>
    <w:p>
      <w:r>
        <w:rPr>
          <w:b/>
          <w:u w:val="single"/>
        </w:rPr>
        <w:t xml:space="preserve">Asiakirjan numero 18751</w:t>
      </w:r>
    </w:p>
    <w:p>
      <w:r>
        <w:t xml:space="preserve">Landsbankin johtajat pidätetty Islannissa</w:t>
      </w:r>
    </w:p>
    <w:p>
      <w:r>
        <w:t xml:space="preserve">Pankin entinen toimitusjohtaja Sigurjon Arnason ja pankin sijoitusosaston entinen johtaja Ivar Gudjonsson pidätettiin syytettynä markkinoiden manipuloinnista. Syyttäjä Olafur Thor Hauksson on tutkinut rikosepäilyjä, jotka liittyivät Islannin pankkien romahdukseen vuonna 2008. Hän on myös tutkinut pankin sisäpiirikauppaa koskevia väitteitä. Yhtään tapausta ei ole vielä saatettu oikeuteen. Laaja tutkinta Kunnanoikeuden tuomari on asettanut Arnasonin ja Gudjonssonin tutkintavankeuteen 25. tammikuuta asti ja Gudjonssonin 21. tammikuuta asti. Landsbanki ja muut Islannin tärkeimmät liikepankit romahtivat vuosien aggressiivisen ulkomaanlaajentumisen aikana kertyneiden valtavien velkojen painon alla, mikä sai maan talouden polvilleen. Tällä viikolla Hauksson sanoi kuulustelevansa seitsemää entistä Landsbankin johtajaa sen jälkeen, kun kolmessa Reykjavikissa sijaitsevassa rakennuksessa oli tehty etsintöjä. Vuonna 2009 romahtaneen Kaupthing-pankin entisestä pomosta tuli ensimmäinen korkean profiilin pankkiiri, joka pidätettiin tutkinnan yhteydessä.</w:t>
      </w:r>
    </w:p>
    <w:p>
      <w:r>
        <w:rPr>
          <w:b/>
        </w:rPr>
        <w:t xml:space="preserve">Yhteenveto</w:t>
      </w:r>
    </w:p>
    <w:p>
      <w:r>
        <w:t xml:space="preserve">Islannin poliisi on pidättänyt konkurssiin menneen Landsbanki-pankin entisen pomon ja toisen johtajan.</w:t>
      </w:r>
    </w:p>
    <w:p>
      <w:r>
        <w:rPr>
          <w:b/>
          <w:u w:val="single"/>
        </w:rPr>
        <w:t xml:space="preserve">Asiakirjan numero 18752</w:t>
      </w:r>
    </w:p>
    <w:p>
      <w:r>
        <w:t xml:space="preserve">Lake Districtin köysiradan vetovoimatekijän suunnitelmat esitetään uudelleen</w:t>
      </w:r>
    </w:p>
    <w:p>
      <w:r>
        <w:t xml:space="preserve">Honisterin liuskekivikaivoksen mukaan se haluaa pystyttää vaijerin testatakseen aluksi 12 kuukauden ajan yleisön mielipiteitä. Cumbria Universityn tehtävänä olisi tehdä tutkimusta yhteisössä koko tämän ajan. Lake Districtin kansallispuiston viranomainen on aiemmin hylännyt suunnitelmat, koska se katsoi, että se vahingoittaisi ympäristöä. Kansallispuistoviranomaisen kehitysvalvontakomitean odotetaan tekevän päätöksensä tammikuussa 2013. Jos se hyväksytään, suunnitelmat saataisiin käyntiin helmikuussa. Barry Surtees liuskekivikaivoksesta sanoi: "Honisterin alueen asukkaiden ja matkailijoiden kanssa tehtävää tutkimusta varten voitaisiin laatia kokonaiskuva, joka esitettäisiin suunnittelukomitealle. "Emme todellakaan halua tuhota alueen rauhaa ja hiljaisuutta, ja koska kaivoksella on ollut samanlainen rakennelma täällä yli 80 vuotta sitten, se on mielestämme sopiva rakennelma."</w:t>
      </w:r>
    </w:p>
    <w:p>
      <w:r>
        <w:rPr>
          <w:b/>
        </w:rPr>
        <w:t xml:space="preserve">Yhteenveto</w:t>
      </w:r>
    </w:p>
    <w:p>
      <w:r>
        <w:t xml:space="preserve">Suunnitelmat kilometrin pituisen köysiradan pystyttämisestä tilapäiseksi ajaksi Lake Districtin vuorelle on jätetty uudelleen.</w:t>
      </w:r>
    </w:p>
    <w:p>
      <w:r>
        <w:rPr>
          <w:b/>
          <w:u w:val="single"/>
        </w:rPr>
        <w:t xml:space="preserve">Asiakirjan numero 18753</w:t>
      </w:r>
    </w:p>
    <w:p>
      <w:r>
        <w:t xml:space="preserve">A66:n jalankulkijan kuolemaan johtanut kuljettaja kiistää oikeuden vääristämisen</w:t>
      </w:r>
    </w:p>
    <w:p>
      <w:r>
        <w:t xml:space="preserve">James Greenwood, 61, Market Draytonista, Shropshiresta, kuoli ylittäessään A66-tietä Keswickin lähellä huhtikuussa 2018. Matthew Leggett on Carlisle Crown Courtissa syytettynä oikeuden kulun vääristämisestä, minkä hän kiistää. Cockermouthin Sonnets Wayssä asuvaa 24-vuotiasta ei syytetä ajamisestaan. Syyttäjä väittää, että törmättyään Greenwoodiin Leggett ajoi 12 mailin päähän tapahtumapaikalta ja "hylkäsi" BMW:nsä lähelle metsää valot ja radio edelleen päällä, "jotta se näyttäisi varastetulta", ja yritti välttää poliisin havaitsemista. Leggett kertoi oikeudessa ajaneensa kohti Keswickiä ja nähneensä ihmisiä edessään A66-tien varrella, ja kun hän vilkaisi vasemmalle, hän kuuli ison pamauksen tuulilasiinsa. Hän ei tiennyt, mihin hän oli osunut, ja soitti ystävälleen sopiakseen noutamisesta heidän hyvin tuntemansa syrjäisen metsäalueen vierestä. "Olin shokissa. Olin paniikissa", hän sanoi. "Olisin pysähtynyt, jos olisin nähnyt herra Greenwoodin tiellä". Hänen asianajajansa Anthony Parkinson kysyi: "Pysäköitkö ajoneuvosi tuohon paikkaan, sillä tavalla kuin se oli pysäköity, koska sinulla oli suunnitelma teeskennellä, että ajoneuvo oli varastettu?" Hän vastasi: "En. Se oli vain pysäköity sinne, koska me [hän ja hänen ystävänsä] tunsimme sen hyvin nuoruudestamme. Sinne oli helppo päästä." Hänen matkapuhelintaan ei koskaan löydetty, ja kun häneltä kysyttiin, heittikö hän sen pois, hän sanoi: "Ei. Minulla ei ollut mitään syytä siihen." Oikeudenkäynti jatkuu.</w:t>
      </w:r>
    </w:p>
    <w:p>
      <w:r>
        <w:rPr>
          <w:b/>
        </w:rPr>
        <w:t xml:space="preserve">Yhteenveto</w:t>
      </w:r>
    </w:p>
    <w:p>
      <w:r>
        <w:t xml:space="preserve">Kuljettaja on kiistänyt heittäneensä matkapuhelimensa pois ja yrittäneensä lavastaa autovarkauden sen jälkeen, kun jalankulkija oli jäänyt sen alle tiellä Cumbriassa.</w:t>
      </w:r>
    </w:p>
    <w:p>
      <w:r>
        <w:rPr>
          <w:b/>
          <w:u w:val="single"/>
        </w:rPr>
        <w:t xml:space="preserve">Asiakirjan numero 18754</w:t>
      </w:r>
    </w:p>
    <w:p>
      <w:r>
        <w:t xml:space="preserve">Länsi-Australiassa myrsky, joka esiintyy kerran vuosikymmenessä</w:t>
      </w:r>
    </w:p>
    <w:p>
      <w:r>
        <w:t xml:space="preserve">Yli 60 000 kotia oli maanantaina ilman sähköä - suurin osa pääkaupungissa Perthissä. Virkamiesten mukaan henkilövahinkoja ei raportoitu. Osavaltion eteläosaa koettelivat erityisesti pölymyrskyt, rankkasateet ja valtavat aallot rannikolla. Viranomaiset olivat varoittaneet asukkaita valmistautumaan "kerran vuosikymmenessä" esiintyvään myrskyyn. Meteorologian laitoksen mukaan myrsky johtui kahdesta törmäävästä järjestelmästä: Mangga-nimisen trooppisen syklonin jäänteistä ja etelästä työntyvästä kylmästä rintamasta. Rintama jatkoi maanantaina rankkasateita, minkä vuoksi varoitettiin mahdollisista uusista tulvista ja vahingoista. Palo- ja pelastuspalveluministeriön (DFES) tiedottaja kertoi BBC:lle, että myrsky oli tuhonnut koteja "koko osavaltion eteläosassa". Vahinkoja kirjattiin mammuttimaisella alueella - Kalbarrin lomakohteesta Tanskan kaupunkiin Australian lounaiskärjessä. Siellä mitattiin jopa 132 kilometrin tuntinopeuden tuulenpuuskia, kun taas Perthissä myrskytuuli puhalsi jopa 117 kilometrin tuntinopeudella. Alueella on edelleen voimassa ankara säävaroitus. Joissakin osissa voi sataa yli 70 millimetriä, ennustajat kertoivat. "Tämä on harvinainen tapahtuma WA:ssa, erityisesti koska kyseessä on laajempi alue ja koska vaarallinen sää voi esiintyä useilla alueilla", sanoi meteorologian laitos.</w:t>
      </w:r>
    </w:p>
    <w:p>
      <w:r>
        <w:rPr>
          <w:b/>
        </w:rPr>
        <w:t xml:space="preserve">Yhteenveto</w:t>
      </w:r>
    </w:p>
    <w:p>
      <w:r>
        <w:t xml:space="preserve">Länsi-Australiaa on koetellut valtava myrsky, joka repi talojen katot irti ja kaatoi puita 1 000 kilometrin pituisella alueella.</w:t>
      </w:r>
    </w:p>
    <w:p>
      <w:r>
        <w:rPr>
          <w:b/>
          <w:u w:val="single"/>
        </w:rPr>
        <w:t xml:space="preserve">Asiakirjan numero 18755</w:t>
      </w:r>
    </w:p>
    <w:p>
      <w:r>
        <w:t xml:space="preserve">Poika kuoli Coventryssa pudottuaan hylättyjen rakennusten katolta</w:t>
      </w:r>
    </w:p>
    <w:p>
      <w:r>
        <w:t xml:space="preserve">West Midlandsin poliisin mukaan 14-vuotias oli tiistaina Coventryn Torrington Avenuella sijaitsevalla kiinteistöllä, kun se tapahtui. Hätäkeskus kutsuttiin paikalle hieman ennen kello 17:00 GMT, ja poika löytyi kriittisessä tilassa. West Midlands Ambulance Service sanoi, että hänet vietiin Coventryn yliopistolliseen sairaalaan, mutta hän kuoli pian saapumisen jälkeen. Poliisi sanoi, että hänen kuolemaansa ei pidetä epäilyttävänä ja että se toimitetaan kuolemansyyntutkijalle.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Poika on kuollut pudottuaan ränsistyneen rakennuksen katolta.</w:t>
      </w:r>
    </w:p>
    <w:p>
      <w:r>
        <w:rPr>
          <w:b/>
          <w:u w:val="single"/>
        </w:rPr>
        <w:t xml:space="preserve">Asiakirjan numero 18756</w:t>
      </w:r>
    </w:p>
    <w:p>
      <w:r>
        <w:t xml:space="preserve">Astonin tehdasyksikössä syttyy tulipalo</w:t>
      </w:r>
    </w:p>
    <w:p>
      <w:r>
        <w:t xml:space="preserve">Palokunta, joka kutsuttiin Priory Roadilla Astonissa noin klo 17.00 BST, sanoi, että osa rakennuksesta oli romahtanut. Miehistöt yrittivät estää liekkien leviämisen muihin rakennuksiin. Asukas Gwen Banks oli makuuhuoneessaan, kun hän kuuli "valtavan pamauksen". Hän sanoi: "Näin liekkejä, ja alueella haisee todella pahalta - savu on kamalaa." Hän kertoi, että hänellä on ollut kova savu. Tulipalon savu näkyi Aston Expressway -tieltä. Palokunta on varoittanut asukkaita pitämään ikkunat ja ovet kiinni. Alueen tiet on suljettu.</w:t>
      </w:r>
    </w:p>
    <w:p>
      <w:r>
        <w:rPr>
          <w:b/>
        </w:rPr>
        <w:t xml:space="preserve">Yhteenveto</w:t>
      </w:r>
    </w:p>
    <w:p>
      <w:r>
        <w:t xml:space="preserve">Tulipalo on tuhonnut hylätty tehdasyksikkö Birminghamissa.</w:t>
      </w:r>
    </w:p>
    <w:p>
      <w:r>
        <w:rPr>
          <w:b/>
          <w:u w:val="single"/>
        </w:rPr>
        <w:t xml:space="preserve">Asiakirjan numero 18757</w:t>
      </w:r>
    </w:p>
    <w:p>
      <w:r>
        <w:t xml:space="preserve">Flintshire: Lisää todisteita uuden tien romuttamista koskevasta vetoomuksesta</w:t>
      </w:r>
    </w:p>
    <w:p>
      <w:r>
        <w:t xml:space="preserve">Kampanjoijat vastustavat niin sanottua 250 miljoonan punnan "punaista reittiä" Flintshireen. Connah's Quayn ja Wirralin välisen Flintshiren sillan yli kulkevaa A548-tietä parannettaisiin, ja Northopissa olisi uusi yhteys A55-tielle. Yli 1 400 ihmistä on allekirjoittanut Walesin parlamentille osoitetun vetoomuksen, jossa pyydetään, että asiaa harkittaisiin uudelleen. Vetoomuksessa väitetään, että reitti kulkisi ikimetsän ja viljelysmaan läpi ja olisi "ristiriidassa" suunnittelupolitiikan kanssa. Siinä sanotaan myös, että punaisen reitin valinta "perustui epäedustaviin liikennetutkimuksiin" ja että Walesin hallitus ei kuullut asianmukaisesti joitakin asukkaita. Talous- ja liikenneministeri Ken Skates kertoi parlamentin jäsenille vuonna 2017 antavansa vihreää valoa reitille, ja alustava suunnittelutyö tilattiin ympäristö- ja insinöörikysymysten tutkimiseksi. Yleiskokouksen vetoomusvaliokunta käsitteli tiistaina reittiä koskevaa asiaa. Se päätti, että sen oli kuultava lisää todisteita yrityksiltä ja ympäristöalalta sekä jäsen Skatesilta.</w:t>
      </w:r>
    </w:p>
    <w:p>
      <w:r>
        <w:rPr>
          <w:b/>
        </w:rPr>
        <w:t xml:space="preserve">Yhteenveto</w:t>
      </w:r>
    </w:p>
    <w:p>
      <w:r>
        <w:t xml:space="preserve">Lisää todisteita kuullaan vetoomuksesta, jossa vaaditaan uuden Pohjois-Walesin läpi kulkevan tielinjan hylkäämistä.</w:t>
      </w:r>
    </w:p>
    <w:p>
      <w:r>
        <w:rPr>
          <w:b/>
          <w:u w:val="single"/>
        </w:rPr>
        <w:t xml:space="preserve">Asiakirjan numero 18758</w:t>
      </w:r>
    </w:p>
    <w:p>
      <w:r>
        <w:t xml:space="preserve">ITV1:n Dancing on Ice 2011 -ohjelman kokoonpano paljastui</w:t>
      </w:r>
    </w:p>
    <w:p>
      <w:r>
        <w:t xml:space="preserve">Näyttelijä Steven Arnold, jonka Coronation Street -hahmo Ashley Peacock hiljattain tapettiin, on myös 16 tähden joukossa, jotka toivovat pääsevänsä mukaan kilpailuun. Vaikka 16 valmistautui ohjelmaan, vain 12 pääsee kilpailuvaiheeseen. Sarja alkaa kahdella esityksellä 9. ja 16. tammikuuta, joissa neljä toivoa herättävää ehdokasta erotetaan katsojien äänestyksen jälkeen. Victoria Cross -sankari korpraali Johnson Beharry, ensimmäinen urheilun ja showbisneksen ulkopuolelta tuleva kilpailija, harjoittelee myös kilpailemaan. Saippuanäyttelijät ovat hyvin edustettuina kokoonpanossa. Ex-Coronation Street -näyttelijä Denise Welch, entinen EastEnders-tähti Sam Attwater, australialainen Craig McLachlan - joka tunnetaan parhaiten roolistaan Neighbours-sarjassa - ja Hollyoaks-näyttelijä Jennifer Metcalfe ovat kaikki mukana ohjelmassa. Myös kriketinpelaaja Dominic Cork, BBC Radio 1:n David Vitty - joka tunnetaan paremmin Chris Moylesin apurina Comedy Davena - ja Richard Madeleyn ja Judy Finniganin tytär Chloe Madeley ovat ehdolla. Nickelodeonin juontaja Laura Hamilton, Chelsean jalkapalloilija Frank Lampardin ex-tyttöystävä Ellen Rives ja näyttelijä Nadia Sawalha täydentävät kokoonpanoa. Spice Girl Emma Bunton ja koreografi Jason Gardiner pysyvät tuomaristossa, samoin kuin entinen taitoluistelija Robin Cousins, joka toimii päätuomarina. Äänestyspaneeli on supistettu neljästä kolmeen sen jälkeen, kun päätettiin olla vaihtamatta entistä tuomaria Nicky Slateria, joka ilmoitti jättävänsä ohjelman viime kuussa.</w:t>
      </w:r>
    </w:p>
    <w:p>
      <w:r>
        <w:rPr>
          <w:b/>
        </w:rPr>
        <w:t xml:space="preserve">Yhteenveto</w:t>
      </w:r>
    </w:p>
    <w:p>
      <w:r>
        <w:t xml:space="preserve">Kerry Katona, entinen uutistenlukija Angela Rippon ja räppäri Vanilla Ice ovat niitä julkkiksia, jotka osallistuvat ITV1:n Dancing on Ice -ohjelman seuraavaan sarjaan.</w:t>
      </w:r>
    </w:p>
    <w:p>
      <w:r>
        <w:rPr>
          <w:b/>
          <w:u w:val="single"/>
        </w:rPr>
        <w:t xml:space="preserve">Asiakirjan numero 18759</w:t>
      </w:r>
    </w:p>
    <w:p>
      <w:r>
        <w:t xml:space="preserve">Coventryn poliisin tainnuttama poika sai sydänpysähdyksen</w:t>
      </w:r>
    </w:p>
    <w:p>
      <w:r>
        <w:t xml:space="preserve">Hän kuului ryhmään, joka oli osallisena häiriötilanteessa Prior Deram Walkissa, Canleyssa, Coventryssä, hieman kello 21:30 BST jälkeen lauantaina, West Midlandsin poliisi kertoi. Poliisi tainnutti teiniä pidättääkseen hänet, mutta hän sai sydänpysähdyksen ja tarvitsi elvytystä. Hänen tilansa on edelleen vakava mutta vakaa. Neljä muuta teiniä pidätettiin epäiltynä väkivaltaisesta järjestyshäiriöstä. Teini-ikäisiä, kolme 17-vuotiasta ja 13-vuotias, pidätettiin myös epäiltynä poliisin pahoinpitelystä välikohtauksen jälkeen. Kaksi poliisia sai myös lieviä vammoja, jotka eivät vaatineet sairaalahoitoa, ja poliisiauton tuulilasi rikottiin. Poliisivoimien mukaan välikohtaus on annettu riippumattoman poliisiviraston (IOPC) käsiteltäväksi.</w:t>
      </w:r>
    </w:p>
    <w:p>
      <w:r>
        <w:rPr>
          <w:b/>
        </w:rPr>
        <w:t xml:space="preserve">Yhteenveto</w:t>
      </w:r>
    </w:p>
    <w:p>
      <w:r>
        <w:t xml:space="preserve">17-vuotias poika on sairaalassa saatuaan sydänpysähdyksen poliisin tainnutettua häntä.</w:t>
      </w:r>
    </w:p>
    <w:p>
      <w:r>
        <w:rPr>
          <w:b/>
          <w:u w:val="single"/>
        </w:rPr>
        <w:t xml:space="preserve">Asiakirjan numero 18760</w:t>
      </w:r>
    </w:p>
    <w:p>
      <w:r>
        <w:t xml:space="preserve">Brightonin tarjoilija pidätettiin nykyaikaisen orjuuden vuoksi</w:t>
      </w:r>
    </w:p>
    <w:p>
      <w:r>
        <w:t xml:space="preserve">Zakaria El Alamia, 20, syytetään henkilön pakottamisesta pakkotyöhön sekä kahdesta pahoinpitelystä, joista aiheutuu varsinainen ruumiinvamma. Sussexin poliisi ilmoitti, että torstaina noin kello 13.00 GMT Brightonissa Ditchling Roadilla oli tehty ilmoitus epäillystä kidnappauksesta. El Alami, kotoisin North Roadilta, Brightonista, määrättiin tutkintavankeuteen. Hänen on määrä saapua Lewes Crown Courtin eteen 3. huhtikuuta. Väitetty uhri, paikallinen parikymppinen mies, sai tukea suojeluun erikoistuneilta virkailijoilta, ja hänet on sijoitettu kansalliseen suosittelumekanismiin, poliisi sanoi.</w:t>
      </w:r>
    </w:p>
    <w:p>
      <w:r>
        <w:rPr>
          <w:b/>
        </w:rPr>
        <w:t xml:space="preserve">Yhteenveto</w:t>
      </w:r>
    </w:p>
    <w:p>
      <w:r>
        <w:t xml:space="preserve">Brightonin tarjoilijaa vastaan on nostettu syyte nykyaikaista orjuutta koskevan poliisitutkinnan yhteydessä.</w:t>
      </w:r>
    </w:p>
    <w:p>
      <w:r>
        <w:rPr>
          <w:b/>
          <w:u w:val="single"/>
        </w:rPr>
        <w:t xml:space="preserve">Asiakirjan numero 18761</w:t>
      </w:r>
    </w:p>
    <w:p>
      <w:r>
        <w:t xml:space="preserve">EnQuest varoittaa Pohjanmeren veronkorotuksista</w:t>
      </w:r>
    </w:p>
    <w:p>
      <w:r>
        <w:t xml:space="preserve">EnQuest, joka teki viime vuonna yli 100 miljoonan punnan voiton, sanoi, että nousu oli "suuri pettymys". Yhtiön osakekurssi on laskenut 13 prosenttia sen jälkeen, kun veronkorotuksesta ilmoitettiin talousarviossa. Se varoitti, että investointi joihinkin pienempiin kenttiin voi olla "epätaloudellinen", vaikka konserni sanoi olevansa luottavainen pitkän aikavälin näkymien suhteen. Toimitusjohtaja Amjad Bseisu sanoi: "Verokannan korotus ei luo myönteistä ilmapiiriä lisäinvestoinneille". Hän lisäsi: "Kehitys- ja tuotanto-ohjelmassamme on kuitenkin edelleen merkittävää potentiaalia, ja EnQuest on luottavainen kykyynsä saavuttaa vuoden 2011 tavoitteidensa lisäksi myös keskipitkän ja pitkän aikavälin kasvutavoitteensa." Hän lisäsi: "EnQuest on edelleen luottavainen kykyynsä saavuttaa vuoden 2011 tavoitteidensa lisäksi myös keskipitkän ja pitkän aikavälin kasvutavoitteensa." Hallitus korotti viime kuun talousarviossa Pohjanmeren öljyntuotannon lisäveroa 32 prosenttiin 20 prosentista 20 prosentista rahoittaakseen polttoaineveron 1 pennin alennuksen.</w:t>
      </w:r>
    </w:p>
    <w:p>
      <w:r>
        <w:rPr>
          <w:b/>
        </w:rPr>
        <w:t xml:space="preserve">Yhteenveto</w:t>
      </w:r>
    </w:p>
    <w:p>
      <w:r>
        <w:t xml:space="preserve">Pohjanmerellä toimiva yritys on viimeisimpänä kritisoinut öljyntuottajien veronkorotuksia.</w:t>
      </w:r>
    </w:p>
    <w:p>
      <w:r>
        <w:rPr>
          <w:b/>
          <w:u w:val="single"/>
        </w:rPr>
        <w:t xml:space="preserve">Asiakirjan numero 18762</w:t>
      </w:r>
    </w:p>
    <w:p>
      <w:r>
        <w:t xml:space="preserve">New Forestin "kadonnut historia" esillä Lyndhurstissa</w:t>
      </w:r>
    </w:p>
    <w:p>
      <w:r>
        <w:t xml:space="preserve">Lyndhurstissa sijaitsevan New Forest Centre -näyttelyn tarkoituksena on näyttää, miten uusi teknologia on auttanut kartoittamaan aiemmin näkymättömissä olleita kohteita. Brockenhurstin kukkulalinnoitusta ja Matley Ridgen koiratarhaa ei ole aiemmin merkitty paikallishistoriallisiin tietoihin. Näyttely on avoinna 24. tammikuuta asti. Koirakoulutuslaitoksessa oli noin 200 eläintä, jotka koulutettiin kuljettamaan viestejä taisteluolosuhteissa. New Forestin kansallispuistoviranomaisen mukaan koulutushautojen jäänteitä "on hyvin vaikea havaita paljain silmin". Puistoviranomaisen mukaan kukkulalinnoitusta ei näkynyt tavanomaisilla ilmakuvilla. Kohteiden kartoittamiseen käytettiin Lidar-tekniikkaa (Light Detection and Ranging), jossa käytetään kevytlentokoneesta lähetettyjä lasereita. Beaulieun lentokentän metsään kätketyt toisen maailmansodan aikaiset majoitusmajat ovat myös esillä Shedding New Light on the New Forest's Past -näyttelyssä.</w:t>
      </w:r>
    </w:p>
    <w:p>
      <w:r>
        <w:rPr>
          <w:b/>
        </w:rPr>
        <w:t xml:space="preserve">Yhteenveto</w:t>
      </w:r>
    </w:p>
    <w:p>
      <w:r>
        <w:t xml:space="preserve">Rautakautinen linnoitus ja ensimmäisen maailmansodan aikainen koirakoulu on paljastettu uudessa näyttelyssä, jossa esitellään New Forestin "kadonnutta historiaa".</w:t>
      </w:r>
    </w:p>
    <w:p>
      <w:r>
        <w:rPr>
          <w:b/>
          <w:u w:val="single"/>
        </w:rPr>
        <w:t xml:space="preserve">Asiakirjan numero 18763</w:t>
      </w:r>
    </w:p>
    <w:p>
      <w:r>
        <w:t xml:space="preserve">Neil Bantleman ja Ferdinant Tjiong vapautettu Jakartan koulun väärinkäytöksistä</w:t>
      </w:r>
    </w:p>
    <w:p>
      <w:r>
        <w:t xml:space="preserve">Opettaja Neil Bantleman ja hänen indonesialainen kollegansa Ferdinant Tjiong tuomittiin huhtikuussa 10 vuodeksi vankilaan. Molemmat miehet olivat kiistäneet syytteet, ja heidän kannattajiensa mukaan tapaus oli täynnä oikeudellisia virheitä. Heidän asianajajansa sanoi perjantaina, että tuomio kumottiin todisteiden puutteen vuoksi ja että heidät vapautettaisiin pian. Hotman Paris Hutapea kertoi toimittajille Jakartassa, että korkein oikeus oli todennut, ettei sodomiasta ollut todisteita. Koulu, joka tunnetaan nykyisin nimellä Jakarta Intercultural School, oli jatkanut miesten tukemista ja sanoi, että tuomio oli "erittäin hyvä uutinen". "Asianajajat ja perheet käyvät nyt läpi tarvittavat paperityöt, jotta (heidät) voidaan vapauttaa vankilasta", rehtori Tim Carr sanoi Reutersin siteeraamassa lausunnossa. Toiveet Bantlemanin ja Tjiongin vapauttamisesta heräsivät aiemmin tällä viikolla, kun Etelä-Jakartan piirituomioistuin hylkäsi vanhemman yrityksen haastaa koulu oikeuteen. Nainen oli väittänyt, että hänen kuusivuotiasta lastaan oli pahoinpidelty koulussa erillisessä tapauksessa, ja hän vaati 125 miljoonan dollarin (80 miljoonan punnan) vahingonkorvauksia. Tuomioistuin kuitenkin totesi, ettei koulun rikkomuksista ollut todisteita.</w:t>
      </w:r>
    </w:p>
    <w:p>
      <w:r>
        <w:rPr>
          <w:b/>
        </w:rPr>
        <w:t xml:space="preserve">Yhteenveto</w:t>
      </w:r>
    </w:p>
    <w:p>
      <w:r>
        <w:t xml:space="preserve">Brittikanadalaisen ja indonesialaisen vankilatuomio, jotka olivat joutuneet vankilaan lasten seksuaalisesta hyväksikäytöstä Jakartassa sijaitsevassa yksityisessä yksityiskoulussa, on kumottu.</w:t>
      </w:r>
    </w:p>
    <w:p>
      <w:r>
        <w:rPr>
          <w:b/>
          <w:u w:val="single"/>
        </w:rPr>
        <w:t xml:space="preserve">Asiakirjan numero 18764</w:t>
      </w:r>
    </w:p>
    <w:p>
      <w:r>
        <w:t xml:space="preserve">Chilen tuomari määräsi Pablo Nerudan kuoleman tutkinnan aloitettavaksi</w:t>
      </w:r>
    </w:p>
    <w:p>
      <w:r>
        <w:t xml:space="preserve">Neruda - kommunisti ja presidentti Salvador Allenden ystävä - kuoli heti sen sotilasvallankaappauksen jälkeen, joka toi kenraali Augusto Pinochetin valtaan. Runoilijan perhe on aina väittänyt, että hän kuoli Santiagon klinikalla eturauhassyöpään 69-vuotiaana. Hänen perintöään vartioiva säätiö on todennut lausunnossaan, että "ei ole mitään todisteita, jotka viittaisivat siihen, että Pablo Neruda olisi kuollut muihin syihin kuin syöpään". Chilen kommunistisen puolueen painostuksesta tuomari on nyt kuitenkin määrännyt murhatutkimuksen. Tämä on seurausta hänen entisen kuljettajansa Manuel Araya Osorion väitteistä, joiden mukaan agentit ruiskuttivat Nerudaan myrkkyä klinikalla kenraali Pinochetin käskystä kaksitoista päivää vallankaappauksen jälkeen. Neruda oli arvostellut ankarasti armeijaa siitä, mitä hän piti maansa pettämisenä. Nerudan kuolema ei ole ainoa tuon myrskyisän ajan kuolemantapaus, jota on viime aikoina tutkittu uudelleen. Presidentti Allenden jäännökset kaivettiin viime kuussa esiin saman tuomarin määräyksestä, jotta voitaisiin selvittää, tekikö Allende itsemurhan - kuten laajalti uskotaan - vai kuoliko hän vallankaappauksen aikana presidentin palatsiin rynnäköineiden sotilaiden toimesta.</w:t>
      </w:r>
    </w:p>
    <w:p>
      <w:r>
        <w:rPr>
          <w:b/>
        </w:rPr>
        <w:t xml:space="preserve">Yhteenveto</w:t>
      </w:r>
    </w:p>
    <w:p>
      <w:r>
        <w:t xml:space="preserve">Chileläinen tuomari on määrännyt tutkinnan Nobel-palkitun runoilijan Pablo Nerudan vuonna 1973 tapahtuneesta kuolemasta, koska hänen väitetään saaneen myrkytyksen.</w:t>
      </w:r>
    </w:p>
    <w:p>
      <w:r>
        <w:rPr>
          <w:b/>
          <w:u w:val="single"/>
        </w:rPr>
        <w:t xml:space="preserve">Asiakirjan numero 18765</w:t>
      </w:r>
    </w:p>
    <w:p>
      <w:r>
        <w:t xml:space="preserve">Mies kuolee lentokoneessa nautittuaan 246 kokaiinipussia</w:t>
      </w:r>
    </w:p>
    <w:p>
      <w:r>
        <w:t xml:space="preserve">Japanin Naritan kansainväliselle lentokentälle matkalla ollut lento joutui tekemään hätälaskun Meksikon Sonoran osavaltioon, kun hän sai kohtauksia. Viranomaisten mukaan Udo N:ksi tunnistettu mies kuoli huumeiden yliannostuksen aiheuttamaan aivoturvotukseen. Matkustaja siirtyi lennolle aloitettuaan matkansa Kolumbian pääkaupungissa Bogotassa. Sonoran yleisen syyttäjän lausunnon mukaan ruumiinavauksessa hänen vatsastaan ja suolistostaan löytyi 2,5 senttimetriä pitkiä ja 1 senttimetrin levyisiä pusseja. Loput koneen 198 matkustajaa pääsivät jatkamaan matkaansa Hermosillon kaupunkiin tehdyn hätälaskun jälkeen. Meksikon liittovaltion viranomaiset ottavat tutkinnan vastuulleen. Saatat olla myös kiinnostunut:</w:t>
      </w:r>
    </w:p>
    <w:p>
      <w:r>
        <w:rPr>
          <w:b/>
        </w:rPr>
        <w:t xml:space="preserve">Yhteenveto</w:t>
      </w:r>
    </w:p>
    <w:p>
      <w:r>
        <w:t xml:space="preserve">Japanilaismies on kuollut Meksikosta lähteneellä lennolla nautittuaan 246 pussia kokaiinia.</w:t>
      </w:r>
    </w:p>
    <w:p>
      <w:r>
        <w:rPr>
          <w:b/>
          <w:u w:val="single"/>
        </w:rPr>
        <w:t xml:space="preserve">Asiakirjan numero 18766</w:t>
      </w:r>
    </w:p>
    <w:p>
      <w:r>
        <w:t xml:space="preserve">Näkemyksiä pyydetään Mansaaren saattohoitostrategiaa varten</w:t>
      </w:r>
    </w:p>
    <w:p>
      <w:r>
        <w:t xml:space="preserve">Se ilmoitti haluavansa kuulla ihmisten kokemuksia nykyisestä hoitotarjonnasta ja siitä, miten sitä voitaisiin parantaa, jotta voitaisiin laatia saaristostrategia. Kyselyssä kysytään myös, missä ihmiset haluavat kuolla, keitä he haluavat mukaansa ja ovatko he keskustelleet asiasta perheensä kanssa. Ministeriö toivoo, että kysely auttaa vähentämään aiheeseen liittyvää tabua. Terveysministeri David Anderson sanoi: "Kuolema on tietysti monille ihmisille hyvin vaikea aihe, mutta on todella perustavanlaatuisen tärkeää, että pyrimme käsittelemään näkemyksiä ja toiveita, jotka koskevat lähestymistapaamme elämän loppuvaiheen hoitoon yhteisönä." Ihmiset voivat noutaa kyselylomakkeita eri paikoista saarella, kuten yleislääkäripisteistä, Noblesin sairaalasta, apteekeista, toimeksiantajilta, kirjastoista, Crookhall Housesta, meriterminaalista, verkossa Mansaaren saattohoitohankkeen verkkosivustolta tai saattohoitohankkeen ohjaajalta Kirstie Turnerilta. Strategia on tarkoitus julkaista ensi vuoden lopussa.</w:t>
      </w:r>
    </w:p>
    <w:p>
      <w:r>
        <w:rPr>
          <w:b/>
        </w:rPr>
        <w:t xml:space="preserve">Yhteenveto</w:t>
      </w:r>
    </w:p>
    <w:p>
      <w:r>
        <w:t xml:space="preserve">Mansaaren terveysministeriö pyytää ihmisten mielipiteitä siitä, miten kuolevia ihmisiä tulisi hoitaa.</w:t>
      </w:r>
    </w:p>
    <w:p>
      <w:r>
        <w:rPr>
          <w:b/>
          <w:u w:val="single"/>
        </w:rPr>
        <w:t xml:space="preserve">Asiakirjan numero 18767</w:t>
      </w:r>
    </w:p>
    <w:p>
      <w:r>
        <w:t xml:space="preserve">Air India -yhtiön kone tekee pakkolaskun Pakistaniin</w:t>
      </w:r>
    </w:p>
    <w:p>
      <w:r>
        <w:t xml:space="preserve">Kone laskeutui Nawabshahin lentokentälle Sindhin maakunnassa "hydrauliikkavian jälkeen", Intian ilmailuministeri Ajit Singh sanoi. Hän lisäsi, että kaikki matkustajat olivat turvassa ja heidät oli lähetetty avustuskoneella Delhiin. Air India on myös lähettänyt insinööriryhmän korjaamaan Airbusin. Lentokoneen kapteeni otti yhteyttä Pakistanin viranomaisiin varhain maanantaiaamuna ja pyysi lupaa hätälaskuun havaittuaan hydrauliikkajärjestelmän ongelman, kertoi Pakistanin siviili-ilmailuviranomaisen tiedottaja Pervez George Press Trust of India -lehdelle. Intian kansallinen lentoyhtiö on kärsinyt suurista ongelmista viime vuosina. Se on pahasti velkaantunut, ja aiemmin tänä vuonna hallitus hyväksyi lähes 6 miljardin dollarin (3,8 miljardin punnan) velkasaneerausohjelman, jonka tarkoituksena on saada vaikeuksissa oleva lentoyhtiö kuntoon. Air Indian lentäjien 58 päivää kestänyt lakko, joka koski koulutusta ja palkkaa, päättyi vasta viime viikolla.</w:t>
      </w:r>
    </w:p>
    <w:p>
      <w:r>
        <w:rPr>
          <w:b/>
        </w:rPr>
        <w:t xml:space="preserve">Yhteenveto</w:t>
      </w:r>
    </w:p>
    <w:p>
      <w:r>
        <w:t xml:space="preserve">Air India -yhtiön lento Abu Dhabista Delhiin, jossa oli 122 matkustajaa, on tehnyt pakkolaskun Pakistaniin teknisen vian vuoksi.</w:t>
      </w:r>
    </w:p>
    <w:p>
      <w:r>
        <w:rPr>
          <w:b/>
          <w:u w:val="single"/>
        </w:rPr>
        <w:t xml:space="preserve">Asiakirjan numero 18768</w:t>
      </w:r>
    </w:p>
    <w:p>
      <w:r>
        <w:t xml:space="preserve">Abbey Woodin uusi Crossrail-asema hyväksytty</w:t>
      </w:r>
    </w:p>
    <w:p>
      <w:r>
        <w:t xml:space="preserve">Bexleyn ja Greenwichin kaupunginvaltuustot ovat näyttäneet vihreää valoa Abbey Woodin asemalle, jonka odotetaan avautuvan vuonna 2017. Nykyinen asema puretaan ja nykyiselle pysäköintialueelle rakennetaan väliaikainen alue, joka avataan ensi vuonna. Vuodesta 2018 alkaen Crossrail lisää jopa 12 junaa tunnissa, jotka yhdistävät Abbey Woodin Lontoon keskustaan. Matkat Abbey Woodista Bond Streetille lyhenevät 44 minuutista 25 minuuttiin, Crossrail kertoo. Heathrow'n lentokentälle matkustavien matkustajien matkat lyhenevät noin 40 minuutilla 51 minuuttiin.</w:t>
      </w:r>
    </w:p>
    <w:p>
      <w:r>
        <w:rPr>
          <w:b/>
        </w:rPr>
        <w:t xml:space="preserve">Yhteenveto</w:t>
      </w:r>
    </w:p>
    <w:p>
      <w:r>
        <w:t xml:space="preserve">Suunnitelmat uudesta kaksitasoisesta Crossrail-asemasta Etelä-Lontooseen on hyväksytty.</w:t>
      </w:r>
    </w:p>
    <w:p>
      <w:r>
        <w:rPr>
          <w:b/>
          <w:u w:val="single"/>
        </w:rPr>
        <w:t xml:space="preserve">Asiakirjan numero 18769</w:t>
      </w:r>
    </w:p>
    <w:p>
      <w:r>
        <w:t xml:space="preserve">Friars Cliffin rantamökit myydään 462 000 punnalla.</w:t>
      </w:r>
    </w:p>
    <w:p>
      <w:r>
        <w:t xml:space="preserve">Friars Cliff -rannalla Christchurchissa Dorsetissa sijaitsevissa majoissa ei ole kalusteita, juoksevaa vettä tai sähköä, eikä niitä voi käyttää kello 22:00 ja 06:00 välisenä aikana. Siitä huolimatta Christchurchin kaupunginvaltuusto myi 8ft x 7ft kokoiset majat muutamassa viikossa, ja niistä maksettiin 42 000 puntaa kappaleelta. Ostajat joutuvat maksamaan myös 757 punnan vuotuisen lupamaksun kaupungille ja noin 450 punnan veron. Judith Plumley kaupunginvaltuustosta sanoi: "Se, että nämä mökit on myyty niin nopeasti, osoittaa, että ihmisillä on suuri kysyntä mökille yhdessä etelärannikon parhaista paikoista. "Saadut varat auttavat rahoittamaan muita hankkeita ja palveluita eri puolilla kaupunginosaa." Friars Cliffin rannalla on 167 yksityisomistuksessa olevaa mökkiä. Aiheeseen liittyvät Internet-linkit Dorset Councils</w:t>
      </w:r>
    </w:p>
    <w:p>
      <w:r>
        <w:rPr>
          <w:b/>
        </w:rPr>
        <w:t xml:space="preserve">Yhteenveto</w:t>
      </w:r>
    </w:p>
    <w:p>
      <w:r>
        <w:t xml:space="preserve">Yksitoista uutta puutarhamökin kokoista rantamökkiä on myyty yhteensä 462 000 punnalla.</w:t>
      </w:r>
    </w:p>
    <w:p>
      <w:r>
        <w:rPr>
          <w:b/>
          <w:u w:val="single"/>
        </w:rPr>
        <w:t xml:space="preserve">Asiakirjan numero 18770</w:t>
      </w:r>
    </w:p>
    <w:p>
      <w:r>
        <w:t xml:space="preserve">Chipotlen osakkeenomistajat hylkäävät johdon palkkasuunnitelman</w:t>
      </w:r>
    </w:p>
    <w:p>
      <w:r>
        <w:t xml:space="preserve">Viime vuonna pääjohtajat Steve Ellis sai 25,1 miljoonaa dollaria (15 miljoonaa puntaa) ja Montgomery Moran 24,4 miljoonaa dollaria. Chipotlella on yli 1 600 myymälää, mikä tekee siitä yhden Yhdysvaltain nopeimmin kasvavista ravintolaketjuista. Äänestys ehdotusta vastaan ei ole sitova. "Suhtaudumme tähän erittäin vakavasti", Chipotle sanoi lausunnossaan. "On aina ollut ja on edelleen ensisijaisen tärkeää, että palkitsemisohjelmamme edistävät osakkeenomistajien arvon luomista." Dieter Waizenegger, liiton eläkejärjestelyjen kanssa työskentelevän CtW Investment Groupin puheenjohtaja, joka oli neuvonut osakkeenomistajia äänestämään suunnitelmaa vastaan, sanoi: "Chipotlen epätasapainoinen lähestymistapa inhimillisen pääoman hallintaan aiheuttaa osakkeenomistajille riskejä, joita ei voida hyväksyä." CtW:n mukaan 77 prosenttia äänestäjistä äänesti 77 prosenttia vastaan, mikä oli suurin amerikkalaisten yritysten toimitusjohtajien palkkausta vastustava äänimäärä tänä vuonna. Hylkääminen tapahtuu samaan aikaan, kun tuloerojen kasvuun Yhdysvalloissa kiinnitetään yhä enemmän huomiota, ja työmarkkinaosapuolet keskittyvät yhä enemmän johtajien palkkasuunnitelmiin.</w:t>
      </w:r>
    </w:p>
    <w:p>
      <w:r>
        <w:rPr>
          <w:b/>
        </w:rPr>
        <w:t xml:space="preserve">Yhteenveto</w:t>
      </w:r>
    </w:p>
    <w:p>
      <w:r>
        <w:t xml:space="preserve">Meksikolaisen pikaruokaketju Chipotlen osakkeenomistajat ovat hylänneet yhtiön johdon palkkaussuunnitelman. 77 prosenttia heistä äänesti ehdotusta vastaan.</w:t>
      </w:r>
    </w:p>
    <w:p>
      <w:r>
        <w:rPr>
          <w:b/>
          <w:u w:val="single"/>
        </w:rPr>
        <w:t xml:space="preserve">Asiakirjan numero 18771</w:t>
      </w:r>
    </w:p>
    <w:p>
      <w:r>
        <w:t xml:space="preserve">Kolminkertaisesti amputoitu Mark Ormrod saa kunniatohtorin tutkinnon</w:t>
      </w:r>
    </w:p>
    <w:p>
      <w:r>
        <w:t xml:space="preserve">Mark Ormrod, 35, astui improvisoidun räjähteen päälle partioidessaan Helmandin maakunnassa jouluaattona vuonna 2007. Keskiviikkona Plymouth Marjon yliopisto myönsi hänelle kunniatohtorin arvonimen liikuntatieteiden alalla. Hän sanoi olleensa "niin onnekas saadessaan niin paljon mahdollisuuksia ja kokemuksia". Ormrodin molemmat jalat amputoitiin polven yläpuolelta ja oikea käsi kyynärpään yläpuolelta räjähdyksen jälkeen. Nyt hän toimii inspiroivana puhujana, palkittuna kirjailijana ja huippu-urheiluvalmentajana muille amputoiduille, ja hän on myös prinssi Harryn ystävä. Kun Ormrod sai kunniatohtorin arvonimen, hän sanoi: "Uskon rehellisesti, käsi sydämellä, että elämäni on nyt parempaa kuin se olisi ollut, jos en olisi loukkaantunut. "Se johtuu siitä, että ympärilläni on niin monia hienoja ihmisiä, jotka ovat antaneet minulle niin paljon mahdollisuuksia, ja kaikesta siitä avusta ja tuesta, jota olen saanut matkan varrella." Hän sanoi: "Se johtuu siitä, että olen saanut niin paljon apua ja tukea." Ormrod voitti hopeamitalin Invictus Games -kisoissa vuonna 2017 ja lentää ensi kuussa Australiaan kilpailemaan uudelleen. Hän lisäsi: "Siitä on nyt yli 10 vuotta, ja aluksi ajattelee aina vain, että elämästä tulee kamalaa, mutta minun elämäni on ollut täysin päinvastaista. "Siitä lähtien, kun ne ensimmäiset kuusi kuukautta olivat poissa tieltä ja pääsimme vaikeiden aikojen yli, elämä on ollut vuoristorataa."</w:t>
      </w:r>
    </w:p>
    <w:p>
      <w:r>
        <w:rPr>
          <w:b/>
        </w:rPr>
        <w:t xml:space="preserve">Yhteenveto</w:t>
      </w:r>
    </w:p>
    <w:p>
      <w:r>
        <w:t xml:space="preserve">Entinen kuninkaallinen merijalkaväen sotilas on sanonut, että hänen elämänsä on parempi kuin ennen kuin hän menetti molemmat jalkansa ja kätensä Afganistanissa, kun hänelle myönnettiin kunniatohtorin arvo.</w:t>
      </w:r>
    </w:p>
    <w:p>
      <w:r>
        <w:rPr>
          <w:b/>
          <w:u w:val="single"/>
        </w:rPr>
        <w:t xml:space="preserve">Asiakirjan numero 18772</w:t>
      </w:r>
    </w:p>
    <w:p>
      <w:r>
        <w:t xml:space="preserve">Essexin poliisipäällikkö Jim Barker-McCardle lähtee toukokuussa.</w:t>
      </w:r>
    </w:p>
    <w:p>
      <w:r>
        <w:t xml:space="preserve">Jim Barker-McCardle oli ilmoittanut päätöksestään lähteä ennen sopimuksensa päättymistä sähköpostitse lokakuussa. Tuolloin Barker-McCardle sanoi, ettei hän halunnut päätöksensä liittyvän marraskuussa valittavaan uuteen poliisi- ja rikoskomissaariin. Komissaari Nick Alston sanoi, että Barker-McCardle oli ollut "hieno poliisipäällikkö". Hän lisäsi: "Olen iloinen, että Jim on suostunut johtamaan Essexin poliisia ensi vuonna, ja odotan innolla, että voimme jatkaa tiivistä yhteistyötä hänen kanssaan." Alston kertoi myös aloittaneensa uuden poliisipäällikön etsinnät. Barker-McCardle nimitettiin poliisipäälliköksi 8. syyskuuta 2009 viideksi vuodeksi. Hänen toimikautensa aikana hän johti Essexin poliisin merkittävää uudelleenorganisointia, jotta se selviytyisi rahoituksen vähenemisestä.</w:t>
      </w:r>
    </w:p>
    <w:p>
      <w:r>
        <w:rPr>
          <w:b/>
        </w:rPr>
        <w:t xml:space="preserve">Yhteenveto</w:t>
      </w:r>
    </w:p>
    <w:p>
      <w:r>
        <w:t xml:space="preserve">Essexin poliisin poliisipäällikkö eroaa tehtävästään henkilökohtaisista syistä toukokuussa 2013, on ilmoitettu.</w:t>
      </w:r>
    </w:p>
    <w:p>
      <w:r>
        <w:rPr>
          <w:b/>
          <w:u w:val="single"/>
        </w:rPr>
        <w:t xml:space="preserve">Asiakirjan numero 18773</w:t>
      </w:r>
    </w:p>
    <w:p>
      <w:r>
        <w:t xml:space="preserve">Herttua avaa kylän kirkkokeskuksen Cambridgeshireen</w:t>
      </w:r>
    </w:p>
    <w:p>
      <w:r>
        <w:t xml:space="preserve">Englannin kirkon jumalanpalveluksia pidetään sunnuntaisin Cambournen uudessa kirkkokeskuksessa ja roomalaiskatolinen messu lauantai-iltaisin. Gloucesterin herttua avasi kirkkokeskuksen virallisesti tiistaina. Vastaava pastori Peter Wood sanoi, että tämä oli tärkeä hetki yhteisölle, joka oli kerännyt 14 vuotta varoja sen rakentamiseen. Pastori Wood sanoi: "Meistä kirkkokeskus edustaa perinteitä ja on samalla moderni. "Se on vähän kuin Cambourne, jonka asukkaat etsivät jotain tuttua, josta pitää kiinni, mutta samalla heillä on kasvava ja monimuotoinen yhteisö, joka pyrkii yhdessä eteenpäin." Gloucesterin herttua vieraili myös Warboysissa, joka on säilyttänyt läänin vuoden kylän tittelin. Hän paljasti kylän urheilukentällä muistolaatan vierailunsa kunniaksi, joka oli ensimmäinen kuninkaallisen vierailu sitten vuoden 1944.</w:t>
      </w:r>
    </w:p>
    <w:p>
      <w:r>
        <w:rPr>
          <w:b/>
        </w:rPr>
        <w:t xml:space="preserve">Yhteenveto</w:t>
      </w:r>
    </w:p>
    <w:p>
      <w:r>
        <w:t xml:space="preserve">Cambridgeshiren kylässä on avattu virallisesti uusi kirkkokeskus, jonka useat kirkkokunnat jakavat keskenään.</w:t>
      </w:r>
    </w:p>
    <w:p>
      <w:r>
        <w:rPr>
          <w:b/>
          <w:u w:val="single"/>
        </w:rPr>
        <w:t xml:space="preserve">Asiakirjan numero 18774</w:t>
      </w:r>
    </w:p>
    <w:p>
      <w:r>
        <w:t xml:space="preserve">Irn-Bru-valmistaja tuo markkinoille energiajuoman</w:t>
      </w:r>
    </w:p>
    <w:p>
      <w:r>
        <w:t xml:space="preserve">Irn-Bru Energyn sokeroituja ja sokerittomia versioita on saatavilla kaupoissa Skotlannissa, Irlannissa ja Pohjois-Englannissa 1. heinäkuuta alkaen. Cumbernauldissa sijaitseva yritys sanoi, että upouudessa koostumuksessa "yhdistyvät Irn-Bru'n huippusalaisen uutuuden ikoninen maku sekä energiajuoman tauriini, kofeiini, B-vitamiinit ja maku". Se sisältää 32 mg kofeiinia 100 ml:ssa. Barrin mukaan kofeiinin osuus on "suunnilleen sama kuin keskikokoinen latte-kahvi suurissa kahvilaketjuissa". Markkinointijohtaja Adrian Troy sanoi: "Energiajuomat ovat todella nopeasti kasvavat, jännittävät markkinat, ja olemme varmoja, että Irn-Bru Energy herättää ja ravistelee energiajuomien ystäviä Skotlannissa ja muualla."</w:t>
      </w:r>
    </w:p>
    <w:p>
      <w:r>
        <w:rPr>
          <w:b/>
        </w:rPr>
        <w:t xml:space="preserve">Yhteenveto</w:t>
      </w:r>
    </w:p>
    <w:p>
      <w:r>
        <w:t xml:space="preserve">Virvoitusjuomayhtiö AG Barr tuo kesällä markkinoille uuden Irn-Bru-energiajuoman.</w:t>
      </w:r>
    </w:p>
    <w:p>
      <w:r>
        <w:rPr>
          <w:b/>
          <w:u w:val="single"/>
        </w:rPr>
        <w:t xml:space="preserve">Asiakirjan numero 18775</w:t>
      </w:r>
    </w:p>
    <w:p>
      <w:r>
        <w:t xml:space="preserve">Kuolemaan johtaneen Tesla-onnettomuuden kuljettaja "sai varoituksia</w:t>
      </w:r>
    </w:p>
    <w:p>
      <w:r>
        <w:t xml:space="preserve">Kansallinen liikenneturvallisuuslautakunta julkaisi 500 sivua havainnoista, jotka koskevat Joshua Brownin, 40, kuolemaa. Hänen Model S -autonsa törmäsi kuorma-autoon Floridassa autopilottitilassa. Lautakunta totesi, että 37 minuutin ajomatkan aikana Brownin kädet olivat ratissa vain 25 sekuntia. Asiakirjoista kävi myös ilmi, että Brown oli asettanut vakionopeudensäätimen nopeudeksi 119 kilometriä tunnissa, mikä ylitti 65 kilometrin tuntinopeusrajoituksen. Yhdysvaltain viranomaiset tutkivat Brownin kuolemaa, kun on spekuloitu, että se saattaisi olla ensimmäinen itseohjautuvan teknologian aiheuttama kuolema. Perävaunua vetäneen kuorma-auton kuljettaja ei loukkaantunut. Turvallisuuslautakunta totesi raportissaan, että kuorma-auton olisi pitänyt näkyä Brownille ainakin seitsemän sekuntia ennen törmäystä, mutta hän ei tehnyt "mitään jarrutusta, ohjausta tai muita toimia törmäyksen välttämiseksi". Raportin mukaan auto pysyi suurimman osan matkasta autopilottitilassa ja antoi seitsemän kertaa visuaalisen varoituksen, jossa luki "käsiä ei havaittu". Kuudessa tapauksessa järjestelmä antoi äänimerkin. Syyskuussa Tesla esitteli parannuksia autopilottiin ja lisäsi uusia rajoituksia hands off -ajolle. Päivitetty järjestelmä estää kuljettajia tilapäisesti käyttämästä järjestelmää, jos he eivät reagoi äänivaroituksiin ottaa auton hallinta takaisin. Tammikuussa kansallinen liikenneturvallisuusvirasto National Highway Traffic Safety Administration ilmoitti, ettei se ollut löytänyt todisteita autossa olevista vioista.</w:t>
      </w:r>
    </w:p>
    <w:p>
      <w:r>
        <w:rPr>
          <w:b/>
        </w:rPr>
        <w:t xml:space="preserve">Yhteenveto</w:t>
      </w:r>
    </w:p>
    <w:p>
      <w:r>
        <w:t xml:space="preserve">Yhdysvaltain hallituksen raportin mukaan toukokuussa 2016 kuolemaan johtaneeseen onnettomuuteen osallistuneelle Teslan kuljettajalle annettiin toistuvasti automaattisia varoituksia ajokäyttäytymisestään.</w:t>
      </w:r>
    </w:p>
    <w:p>
      <w:r>
        <w:rPr>
          <w:b/>
          <w:u w:val="single"/>
        </w:rPr>
        <w:t xml:space="preserve">Asiakirjan numero 18776</w:t>
      </w:r>
    </w:p>
    <w:p>
      <w:r>
        <w:t xml:space="preserve">Kansakunta hyvästelee valkokankaan sankarin</w:t>
      </w:r>
    </w:p>
    <w:p>
      <w:r>
        <w:t xml:space="preserve">Noin puoli seitsemän aikaan illalla savupilvet nousivat chithakayan yläpuolelle, ja mies, joka oli vuosikymmeniä ollut kiistaton sankari, alkoi muuttua tuhkaksi. Monet, jotka olivat seuranneet Gaminia hänen pitkällä ja vaiheikkaalla matkallaan, olivat kokoontuneet itsenäiselle aukiolle hyvästelemään rakkaansa. Hautajaisissa puhunut pääministeri Mahinda Rajapaksha sanoi: "Vaikka olimme eri poliittisissa leireissä, puoluepolitiikka ei koskaan ollut suhteemme tiellä." Ministeri Jeewan Kumaratnga luki presidentin surunvalitteluviestin. Oppositiojohtajan suruviestin luki kansanedustaja S.B. Dissanayaka. Sandesayan Elmo Fernandolle puhunut tunnettu elokuvantekijä Dharmasena Pathiraja sanoi: "Hän oli erilainen tähti. Gamini oli persoonallisuus, joka ulottui tavallisen elokuvaidolin persoonallisuutta laajemmalle ja laajemmalle. Hänellä oli kyky vaikuttaa ympäröivään maailmaan persoonallisuudellaan."</w:t>
      </w:r>
    </w:p>
    <w:p>
      <w:r>
        <w:rPr>
          <w:b/>
        </w:rPr>
        <w:t xml:space="preserve">Yhteenveto</w:t>
      </w:r>
    </w:p>
    <w:p>
      <w:r>
        <w:t xml:space="preserve">Suuret ihmisjoukot uhmasivat sateista säätä osoittaakseen viimeiset muistonsa singhaleslaisen valkokankaan keisarille Gamini Fonsekalle.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docId:8E937FAA10664286DF1497CFB6EE5CA6</keywords>
  <dc:description>generated by python-docx</dc:description>
  <lastModifiedBy/>
  <revision>1</revision>
  <dcterms:created xsi:type="dcterms:W3CDTF">2013-12-23T23:15:00.0000000Z</dcterms:created>
  <dcterms:modified xsi:type="dcterms:W3CDTF">2013-12-23T23:15:00.0000000Z</dcterms:modified>
  <category/>
</coreProperties>
</file>