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12043</w:t>
      </w:r>
    </w:p>
    <w:p>
      <w:r>
        <w:t xml:space="preserve">Guernseyn osavaltiot lykkäävät koko saarta koskevaa äänestyskeskustelua</w:t>
      </w:r>
    </w:p>
    <w:p>
      <w:r>
        <w:t xml:space="preserve">Varapuhemies Mike Hadley johti esitystä, jossa vaadittiin, että koko saarta koskeva äänestys otetaan käyttöön ennen seuraavia vaaleja vuonna 2016. Varavaltuutettu Lyndon Trott sanoi kuitenkin, että tällaista siirtoa on harkittava muiden hallituksen muutosten ohella. Hänen esityksensä keskustelun lykkäämisestä sai kannatusta äänin 35-9. Tällä hetkellä kansanedustajat valitaan seitsemästä vaalipiiristä, ja koko saaren kattavasta äänestyksestä keskustellaan todennäköisesti uudelleen heinäkuussa. Tämä tapahtuu joko ylimääräisessä kokouksessa, jossa keskustellaan osavaltioiden tarkistuskomitean suosituksista, tai tavanomaisessa kuukausittaisessa osavaltioiden kokouksessa.</w:t>
      </w:r>
    </w:p>
    <w:p>
      <w:r>
        <w:rPr>
          <w:b/>
        </w:rPr>
        <w:t xml:space="preserve">Yhteenveto</w:t>
      </w:r>
    </w:p>
    <w:p>
      <w:r>
        <w:t xml:space="preserve">Guernseyn osavaltioiden kaikkien 45 jäsenen valitsemista koko saaren kattavilla vaaleilla on lykätty, kunnes hallituksen arviointi on saatu päätökseen.</w:t>
      </w:r>
    </w:p>
    <w:p>
      <w:r>
        <w:rPr>
          <w:b/>
          <w:u w:val="single"/>
        </w:rPr>
        <w:t xml:space="preserve">Asiakirjan numero 12044</w:t>
      </w:r>
    </w:p>
    <w:p>
      <w:r>
        <w:t xml:space="preserve">Eurostar-mielenosoitus: Miestä syytetään rautatieliikenteen estämisestä</w:t>
      </w:r>
    </w:p>
    <w:p>
      <w:r>
        <w:t xml:space="preserve">Suurnopeusjunayhteys Eurooppaan pysäytettiin, kun Englannin lippua kantava mies havaittiin viadukilla. Terry Maheria, 44, Cubitt Streetiltä Camdenista, Pohjois-Lontoosta, syytetään rautatien kulun estämisestä ja yleisen häiriön aiheuttamisesta. Hänet vangittiin, ja hän joutuu Westminsterin tuomarin eteen maanantaina. Eurostar-matkustajat joutuivat kärsimään suurista häiriöistä, kun sähköt katkaistiin aseman ilmajohdoista.</w:t>
      </w:r>
    </w:p>
    <w:p>
      <w:r>
        <w:rPr>
          <w:b/>
        </w:rPr>
        <w:t xml:space="preserve">Yhteenveto</w:t>
      </w:r>
    </w:p>
    <w:p>
      <w:r>
        <w:t xml:space="preserve">Mies on saanut syytteen mielenosoituksesta Lontoon keskustassa sijaitsevan St Pancrasin aseman lähellä, joka johti useiden Eurostar-liikenteen vuorojen peruuntumiseen lauantaina.</w:t>
      </w:r>
    </w:p>
    <w:p>
      <w:r>
        <w:rPr>
          <w:b/>
          <w:u w:val="single"/>
        </w:rPr>
        <w:t xml:space="preserve">Asiakirjan numero 12045</w:t>
      </w:r>
    </w:p>
    <w:p>
      <w:r>
        <w:t xml:space="preserve">East Midlands Trainsin lakko: Uusi päivämäärä ilmoitetaan</w:t>
      </w:r>
    </w:p>
    <w:p>
      <w:r>
        <w:t xml:space="preserve">Rautatie-, meriliikenne- ja kuljetustyöntekijöiden ammattiliiton (RMT) jäsenten on määrä järjestää lauantaina kolmas kolmesta vuorokauden mittaisesta työnseisauksesta. Ammattiliitto on nyt ilmoittanut lakkoilevansa myös lauantaina 17. elokuuta. East Midlands Trains on käyttänyt lakkojen aikana tarkistettua aikataulua, mutta sen Lontoon-liikenne ei vaikuta lakkoihin. Ammattiliittopomot ovat syyttäneet yritystä siitä, että se ei ole sitoutunut käsittelemään sunnuntaityötä ja palkkojen vaihtelua koskevia valituksiaan. Stagecoachin omistama East Midlands Trains, joka luovuttaa alueellisen liikennöintisopimuksen Abelliolle 18. elokuuta, sanoi, että sopimuksista oli sovittu liiton kanssa kuusi vuotta sitten. Seuraa BBC East Midlandsia Facebookissa, Twitterissä tai Instagramissa. Lähetä juttuideoita osoitteeseen eastmidsnews@bbc.co.uk.</w:t>
      </w:r>
    </w:p>
    <w:p>
      <w:r>
        <w:rPr>
          <w:b/>
        </w:rPr>
        <w:t xml:space="preserve">Yhteenveto</w:t>
      </w:r>
    </w:p>
    <w:p>
      <w:r>
        <w:t xml:space="preserve">Rautatieliikenteen matkustajat joutuvat kohtaamaan uusia häiriöitä sen jälkeen, kun konduktöörit ilmoittivat ryhtyvänsä neljännen päivän lakkoon East Midlands Trainsin kanssa käydyssä palkkakiistassa.</w:t>
      </w:r>
    </w:p>
    <w:p>
      <w:r>
        <w:rPr>
          <w:b/>
          <w:u w:val="single"/>
        </w:rPr>
        <w:t xml:space="preserve">Asiakirjan numero 12046</w:t>
      </w:r>
    </w:p>
    <w:p>
      <w:r>
        <w:t xml:space="preserve">Settle-Carlisle-linjan liikkuva rinne pysähtyi raiteilleen.</w:t>
      </w:r>
    </w:p>
    <w:p>
      <w:r>
        <w:t xml:space="preserve">Jyrkkä rataleikkaus eteni hitaasti kohti Settle-Carlisle-rataa Kirkby Stephenin lähellä Cumbriassa. Network Railin insinöörit kaivoivat pois tonneittain vettä läpimärkää maata ja korvasivat sen 11 500 tonnilla kalliota. Sen jälkeen asennettiin salaojaputkia ja valuma-altaita, jotka ohjaavat veden pois ja tekevät alueesta kestävämmän rankkasateiden varalta. Network Railin mukaan 1,2 miljoonaa puntaa maksanut työ, joka on osa Great North Rail Project -hanketta, auttaa pitämään matkustajaliikenteen ja tavaraliikenteen luotettavasti käynnissä Leedsin ja Carlislen välillä.</w:t>
      </w:r>
    </w:p>
    <w:p>
      <w:r>
        <w:rPr>
          <w:b/>
        </w:rPr>
        <w:t xml:space="preserve">Yhteenveto</w:t>
      </w:r>
    </w:p>
    <w:p>
      <w:r>
        <w:t xml:space="preserve">"Liikkuva rinne", joka oli vaarassa liukua junaradalle, on pysäytetty suurten rakennustöiden jälkeen.</w:t>
      </w:r>
    </w:p>
    <w:p>
      <w:r>
        <w:rPr>
          <w:b/>
          <w:u w:val="single"/>
        </w:rPr>
        <w:t xml:space="preserve">Asiakirjan numero 12047</w:t>
      </w:r>
    </w:p>
    <w:p>
      <w:r>
        <w:t xml:space="preserve">Sparkbrookin puukotus: Boy charged after teen 'seriously injured'</w:t>
      </w:r>
    </w:p>
    <w:p>
      <w:r>
        <w:t xml:space="preserve">Myös 15-vuotiasta uhria puukotettiin Grantham Roadilla, Webster Closen risteyksessä, Sparkbrookin alueella Birminghamissa maanantaina. Hänet vietiin sairaalaan noin kello 15.00 GMT tapahtuneen tapauksen jälkeen, ja hänen tilansa on edelleen vakava mutta vakaa, poliisi kertoi. Vastaaja saapui aiemmin Birminghamin oikeusistuimeen. Hänet määrättiin tutkintavankeuteen saapumaan Birminghamin kruununoikeuteen 19. helmikuuta. Seuraa BBC West Midlandsia Facebookissa ja Twitterissä ja tilaa paikalliset uutispäivitykset suoraan puhelimeesi.</w:t>
      </w:r>
    </w:p>
    <w:p>
      <w:r>
        <w:rPr>
          <w:b/>
        </w:rPr>
        <w:t xml:space="preserve">Yhteenveto</w:t>
      </w:r>
    </w:p>
    <w:p>
      <w:r>
        <w:t xml:space="preserve">15-vuotiasta poikaa syytetään vahingonteosta sen jälkeen, kun teini loukkaantui vakavasti puukotuksessa.</w:t>
      </w:r>
    </w:p>
    <w:p>
      <w:r>
        <w:rPr>
          <w:b/>
          <w:u w:val="single"/>
        </w:rPr>
        <w:t xml:space="preserve">Asiakirjan numero 12048</w:t>
      </w:r>
    </w:p>
    <w:p>
      <w:r>
        <w:t xml:space="preserve">Suffolkin ja Essexin verisuonikirurgiaa koskevia näkemyksiä pyydetään esittämään.</w:t>
      </w:r>
    </w:p>
    <w:p>
      <w:r>
        <w:t xml:space="preserve">The Five Rivers Vascular Network -verkostossa työskentelevät konsultit haluavat keskittää osaamisensa Colchesteriin, ja he ovat pyytäneet ihmisiä kertomaan mielipiteensä. Suuria laskimo- ja valtimoleikkauksia tehdään tällä hetkellä sekä Ipswichissä että Colchesterissa. Johtava lääkäri Isam Osman sanoi, että kaikkia vaihtoehtoja on harkittu huolellisesti. "Olemme kaikki sitä mieltä, että verisuonipalvelujen tulevaisuus Itä-Suffolkissa, Koillis-Essexissä ja Colne Valleyssa on turvattu kokoamalla asiantuntemuksemme yhteen sairaalaan", hän sanoi. "Jos näin ei tapahdu, palvelut olisi siirrettävä muualle, kuten Cambridgeen tai Norwichiin." Kuulemisen määräaika on 23. joulukuuta.</w:t>
      </w:r>
    </w:p>
    <w:p>
      <w:r>
        <w:rPr>
          <w:b/>
        </w:rPr>
        <w:t xml:space="preserve">Yhteenveto</w:t>
      </w:r>
    </w:p>
    <w:p>
      <w:r>
        <w:t xml:space="preserve">Koillis-Essexin ja Itä-Suffolkin asukkaille esitetään suunnitelmat, joiden mukaan verisuonikirurgiaa tehtäisiin vain Colchesterin yleissairaalassa.</w:t>
      </w:r>
    </w:p>
    <w:p>
      <w:r>
        <w:rPr>
          <w:b/>
          <w:u w:val="single"/>
        </w:rPr>
        <w:t xml:space="preserve">Asiakirjan numero 12049</w:t>
      </w:r>
    </w:p>
    <w:p>
      <w:r>
        <w:t xml:space="preserve">Matlock Bath Pavilion avautuu taidefestivaalille juhlavuoden viikonloppuna</w:t>
      </w:r>
    </w:p>
    <w:p>
      <w:r>
        <w:t xml:space="preserve">Matlock Bathissa sijaitseva Grand Pavilion oli musiikki- ja viihdetalo, mutta se suljettiin useita vuosia sitten. Sen täydellinen kunnostaminen maksaa 2,5 miljoonaa puntaa, mutta yhteisön järjestäjät ovat päättäneet avata sen väliaikaisesti. Derbyshire Open Arts -tapahtuma järjestetään paviljongissa juhlavuoden viikonloppuna. Paviljonkia käytettiin yökerhona vuoteen 2008 asti. Paviljonkiin on tarkoitus asentaa 400-paikkainen teatteri.</w:t>
      </w:r>
    </w:p>
    <w:p>
      <w:r>
        <w:rPr>
          <w:b/>
        </w:rPr>
        <w:t xml:space="preserve">Yhteenveto</w:t>
      </w:r>
    </w:p>
    <w:p>
      <w:r>
        <w:t xml:space="preserve">Derbyshiressä sijaitsevassa historiallisessa rakennuksessa on avattu taidenäyttely ensimmäistä kertaa sen jälkeen, kun paikallinen yhteisö otti sen haltuunsa.</w:t>
      </w:r>
    </w:p>
    <w:p>
      <w:r>
        <w:rPr>
          <w:b/>
          <w:u w:val="single"/>
        </w:rPr>
        <w:t xml:space="preserve">Asiakirjan numero 12050</w:t>
      </w:r>
    </w:p>
    <w:p>
      <w:r>
        <w:t xml:space="preserve">Oletko tarpeeksi fiksu katsomaan Tom Stoppardin näytelmän?</w:t>
      </w:r>
    </w:p>
    <w:p>
      <w:r>
        <w:t xml:space="preserve">Magazine MonitorKokoelma kulttuuriesineitä Kirjailija "paheksuu" sitä, että hänen on "otettava yhteys yleisöön... tasolla, joka on alhaisempi kuin haluaisi ottaa yhteyttä". Hän sanoi: Vuonna 1974 kaikki yleisössä tiesivät, kuka Goneril oli, ja nauroivat...". Noin vuonna 1990, kun näytelmä esitettiin uudelleen, ehkä puolet tiesi sen." Mutta kuinka paljon hänen näytelmistään voisi ymmärtää? Testaa tietosi viime viikon tapahtumista viikoittaisella 7 päivää 7 kysymystä -tietokilpailullamme. Tilaa BBC:n uutislehden sähköpostiuutiskirje ja saat artikkelit sähköpostiisi.</w:t>
      </w:r>
    </w:p>
    <w:p>
      <w:r>
        <w:rPr>
          <w:b/>
        </w:rPr>
        <w:t xml:space="preserve">Yhteenveto</w:t>
      </w:r>
    </w:p>
    <w:p>
      <w:r>
        <w:t xml:space="preserve">Sir Tom Stoppard, yksi Yhdistyneen kuningaskunnan tunnetuimmista näytelmäkirjailijoista, on valittanut, että hänen on vähäteltävä näytelmiään nykyajan yleisöä varten.</w:t>
      </w:r>
    </w:p>
    <w:p>
      <w:r>
        <w:rPr>
          <w:b/>
          <w:u w:val="single"/>
        </w:rPr>
        <w:t xml:space="preserve">Asiakirjan numero 12051</w:t>
      </w:r>
    </w:p>
    <w:p>
      <w:r>
        <w:t xml:space="preserve">Haringeyn murhasta syytetty mies nimetty</w:t>
      </w:r>
    </w:p>
    <w:p>
      <w:r>
        <w:t xml:space="preserve">Leyla Mtumwa, 36, löydettiin perjantaina veitsivammojen kanssa kotoaan Haringeystä, Pohjois-Lontoosta. Kirkstall Avenuella asuva Kema Salum, 38, on määrätty tutkintavankeuteen, ja hänet on määrä saapua Highbury Magistrates' Courtiin maanantaina. Ruumiinavauksen mukaan Mtumwan kuolinsyy oli puukoniskut kaulaan ja rintaan. Hänen kuolemansa on 30. kuolemaan johtanut puukotus Lontoossa tänä vuonna. Aiheeseen liittyvät Internet-linkit Metropolitan Police</w:t>
      </w:r>
    </w:p>
    <w:p>
      <w:r>
        <w:rPr>
          <w:b/>
        </w:rPr>
        <w:t xml:space="preserve">Yhteenveto</w:t>
      </w:r>
    </w:p>
    <w:p>
      <w:r>
        <w:t xml:space="preserve">36-vuotiaan naisen puukottamisesta syytetyn miehen on määrä saapua oikeuteen murhasta syytettynä.</w:t>
      </w:r>
    </w:p>
    <w:p>
      <w:r>
        <w:rPr>
          <w:b/>
          <w:u w:val="single"/>
        </w:rPr>
        <w:t xml:space="preserve">Asiakirjan numero 12052</w:t>
      </w:r>
    </w:p>
    <w:p>
      <w:r>
        <w:t xml:space="preserve">Rooman kylpylän kävijät juovat ilmaista kylpyvettä</w:t>
      </w:r>
    </w:p>
    <w:p>
      <w:r>
        <w:t xml:space="preserve">Ennen vierailijoiden oli ostettava lasi "epätavallisen makuista" vettä Pump Room -ravintolasta, joka sijaitsee maailmanperintökohteen muinaisen nähtävyyden vieressä. Kaupunginvaltuusto on asentanut West Bathsiin suihkulähteen, joka on nähtävyyden johtajan mukaan "erittäin suosittu". Nyt nousevan veden uskotaan pudonneen Mendipin kukkuloille 4 000 vuotta sitten.</w:t>
      </w:r>
    </w:p>
    <w:p>
      <w:r>
        <w:rPr>
          <w:b/>
        </w:rPr>
        <w:t xml:space="preserve">Yhteenveto</w:t>
      </w:r>
    </w:p>
    <w:p>
      <w:r>
        <w:t xml:space="preserve">Rooman kylpylän kävijät voivat nyt juoda Bathin kuuluisaa kylpyvettä ilmaiseksi.</w:t>
      </w:r>
    </w:p>
    <w:p>
      <w:r>
        <w:rPr>
          <w:b/>
          <w:u w:val="single"/>
        </w:rPr>
        <w:t xml:space="preserve">Asiakirjan numero 12053</w:t>
      </w:r>
    </w:p>
    <w:p>
      <w:r>
        <w:t xml:space="preserve">#BBCtrending: Neknominationin tarina: Tarina #Neknominationin takana</w:t>
      </w:r>
    </w:p>
    <w:p>
      <w:r>
        <w:t xml:space="preserve">BBC TrendingMitä on suosittua ja miksi Osallistujat julkaisevat videoitaan sosiaalisessa mediassa ja nimeävät sitten jonkun muun tekemään samoin. Sen suosiolla on ollut hintansa, kun Irlannin tasavallassa kuoli teini-ikäinen, jonka väitettiin osallistuneen "Neknomination"-tapahtumaan. Tuottajat Anne-Marie Tomchak ja Neil Meads. Kaikki juttumme ovat osoitteessa BBC.com/trending Seuraa @BBCtrendingiä Twitterissä ja twiittaa käyttämällä #BBCtrendingiä.</w:t>
      </w:r>
    </w:p>
    <w:p>
      <w:r>
        <w:rPr>
          <w:b/>
        </w:rPr>
        <w:t xml:space="preserve">Yhteenveto</w:t>
      </w:r>
    </w:p>
    <w:p>
      <w:r>
        <w:t xml:space="preserve">Neknomination-niminen juomapeli, jossa kuvataan itseään juomaa nieleskelemässä, on levinnyt Facebookissa.</w:t>
      </w:r>
    </w:p>
    <w:p>
      <w:r>
        <w:rPr>
          <w:b/>
          <w:u w:val="single"/>
        </w:rPr>
        <w:t xml:space="preserve">Asiakirjan numero 12054</w:t>
      </w:r>
    </w:p>
    <w:p>
      <w:r>
        <w:t xml:space="preserve">Kuvissa: Taistelu Ruotsin maastopaloja vastaan</w:t>
      </w:r>
    </w:p>
    <w:p>
      <w:r>
        <w:t xml:space="preserve">Sunnuntaina iltapäivällä paloi vielä 53 yksittäistä paloa pohjoisesta Malmöön asti etelässä, kertoivat pelastusviranomaiset. Italia, Saksa, Puola ja Ranska ovat lähettäneet apua. Koska lämpötila nousee jälleen, palot on saatava hallintaan kilpajuoksussa aikaa vastaan.</w:t>
      </w:r>
    </w:p>
    <w:p>
      <w:r>
        <w:rPr>
          <w:b/>
        </w:rPr>
        <w:t xml:space="preserve">Yhteenveto</w:t>
      </w:r>
    </w:p>
    <w:p>
      <w:r>
        <w:t xml:space="preserve">Ruotsissa riehuu edelleen tulipaloja, kun maa yrittää selviytyä kuivuuden ja ennätyslämpötilojen yhteisvaikutuksista.</w:t>
      </w:r>
    </w:p>
    <w:p>
      <w:r>
        <w:rPr>
          <w:b/>
          <w:u w:val="single"/>
        </w:rPr>
        <w:t xml:space="preserve">Asiakirjan numero 12055</w:t>
      </w:r>
    </w:p>
    <w:p>
      <w:r>
        <w:t xml:space="preserve">Kokoomus sopi Don-joen ylityksestä Aberdeenissa</w:t>
      </w:r>
    </w:p>
    <w:p>
      <w:r>
        <w:t xml:space="preserve">Hallituksen suurin ryhmä Labour - vastusti aiemmin niin sanottua kolmatta Donin ylitystä. Nyt valtuuston johtaja Barney Crockett on sanonut, että heillä ei ole tarpeeksi ääniä vastustaakseen edelleen tätä reittiä. Työväenpuolue on suostunut tukemaan konservatiivisia ja riippumattomia kumppaneitaan. Crockett myönsi, että tämä oli "isku" Labourille, mutta sanoi, että nyt on aika siirtyä eteenpäin. Tillydronen työväenpuolueen valtuutettu Ross Grant, joka on kampanjoinut vuosia sen puolesta, että silta ei kulkisi paikallisyhteisön läpi, sanoi asukkaiden olevan "murtuneita". SNP:n johtaja Callum McCaig sanoi BBC Scotlandille olevansa iloinen, että silta voi nyt edetä.</w:t>
      </w:r>
    </w:p>
    <w:p>
      <w:r>
        <w:rPr>
          <w:b/>
        </w:rPr>
        <w:t xml:space="preserve">Yhteenveto</w:t>
      </w:r>
    </w:p>
    <w:p>
      <w:r>
        <w:t xml:space="preserve">Kiistelty uusi silta Aberdeenin Don-joen yli tulee kulkemaan Tillydronen alueen läpi, kun valtuuston hallitsevat koalitiokumppanit pääsivät sopimukseen.</w:t>
      </w:r>
    </w:p>
    <w:p>
      <w:r>
        <w:rPr>
          <w:b/>
          <w:u w:val="single"/>
        </w:rPr>
        <w:t xml:space="preserve">Asiakirjan numero 12056</w:t>
      </w:r>
    </w:p>
    <w:p>
      <w:r>
        <w:t xml:space="preserve">Fleet Foxes julkaisee toisen albuminsa Helplessness Bluesilta</w:t>
      </w:r>
    </w:p>
    <w:p>
      <w:r>
        <w:t xml:space="preserve">Helplessness Blues ilmestyy 2. toukokuuta, ja sitä seuraa kiertue Pohjois-Amerikassa ja Euroopassa. Yhtye konsertoi myös Lontoon Hammersmith Apollossa 31. toukokuuta, ja liput tulevat myyntiin tänä perjantaina (4. helmikuuta) klo 9.00. Uuden albumin nimikappale on myös ladattavissa ilmaiseksi yhtyeen verkkosivuilta.</w:t>
      </w:r>
    </w:p>
    <w:p>
      <w:r>
        <w:rPr>
          <w:b/>
        </w:rPr>
        <w:t xml:space="preserve">Yhteenveto</w:t>
      </w:r>
    </w:p>
    <w:p>
      <w:r>
        <w:t xml:space="preserve">Seattlelainen folk-yhtye Fleet Foxes on ilmoittanut vuonna 2008 ilmestyneen debyyttialbuminsa seuraajan julkaisupäivän.</w:t>
      </w:r>
    </w:p>
    <w:p>
      <w:r>
        <w:rPr>
          <w:b/>
          <w:u w:val="single"/>
        </w:rPr>
        <w:t xml:space="preserve">Asiakirjan numero 12057</w:t>
      </w:r>
    </w:p>
    <w:p>
      <w:r>
        <w:t xml:space="preserve">Readingin yliopisto aikoo palauttaa London Roadin kiinteistöt</w:t>
      </w:r>
    </w:p>
    <w:p>
      <w:r>
        <w:t xml:space="preserve">Witan International College käytti London Roadilla sijaitsevia kiinteistöjä viimeksi 10 vuotta sitten. Rakennukset omistava yliopisto ja yksityinen rakennuttaja aikovat muuttaa ne 53 asunnoksi. Christopher Reeve yliopistosta sanoi, että rakennukset "luovat kaupunkiin perinnön tunnetta". Jos Reading Borough Council myöntää rakennusluvan, kunnostustyöt alkavat vuoden 2016 alussa, ja niiden odotetaan kestävän noin yhdeksän kuukautta.</w:t>
      </w:r>
    </w:p>
    <w:p>
      <w:r>
        <w:rPr>
          <w:b/>
        </w:rPr>
        <w:t xml:space="preserve">Yhteenveto</w:t>
      </w:r>
    </w:p>
    <w:p>
      <w:r>
        <w:t xml:space="preserve">Readingin yliopiston julkaisemien suunnitelmien mukaan kolme 1800-luvun alun rakennusta Readingissä on tarkoitus muuttaa yksityiskodeiksi.</w:t>
      </w:r>
    </w:p>
    <w:p>
      <w:r>
        <w:rPr>
          <w:b/>
          <w:u w:val="single"/>
        </w:rPr>
        <w:t xml:space="preserve">Asiakirjan numero 12058</w:t>
      </w:r>
    </w:p>
    <w:p>
      <w:r>
        <w:t xml:space="preserve">Telineet Joulupukit auttavat korjaamaan Wellingtonin muistomerkin</w:t>
      </w:r>
    </w:p>
    <w:p>
      <w:r>
        <w:t xml:space="preserve">Joulupukiksi pukeutuneet telineentekijät ovat peittäneet Wellingtonin muistomerkin Blackdown Hillsissä Somersetissä. Grade II* -luokituksen piiriin kuuluva, 53 metrin (175 jalan) korkuinen kolmionmuotoinen obeliski rakennettiin vuonna 1817 Wellingtonin herttuan Waterloon voiton kunniaksi. Kivimurska on murenemassa, ja muistomerkki on ollut vuodesta 2005 lähtien aidattu putoavien roskien vuoksi. National Trustin mukaan muistomerkin korjaushanke maksaa 3,45 miljoonaa puntaa ja kestää 18 kuukautta. . Aiheeseen liittyvät Internet-linkit Wellingtonin muistomerkki - National Trust</w:t>
      </w:r>
    </w:p>
    <w:p>
      <w:r>
        <w:rPr>
          <w:b/>
        </w:rPr>
        <w:t xml:space="preserve">Yhteenveto</w:t>
      </w:r>
    </w:p>
    <w:p>
      <w:r>
        <w:t xml:space="preserve">Joulupukkiryhmä on auttanut pystyttämään telineet historiallisen maamerkin ympärille ennen korjaustöitä.</w:t>
      </w:r>
    </w:p>
    <w:p>
      <w:r>
        <w:rPr>
          <w:b/>
          <w:u w:val="single"/>
        </w:rPr>
        <w:t xml:space="preserve">Asiakirjan numero 12059</w:t>
      </w:r>
    </w:p>
    <w:p>
      <w:r>
        <w:t xml:space="preserve">Kuvissa: Butlin's: Hauskanpitoa koko perheelle</w:t>
      </w:r>
    </w:p>
    <w:p>
      <w:r>
        <w:t xml:space="preserve">Lewis ei ollut ensimmäistä kertaa lomaleirillä - hän oli työskennellyt siellä koulun päätyttyä 1960-luvulla. Billy Butlin loi lomanviettopaikkansa 1930-luvulla, kun brittityöntekijöille myönnettiin ensimmäistä kertaa palkallinen loma ja perheitä houkuttelivat lupaus yksilöllisistä chaleteista, teatterista ja uima-altaasta. 1980-luvulla Butlin's joutui kuitenkin yhä enemmän kilpailemaan halpojen ulkomaisten lomamatkojen kanssa. Vuosi 1982, jolloin nämä kuvat otettiin, oli erityisen sateinen, mikä ehkä sai useammat matkustajat lähtemään seuraavana vuonna lämpimämpiin maisemiin. "Yli 35 vuoden takaiset valokuvani näyttävät katsovan vieläkin kauemmas taaksepäin, kadonneeseen aikaan - hius- ja vaatetyyliin, asenteisiin, aktiviteetteihin, sota-ajan rakennuksiin - tietyllä viattomuudella, maailmaan ennen matkapuhelimia ja internetiä, jossa loma oli jokavuotinen ja erityinen ja sai kaikki päättäväisesti nauttimaan täysin rinnoin säästä riippumatta", Lewis sanoo. Barry Lewisin kirjoittaman Butlin's Holiday Camp 1982 -kirjan on julkaissut Hoxton Mini Press.</w:t>
      </w:r>
    </w:p>
    <w:p>
      <w:r>
        <w:rPr>
          <w:b/>
        </w:rPr>
        <w:t xml:space="preserve">Yhteenveto</w:t>
      </w:r>
    </w:p>
    <w:p>
      <w:r>
        <w:t xml:space="preserve">Kun maa on tällä hetkellä lukitussa tilassa, monet ihmiset muistelevat kuvia menneistä lomista sekä Yhdistyneessä kuningaskunnassa että ulkomailla. Valokuvaaja Barry Lewisin uudessa kirjassa kuvataan Butlin's Skegnessin tunnelmaa vuonna 1982.</w:t>
      </w:r>
    </w:p>
    <w:p>
      <w:r>
        <w:rPr>
          <w:b/>
          <w:u w:val="single"/>
        </w:rPr>
        <w:t xml:space="preserve">Asiakirjan numero 12060</w:t>
      </w:r>
    </w:p>
    <w:p>
      <w:r>
        <w:t xml:space="preserve">Louthin murhatutkimus, kun nainen löydettiin kuolleena talosta</w:t>
      </w:r>
    </w:p>
    <w:p>
      <w:r>
        <w:t xml:space="preserve">Kolmekymppinen nainen julistettiin kuolleeksi Lacey Gardensissa, Louthissa sijaitsevassa talossa lauantaina, kertoo Lincolnshiren poliisi. Mies, 27, on pidätetty epäiltynä murhasta, ja hän on pidätettynä Skegnessin poliisiasemalla, poliisi kertoi. Poliisi vetoaa silminnäkijöihin, jotka olivat alueella varhain lauantaina iltapäivällä, jotta he ottaisivat yhteyttä poliisiin.</w:t>
      </w:r>
    </w:p>
    <w:p>
      <w:r>
        <w:rPr>
          <w:b/>
        </w:rPr>
        <w:t xml:space="preserve">Yhteenveto</w:t>
      </w:r>
    </w:p>
    <w:p>
      <w:r>
        <w:t xml:space="preserve">Lincolnshirelaisessa talossa kuolleen naisen murhatutkinta on aloitettu.</w:t>
      </w:r>
    </w:p>
    <w:p>
      <w:r>
        <w:rPr>
          <w:b/>
          <w:u w:val="single"/>
        </w:rPr>
        <w:t xml:space="preserve">Asiakirjan numero 12061</w:t>
      </w:r>
    </w:p>
    <w:p>
      <w:r>
        <w:t xml:space="preserve">Bristolin teini-ikäisten syöpäyksikön suunnitelmat paljastuivat</w:t>
      </w:r>
    </w:p>
    <w:p>
      <w:r>
        <w:t xml:space="preserve">13,5 miljoonan punnan hankkeessa laajennettaisiin Bristolin kuninkaallisen sairaalan hematologian ja onkologian keskusta. Se tarkoittaisi, että aikuisia ja nuoria voitaisiin hoitaa heidän ikänsä mukaisilla osastoilla ilman, että hoitajat vaihtuisivat hoidon aikana. Sairaalan johtokunta on suhtautunut ehdotuksiin myönteisesti.</w:t>
      </w:r>
    </w:p>
    <w:p>
      <w:r>
        <w:rPr>
          <w:b/>
        </w:rPr>
        <w:t xml:space="preserve">Yhteenveto</w:t>
      </w:r>
    </w:p>
    <w:p>
      <w:r>
        <w:t xml:space="preserve">Bristoliin on suunniteltu erityistä sairaalayksikköä syöpää sairastaville teini-ikäisille.</w:t>
      </w:r>
    </w:p>
    <w:p>
      <w:r>
        <w:rPr>
          <w:b/>
          <w:u w:val="single"/>
        </w:rPr>
        <w:t xml:space="preserve">Asiakirjan numero 12062</w:t>
      </w:r>
    </w:p>
    <w:p>
      <w:r>
        <w:t xml:space="preserve">Miten Trumpin ensimmäinen vuosi on muuttanut Yhdysvaltojen ja Aasian välistä kauppaa?</w:t>
      </w:r>
    </w:p>
    <w:p>
      <w:r>
        <w:t xml:space="preserve">Karishma VaswaniAsia-liiketoiminnan kirjeenvaihtaja@BBCKarishmaTwitterissä Mutta mitä tämä aika on tehnyt Yhdysvaltojen kauppasuhteille Aasian kanssa? Tehtävään tullessaan Trump sanoi, että tasapaino oli sekaisin - että ehdot olivat "epäreiluja" ja että kumppanuuden piti olla "vastavuoroisempaa". Hän halusi Aasiaan ulkoistettujen työpaikkojen siirtyvän takaisin Yhdysvaltoihin. Ja hän halusi, että aasialaiset yritykset loisivat enemmän töitä Amerikan maaperällä amerikkalaisille. Kuinka paljon hän on onnistunut saavuttamaan? Tässä videossa olen tehnyt tilannekatsauksen. Videon on tuottanut Christine Hah. Kuvannut ja editoinut Aimran Supardi ja Shukor Kasmuni.</w:t>
      </w:r>
    </w:p>
    <w:p>
      <w:r>
        <w:rPr>
          <w:b/>
        </w:rPr>
        <w:t xml:space="preserve">Yhteenveto</w:t>
      </w:r>
    </w:p>
    <w:p>
      <w:r>
        <w:t xml:space="preserve">Donald Trumpin presidentinvalan vannomisesta on kulunut vuosi - ja se on ollut melkoista kyytiä, olipa politiikkasi mikä tahansa.</w:t>
      </w:r>
    </w:p>
    <w:p>
      <w:r>
        <w:rPr>
          <w:b/>
          <w:u w:val="single"/>
        </w:rPr>
        <w:t xml:space="preserve">Asiakirjan numero 12063</w:t>
      </w:r>
    </w:p>
    <w:p>
      <w:r>
        <w:t xml:space="preserve">Saudi-Arabian öljylaitoksen iskut: Öljytoimitusten palauttamiseksi</w:t>
      </w:r>
    </w:p>
    <w:p>
      <w:r>
        <w:t xml:space="preserve">Frank GardnerBBC:n turvallisuuskirjeenvaihtaja, Saudi-Arabia On selvää, että aiheutuneet vahingot ovat merkittäviä. Öljyn hinta teki maanantaina suurimman harppauksen 30 vuoteen ja nousi lähes 15 prosenttia. Tästä huolimatta Saudi-Arabia sanoo, että öljyntuotanto jatkuu normaalisti syyskuun loppuun mennessä. BBC:n turvallisuuskirjeenvaihtaja Frank Gardner oli yksi niistä toimittajista, jotka päästettiin Khurais-öljylaitokselle ja Abqaiqin jalostuslaitokselle katsomaan jälkiseurauksia. Valkoisiin haalareihin, keltaisiin hiv-takkeihin ja suojahattuihin pukeutuneet työntekijät yrittävät edelleen saada Khuraisin tehtaan täyteen kapasiteettiin sen jälkeen, kun hyökkäys 14. syyskuuta katkaisi 5,7 miljoonan tynnyrin päivittäisen tuotannon. Nosturi nousee ilmaan ja on valmiina poistamaan lisää roskia, kun pienet öljyläiskät leviävät betoniselle esilattialle. Khurais-öljykentän pahoin vaurioitunut erotustorni on vääntynyt, vääntynyt ja palon mustamaalaama, ja se on todiste yhdestä maan kriittiseen infrastruktuuriin kohdistuneesta tuhoisimmasta hyökkäyksestä nykyaikana. Rakennelma on vain yksi niistä 19 kohteesta, joihin viime lauantaiaamuna varhain aamulla saapuneet ohjukset ja räjähdyspitoiset lennokit iskivät. Sekä Saudi-Arabia että Yhdysvallat ovat syyttäneet hyökkäyksestä suoraan Irania, joka kiistää sen ja uhkasi kostoiskulla, jos se joutuisi kärsimään rangaistusiskun. Saudi-Arabian öljyiskut: Aikajana Kuka tahansa valitsi nämä kohteet, tiesi tarkalleen, mitä oli tekemässä, ja ohjelmoi GPS-koordinaatit täsmällisesti. Oli selvästi nähtävissä, minne ammukset olivat osuneet erotustorneihin (joissa öljy ja kaasu erotetaan toisistaan), suuriin pallosäiliöihin, joista vesi valuu pois, ja moniin muihin teräsrakenteisiin, jotka ovat välttämättömiä raakaöljyn vakauttamiseksi vientiä varten. Saudi-Arabian luonnonvarojen jalostaminen ja lähettäminen Euroopan ja Aasian ulkomaisille markkinoille on Saudi-Arabian talouden elinehto. Niinpä vuosikymmenten aikana on käytetty miljardeja dollareita maan varustamiseen huipputason puolustuksin. Silti nämä suhteellisen halvat aseet läpäisivät nämä puolustukset helposti. Vieläkään ei ole selvää, kuka ne ampui ja mistä. Kun al-Qaida yritti lähettää räjähteillä lastatun kuorma-auton Abqaiqin öljykompleksiin vuonna 2006, se pysäytettiin välittömästi rajalla. Tämä hyökkäys oli kuitenkin aivan eri luokkaa. Se yllätti saudit - ja heidän liittolaisensa Yhdysvallat - täysin, tunkeutui turvakordonin läpi ja lamautti tilapäisesti noin puolet Saudi-Arabian jalostuskapasiteetista, mikä sai maailmanlaajuiset öljymarkkinat sekaisin. Valtion omistama öljy-yhtiö Saudi Aramco sanoo, että täysi kapasiteetti palautunee syyskuun loppuun mennessä. Pelkona on kuitenkin se, että tällainen hyökkäys voi toistua.</w:t>
      </w:r>
    </w:p>
    <w:p>
      <w:r>
        <w:rPr>
          <w:b/>
        </w:rPr>
        <w:t xml:space="preserve">Yhteenveto</w:t>
      </w:r>
    </w:p>
    <w:p>
      <w:r>
        <w:t xml:space="preserve">Viikon jälkeen ei vieläkään tiedetä, kuka ja mistä suunnasta hyökkäys kahteen saudiarabialaiseen öljylaitokseen tehtiin, mutta vahingot ovat selvästi nähtävissä. Saudi-Arabia ja Yhdysvallat syyttävät Irania hyökkäyksestä, joka näyttää olleen 18 lennokin ja seitsemän risteilyohjuksen tekemä. Iran kiistää osallisuutensa, mutta Jemenin Iraniin liittoutuneet Houthi-kapinalliset ovat väittäneet hyökkäystä.</w:t>
      </w:r>
    </w:p>
    <w:p>
      <w:r>
        <w:rPr>
          <w:b/>
          <w:u w:val="single"/>
        </w:rPr>
        <w:t xml:space="preserve">Asiakirjan numero 12064</w:t>
      </w:r>
    </w:p>
    <w:p>
      <w:r>
        <w:t xml:space="preserve">Pembrokeshiren Cleddau-sillan tiemaksut pysyvät ennallaan.</w:t>
      </w:r>
    </w:p>
    <w:p>
      <w:r>
        <w:t xml:space="preserve">Cleddaun sillan ylittäminen Pembroke Dockin ja Neylandin välillä maksaa 75 penniä autolta. Pembrokeshiren valtuusto harkitsi, pitäisikö tiemaksut säilyttää nykyisellään, lakkauttaa, korottaa tai alentaa niitä, mutta äänesti nykyisten kustannusten säilyttämisen puolesta. Valtuutetut sanoivat myös, että sille oli kertynyt 11,2 miljoonan punnan ylijäämä. Tapa, jolla valtuusto hallinnoi tietulleja, on jo aiemmin tarkastettu Walesin tarkastusvirastolle tehdyn valituksen jälkeen.</w:t>
      </w:r>
    </w:p>
    <w:p>
      <w:r>
        <w:rPr>
          <w:b/>
        </w:rPr>
        <w:t xml:space="preserve">Yhteenveto</w:t>
      </w:r>
    </w:p>
    <w:p>
      <w:r>
        <w:t xml:space="preserve">Pembrokeshiren sillan ylittämisen hinta pysyy ennallaan tarkistuksen jälkeen.</w:t>
      </w:r>
    </w:p>
    <w:p>
      <w:r>
        <w:rPr>
          <w:b/>
          <w:u w:val="single"/>
        </w:rPr>
        <w:t xml:space="preserve">Asiakirjan numero 12065</w:t>
      </w:r>
    </w:p>
    <w:p>
      <w:r>
        <w:t xml:space="preserve">Autoja ja koteja tulvan jäljiltä Pohjois-Yorkshiressä</w:t>
      </w:r>
    </w:p>
    <w:p>
      <w:r>
        <w:t xml:space="preserve">Viisi ajoneuvoa oli jumissa A65-tiellä Ingletonin ja Long Prestonin välillä, ja North Yorkshiren poliisi sulki tieosuuksia yhdessä vaiheessa. Poliisin mukaan useita pikkuteitä oli tukossa, ja joihinkin Cravenin alueen kyliin oli vaikea päästä. North Yorkshiren palo- ja pelastuslaitos kertoi osallistuneensa "lukuisiin tulvatilanteisiin". Tiedottajan mukaan Benthamin, Settlen ja Skiptonin yksiköt olivat "auttaneet yli 30 kiinteistöä veden pumppaamisessa ja veden virtauksen ohjaamisessa" Ingletonin ja Benthamin alueella kello 21.00 GMT:n ja puolenyön välillä.</w:t>
      </w:r>
    </w:p>
    <w:p>
      <w:r>
        <w:rPr>
          <w:b/>
        </w:rPr>
        <w:t xml:space="preserve">Yhteenveto</w:t>
      </w:r>
    </w:p>
    <w:p>
      <w:r>
        <w:t xml:space="preserve">Yli 30 kiinteistöä jouduttiin pumppaamaan tyhjäksi, ja useita ihmisiä pelastettiin ajoneuvoissaan tulvien iskettyä Pohjois-Yorkshireen.</w:t>
      </w:r>
    </w:p>
    <w:p>
      <w:r>
        <w:rPr>
          <w:b/>
          <w:u w:val="single"/>
        </w:rPr>
        <w:t xml:space="preserve">Asiakirjan numero 12066</w:t>
      </w:r>
    </w:p>
    <w:p>
      <w:r>
        <w:t xml:space="preserve">Kulttuurishokki Stormontin nuorimmalle MLA:lle Megan Fearonille</w:t>
      </w:r>
    </w:p>
    <w:p>
      <w:r>
        <w:t xml:space="preserve">Mark DevenportPoliittinen päätoimittaja, Pohjois-Irlanti@markdevenporton Twitter Kun 86-vuotias kuningatar kulki sateessa kohti Enniskilleniä, 20-vuotias Megan Fearon valmistautui ottamaan paikkansa Stormontin edustajakokouksen nuorimpana jäsenenä. Fearon on valittu kansanedustajaksi Conor Murphyn tilalle Newryn ja Armaghin osavaltiossa osana sitä, että puolue luopuu asteittain kansanedustajiensa kaksoistehtävistä. Sinn Feinin mukaan Meganin nuoruus ei estä uutta MLA:ta hoitamasta velvollisuuksiaan. Conor Murphy sanoo olevansa "iloinen voidessaan tukea tätä valoisaa, energistä ja älykästä nuorta naista... Tiedän, että edustajakokoukseen meneminen on Meganille jotain täysin uutta, ja vaikka se pelottaisi monia Meganin ikäisiä, olen varma, että hän selviytyy ihailtavasti kaikista haasteista." Vilkaisu Meganin Twitter-tilille antaa kuitenkin aavistuksen siitä, millaiseksi kulttuurishokiksi uusi elämä Stormontissa saattaa osoittautua nuorelle Sinn Fein -aktivistille. Toukokuussa hän oli jumissa yliopiston kirjastossa rukoilemassa tenttiensä päättymistä. Hän viestitti ystävälleen: "Olen kuollut torstaina taloustieteissä,en ole tehnyt juuri mitään!!! Tulen kotiin perjantaina kuin zombi!!!". Lopun lähestyessä hän jatkoi: "Aika lentää! Tähän aikaan huomenna olen saanut taloustieteeni pois tieltä ja olen virallisesti työtön! haha"." On reilua sanoa, että toukokuun alussa Megania ei ollut tiedotettu hänen mahdollisesta roolistaan Sinn Feinin kaksoisjobbaristrategiassa, sillä hän twiittasi: "En voi nukkua! Googlessa etsimässä tapoja viettää elämääni ainakin seuraavat vuodet! Alan todella rakastaa ajatusta #TEFL:stä (englannin opettaminen vieraana kielenä).". Desperate Housewivesista ja Sabrina - The Teenage Witchistä kertovien twiittien välissä Fearon tekee selväksi näkemyksensä feminismistä ja republikaanisuudesta, ja on selvää, että hän on ollut pitkään Sinn Fein -aktivisti. ' Viime vuoden huhtikuussa, ennen kuningattaren historiallista vierailua Irlannin tasavaltaan, hän kommentoi: "Kuningatar vierailee Irlannissa 17. toukokuuta, päivälleen 37 vuotta Dublinin ja Monaghanin pommi-iskujen jälkeen!". Voin pahoin..." Se oli silloin, tämä on nyt, ja olen varma, että kun hän saapuu Stormontin istuntosaliin, Megan Fearon on viestissä - kunhan Sinn Fein on selvittänyt, mikä on puolueen linja Desperate Housewives -ohjelmassa.</w:t>
      </w:r>
    </w:p>
    <w:p>
      <w:r>
        <w:rPr>
          <w:b/>
        </w:rPr>
        <w:t xml:space="preserve">Yhteenveto</w:t>
      </w:r>
    </w:p>
    <w:p>
      <w:r>
        <w:t xml:space="preserve">Toinen nainen on 20-vuotias, toinen 86-vuotias. Toinen on vannoutunut tasavaltalainen, toinen monarkki. Molemmilla naisilla on kuitenkin ainakin kaksi yhteistä asiaa. Molempia ei ole valittu vaaleilla, ja molemmat tutustuvat pian paremmin Martin McGuinnessiin.</w:t>
      </w:r>
    </w:p>
    <w:p>
      <w:r>
        <w:rPr>
          <w:b/>
          <w:u w:val="single"/>
        </w:rPr>
        <w:t xml:space="preserve">Asiakirjan numero 12067</w:t>
      </w:r>
    </w:p>
    <w:p>
      <w:r>
        <w:t xml:space="preserve">Oranssijärjestön paraatin on poistuttava Ardoynen alueelta kello neljään mennessä.</w:t>
      </w:r>
    </w:p>
    <w:p>
      <w:r>
        <w:t xml:space="preserve">Alueella on jo vuosia mellakoitu 12. heinäkuuta järjestettävän paraatin jälkeen. Paraati päättyy useita tunteja aikaisemmin kuin aiempina vuosina. Sinn Feinin Gerry Kelly MLA on kritisoinut paraatikomission päätöstä. "Minusta se on aika outoa. Asukkaat halusivat, että ei-toivotut lojalistien paraatit eivät kulkisi nationalistialueiden läpi." Aiempina vuosina paraati on kulkenut alueen läpi seitsemän aikaan illalla. Nationalistinen asukasryhmä, joka ei ole sidoksissa Sinn Feiniin, on saanut Parades Commissionilta luvan järjestää protestimarssin alkuillasta 12. heinäkuuta. DUP sanoo, että se keskustelee lähipäivinä tilanteesta North and West Belfast Parades Forum -ryhmän kanssa, johon kuuluu lojalisteja ja oranssimiehiä.</w:t>
      </w:r>
    </w:p>
    <w:p>
      <w:r>
        <w:rPr>
          <w:b/>
        </w:rPr>
        <w:t xml:space="preserve">Yhteenveto</w:t>
      </w:r>
    </w:p>
    <w:p>
      <w:r>
        <w:t xml:space="preserve">Paraatikomissio on määrännyt, että Pohjois-Belfastissa ensi viikolla järjestettävän kiistanalaisen oranssijärjestön paraatin on poistuttava Ardoynen kauppojen edustalla sijaitsevasta rajapinnasta kello neljään mennessä iltapäivällä.</w:t>
      </w:r>
    </w:p>
    <w:p>
      <w:r>
        <w:rPr>
          <w:b/>
          <w:u w:val="single"/>
        </w:rPr>
        <w:t xml:space="preserve">Asiakirjan numero 12068</w:t>
      </w:r>
    </w:p>
    <w:p>
      <w:r>
        <w:t xml:space="preserve">Lontoo 2012: Paralympialaiset</w:t>
      </w:r>
    </w:p>
    <w:p>
      <w:r>
        <w:t xml:space="preserve">Yli 4000 urheilijaa noin 150 maasta osallistuu 20 eri lajissa tapahtumaan, joka järjestetään 29. elokuuta - 9. syyskuuta 2012. Järjestäjien mukaan Yhdistyneessä kuningaskunnassa on myynnissä noin kaksi miljoonaa lippua. Oletko hakenut lippuja? Oletko onnistunut? Oletko vammainen? Mitä paralympialaiset merkitsevät sinulle? Kuinka kauas joudut matkustamaan nähdäksenne maailman huippuparalympialaiset? Olemme kiinnostuneita tarinoistasi, kuvistasi ja videoistasi. Lisää yhteystietosi puhelinnumero, jotta BBC:n toimittaja voi ottaa sinuun yhteyttä.</w:t>
      </w:r>
    </w:p>
    <w:p>
      <w:r>
        <w:rPr>
          <w:b/>
        </w:rPr>
        <w:t xml:space="preserve">Yhteenveto</w:t>
      </w:r>
    </w:p>
    <w:p>
      <w:r>
        <w:t xml:space="preserve">Lontoossa pidettävien paralympialaisten alkuun on enää alle vuosi, toivotko osallistuvasi niihin?</w:t>
      </w:r>
    </w:p>
    <w:p>
      <w:r>
        <w:rPr>
          <w:b/>
          <w:u w:val="single"/>
        </w:rPr>
        <w:t xml:space="preserve">Asiakirjan numero 12069</w:t>
      </w:r>
    </w:p>
    <w:p>
      <w:r>
        <w:t xml:space="preserve">Brightonin tarjoilija vapautettiin syytteestä nykyaikaisesta orjuudesta</w:t>
      </w:r>
    </w:p>
    <w:p>
      <w:r>
        <w:t xml:space="preserve">North Roadilla asuvaa Zakaria El Alamia, 20, syytettiin henkilön pakottamisesta pakkotyöhön sekä kahdesta pahoinpitelystä. Lewes Crown Courtissa 22. syyskuuta pidetyssä istunnossa Crown Prosecution Service (CPS) ei kuitenkaan tarjonnut todisteita. Se totesi, ettei tuomion saamiseen ollut enää realistisia mahdollisuuksia, ja kaikki syytteet tuomittiin syyttömiksi.</w:t>
      </w:r>
    </w:p>
    <w:p>
      <w:r>
        <w:rPr>
          <w:b/>
        </w:rPr>
        <w:t xml:space="preserve">Yhteenveto</w:t>
      </w:r>
    </w:p>
    <w:p>
      <w:r>
        <w:t xml:space="preserve">Brightonin tarjoilija, jota vastaan nostettiin syyte nykyaikaista orjuutta koskevan poliisitutkinnan yhteydessä, on vapautettu syytteistä.</w:t>
      </w:r>
    </w:p>
    <w:p>
      <w:r>
        <w:rPr>
          <w:b/>
          <w:u w:val="single"/>
        </w:rPr>
        <w:t xml:space="preserve">Asiakirjan numero 12070</w:t>
      </w:r>
    </w:p>
    <w:p>
      <w:r>
        <w:t xml:space="preserve">BP:n yhtiökokouksessa Aberdeenissa järjestetään ilmastomielenosoituksia</w:t>
      </w:r>
    </w:p>
    <w:p>
      <w:r>
        <w:t xml:space="preserve">Noin 30 kampanjoijaa kokoontui tiistaiaamuna messu- ja konferenssikeskuksen ulkopuolelle banderollien kanssa. Jotkut heistä jouduttiin myöhemmin saattamaan ulos rakennuksesta, kun he olivat häirinneet tilaisuutta huutamalla "tämä on rikospaikka". Tilaisuus järjestettiin keskellä yhtiökokouksen keskustelua siitä, miten yhtiö suhtautuu ilmastonmuutokseen. BP sanoi pyrkivänsä omalta osaltaan edistämään siirtymistä vihreämpään energiaan. Aktivistit osoittivat mieltään myös Royal Dutch Shellin osakkeenomistajien vuosikokouksessa Scheveningenissä Alankomaissa.</w:t>
      </w:r>
    </w:p>
    <w:p>
      <w:r>
        <w:rPr>
          <w:b/>
        </w:rPr>
        <w:t xml:space="preserve">Yhteenveto</w:t>
      </w:r>
    </w:p>
    <w:p>
      <w:r>
        <w:t xml:space="preserve">Öljyjätti BP on pitänyt vuosikokouksensa ensimmäistä kertaa Aberdeenissa ilmastonmuutosprotestien keskellä.</w:t>
      </w:r>
    </w:p>
    <w:p>
      <w:r>
        <w:rPr>
          <w:b/>
          <w:u w:val="single"/>
        </w:rPr>
        <w:t xml:space="preserve">Asiakirjan numero 12071</w:t>
      </w:r>
    </w:p>
    <w:p>
      <w:r>
        <w:t xml:space="preserve">Readingin Friar Streetin päällystystyöt alkavat</w:t>
      </w:r>
    </w:p>
    <w:p>
      <w:r>
        <w:t xml:space="preserve">Reading Borough Councilin mukaan ankara talvisää oli syynä Friar Streetin pinnan huononemiseen viimeisen kuukauden aikana. Kadun päällystys- ja maanalaiset korjaustyöt alkoivat aiemmin, ja niiden odotetaan kestävän jopa viisi päivää. Friar Street, joka on kaupungin tärkein bussilinja, suljetaan Greyfriars Roadin ja Station Roadin välillä. Katua käyttävät bussit ohjataan muualle ja niille järjestetään väliaikaiset pysäkit. Työhön kuuluu tien pinnan kaivaminen ja uudelleenrakentaminen, tarkastuskaivojen kansien ja viemäreiden säätäminen, tiemerkintöjen uusiminen sekä katuojien ja pintavesiliittymien korjaaminen.</w:t>
      </w:r>
    </w:p>
    <w:p>
      <w:r>
        <w:rPr>
          <w:b/>
        </w:rPr>
        <w:t xml:space="preserve">Yhteenveto</w:t>
      </w:r>
    </w:p>
    <w:p>
      <w:r>
        <w:t xml:space="preserve">Kuuden jalan syvyistä kuoppaa kaivetaan parhaillaan selvittämään, miksi kaupungin keskustan kadun pintaan on ilmestynyt suuria halkeamia.</w:t>
      </w:r>
    </w:p>
    <w:p>
      <w:r>
        <w:rPr>
          <w:b/>
          <w:u w:val="single"/>
        </w:rPr>
        <w:t xml:space="preserve">Asiakirjan numero 12072</w:t>
      </w:r>
    </w:p>
    <w:p>
      <w:r>
        <w:t xml:space="preserve">Tärkeä reitti Norwichiin ja Norwichista ulos suljettu tietöiden vuoksi</w:t>
      </w:r>
    </w:p>
    <w:p>
      <w:r>
        <w:t xml:space="preserve">Pyhän Augustinuksen katu suljetaan maanantaina liikenteeltä, jotta tien uudelleenrakentamista varten saadaan lisää tilaa jalankulkijoille. Jalkakäytävät leventyvät ja nopeusrajoitus on 20mph. Liikkeiden, yritysten ja asukkaiden kulkuyhteydet säilyvät kolmen kuukauden sulkemisen ajan. Yksisuuntainen liikennevirta luodaan St Augustine's Streetin (pohjoiseen päin), Magpie Roadin, Esdelle Streetin ja Edward Streetin (etelään päin) kautta sekä uuden yhteyden kautta Pitt Streetille. Hanke on pääosin rahoitettu Greater Norwich Growth Point -rahastoista ja Norfolkin piirikunnanvaltuuston paikallisesta liikennesuunnitelmasta.</w:t>
      </w:r>
    </w:p>
    <w:p>
      <w:r>
        <w:rPr>
          <w:b/>
        </w:rPr>
        <w:t xml:space="preserve">Yhteenveto</w:t>
      </w:r>
    </w:p>
    <w:p>
      <w:r>
        <w:t xml:space="preserve">Tärkeä reitti Norwichin keskustaan ja sieltä pois suljetaan, kun uuden 3,3 miljoonan punnan yksisuuntaisen järjestelmän rakentaminen lähestyy loppuaan.</w:t>
      </w:r>
    </w:p>
    <w:p>
      <w:r>
        <w:rPr>
          <w:b/>
          <w:u w:val="single"/>
        </w:rPr>
        <w:t xml:space="preserve">Asiakirjan numero 12073</w:t>
      </w:r>
    </w:p>
    <w:p>
      <w:r>
        <w:t xml:space="preserve">Poika, 16, kuolee Bedfordin kadulla tapahtuneen puukotuksen jälkeen</w:t>
      </w:r>
    </w:p>
    <w:p>
      <w:r>
        <w:t xml:space="preserve">Hän sai puukotusvammoja ja muita vammoja Ashmead Roadilla, Bedfordissa, noin kello 22.30 BST sunnuntaina. Bedfordshirestä kotoisin oleva teini kuoli sairaalassa maanantaina. Poliisi on sittemmin lisännyt partiointia alueella ja pyytänyt silminnäkijöitä ottamaan yhteyttä. 19-vuotias mies on pidätetty kuolemantapauksen yhteydessä, ja hän on edelleen pidätettynä.</w:t>
      </w:r>
    </w:p>
    <w:p>
      <w:r>
        <w:rPr>
          <w:b/>
        </w:rPr>
        <w:t xml:space="preserve">Yhteenveto</w:t>
      </w:r>
    </w:p>
    <w:p>
      <w:r>
        <w:t xml:space="preserve">16-vuotias poika on kuollut sen jälkeen, kun hänet löydettiin puukotettuna kadulta, kertoo poliisi.</w:t>
      </w:r>
    </w:p>
    <w:p>
      <w:r>
        <w:rPr>
          <w:b/>
          <w:u w:val="single"/>
        </w:rPr>
        <w:t xml:space="preserve">Asiakirjan numero 12074</w:t>
      </w:r>
    </w:p>
    <w:p>
      <w:r>
        <w:t xml:space="preserve">Kuvissa: Jalkapallofanit palaavat EFL-otteluihin</w:t>
      </w:r>
    </w:p>
    <w:p>
      <w:r>
        <w:t xml:space="preserve">Kuuteen otteluun päästettiin rajoitettu määrä kannattajia. Lutonille ja Wycombelle sallittiin enintään 1 000 katsojaa, kun taas Carlisle, Charlton, Shrewsbury ja Cambridge saivat majoittaa 2 000 katsojaa. Vieraskannattajia ei kuitenkaan päästetty sisään, eikä myöskään kolmostason alueilla asuvia kannattajia. Tässä muutamia parhaita kuvia illasta. Kaikkiin kuviin sovelletaan tekijänoikeuksia.</w:t>
      </w:r>
    </w:p>
    <w:p>
      <w:r>
        <w:rPr>
          <w:b/>
        </w:rPr>
        <w:t xml:space="preserve">Yhteenveto</w:t>
      </w:r>
    </w:p>
    <w:p>
      <w:r>
        <w:t xml:space="preserve">Fanit palasivat keskiviikkona Englannin jalkapalloliigan kentille ensimmäistä kertaa yli yhdeksään kuukauteen sen jälkeen, kun koronavirusta koskevia rajoituksia lievennettiin joissakin osissa maata.</w:t>
      </w:r>
    </w:p>
    <w:p>
      <w:r>
        <w:rPr>
          <w:b/>
          <w:u w:val="single"/>
        </w:rPr>
        <w:t xml:space="preserve">Asiakirjan numero 12075</w:t>
      </w:r>
    </w:p>
    <w:p>
      <w:r>
        <w:t xml:space="preserve">Long Eaton asuntopalo: Eaton Eaton: Murhapidätykset miehen kuoleman jälkeen</w:t>
      </w:r>
    </w:p>
    <w:p>
      <w:r>
        <w:t xml:space="preserve">Poliisi kutsuttiin lauantaina noin kello 05:40 BST Long Eatonissa sijaitsevaan Lynden Avenuella sijaitsevaan kiinteistöön, kun oli ilmoitettu, että mies oli loukussa. Mies, jonka nimeä ei ole mainittu, vietiin sairaalaan palovammojen vuoksi ja hän kuoli myöhemmin. 54-vuotias nainen ja 51-vuotias mies on pidätetty murhasta epäiltynä. Tutkinnan jatkuessa eristys on edelleen voimassa. Seuraa BBC East Midlandsia Facebookissa, Twitterissä tai Instagramissa. Lähetä juttuideoita osoitteeseen eastmidsnews@bbc.co.uk.</w:t>
      </w:r>
    </w:p>
    <w:p>
      <w:r>
        <w:rPr>
          <w:b/>
        </w:rPr>
        <w:t xml:space="preserve">Yhteenveto</w:t>
      </w:r>
    </w:p>
    <w:p>
      <w:r>
        <w:t xml:space="preserve">Kaksi ihmistä on pidätetty miehen kuoltua tulipalon jälkeen Derbyshiressä sijaitsevassa asunnossa.</w:t>
      </w:r>
    </w:p>
    <w:p>
      <w:r>
        <w:rPr>
          <w:b/>
          <w:u w:val="single"/>
        </w:rPr>
        <w:t xml:space="preserve">Asiakirjan numero 12076</w:t>
      </w:r>
    </w:p>
    <w:p>
      <w:r>
        <w:t xml:space="preserve">Kannabista yli miljoonan punnan arvosta löydetty Peterheadissa</w:t>
      </w:r>
    </w:p>
    <w:p>
      <w:r>
        <w:t xml:space="preserve">Skotlannin poliisin järjestäytyneen rikollisuuden ja terrorismin vastaisen yksikön virkamiehet tekivät yhdessä paikallisten poliisien kanssa etsintöjä neljässä Aberdeenshiren kaupungissa sijaitsevassa kiinteistössä. Justas Brazinskas, 24, Arturas Litkinas, 31, Romualdas Galdikas, 42, ja Tadas Jurjonas, 44, saapuivat Peterheadin sheriffituomioistuimeen. He eivät esittäneet vastalauseita, ja heidät määrättiin tutkintavankeuteen.</w:t>
      </w:r>
    </w:p>
    <w:p>
      <w:r>
        <w:rPr>
          <w:b/>
        </w:rPr>
        <w:t xml:space="preserve">Yhteenveto</w:t>
      </w:r>
    </w:p>
    <w:p>
      <w:r>
        <w:t xml:space="preserve">Peterheadissa on otettu talteen kannabista, jonka katuarvo on yli miljoona puntaa, kertoo poliisi.</w:t>
      </w:r>
    </w:p>
    <w:p>
      <w:r>
        <w:rPr>
          <w:b/>
          <w:u w:val="single"/>
        </w:rPr>
        <w:t xml:space="preserve">Asiakirjan numero 12077</w:t>
      </w:r>
    </w:p>
    <w:p>
      <w:r>
        <w:t xml:space="preserve">Thanetin alueneuvosto on lähempänä Manstonin lentoaseman ostoa.</w:t>
      </w:r>
    </w:p>
    <w:p>
      <w:r>
        <w:t xml:space="preserve">Joulukuussa neuvosto päätti olla antamatta CPO:ta huolimatta kampanjasta lentoaseman pelastamiseksi. Valtuuston kabinetti päätti kuitenkin tiistai-illan kokouksessaan tarkastella päätöstä uudelleen. Lentoaseman omistajat ovat sanoneet taistelevansa kaikkia pakkolunastuspäätöksiä vastaan. Valtuusto totesi, että sen pyytämässä neuvonnassa selvitetään, onko yhdysvaltalainen RiverOak-yhtiö sopiva korvauskumppani CPO-prosessin aikana. Uudet suunnitelmat Lentoasema suljettiin toukokuussa 2014, jolloin 150 työpaikkaa menetettiin. Kaksi miestä, Trevor Cartner ja Chris Musgrave, omistavat enemmistöosuuden lentoasemasta. Huhtikuussa he julkistivat suunnitelmat entisen lentoaseman käyttämisestä asuntoihin, liiketiloihin ja vapaa-ajan toimintoihin.</w:t>
      </w:r>
    </w:p>
    <w:p>
      <w:r>
        <w:rPr>
          <w:b/>
        </w:rPr>
        <w:t xml:space="preserve">Yhteenveto</w:t>
      </w:r>
    </w:p>
    <w:p>
      <w:r>
        <w:t xml:space="preserve">Thanetin alueneuvosto on ilmoittanut pyytävänsä oikeudellista ja taloudellista asiantuntija-apua pakkolunastusmääräyksen antamisesta Manstonin lentoaseman alueelle.</w:t>
      </w:r>
    </w:p>
    <w:p>
      <w:r>
        <w:rPr>
          <w:b/>
          <w:u w:val="single"/>
        </w:rPr>
        <w:t xml:space="preserve">Asiakirjan numero 12078</w:t>
      </w:r>
    </w:p>
    <w:p>
      <w:r>
        <w:t xml:space="preserve">Broughtonin tutkimuskeskussuunnitelmalle vihreää valoa</w:t>
      </w:r>
    </w:p>
    <w:p>
      <w:r>
        <w:t xml:space="preserve">Se rakentaa 30 miljoonan punnan arvoisen yksikön tontilleen lähelle Airbusin Broughtonin tehdasta. Rakennusta käytetään ilmailu- ja avaruustekniikan, autotekniikan ja elektroniikan osaamiskeskuksena. Flintshiren valtuusto hyväksyi ehdotukset keskiviikkona pidetyssä suunnittelukomitean kokouksessa. Vuokralaisina voisivat olla muun muassa Airbus ja Sheffieldin yliopiston Advanced Research Centre, joka työllistää yli 500 ihmistä ja tekee yhteistyötä muun muassa Boeingin, Rolls-Roycen, BAE Systemsin ja Airbusin kanssa. Walesin hallitus ilmoitti suunnitelmista ensimmäisen kerran vuonna 2016. Se rahoittaa hanketta 20 miljoonalla punnalla, ja hankekumppanit investoivat loput 10 miljoonaa puntaa.</w:t>
      </w:r>
    </w:p>
    <w:p>
      <w:r>
        <w:rPr>
          <w:b/>
        </w:rPr>
        <w:t xml:space="preserve">Yhteenveto</w:t>
      </w:r>
    </w:p>
    <w:p>
      <w:r>
        <w:t xml:space="preserve">Walesin hallituksen suunnitelmille avata Flintshireen kehittynyt tuotanto- ja tutkimuslaitos, joka luo 170 työpaikkaa, on annettu vihreää valoa.</w:t>
      </w:r>
    </w:p>
    <w:p>
      <w:r>
        <w:rPr>
          <w:b/>
          <w:u w:val="single"/>
        </w:rPr>
        <w:t xml:space="preserve">Asiakirjan numero 12079</w:t>
      </w:r>
    </w:p>
    <w:p>
      <w:r>
        <w:t xml:space="preserve">Jerseyn supernopean internetin käyttöönotto luo 100 työpaikkaa.</w:t>
      </w:r>
    </w:p>
    <w:p>
      <w:r>
        <w:t xml:space="preserve">Valtiot tekevät yhteistyötä teleyhtiö JT:n kanssa, joka investoi miljoonia puntia jokaisen kodin liittämiseen valokuituverkkoon. Jerseyn pääministerin, senaattori Ian Gorstin mukaan tämä edistää paikallisia työmarkkinoita ja taloutta. Yritys sanoi, että tarjolla olisi joitakin koulutusmahdollisuuksia, jotta työnhakijat voisivat kehittää taitojaan tulevaisuutta varten. Hanke nykyisen kuparikaapeliverkon korvaamiseksi valokuitukaapeloinnilla kestää noin viisi vuotta, ja se on jo aloitettu.</w:t>
      </w:r>
    </w:p>
    <w:p>
      <w:r>
        <w:rPr>
          <w:b/>
        </w:rPr>
        <w:t xml:space="preserve">Yhteenveto</w:t>
      </w:r>
    </w:p>
    <w:p>
      <w:r>
        <w:t xml:space="preserve">JT Globalin mukaan Jerseyn huippunopeiden internet-nopeuksien tuominen Jerseylle luo 100 uutta työpaikkaa.</w:t>
      </w:r>
    </w:p>
    <w:p>
      <w:r>
        <w:rPr>
          <w:b/>
          <w:u w:val="single"/>
        </w:rPr>
        <w:t xml:space="preserve">Asiakirjan numero 12080</w:t>
      </w:r>
    </w:p>
    <w:p>
      <w:r>
        <w:t xml:space="preserve">Sheffieldin puukotuskuolema: Derbyshiressä pidätetty mies</w:t>
      </w:r>
    </w:p>
    <w:p>
      <w:r>
        <w:t xml:space="preserve">Jordan Marples-Douglas löydettiin 6. maaliskuuta Woodthorpe Roadilla sijaitsevasta kiinteistöstä useita puukoniskuja saaneena. Etelä-Yorkshiren poliisi kertoi, että 22-vuotias mies pidätettiin Barlboroughissa Derbyshiren osavaltiossa. Ben Jonesia, 25, jolla ei ole vakituista asuinpaikkaa, syytettiin 12. maaliskuuta murhasta, ja hänet määrättiin tutkintavankeuteen. Kaupungista kotoisin oleva 21-vuotias nainen, joka pidätettiin epäiltynä rikoksentekijän avustamisesta, on vapautettu poliisin takuita vastaan. Seuraa BBC Yorkshirea Facebookissa, Twitterissä ja Instagramissa. Lähetä juttuideoita osoitteeseen yorkslincs.news@bbc.co.uk tai lähetä video tästä.</w:t>
      </w:r>
    </w:p>
    <w:p>
      <w:r>
        <w:rPr>
          <w:b/>
        </w:rPr>
        <w:t xml:space="preserve">Yhteenveto</w:t>
      </w:r>
    </w:p>
    <w:p>
      <w:r>
        <w:t xml:space="preserve">Mies on pidätetty epäiltynä salaliitosta murhan toteuttamiseksi 23-vuotiaan miehen kanssa, joka puukotettiin kuolettavasti Sheffieldissä.</w:t>
      </w:r>
    </w:p>
    <w:p>
      <w:r>
        <w:rPr>
          <w:b/>
          <w:u w:val="single"/>
        </w:rPr>
        <w:t xml:space="preserve">Asiakirjan numero 12081</w:t>
      </w:r>
    </w:p>
    <w:p>
      <w:r>
        <w:t xml:space="preserve">Blythin mies myöntää murhan "riidellessään 10 punnasta".</w:t>
      </w:r>
    </w:p>
    <w:p>
      <w:r>
        <w:t xml:space="preserve">Colin Rutherford, 34, löydettiin loukkaantuneena kadulta Blythissa, Northumberlandissa, 29. huhtikuuta, ja hän kuoli sairaalassa seuraavana päivänä. Wayne Davison myönsi murhan Newcastle Crown Courtissa järjestetyssä kuulemisessa. Blythin Briardale Roadilla asuva 38-vuotias mies vangittiin ja palaa oikeuteen tuomion antamista varten 9. lokakuuta. Northumbrian poliisin mukaan kyseessä olevan rahasumman uskottiin olevan vain 10 puntaa. Aiheeseen liittyvät Internet-linkit HM Courts Service</w:t>
      </w:r>
    </w:p>
    <w:p>
      <w:r>
        <w:rPr>
          <w:b/>
        </w:rPr>
        <w:t xml:space="preserve">Yhteenveto</w:t>
      </w:r>
    </w:p>
    <w:p>
      <w:r>
        <w:t xml:space="preserve">Mies, joka kävi tuttavansa kimppuun riidellessään pienestä rahasummasta, on tunnustanut syyllisyytensä murhaan.</w:t>
      </w:r>
    </w:p>
    <w:p>
      <w:r>
        <w:rPr>
          <w:b/>
          <w:u w:val="single"/>
        </w:rPr>
        <w:t xml:space="preserve">Asiakirjan numero 12082</w:t>
      </w:r>
    </w:p>
    <w:p>
      <w:r>
        <w:t xml:space="preserve">Brittituristi kuolee pudottuaan kattoikkunan läpi Ibizalla</w:t>
      </w:r>
    </w:p>
    <w:p>
      <w:r>
        <w:t xml:space="preserve">Paikallisten tiedotusvälineiden mukaan 26-vuotias asui San Antoniossa sijaitsevassa Tani-rakennuksessa, jossa välikohtaus tapahtui. Pelastuslaitos kutsuttiin paikalle sunnuntaina kello 04.15 paikallista aikaa, mutta se ei pystynyt pelastamaan häntä, Diario De Ibiza -lehti kertoi. Ulkoministeriö kertoi tarjonneensa apua Ibizalla kuolleen brittimiehen perheelle.</w:t>
      </w:r>
    </w:p>
    <w:p>
      <w:r>
        <w:rPr>
          <w:b/>
        </w:rPr>
        <w:t xml:space="preserve">Yhteenveto</w:t>
      </w:r>
    </w:p>
    <w:p>
      <w:r>
        <w:t xml:space="preserve">Brittituristi on kuollut sen jälkeen, kun hänen kerrottiin pudonneen rakennuksen kattoikkunan läpi Ibizalla.</w:t>
      </w:r>
    </w:p>
    <w:p>
      <w:r>
        <w:rPr>
          <w:b/>
          <w:u w:val="single"/>
        </w:rPr>
        <w:t xml:space="preserve">Asiakirjan numero 12083</w:t>
      </w:r>
    </w:p>
    <w:p>
      <w:r>
        <w:t xml:space="preserve">Espanjalainen nainen voitti vakoilukamerajutun supermarketin leivonnaisesta</w:t>
      </w:r>
    </w:p>
    <w:p>
      <w:r>
        <w:t xml:space="preserve">Córdoban myymälän vakoilukamera oli tallentanut naisen syövän leivosta samalla kun hän palveli asiakkaita, mikä oli sääntöjen vastaista. Nainen, jota ei ole nimetty, sai marraskuussa potkut, vaikka hän oli työskennellyt siellä 12 vuotta. Hän ei tiennyt kamerasta. Eurooppalaisen päätöksen mukaan yritykset eivät saa käyttää tällaisia tallenteita irtisanomistapauksissa. Córdoban supermarket otti työntekijän kurinpitoseuraamuksiin, koska hän oli rikkonut hygieniasääntöjä ja ottanut itseensä yleisölle myytävän leivonnaisen eli empanadillan. Hänen asianajajansa Valentín Aguilar sanoo verkkosivuillaan (espanjaksi), että Córdoban tuomioistuimen päätös on ensimmäinen Espanjassa. Lue lisää samankaltaisista aiheista: Tammikuussa viisi muuta espanjalaista supermarketin työntekijää - kaikki naisia - voitti vastaavan tapauksen Euroopan ihmisoikeustuomioistuimessa. Espanjalaiset tuomioistuimet olivat hyväksyneet supermarketketju MSA:n salaiset videot todisteet, joissa viittä työntekijää syytettiin tavaroiden varastamisesta ja työtovereiden ja asiakkaiden auttamisesta siinä. Strasbourgissa sijaitseva Euroopan yhteisöjen tuomioistuin katsoi kuitenkin, että Espanjan tietosuojalainsäädännön mukaan työntekijöille olisi pitänyt ilmoittaa, että heitä seurataan. Vakoilukamera loukkasi heidän oikeuttaan yksityisyyteen, tuomarit totesivat asiassa López Ribalda vastaan Espanja. Tuossa tapauksessa tuomioistuin määräsi Espanjan maksamaan kullekin viidelle naiselle 4 000 euroa vahingonkorvauksia sekä 500 euroa kuluja neljälle naiselle ja 569 euroa yhdelle naiselle. MSA oli ilmoittanut heille myymälän näkyvistä kameroista, mutta ei piilokameroista.</w:t>
      </w:r>
    </w:p>
    <w:p>
      <w:r>
        <w:rPr>
          <w:b/>
        </w:rPr>
        <w:t xml:space="preserve">Yhteenveto</w:t>
      </w:r>
    </w:p>
    <w:p>
      <w:r>
        <w:t xml:space="preserve">Espanjalainen tuomari on käskenyt supermarketia ottamaan potkut saaneen työntekijän takaisin töihin tai maksamaan hänelle 19 000 euroa (16 758 puntaa, 22 636 dollaria) väittäen, että salainen video, jossa näkyy hänen syövän pastaa, loukkasi hänen yksityisyyttään.</w:t>
      </w:r>
    </w:p>
    <w:p>
      <w:r>
        <w:rPr>
          <w:b/>
          <w:u w:val="single"/>
        </w:rPr>
        <w:t xml:space="preserve">Asiakirjan numero 12084</w:t>
      </w:r>
    </w:p>
    <w:p>
      <w:r>
        <w:t xml:space="preserve">Lontoo 2012: Birminghamin lentoasema paljastaa olympiarenkaat</w:t>
      </w:r>
    </w:p>
    <w:p>
      <w:r>
        <w:t xml:space="preserve">Halkaisijaltaan kahden metrin renkaat näkyvät tieltä ja ilmasta. Lentoaseman toimitusjohtaja Paul Kehoe sanoi olevansa ylpeä siitä, että ne ovat esillä, sillä "olympialaiset ovat koko maata varten, eivät vain Lontoota varten". Kaupunki isännöi Jamaikan ja Yhdysvaltojen yleisurheilujoukkueita, ja Coventry isännöi jalkapallon olympiakisoja. Herra Kehoe sanoi: "Joskus on aika, että se on niin, että se on niin, että se on niin, että se on niin: "Midlandsin alueella on suuri rooli olympialaisten ja paralympialaisten aikana, joten haluamme, että kaikki Birminghamin lentoasemalle lentävät toivotetaan tervetulleeksi."</w:t>
      </w:r>
    </w:p>
    <w:p>
      <w:r>
        <w:rPr>
          <w:b/>
        </w:rPr>
        <w:t xml:space="preserve">Yhteenveto</w:t>
      </w:r>
    </w:p>
    <w:p>
      <w:r>
        <w:t xml:space="preserve">Birminghamin lentoasema on asentanut lennonjohtotorniinsa kaksi sarjaa valaistuja olympiarenkaita Lontoon vuoden 2012 kisojen kunniaksi.</w:t>
      </w:r>
    </w:p>
    <w:p>
      <w:r>
        <w:rPr>
          <w:b/>
          <w:u w:val="single"/>
        </w:rPr>
        <w:t xml:space="preserve">Asiakirjan numero 12085</w:t>
      </w:r>
    </w:p>
    <w:p>
      <w:r>
        <w:t xml:space="preserve">"Ole varuillasi" - tuulivaroitus Walesissa viikonloppuna</w:t>
      </w:r>
    </w:p>
    <w:p>
      <w:r>
        <w:t xml:space="preserve">Met Office sanoi, että viikonlopuksi on odotettavissa "myrskyisä viikonloppu", jolloin läntiset ja lounaissuuntaiset tuulet, joiden nopeus voi olla jopa 60 mailia tunnissa, iskevät alttiille rannikoille lauantaina. Sunnuntaina länsirannikolla puuskat voivat nousta jopa 70 kilometriin tunnissa, ja voimakkaat tuulet voivat aiheuttaa häiriöitä. Varoitus on voimassa lauantaina kello 09.00 GMT ja sunnuntaina kello 18.00 GMT välisenä aikana.</w:t>
      </w:r>
    </w:p>
    <w:p>
      <w:r>
        <w:rPr>
          <w:b/>
        </w:rPr>
        <w:t xml:space="preserve">Yhteenveto</w:t>
      </w:r>
    </w:p>
    <w:p>
      <w:r>
        <w:t xml:space="preserve">Ilmatieteen laitos on antanut viikonlopuksi keltaisen varoituksen kovista tuulista Walesissa.</w:t>
      </w:r>
    </w:p>
    <w:p>
      <w:r>
        <w:rPr>
          <w:b/>
          <w:u w:val="single"/>
        </w:rPr>
        <w:t xml:space="preserve">Asiakirjan numero 12086</w:t>
      </w:r>
    </w:p>
    <w:p>
      <w:r>
        <w:t xml:space="preserve">Nainen kuoli pelastuttuaan Abergelen talopalosta</w:t>
      </w:r>
    </w:p>
    <w:p>
      <w:r>
        <w:t xml:space="preserve">Pelastuslaitos kutsuttiin kiinteistölle Gorwelissa, Abergeleen kaupungissa, hieman ennen kello 16:00 BST tiistaina. Ensimmäisenä paikalle saapuneet poliisit pelastivat naisen bungalowista. Pohjois-Walesin palokunta ja Pohjois-Walesin poliisi ovat aloittaneet tutkinnan.</w:t>
      </w:r>
    </w:p>
    <w:p>
      <w:r>
        <w:rPr>
          <w:b/>
        </w:rPr>
        <w:t xml:space="preserve">Yhteenveto</w:t>
      </w:r>
    </w:p>
    <w:p>
      <w:r>
        <w:t xml:space="preserve">Conwyn kreivikunnassa talopalosta pelastettu nainen on kuollut sairaalassa.</w:t>
      </w:r>
    </w:p>
    <w:p>
      <w:r>
        <w:rPr>
          <w:b/>
          <w:u w:val="single"/>
        </w:rPr>
        <w:t xml:space="preserve">Asiakirjan numero 12087</w:t>
      </w:r>
    </w:p>
    <w:p>
      <w:r>
        <w:t xml:space="preserve">Sairaaloiden jonotuslistat: Uudet luvut osoittavat pientä laskua odottavien ihmisten määrässä.</w:t>
      </w:r>
    </w:p>
    <w:p>
      <w:r>
        <w:t xml:space="preserve">Marie-Louise ConnollyBBC News NI:n terveystoimittaja Marraskuussa 2015 400 000 miestä ja naista odotti. Nyt luku on hieman yli 376 000. Marraskuun järkyttävät tilastot saivat terveysministeriön osoittamaan lisäresursseja ongelman ratkaisemiseksi.</w:t>
      </w:r>
    </w:p>
    <w:p>
      <w:r>
        <w:rPr>
          <w:b/>
        </w:rPr>
        <w:t xml:space="preserve">Yhteenveto</w:t>
      </w:r>
    </w:p>
    <w:p>
      <w:r>
        <w:t xml:space="preserve">Pohjois-Irlannin viimeisimmät sairaaloiden jonotuslistoja koskevat luvut osoittavat, että hoitoon pääsyä odottavien määrä on hieman vähentynyt.</w:t>
      </w:r>
    </w:p>
    <w:p>
      <w:r>
        <w:rPr>
          <w:b/>
          <w:u w:val="single"/>
        </w:rPr>
        <w:t xml:space="preserve">Asiakirjan numero 12088</w:t>
      </w:r>
    </w:p>
    <w:p>
      <w:r>
        <w:t xml:space="preserve">Coronavirus: Pret A Manger suunnittelee vuokrasopimusneuvotteluja välttääkseen sulkemiset.</w:t>
      </w:r>
    </w:p>
    <w:p>
      <w:r>
        <w:t xml:space="preserve">Yli 300 sen 400 myymälästä on avattu uudelleen ensi viikolla. Ketju odottaa kuitenkin vähäisempää kävijämäärää, koska toimistotyöntekijät jatkavat työskentelyä kotoa käsin. Toimitusjohtaja Pano Christou sanoi, että Pret on muiden kauppaketjujen tavoin mukauttanut liiketoimintamalliaan "radikaalisti". "Vähentynyt kävijämäärä yhdistettynä korkeisiin vuokrakustannuksiin on aiheuttanut huomattavia paineita liiketoiminnallemme", hän sanoi. Christou sanoi, että yritys on laatimassa "selkeää suunnitelmaa" ongelmien ratkaisemiseksi ja etenee hyvin. "Vaikka Pret voi näyttää ja tuntua lyhyellä aikavälillä hieman erilaiselta, jos otamme tänään oikeat askeleet, varmistamme, että Pret voi menestyä tulevaisuudessa, hän sanoi. Tämä tapahtui sen jälkeen, kun alan elin UK Hospitality oli kehottanut hallitusta löytämään ratkaisun vuokraongelmiin, joita monet vaikeuksissa olevan hotelli- ja ravintola-alan yritykset kohtaavat.</w:t>
      </w:r>
    </w:p>
    <w:p>
      <w:r>
        <w:rPr>
          <w:b/>
        </w:rPr>
        <w:t xml:space="preserve">Yhteenveto</w:t>
      </w:r>
    </w:p>
    <w:p>
      <w:r>
        <w:t xml:space="preserve">Voileipäketju Pret A Manger on pyytänyt konsultteja auttamaan vuokrien uudelleenneuvottelussa, kun se yrittää välttää myymälöiden sulkemisia koronavirusepidemian aikana.</w:t>
      </w:r>
    </w:p>
    <w:p>
      <w:r>
        <w:rPr>
          <w:b/>
          <w:u w:val="single"/>
        </w:rPr>
        <w:t xml:space="preserve">Asiakirjan numero 12089</w:t>
      </w:r>
    </w:p>
    <w:p>
      <w:r>
        <w:t xml:space="preserve">Michael Gove kokeista: U-käännös vai hienosäätö?</w:t>
      </w:r>
    </w:p>
    <w:p>
      <w:r>
        <w:t xml:space="preserve">Nick RobinsonPoliittinen päätoimittaja Yksinkertaisesti sanottuna, tämä on se, mitä mielestäni on meneillään: Hän on toistuvasti kuvaillut kokeen olevan epäarvostettu ja työnantajien silmissä epäuskottava. Hän aikoo hylätä suunnitelmansa korvata ne upouudella kokeella, joka tunnettaisiin virallisesti nimellä EBC, mutta kaikkien muiden keskuudessa nimellä EBaccs. Opetusministeri vaatii kuitenkin, että hänen yleinen lähestymistapansa jatkuu eli "tiukemmat" loppukokeet korvaavat jatkuvan moduuliarvioinnin, ja koulujen sarjataulukot riippuvat tulevaisuudessa siitä, miten oppilaat menestyvät kahdeksassa keskeisessä oppiaineessa, eivätkä, kuten jotkut konservatiivit uskovat, siitä, kuinka moni lapsi läpäisi makramee-moduulin uusintakokeen. Koska virkamieskunta on aina kutsunut tätä ydinaineiden GCSE-kokoelmaa EBacc-tutkinnoksi, Michael Gove voi väittää, että EBacc-lähestymistapa säilyy. Politiikka on yksinkertaista - ainakin liberaalidemokraattien mielestä. Ensinnäkin Gove-tiimi ilmoitti alun perin Daily Mail -lehdelle haluavansa palauttaa O-tasot, mikä aiheutti päänsäryn koalitiokumppaneissaan, jotka vastustivat paluuta "kaksitasoiseen" järjestelmään. Koulutusministeri tarkensi sitten suunnitelmiaan ja esitti ajatuksen, jonka mukaan GCSE-testit romutettaisiin vain ydinaineissa ja korvattaisiin ne uudella kokeella. Myös tätä vastaan hyökättiin, koska se olisi johtanut "kaksitasoiseen" järjestelmään. Lopullinen suunnitelma, jota Michael Gove edisti Nick Cleggin avustuksella, oli uudistaa kaikki kokeet, mutta aloittaa ydinaineista. Kun kokeita valvova Ofqual ja koulutusvaliokunta kuitenkin tutkivat tätä koko koejärjestelmän uudistusta, he totesivat, että se oli kaaoksen resepti, koska muutoksia suunniteltiin liian paljon liian lyhyessä ajassa. Näiden varoitusten edessä Michael Gove päätti (erään lähteen mukaan joulun aikana) tehdä nöyryyttävän täyskäännöksen/tarkennuksen/taktisen perääntymisen.* O-tason paluusta tai "Gove-tason" tulosta haaveilleet konservatiivit syyttävät jo nyt liberaalidemokraatteja. Mielenkiintoista on, etteivät Lib Demit puolestaan riemuitse tai väitä voittoa vaan ylistävät opetusministeriä siitä, että hän on ollut järkevä ja nöyrä ja muuttanut kurssia suuntaan, jota he väittävät kannattaneensa koko ajan. Työväenpuolueella on hauskaa nauraa heille molemmille. Vanhemmat saattavat lopulta ihmetellä, mistä kaikesta kohusta oli kyse. * Poistetaan soveltuvin osin</w:t>
      </w:r>
    </w:p>
    <w:p>
      <w:r>
        <w:rPr>
          <w:b/>
        </w:rPr>
        <w:t xml:space="preserve">Yhteenveto</w:t>
      </w:r>
    </w:p>
    <w:p>
      <w:r>
        <w:t xml:space="preserve">"Michael Goven nöyryyttävä täyskäännös" - näin työväenpuolue kuvailee sitä, mitä he kutsuvat #EBacctrackiksi. Opetusministerin entinen sijainen, konservatiivikollega Nick Gibb sanoo: "Se on hienosäätö". Olemme tyytyväisiä siihen, että ajatus GCSE-testien korvaamisesta on hylätty, sanovat Lib Demit, vaikka Nick Clegg oli myös tyytyväinen, kun hän auttoi idean lanseeraamisessa.</w:t>
      </w:r>
    </w:p>
    <w:p>
      <w:r>
        <w:rPr>
          <w:b/>
          <w:u w:val="single"/>
        </w:rPr>
        <w:t xml:space="preserve">Asiakirjan numero 12090</w:t>
      </w:r>
    </w:p>
    <w:p>
      <w:r>
        <w:t xml:space="preserve">Drayton Manor -teemapuisto avataan uudelleen tulvien jälkeen</w:t>
      </w:r>
    </w:p>
    <w:p>
      <w:r>
        <w:t xml:space="preserve">Myrsky Dennisin aiheuttaman rankkasateen jälkeen 16. helmikuuta nähtävyyden sisällä oleva järvi puhkesi rantaansa, minkä vuoksi nähtävyys jouduttiin sulkemaan puhdistustöiden ajaksi. Tamworthissa sijaitseva puisto suljettiin aluksi kolmeksi päiväksi, mutta sen piti sulkea 29. helmikuuta asti. "Onneksi kaikki 532 eläintä ovat turvassa ja voivat hyvin", puisto twiittasi sulkemisen aikana. Seuraa BBC West Midlandsia Facebookissa ja Twitterissä ja tilaa paikalliset uutispäivitykset suoraan puhelimeesi.</w:t>
      </w:r>
    </w:p>
    <w:p>
      <w:r>
        <w:rPr>
          <w:b/>
        </w:rPr>
        <w:t xml:space="preserve">Yhteenveto</w:t>
      </w:r>
    </w:p>
    <w:p>
      <w:r>
        <w:t xml:space="preserve">Drayton Manor -teemapuisto on avattu uudelleen sen jälkeen, kun se jouduttiin sulkemaan vakavan tulvan vuoksi.</w:t>
      </w:r>
    </w:p>
    <w:p>
      <w:r>
        <w:rPr>
          <w:b/>
          <w:u w:val="single"/>
        </w:rPr>
        <w:t xml:space="preserve">Asiakirjan numero 12091</w:t>
      </w:r>
    </w:p>
    <w:p>
      <w:r>
        <w:t xml:space="preserve">Elis-Thomas torjuu luopumiskehotuksen loikkauksen jälkeen</w:t>
      </w:r>
    </w:p>
    <w:p>
      <w:r>
        <w:t xml:space="preserve">Hänet valittiin uudelleen Plaid-parlamentaarikoksi Dwyfor Meirionnyddiin toukokuussa 2016, mutta hän jätti puolueen viisi kuukautta myöhemmin riideltyään Plaid-johtaja Leanne Woodin kanssa. Nyt Plaidin kansanedustaja Liz Saville Roberts on haastanut hänet järjestämään täytevaalit. Hän edustaa samaa vaalipiiriä Westminsterissä. Molemmat poliitikot esiintyivät torstai-iltana S4C:n paneelikeskusteluohjelmassa Pawb a'i Farn, joka lähetettiin vaalipiirin Penrhyndeudraethista. Lordi Elis-Thomas on toiminut marraskuusta 2017 lähtien Walesin hallituksen kulttuuriministerinä. Saville Roberts sanoi: "Jos voin puhua suoraan - jos Dafydd Elis-Thomasilla olisi tippaakaan kunnioitusta äänestäjiään ja ihmisiä kohtaan, jotka ovat tukeneet häntä vuosikymmeniä, hän olisi eronnut." Lordi Elis-Thomas, joka nimitettiin Walesin hallituksen kulttuuriministeriksi viime marraskuussa, sanoi: "Minä en ole käännynnäinen. Olen edelleen sivistynyt nationalisti. "Kiistelin Plaid Cymru -ryhmän johtajuuden ja strategian kanssa edustajakokouksessa ja sen kieltäytymisen yhteistyöstä vakaan hallituksen luomiseksi Walesiin." Hän sanoi, että hän on edelleen Walesin presidentti. Hän lisäsi: "Kaikki, mitä lupasin Dwyfor Meirionnyddin äänestäjille, on toteutumassa. "Minulla on ollut kunnia olla marraskuusta lähtien ministeri Walesin hallituksessa. Se on elämäni suurin kunnia, ja aion edustaa tätä vaalipiiriä niin kauan kuin terveyteni sallii."</w:t>
      </w:r>
    </w:p>
    <w:p>
      <w:r>
        <w:rPr>
          <w:b/>
        </w:rPr>
        <w:t xml:space="preserve">Yhteenveto</w:t>
      </w:r>
    </w:p>
    <w:p>
      <w:r>
        <w:t xml:space="preserve">Entinen Plaid Cymru -puolueen johtaja Lord Elis-Thomas on sanonut, ettei hänellä ole aikomusta luopua ehdokkuudesta ja järjestää täytevaaleja, vaikka hän on jättänyt puolueen ja siirtynyt Labour-puolueen johtamaan Walesin hallitukseen.</w:t>
      </w:r>
    </w:p>
    <w:p>
      <w:r>
        <w:rPr>
          <w:b/>
          <w:u w:val="single"/>
        </w:rPr>
        <w:t xml:space="preserve">Asiakirjan numero 12092</w:t>
      </w:r>
    </w:p>
    <w:p>
      <w:r>
        <w:t xml:space="preserve">Royal Shrewsbury Hospital ruumishuoneen £ 1.4m päivitys</w:t>
      </w:r>
    </w:p>
    <w:p>
      <w:r>
        <w:t xml:space="preserve">Royal Shrewsbury Hospitalin mukaan ruumishuoneen laitteet olivat "vanhoja ja ne on vaihdettava". 1970-luvulla rakennettuun sairaalaan on ehdotettu uusia odotustiloja ja lepokappeleita. Sairaala sanoi, että sillä on tilat, jotka mahdollistavat ihmisarvoisen ympäristön, mutta se myönsi, että sen on tarjottava enemmän. Viestintäpäällikkö Adrian Osborne sanoi: "Yksi näistä parannuksista on sen tunnustaminen, että yhteiskunnassa on yhä enemmän ihmisiä, jotka ovat sairaalloisen lihavia, ja tässä puhutaan kaikkein ylimmästä päästä. "Henkilökunta ja tiimi tarjoavat täällä loistavaa palvelua, mutta melko vanhentuneissa tiloissa. "Haluamme varmistaa, että (ruumishuone) täyttää kaikki sille tulevaisuudessa asetetut vaatimukset."</w:t>
      </w:r>
    </w:p>
    <w:p>
      <w:r>
        <w:rPr>
          <w:b/>
        </w:rPr>
        <w:t xml:space="preserve">Yhteenveto</w:t>
      </w:r>
    </w:p>
    <w:p>
      <w:r>
        <w:t xml:space="preserve">Sairaalan ruumishuonetta parannetaan 1,4 miljoonalla punnalla osittain siksi, että se voisi selviytyä lihavien ihmisten lisääntyvästä määrästä.</w:t>
      </w:r>
    </w:p>
    <w:p>
      <w:r>
        <w:rPr>
          <w:b/>
          <w:u w:val="single"/>
        </w:rPr>
        <w:t xml:space="preserve">Asiakirjan numero 12093</w:t>
      </w:r>
    </w:p>
    <w:p>
      <w:r>
        <w:t xml:space="preserve">Merisäännöstö Gowerin ja Swansea Bayn luonnonvaraisen eläimistön suojaamiseksi</w:t>
      </w:r>
    </w:p>
    <w:p>
      <w:r>
        <w:t xml:space="preserve">Sen jälkeen, kun nisäkkäitä poikasineen ja pesiviä lintuja on häiritty veneiden lähestyessä niitä liian läheltä Swansean lahdella ja Gowerissa. Walesin Trinity St Davidin yliopiston keräämissä todisteissa havaittiin, että potkurit olivat vahingoittaneet pyöriäisiä. Swansean neuvosto on hyväksynyt säännöstön, joka sisältää 10 ohjetta. Alueella vierailee usein myös delfiinejä, haita, harmaahylkeitä, nahkakilpikonnia ja merilintuja.</w:t>
      </w:r>
    </w:p>
    <w:p>
      <w:r>
        <w:rPr>
          <w:b/>
        </w:rPr>
        <w:t xml:space="preserve">Yhteenveto</w:t>
      </w:r>
    </w:p>
    <w:p>
      <w:r>
        <w:t xml:space="preserve">Kalastajia ja vesiurheilun harrastajia kehotetaan allekirjoittamaan uudet vapaaehtoiset käytännesäännöt, joilla suojellaan meren elämää Länsi-Walesin rannikolla.</w:t>
      </w:r>
    </w:p>
    <w:p>
      <w:r>
        <w:rPr>
          <w:b/>
          <w:u w:val="single"/>
        </w:rPr>
        <w:t xml:space="preserve">Asiakirjan numero 12094</w:t>
      </w:r>
    </w:p>
    <w:p>
      <w:r>
        <w:t xml:space="preserve">Saksan alueet vaativat äärioikeistolaisen NPD:n kieltämistä</w:t>
      </w:r>
    </w:p>
    <w:p>
      <w:r>
        <w:t xml:space="preserve">Pohjoisessa Rostockin kaupungissa pidetyssä kokouksessa he vaativat Kansallisdemokraattisen puolueen (NPD) kieltämistä. Saksan liittovaltion sisäministeri Hans-Peter Friedrich myönsi, että kyseessä on "poliittinen riski". Nordrhein-Westfalenin sisäministeri Ralf Jaeger syytti NPD:tä muukalaisvihan lietsomisesta. "NPD valmistelee maaperää äärioikeistolaiselle väkivallalle ja lietsoo muukalaisvihaa", hän sanoi. "Heidän ideologiansa jättää huomiotta perusihmisoikeudet ja on demokratian vastainen." Ministerit keskustelevat asiasta liittokansleri Angela Merkelin kanssa torstaina. Liittovaltion perustuslakituomioistuimen tehtävänä on säätää varsinainen kielto. Pieni joukko NPD:n kannattajia kokoontui keskiviikkona kokouspaikan lähellä.</w:t>
      </w:r>
    </w:p>
    <w:p>
      <w:r>
        <w:rPr>
          <w:b/>
        </w:rPr>
        <w:t xml:space="preserve">Yhteenveto</w:t>
      </w:r>
    </w:p>
    <w:p>
      <w:r>
        <w:t xml:space="preserve">Saksan 16 osavaltion sisäministerit ovat päättäneet yksimielisesti vaatia äärioikeistolaisen puolueen kieltämistä, vaikka pelätään, että tällainen askel voi kostautua.</w:t>
      </w:r>
    </w:p>
    <w:p>
      <w:r>
        <w:rPr>
          <w:b/>
          <w:u w:val="single"/>
        </w:rPr>
        <w:t xml:space="preserve">Asiakirjan numero 12095</w:t>
      </w:r>
    </w:p>
    <w:p>
      <w:r>
        <w:t xml:space="preserve">YK siirtyy Vavuniyaan</w:t>
      </w:r>
    </w:p>
    <w:p>
      <w:r>
        <w:t xml:space="preserve">Hän sanoi, että suurin osa henkilökunnasta ja laitteista siirrettiin pois viime viikolla, ja osa on edelleen Killinochchissa. "Joidenkin YK:n toimistojen ympärillä Killinochchissa oli mielenosoituksia, ja he vastustivat sitä, että työntekijämme lähtivät Killinochchista", hän sanoi. Tämänhetkinen suunnitelma "Tämänhetkinen suunnitelma on siirtyä lähelle Vavuniyaa, jossa olemme lähimpänä A-9-tietä", hän sanoi. Vastauksena väitteisiin, joiden mukaan YK ei olisi tuonut joitakin varusteita takaisin Wannista, hän sanoi, että he ovat sopineet hallituksen kanssa luettelosta varusteista, jotka he aikovat tuoda takaisin. "Tietenkin se on kompromissi sen nopeuden, jolla voimme lähteä Wannista, ja sen välillä, kuinka paljon varusteita voimme ottaa mukaan", hän lisäsi. Hallitus pyysi YK:n henkilöstöä lähtemään, että meidän pitäisi lähteä mahdollisimman pian, joten he ymmärtävät, ettemme voi ottaa kaikkea mukaan lyhyellä varoitusajalla, YK:n tiedottaja sanoi. "Olemme sopineet ottavamme suurimman osan arkaluontoisista varusteista, emmekä jätä ajoneuvoja Wanniin", hän sanoi. Kysyttäessä, miten he suunnittelevat työohjelmaansa tulevaisuudessa, hän sanoi, että sitä on vaikea ennustaa, koska taistelut ovat kovia.</w:t>
      </w:r>
    </w:p>
    <w:p>
      <w:r>
        <w:rPr>
          <w:b/>
        </w:rPr>
        <w:t xml:space="preserve">Yhteenveto</w:t>
      </w:r>
    </w:p>
    <w:p>
      <w:r>
        <w:t xml:space="preserve">Yhdistyneiden Kansakuntien (YK) henkilöstö, joka on lähtenyt Wannista, toimii Vavuniyasta käsin ja jatkaa humanitaaristen ponnistelujen tukemista siellä jo olemassa olevan toimituskeskuksen kautta, sanoo YK:n Colombon toimiston tiedottaja Gordon Wise.</w:t>
      </w:r>
    </w:p>
    <w:p>
      <w:r>
        <w:rPr>
          <w:b/>
          <w:u w:val="single"/>
        </w:rPr>
        <w:t xml:space="preserve">Asiakirjan numero 12096</w:t>
      </w:r>
    </w:p>
    <w:p>
      <w:r>
        <w:t xml:space="preserve">Australia lykkää äidin ja lapsen karkottamista</w:t>
      </w:r>
    </w:p>
    <w:p>
      <w:r>
        <w:t xml:space="preserve">Maahanmuuttoministeri Peter Dutton sanoi, että yksivuotias Asha-tyttö ja hänen äitinsä sijoitetaan yhteisövankilaan Australiaan. Mielenosoittajat saartoivat sairaalan estääkseen lapsen poisviemisen. Australian turvapaikanhakijapolitiikkaa on arvosteltu laajasti. Aiemmin hallitus sanoi pitävänsä tiukasti kiinni turvapaikanhakijapolitiikastaan lapsen lähestyvää karkottamista Naurulle koskevien mielenosoitusten keskellä. Hallitus väittää, että sen offshore-pidätyspolitiikka on välttämätöntä ja että sen tarkoituksena on estää turvapaikanhakijoita yrittämästä päästä Australiaan merikelpoisilla veneillä. Australian korkein oikeus piti Australian turvapaikkapolitiikkaa laillisena maan perustuslain mukaisesti helmikuun alussa antamassaan päätöksessä. Australia ja turvapaikka</w:t>
      </w:r>
    </w:p>
    <w:p>
      <w:r>
        <w:rPr>
          <w:b/>
        </w:rPr>
        <w:t xml:space="preserve">Yhteenveto</w:t>
      </w:r>
    </w:p>
    <w:p>
      <w:r>
        <w:t xml:space="preserve">Australian hallitus on ilmoittanut, että Brisbanen sairaalassa palovammojen vuoksi hoidossa ollutta vauvaa ei toistaiseksi lähetetä takaisin turvapaikanhakijoiden säilöönottoleirille Tyynenmeren saarelle Naurulle.</w:t>
      </w:r>
    </w:p>
    <w:p>
      <w:r>
        <w:rPr>
          <w:b/>
          <w:u w:val="single"/>
        </w:rPr>
        <w:t xml:space="preserve">Asiakirjan numero 12097</w:t>
      </w:r>
    </w:p>
    <w:p>
      <w:r>
        <w:t xml:space="preserve">Sandbanksin rantaurheiluareenaa suunnitellaan</w:t>
      </w:r>
    </w:p>
    <w:p>
      <w:r>
        <w:t xml:space="preserve">AFC Bournemouthin entinen puheenjohtaja Eddie Mitchell haluaa rakentaa 3 900-paikkaisen rantaurheilukentän. Kolmikerroksista rakennusta käytettäisiin hiekkaurheilulajeille, kuten jalkapallolle, lentopallolle, poololle ja hyppyurheilulle. Rakennuksessa voitaisiin järjestää myös konsertteja, ja se sisältäisi 40 korvaavaa rantamökkiä ja 40 uutta ranta-"studiolaatikkoa" sekä myymälöitä, elintarvikemyymälöitä ja toimistoja. Suunnitelmat tulevat Poole Borough of Poole -alueen valtuutettujen käsittelyyn.</w:t>
      </w:r>
    </w:p>
    <w:p>
      <w:r>
        <w:rPr>
          <w:b/>
        </w:rPr>
        <w:t xml:space="preserve">Yhteenveto</w:t>
      </w:r>
    </w:p>
    <w:p>
      <w:r>
        <w:t xml:space="preserve">Dorsetissa sijaitsevan Sandbanksin lomakeskuksen paviljongin korvaamiseksi urheiluareenalla on esitetty suunnitelmia.</w:t>
      </w:r>
    </w:p>
    <w:p>
      <w:r>
        <w:rPr>
          <w:b/>
          <w:u w:val="single"/>
        </w:rPr>
        <w:t xml:space="preserve">Asiakirjan numero 12098</w:t>
      </w:r>
    </w:p>
    <w:p>
      <w:r>
        <w:t xml:space="preserve">Hollesley Bayn vanki jäi kiinni lemmikkikanin kanssa</w:t>
      </w:r>
    </w:p>
    <w:p>
      <w:r>
        <w:t xml:space="preserve">Woodbridgen lähellä sijaitsevan HMP Hollesley Bayn vankilan vankien uskotaan löytäneen eläimen työskennellessään vankilan ulkopuolella. Sitä pidettiin vankilan sisällä, mutta virkamiehet löysivät sen. Vankeinhoitolaitoksen tiedottaja sanoi: "Vanki on saanut kurinpitoseuraamuksen, ja eläin on luovutettu välittömästi pelastuslaitokselle." Kanin arveltiin olevan kotieläin, ei niinkään villieläin. Avovankilan vangit eivät saa pitää lemmikkejä. Aiheeseen liittyvät Internet-linkit HM Prison Service</w:t>
      </w:r>
    </w:p>
    <w:p>
      <w:r>
        <w:rPr>
          <w:b/>
        </w:rPr>
        <w:t xml:space="preserve">Yhteenveto</w:t>
      </w:r>
    </w:p>
    <w:p>
      <w:r>
        <w:t xml:space="preserve">Vanki on jäänyt kiinni lemmikkikanin pitämisestä avovankilassa Suffolkissa, kertoo vankilaviranomainen.</w:t>
      </w:r>
    </w:p>
    <w:p>
      <w:r>
        <w:rPr>
          <w:b/>
          <w:u w:val="single"/>
        </w:rPr>
        <w:t xml:space="preserve">Asiakirjan numero 12099</w:t>
      </w:r>
    </w:p>
    <w:p>
      <w:r>
        <w:t xml:space="preserve">Havantin puukotus: Kevin Batchelor kiistää George Allisonin murhan</w:t>
      </w:r>
    </w:p>
    <w:p>
      <w:r>
        <w:t xml:space="preserve">George Allison haavoittui kuolettavasti Havantissa, Tichborne Grovessa sijaitsevassa kiinteistössä 23. toukokuuta. Southseasta kotoisin oleva 27-vuotias nainen vietiin sairaalaan samasta osoitteesta vakavin vammoin. Kevin Batchelor, 25, tunnusti Winchester Crown Courtissa syyttömyytensä murhasta ja tahallisesta vakavan ruumiinvamman aiheuttamisesta. Cornwallin Cambornesta kotoisin oleva Batchelor määrättiin tutkintavankeuteen ennen oikeudenkäyntiä, jonka on määrä alkaa 9. marraskuuta.</w:t>
      </w:r>
    </w:p>
    <w:p>
      <w:r>
        <w:rPr>
          <w:b/>
        </w:rPr>
        <w:t xml:space="preserve">Yhteenveto</w:t>
      </w:r>
    </w:p>
    <w:p>
      <w:r>
        <w:t xml:space="preserve">Mies on kiistänyt murhanneensa 21-vuotiaan miehen, joka löydettiin puukotettuna kuoliaaksi talosta Hampshiressä.</w:t>
      </w:r>
    </w:p>
    <w:p>
      <w:r>
        <w:rPr>
          <w:b/>
          <w:u w:val="single"/>
        </w:rPr>
        <w:t xml:space="preserve">Asiakirjan numero 12100</w:t>
      </w:r>
    </w:p>
    <w:p>
      <w:r>
        <w:t xml:space="preserve">Shrewsburyn lapsen kuolema: Pidätykset pojan sydänpysähdyksen jälkeen</w:t>
      </w:r>
    </w:p>
    <w:p>
      <w:r>
        <w:t xml:space="preserve">Pelastuslaitos kutsuttiin Fields Closessa, Harlescottissa, Shrewsburyssa sijaitsevaan osoitteeseen lauantaina klo 16:45 BST. Poika löydettiin vakavassa tilassa, ja hänet vietiin Princess Royal Hospitaliin, jossa hän myöhemmin kuoli. Mies ja nainen pidätettiin epäiltynä lapsen kuoleman aiheuttamisesta tai sallimisesta, ja heidät on vapautettu takuita vastaan, West Mercian poliisi kertoi. Seuraa BBC West Midlandsia Facebookissa, Twitterissä ja Instagramissa. Lähetä juttuideasi osoitteeseen: newsonline.westmidlands@bbc.co.uk</w:t>
      </w:r>
    </w:p>
    <w:p>
      <w:r>
        <w:rPr>
          <w:b/>
        </w:rPr>
        <w:t xml:space="preserve">Yhteenveto</w:t>
      </w:r>
    </w:p>
    <w:p>
      <w:r>
        <w:t xml:space="preserve">Kaksi ihmistä on pidätetty sydänpysähdyksen saaneen 12-vuotiaan pojan kuoleman jälkeen Shropshiressä.</w:t>
      </w:r>
    </w:p>
    <w:p>
      <w:r>
        <w:rPr>
          <w:b/>
          <w:u w:val="single"/>
        </w:rPr>
        <w:t xml:space="preserve">Asiakirjan numero 12101</w:t>
      </w:r>
    </w:p>
    <w:p>
      <w:r>
        <w:t xml:space="preserve">Euroalue palaa talouskasvuun</w:t>
      </w:r>
    </w:p>
    <w:p>
      <w:r>
        <w:t xml:space="preserve">Koko alueen taloudellinen toimeliaisuus oli 12,7 prosenttia korkeampi kuin kolmen edellisen kuukauden aikana. Kasvu ei kuitenkaan riittänyt kääntämään pandemian aiheuttamaa laskua vuoden 2020 ensimmäisellä puoliskolla. Loppuvuoden näkymät ovat edelleen heikot, mikä johtuu Covid-tapausten uudesta lisääntymisestä ja tiukentuneista viranomaisrajoituksista.</w:t>
      </w:r>
    </w:p>
    <w:p>
      <w:r>
        <w:rPr>
          <w:b/>
        </w:rPr>
        <w:t xml:space="preserve">Yhteenveto</w:t>
      </w:r>
    </w:p>
    <w:p>
      <w:r>
        <w:t xml:space="preserve">Uusien virallisten lukujen mukaan euroalueen taloudet elpyivät vuoden kolmannella neljänneksellä.</w:t>
      </w:r>
    </w:p>
    <w:p>
      <w:r>
        <w:rPr>
          <w:b/>
          <w:u w:val="single"/>
        </w:rPr>
        <w:t xml:space="preserve">Asiakirjan numero 12102</w:t>
      </w:r>
    </w:p>
    <w:p>
      <w:r>
        <w:t xml:space="preserve">Päivittäinen ja sunnuntainen Politiikka-julistuksen seuranta: Puolustus ja ulkoasiat</w:t>
      </w:r>
    </w:p>
    <w:p>
      <w:r>
        <w:t xml:space="preserve">Yllä olevasta liikennevalo-pistetaulukosta käy ilmi kaikkien politiikkojen nykytila. Seurantapistettä päivitetään tämän parlamentin aikana. Seuranta on jaettu politiikan aloihin, joihin voi tutustua klikkaamalla kutakin alla olevaa linkkiä. Manifestin seuranta teemoittain Tämä osio käsittelee puolustus- ja ulkoasioita. PUOLUSTUS JA ULKOASIAT Kansanäänestys Euroopan unionin jäsenyydestä vuoden 2017 loppuun mennessä - Manifesti, sivu 30. Loppu sitoutumisellemme "yhä tiiviimpään liittoon", joka on vahvistettu sopimuksessa, johon jokaisen EU-maan on liityttävä - Manifesti, sivu 73. Sitoumuksen noudattaminen, jonka mukaan kulutamme 0.7 prosenttia bruttokansantulosta kansainväliseen kehitykseen - Manifesti, sivu 75 Säilytetään säännöllisten asevoimien koko eikä armeijaa supisteta alle 82 000:een - Manifesti, sivu 77 Säilytetään Trident-järjestelmän jatkuva meripelotevaikutus ja rakennetaan uusi neljän ballistisen ohjuksen sukellusveneen laivasto - Manifesti, sivu 77 Vastustetaan EU:n pyrkimyksiä rajoittaa laillista rahoituspalvelutoimintaa - Manifesti, Sivu 73 Vaadimme EU:n menojen vähentämistä, yhteisen maatalouspolitiikan ja rakennerahastojen uudistamisen jatkamista ja EU:n varojen keskittämistä työpaikkojen ja kasvun edistämiseen - Manifesti, sivu 73 Olemme investoineet merkittävästi reserviimme ja pidämme kiinni sitoumuksestamme kasvattaa ne 35 000:een - Manifesti, sivu 77 Kolminkertaistamme kansainvälisen kansalaispalvelun koon - Manifesti, sivu 79</w:t>
      </w:r>
    </w:p>
    <w:p>
      <w:r>
        <w:rPr>
          <w:b/>
        </w:rPr>
        <w:t xml:space="preserve">Yhteenveto</w:t>
      </w:r>
    </w:p>
    <w:p>
      <w:r>
        <w:t xml:space="preserve">Tervetuloa Daily and Sunday Politics -ohjelman manifestiseurantaan. Kuten nimestä voi päätellä, tässä seurataan, miten hallitus edistyy - tai ei edisty - konservatiivien vuoden 2015 vaalimanifestissa ja tärkeimmissä poliittisissa ilmoituksissaan antamien lupausten toteuttamisessa.</w:t>
      </w:r>
    </w:p>
    <w:p>
      <w:r>
        <w:rPr>
          <w:b/>
          <w:u w:val="single"/>
        </w:rPr>
        <w:t xml:space="preserve">Asiakirjan numero 12103</w:t>
      </w:r>
    </w:p>
    <w:p>
      <w:r>
        <w:t xml:space="preserve">Londonderry: onderonderonderland: Naisen kuolema tulipalossa "ei epäilyttävä</w:t>
      </w:r>
    </w:p>
    <w:p>
      <w:r>
        <w:t xml:space="preserve">Viisikymppinen Heather Diamond kuoli palopaikalla Rossdowney Roadilla sunnuntaiaamuna. Tutkinta jatkuu, ja tie on edelleen suljettu, kun lisätutkimuksia tehdään, poliisi kertoi. Sunnuntaina osoitettiin kunnioitusta Diamondille, jota kuvailtiin "tunnetuksi ja pidetyksi". Eräässä sosiaalisessa mediassa Eglinton Community Hall, jossa Diamond opetti tanssikursseja, sanoi, että hän oli "ilo olla lähellä". "Hän piristi päiviämme, eikä mikään ollut hänelle liikaa vaivaa", se lisäsi.</w:t>
      </w:r>
    </w:p>
    <w:p>
      <w:r>
        <w:rPr>
          <w:b/>
        </w:rPr>
        <w:t xml:space="preserve">Yhteenveto</w:t>
      </w:r>
    </w:p>
    <w:p>
      <w:r>
        <w:t xml:space="preserve">Londonderryssä sattuneen asuntopalon, jossa yksi nainen kuoli, tutkintaa ei pidetä epäilyttävänä, poliisi on kertonut.</w:t>
      </w:r>
    </w:p>
    <w:p>
      <w:r>
        <w:rPr>
          <w:b/>
          <w:u w:val="single"/>
        </w:rPr>
        <w:t xml:space="preserve">Asiakirjan numero 12104</w:t>
      </w:r>
    </w:p>
    <w:p>
      <w:r>
        <w:t xml:space="preserve">Skomerin saarella käpytikkojen määrä ei ole vähentynyt suuntauksista huolimatta.</w:t>
      </w:r>
    </w:p>
    <w:p>
      <w:r>
        <w:t xml:space="preserve">Wildlife Trustin mukaan Skomer on edelleen paras paikka nähdä niitä Etelä-Britanniassa, vaikka ne ovatkin vaarassa kuolla sukupuuttoon Yhdistyneessä kuningaskunnassa. Se lisäsi, että tämä johtui lukumäärän ja pesinnän onnistumisen seurannasta. Skomerillä laskettiin tänä vuonna yli 21 000 merimetsoa, mikä on 3 000 enemmän kuin viime vuonna. "Ainoa paikallisesti havaitsemamme vaikutus, joka voi johtua ilmastonmuutoksesta, on voimakkaiden myrskyjen vaikutus, jotka aiheuttavat lisääntynyttä kuolleisuutta, ja tällaiset tapahtumat saattavat yleistyä", tiedottaja sanoi.</w:t>
      </w:r>
    </w:p>
    <w:p>
      <w:r>
        <w:rPr>
          <w:b/>
        </w:rPr>
        <w:t xml:space="preserve">Yhteenveto</w:t>
      </w:r>
    </w:p>
    <w:p>
      <w:r>
        <w:t xml:space="preserve">Pembrokeshiren Skomer-saarella ei ole havaittu samanlaista laskua kuin muualla Yhdistyneessä kuningaskunnassa ja Pohjois-Euroopassa, kertoo hyväntekeväisyysjärjestö.</w:t>
      </w:r>
    </w:p>
    <w:p>
      <w:r>
        <w:rPr>
          <w:b/>
          <w:u w:val="single"/>
        </w:rPr>
        <w:t xml:space="preserve">Asiakirjan numero 12105</w:t>
      </w:r>
    </w:p>
    <w:p>
      <w:r>
        <w:t xml:space="preserve">Snowdon Mountain Railway juhlii 120-vuotisjuhlaa</w:t>
      </w:r>
    </w:p>
    <w:p>
      <w:r>
        <w:t xml:space="preserve">Junat ovat kulkeneet Llanberisista Walesin korkeimman huipun huipulle vuodesta 1896 lähtien lukuun ottamatta ensimmäisen ja toisen maailmansodan aikoja. Juhlallisuuksiin kuuluu viihdettä, ja paikalliset kauppiaat myyvät ruokaa ja juomaa. Ne alkavat perjantaina Llanberisin asemalta ja jatkuvat joka päivä klo 10.00 BST.</w:t>
      </w:r>
    </w:p>
    <w:p>
      <w:r>
        <w:rPr>
          <w:b/>
        </w:rPr>
        <w:t xml:space="preserve">Yhteenveto</w:t>
      </w:r>
    </w:p>
    <w:p>
      <w:r>
        <w:t xml:space="preserve">Snowdon Mountain Railway juhlistaa 120-vuotispäiväänsä kolmen päivän juhlallisuuksilla.</w:t>
      </w:r>
    </w:p>
    <w:p>
      <w:r>
        <w:rPr>
          <w:b/>
          <w:u w:val="single"/>
        </w:rPr>
        <w:t xml:space="preserve">Asiakirjan numero 12106</w:t>
      </w:r>
    </w:p>
    <w:p>
      <w:r>
        <w:t xml:space="preserve">Lewisham Eastin täytevaalit: Vain etniseen vähemmistöön kuuluvien naisten ehdokaslista</w:t>
      </w:r>
    </w:p>
    <w:p>
      <w:r>
        <w:t xml:space="preserve">Joko Janet Daby, Brenda Dacres, Sakina Sheikh tai Claudia Webbe valitaan puolueen ehdokkaaksi 14. kesäkuuta pidettäviin täytevaaleihin. Äänestys sai alkunsa Sadiq Khanin palvelukseen siirtyvän Heidi Alexanderin erosta. Voittajan valitsevat Lewisham Eastin työväenpuolueen jäsenet lauantaina. Alexander voitti Kaakkois-Lontoon vaalipiirin yli 21 000 äänellä viime vuoden parlamenttivaaleissa, kun konservatiivit tulivat toiseksi ja liberaalidemokraatit kolmanneksi. Hänestä tulee Lontoon uusi liikenneasioista vastaava apulaispormestari.</w:t>
      </w:r>
    </w:p>
    <w:p>
      <w:r>
        <w:rPr>
          <w:b/>
        </w:rPr>
        <w:t xml:space="preserve">Yhteenveto</w:t>
      </w:r>
    </w:p>
    <w:p>
      <w:r>
        <w:t xml:space="preserve">Lewisham Eastin kesäkuussa pidettävien täytevaalien ehdokaslistalla on vain mustia ja etniseen vähemmistöön kuuluvia naisia, kertoo BBC.</w:t>
      </w:r>
    </w:p>
    <w:p>
      <w:r>
        <w:rPr>
          <w:b/>
          <w:u w:val="single"/>
        </w:rPr>
        <w:t xml:space="preserve">Asiakirjan numero 12107</w:t>
      </w:r>
    </w:p>
    <w:p>
      <w:r>
        <w:t xml:space="preserve">Pidätys, kun pyöräilijä kuolee Lingfieldin "yliajossa" onnettomuudessa</w:t>
      </w:r>
    </w:p>
    <w:p>
      <w:r>
        <w:t xml:space="preserve">Auto ja polkupyörä törmäsivät sunnuntaina noin kello 17:00 GMT Lingfield Common Roadilla Cobham Close -tien risteyksessä Lingfieldissä. Miespyöräilijä kuoli tapahtumapaikalla. 49-vuotias lingfieldiläinen mies pidätettiin aiemmin, ja hän on edelleen pidätettynä. Hänet pidätettiin myös epäiltynä rattijuopumuksesta tai huumeiden vaikutuksen alaisena ajamisesta ja pysähtymättä jättämisestä. Poliisi kehotti silminnäkijöitä ilmoittautumaan. Aiheeseen liittyvät Internet-linkit Surreyn poliisi</w:t>
      </w:r>
    </w:p>
    <w:p>
      <w:r>
        <w:rPr>
          <w:b/>
        </w:rPr>
        <w:t xml:space="preserve">Yhteenveto</w:t>
      </w:r>
    </w:p>
    <w:p>
      <w:r>
        <w:t xml:space="preserve">Kuljettaja on pidätetty epäiltynä pyöräilijän kuolemasta epäillyssä yliajossa.</w:t>
      </w:r>
    </w:p>
    <w:p>
      <w:r>
        <w:rPr>
          <w:b/>
          <w:u w:val="single"/>
        </w:rPr>
        <w:t xml:space="preserve">Asiakirjan numero 12108</w:t>
      </w:r>
    </w:p>
    <w:p>
      <w:r>
        <w:t xml:space="preserve">Rukoileva Hitler esillä Churchillin syntymäkodissa</w:t>
      </w:r>
    </w:p>
    <w:p>
      <w:r>
        <w:t xml:space="preserve">Italialainen Maurizio Cattelan, jonka jotkut tuntevat taidemaailman "pilailijana", on tuonut useita provosoivia teoksiaan Blenheimin palatsiin Oxfordshireen. Natsipuolueen johtajan pienoismallin lisäksi installaatioon kuuluu myös patsas, joka esittää paavi Johannes Paavali II:ta meteoriitin iskemänä. Kruununa voi kuitenkin olla täysin toimiva 18 karaatin kultainen käymälä, jota tunnetusti tarjottiin Yhdysvaltain presidentille Donald Trumpille vuonna 2017. Vierailijat voivat vapaasti käyttää palatsin valtaistuinta, mutta lordi Edward Spencer-Churchill on aiemmin kehottanut vieraita olemaan nauttimatta luksuskäymälästä liian pitkään. Cattelanin, kuudennen taiteilijan, jolla on yksityisnäyttely palatsissa, näyttely kestää 27. lokakuuta asti.</w:t>
      </w:r>
    </w:p>
    <w:p>
      <w:r>
        <w:rPr>
          <w:b/>
        </w:rPr>
        <w:t xml:space="preserve">Yhteenveto</w:t>
      </w:r>
    </w:p>
    <w:p>
      <w:r>
        <w:t xml:space="preserve">Taiteilija, jonka teokset "uhmaavat säännöllisesti hyvää makua", on avannut Sir Winston Churchillin syntymäkodissa näyttelyn, jossa on rukoileva Adolf Hitler.</w:t>
      </w:r>
    </w:p>
    <w:p>
      <w:r>
        <w:rPr>
          <w:b/>
          <w:u w:val="single"/>
        </w:rPr>
        <w:t xml:space="preserve">Asiakirjan numero 12109</w:t>
      </w:r>
    </w:p>
    <w:p>
      <w:r>
        <w:t xml:space="preserve">Isoisän murhasta syytetty nainen "kykenemätön puolustautumaan"</w:t>
      </w:r>
    </w:p>
    <w:p>
      <w:r>
        <w:t xml:space="preserve">James Fishin, jonka perhe tunsi nimellä Eddie, ruumis löydettiin 29. tammikuuta Grimsby Roadilla sijaitsevasta talosta Walthamissa, Koillis-Lincolnshiressä. Rachael Flemington, 28, Manor Drivesta, Walthamista, saapui Hull Crown Courtin eteen. Hänet määrättiin tutkintavankeuteen, ja häntä vastaan järjestetään 4. heinäkuuta tosiseikkoja koskeva oikeudenkäynti. Lisää tästä ja muista Lincolnshiren jutuista</w:t>
      </w:r>
    </w:p>
    <w:p>
      <w:r>
        <w:rPr>
          <w:b/>
        </w:rPr>
        <w:t xml:space="preserve">Yhteenveto</w:t>
      </w:r>
    </w:p>
    <w:p>
      <w:r>
        <w:t xml:space="preserve">Tuomari on katsonut 80-vuotiaan isoisänsä murhasta syytetyn naisen sopimattomaksi antamaan tunnustuksen.</w:t>
      </w:r>
    </w:p>
    <w:p>
      <w:r>
        <w:rPr>
          <w:b/>
          <w:u w:val="single"/>
        </w:rPr>
        <w:t xml:space="preserve">Asiakirjan numero 12110</w:t>
      </w:r>
    </w:p>
    <w:p>
      <w:r>
        <w:t xml:space="preserve">Ceredigionin kunnan 10 miljoonan punnan säästösuunnitelma jäissä.</w:t>
      </w:r>
    </w:p>
    <w:p>
      <w:r>
        <w:t xml:space="preserve">Ceredigionin kabinetti hyväksyi 26. marraskuuta 40-kohtaisen suunnitelman, jonka mukaan palveluihin tehdään useita leikkauksia. Sen tavoitteena on säästää 9,6 miljoonaa puntaa ensi vuonna ja 20,85 miljoonaa puntaa seuraavien kolmen vuoden aikana. Kolmen liberaalidemokraattisen jäsenen aloitteesta suunnitelmasta keskustellaan nyt neuvoston yrityspalvelukomiteassa. Valtuutetut Elizabeth Evans, Rowland Rees-Evans ja Rowland Jones ilmoittivat, että he olivat pyytäneet päätöksen peruuttamista, koska asiakirjoissa ei ollut riittävästi yksityiskohtia, jotta olisi voitu tehdä tietoon perustuva päätös leikkausten vaikutuksista palveluihin. Ceredigionissa ehdotetaan muun muassa seuraavia säästöjä: Walesin hallituksen lokakuussa tekemä talousarvioesitys paljasti, että paikallishallinnon rahoitusta leikattaisiin 5,81 prosenttia koko Walesissa.</w:t>
      </w:r>
    </w:p>
    <w:p>
      <w:r>
        <w:rPr>
          <w:b/>
        </w:rPr>
        <w:t xml:space="preserve">Yhteenveto</w:t>
      </w:r>
    </w:p>
    <w:p>
      <w:r>
        <w:t xml:space="preserve">Valtuuston suunnitelma säästää lähes 10 miljoonaa puntaa ensi vuonna on keskeytetty sen jälkeen, kun valtuutetut peruuttivat kabinetin päätöksen, jolla se antoi sille vihreää valoa.</w:t>
      </w:r>
    </w:p>
    <w:p>
      <w:r>
        <w:rPr>
          <w:b/>
          <w:u w:val="single"/>
        </w:rPr>
        <w:t xml:space="preserve">Asiakirjan numero 12111</w:t>
      </w:r>
    </w:p>
    <w:p>
      <w:r>
        <w:t xml:space="preserve">Nicolae Nicola: romaniyhteisön merkittävä jäsen pidätetty</w:t>
      </w:r>
    </w:p>
    <w:p>
      <w:r>
        <w:t xml:space="preserve">PSNI kertoi Nolan Show'lle, että "Belfastissa toimivat poliisit, jotka tutkivat elokuussa julkisille alueille Etelä-Belfastissa pystytettyjen sosiaalisen median julkaisujen ja julisteiden sisältöä, pidättivät 29-vuotiaan miehen". Mies pidätettiin viime perjantaina. Hänet vapautettiin myöhemmin poliisin takuita vastaan, kunnes lisätutkimukset saadaan päätökseen. Nicola on toiminut Pohjois-Irlannin romanien romaniyhteisön yhdistyksen (RRCANI) julkisena edustajana. Tämä on kolmas pidätys, joka on seurausta PSNI:n tutkimuksesta, joka koskee romaniyhteisöön kohdistuvaa väitettyä hyväksikäyttöä ja rikollisuutta. Viime joulukuussa pidätettiin 31-vuotias mies ja lokakuussa 40-vuotias mies. Molemmat vapautettiin poliisin takuita vastaan.</w:t>
      </w:r>
    </w:p>
    <w:p>
      <w:r>
        <w:rPr>
          <w:b/>
        </w:rPr>
        <w:t xml:space="preserve">Yhteenveto</w:t>
      </w:r>
    </w:p>
    <w:p>
      <w:r>
        <w:t xml:space="preserve">BBC:n tietojen mukaan poliisi on pidättänyt ja kuulustellut Pohjois-Irlannin romaniyhteisön tunnettua jäsentä Nicolae Nicolaa.</w:t>
      </w:r>
    </w:p>
    <w:p>
      <w:r>
        <w:rPr>
          <w:b/>
          <w:u w:val="single"/>
        </w:rPr>
        <w:t xml:space="preserve">Asiakirjan numero 12112</w:t>
      </w:r>
    </w:p>
    <w:p>
      <w:r>
        <w:t xml:space="preserve">"Itäinen peto" vauhditti pelastusryhmän kutsujaa</w:t>
      </w:r>
    </w:p>
    <w:p>
      <w:r>
        <w:t xml:space="preserve">Viime helmikuun lumi aiheutti laajoja matkustushaittoja Skotlannissa. Scottish Mountain Rescue, joka edustaa 24:ää Skotlannin 28:sta ryhmästä, sanoi, että sen jäseniä kutsuttiin auttamaan muissa kuin vuorikiipeilyyn liittyvissä tilanteissa. Ryhmät lähtivät auttamaan yhteisöjä ja paikallisviranomaisia. Huono sää vaikutti osissa Keski- ja Itä-Skotlantia, myös Glasgow'ssa ja sen ympäristössä. Skotlannin vuoristopelastusjoukkueet (SMR) hoitivat vuonna 2018 yhteensä 588 tapausta. Sen mukaan määrä kasvoi 39 prosenttia vuoden 2017 423:sta. SMR totesi vuotuisessa raportissaan hälytyksistä, että kasvu johtui "pääasiassa" muiden kuin vuorikiipeilyyn liittyvien tapausten lisääntymisestä, mukaan lukien "Beast from the East" -ilmiön aikana.</w:t>
      </w:r>
    </w:p>
    <w:p>
      <w:r>
        <w:rPr>
          <w:b/>
        </w:rPr>
        <w:t xml:space="preserve">Yhteenveto</w:t>
      </w:r>
    </w:p>
    <w:p>
      <w:r>
        <w:t xml:space="preserve">Talvimyrsky, jota kutsuttiin "pedoksi idästä", vaikutti osaltaan siihen, että Skotlannin vuoristopelastusryhmien hälytykset lisääntyivät viime vuonna 39 prosenttia.</w:t>
      </w:r>
    </w:p>
    <w:p>
      <w:r>
        <w:rPr>
          <w:b/>
          <w:u w:val="single"/>
        </w:rPr>
        <w:t xml:space="preserve">Asiakirjan numero 12113</w:t>
      </w:r>
    </w:p>
    <w:p>
      <w:r>
        <w:t xml:space="preserve">Mies vangittiin Newbold Coleortonin räjähdesyytteiden takia</w:t>
      </w:r>
    </w:p>
    <w:p>
      <w:r>
        <w:t xml:space="preserve">Matthew Montanow pidätettiin Newbold Coleortonissa 12. syyskuuta 2019. Tammikuussa hän tunnusti syyllisyytensä kahteen räjähteiden hallussapitoon, kahteen räjähteiden valmistamiseen ja neljään kiellettyjen ampumatarvikkeiden hallussapitoon. Vicarage Closessa kylässä asuva 30-vuotias tuomittiin 8. heinäkuuta. Seuraa BBC East Midlandsia Facebookissa, Twitterissä tai Instagramissa. Lähetä juttuideoita osoitteeseen eastmidsnews@bbc.co.uk.</w:t>
      </w:r>
    </w:p>
    <w:p>
      <w:r>
        <w:rPr>
          <w:b/>
        </w:rPr>
        <w:t xml:space="preserve">Yhteenveto</w:t>
      </w:r>
    </w:p>
    <w:p>
      <w:r>
        <w:t xml:space="preserve">Mies, joka aiheutti sen, että osa Leicestershiren kylästä suljettiin pomminpurkuasiantuntijoiden toimesta, on saanut 16 kuukauden vankeustuomion.</w:t>
      </w:r>
    </w:p>
    <w:p>
      <w:r>
        <w:rPr>
          <w:b/>
          <w:u w:val="single"/>
        </w:rPr>
        <w:t xml:space="preserve">Asiakirjan numero 12114</w:t>
      </w:r>
    </w:p>
    <w:p>
      <w:r>
        <w:t xml:space="preserve">Newentin vauvan kuolemasta pidätetyt epäillyt maksoivat takuut</w:t>
      </w:r>
    </w:p>
    <w:p>
      <w:r>
        <w:t xml:space="preserve">Etsivät pidättivät heidät sen jälkeen, kun Newentin alueelta kotoisin oleva tyttövauva kuoli Bristolin kuninkaallisessa lastensairaalassa 18. huhtikuuta. Lapsi otettiin pääsiäissunnuntaina Gloucestershire Royaliin vakavassa tilassa, ja hänet siirrettiin myöhemmin lastensairaalaan. Nämä kaksi henkilöä on määrätty takuita vastaan palaamaan poliisiasemalle 20. toukokuuta.</w:t>
      </w:r>
    </w:p>
    <w:p>
      <w:r>
        <w:rPr>
          <w:b/>
        </w:rPr>
        <w:t xml:space="preserve">Yhteenveto</w:t>
      </w:r>
    </w:p>
    <w:p>
      <w:r>
        <w:t xml:space="preserve">Kaksi neljä kuukautta vanhan tytön murhasta epäiltynä pidätettyä henkilöä on vapautettu takuita vastaan.</w:t>
      </w:r>
    </w:p>
    <w:p>
      <w:r>
        <w:rPr>
          <w:b/>
          <w:u w:val="single"/>
        </w:rPr>
        <w:t xml:space="preserve">Asiakirjan numero 12115</w:t>
      </w:r>
    </w:p>
    <w:p>
      <w:r>
        <w:t xml:space="preserve">Cumbriaan on tulossa huippunopea laajakaista</w:t>
      </w:r>
    </w:p>
    <w:p>
      <w:r>
        <w:t xml:space="preserve">Se myönsi BT:lle noin 40 miljoonan punnan arvoisen sopimuksen laajakaistainfrastruktuurin toimittamisesta maakuntaan. Sopimus on vielä viimeisteltävä, minkä jälkeen voidaan laatia aikataulu töiden aloittamiselle. Se on osa Connecting Cumbria -hanketta, jonka tavoitteena on tarjota huippunopea laajakaista 93 prosenttiin maakunnasta vuoteen 2015 mennessä. Connecting Cumbria -hankkeen tavoitteena on saada Cumbriaan 70 miljoonaa puntaa ulkoisia investointeja, mukaan lukien hallituksen virastolta Broadband Delivery UK saatu avustus. Supernopean laajakaistan toivotaan lisäävän taloudellista toimintaa ja auttavan paikallisia yrityksiä kilpailemaan ja luomaan työpaikkoja, mikä puolestaan tuo rahaa alueelle.</w:t>
      </w:r>
    </w:p>
    <w:p>
      <w:r>
        <w:rPr>
          <w:b/>
        </w:rPr>
        <w:t xml:space="preserve">Yhteenveto</w:t>
      </w:r>
    </w:p>
    <w:p>
      <w:r>
        <w:t xml:space="preserve">Cumbria County Councilin mukaan supernopean laajakaistan käyttöönotto Cumbrian asukkaille ja yrityksille voi alkaa jo vuoden lopussa.</w:t>
      </w:r>
    </w:p>
    <w:p>
      <w:r>
        <w:rPr>
          <w:b/>
          <w:u w:val="single"/>
        </w:rPr>
        <w:t xml:space="preserve">Asiakirjan numero 12116</w:t>
      </w:r>
    </w:p>
    <w:p>
      <w:r>
        <w:t xml:space="preserve">Penkethin paloaseman letkut ja leikkauslaitteet varastettu</w:t>
      </w:r>
    </w:p>
    <w:p>
      <w:r>
        <w:t xml:space="preserve">Murtovarkaat murtautuivat Warringtonissa sijaitsevan Penkethin paloaseman luukun läpi ja veivät laitteet perjantain ja sunnuntain välisenä aikana. Cheshiren poliisi on käynnistänyt tutkimuksen murtovarkauden jälkeen. Aseman johtaja Tony O'Dwyer sanoi, että varkaat "vaaransivat yhteisön hengen". "Varastettuja laitteita käytetään tieliikenneonnettomuuksissa loukkuun jääneiden uhrien pelastamiseen, ja ne ovat elintärkeitä hengenpelastusvälineitä", hän lisäsi. Hän sanoi, että leikkauslaitteiden ja kahden 10 metrin hydrauliletkun lisäksi varkaat veivät myös generaattorin.</w:t>
      </w:r>
    </w:p>
    <w:p>
      <w:r>
        <w:rPr>
          <w:b/>
        </w:rPr>
        <w:t xml:space="preserve">Yhteenveto</w:t>
      </w:r>
    </w:p>
    <w:p>
      <w:r>
        <w:t xml:space="preserve">Varkaat ovat "vaarantaneet ihmishenkiä" varastamalla kaksi letkua ja leikkauslaitteita paloaseman murron aikana, palomies on sanonut.</w:t>
      </w:r>
    </w:p>
    <w:p>
      <w:r>
        <w:rPr>
          <w:b/>
          <w:u w:val="single"/>
        </w:rPr>
        <w:t xml:space="preserve">Asiakirjan numero 12117</w:t>
      </w:r>
    </w:p>
    <w:p>
      <w:r>
        <w:t xml:space="preserve">Kolme pelastettiin Mansaaren edustalla loukkuun jääneeltä jahdilta</w:t>
      </w:r>
    </w:p>
    <w:p>
      <w:r>
        <w:t xml:space="preserve">9-metrinen alus oli matkalla Angleseyn Menai Bridgeltä Douglasiin, kun se kärsi moottorivioista maanantaina noin klo 22.50 BST. Mansaaren rannikkovartioston hälytyksen saatuaan Douglasin pelastusvene löysi jahdin miehistön turvallisesti. Alus hinattiin takaisin Battery Pieriin Douglasin satamassa. RNLI:n tiedottaja sanoi, että miehistöllä oli "selkeä yö", minkä ansiosta jahti oli "helppo paikantaa". Kyseessä oli toinen kerta 48 tunnin sisällä, kun RNLI:n miehistö auttoi moottorihäiriöisiä aluksia Manxin rannikolla. Sunnuntaina Peel RNLI pelasti kaksi ihmistä puhallusveneessä saaren länsipuolella.</w:t>
      </w:r>
    </w:p>
    <w:p>
      <w:r>
        <w:rPr>
          <w:b/>
        </w:rPr>
        <w:t xml:space="preserve">Yhteenveto</w:t>
      </w:r>
    </w:p>
    <w:p>
      <w:r>
        <w:t xml:space="preserve">Pelastusveneen miehistö on pelastanut kolme ihmistä sen jälkeen, kun huvipurjehti ajautui 40 kilometrin (25 mailia) päähän Mansaaren kaakkoisrannikolta.</w:t>
      </w:r>
    </w:p>
    <w:p>
      <w:r>
        <w:rPr>
          <w:b/>
          <w:u w:val="single"/>
        </w:rPr>
        <w:t xml:space="preserve">Asiakirjan numero 12118</w:t>
      </w:r>
    </w:p>
    <w:p>
      <w:r>
        <w:t xml:space="preserve">Aberdeenin yhteisöllinen vesivoimaohjelma etenee askeleen lähemmäs</w:t>
      </w:r>
    </w:p>
    <w:p>
      <w:r>
        <w:t xml:space="preserve">Donside Hydro -hankkeen, jonka tarkoituksena on tuottaa sähköä noin 130 kotiin entisen Donsiden paperitehtaan alueella sekä myydä energiaa National Gridille, toivotaan tuottavan sähköä myöhemmin tässä kuussa. Aberdeen Community Energy (ACE) on hankkeen takana. Vesivoimajärjestelmä hyödyntää Don-joen energiaa. Aiheeseen liittyvät Internet-linkit ACE</w:t>
      </w:r>
    </w:p>
    <w:p>
      <w:r>
        <w:rPr>
          <w:b/>
        </w:rPr>
        <w:t xml:space="preserve">Yhteenveto</w:t>
      </w:r>
    </w:p>
    <w:p>
      <w:r>
        <w:t xml:space="preserve">Aberdeenin uuden yhteisön vesivoimalaitoksen pääosa on laskettu paikalleen.</w:t>
      </w:r>
    </w:p>
    <w:p>
      <w:r>
        <w:rPr>
          <w:b/>
          <w:u w:val="single"/>
        </w:rPr>
        <w:t xml:space="preserve">Asiakirjan numero 12119</w:t>
      </w:r>
    </w:p>
    <w:p>
      <w:r>
        <w:t xml:space="preserve">QUIZ: Tunnetko uudet Scrabble-sanat?</w:t>
      </w:r>
    </w:p>
    <w:p>
      <w:r>
        <w:t xml:space="preserve">Felicity MorseNewsbeatin sosiaalisen median tuottaja Uusi sanasto perustuu vahvasti sosiaaliseen mediaan ja internetin slangiin. Mutta jopa ylpeillä vuosituhatvuotiailla ja Twitter-riippuvaisilla on vaikeuksia tunnistaa joitakin sanoja. Yksi korkeimman pistemäärän saaneista uusista merkinnöistä on quinzhee - inuiittien lumisuoja - joka saa 29 Scrabble-pistettä. Muita uusia sanoja, jotka ovat nyt hyväksyttäviä lautapelissä, ovat muun muassa onesie, devo - lyhenne sanoista devolution - vape sekä facetime, hashtag ja sexting. Tiedätkö, mitä uudet Scrabble-sanat tarkoittavat?</w:t>
      </w:r>
    </w:p>
    <w:p>
      <w:r>
        <w:rPr>
          <w:b/>
        </w:rPr>
        <w:t xml:space="preserve">Yhteenveto</w:t>
      </w:r>
    </w:p>
    <w:p>
      <w:r>
        <w:t xml:space="preserve">"Lolz" ja "ridic" ovat uusia sanoja, jotka on lisätty Scrabble-sanalistaan uutisina, jotka saavat vanhan koulukunnan sanaseppien selkärangan värisemään.</w:t>
      </w:r>
    </w:p>
    <w:p>
      <w:r>
        <w:rPr>
          <w:b/>
          <w:u w:val="single"/>
        </w:rPr>
        <w:t xml:space="preserve">Asiakirjan numero 12120</w:t>
      </w:r>
    </w:p>
    <w:p>
      <w:r>
        <w:t xml:space="preserve">Mies pidätettiin Clydebankissa tapahtuneen käteisautomaattiräjähdyksen jälkeen</w:t>
      </w:r>
    </w:p>
    <w:p>
      <w:r>
        <w:t xml:space="preserve">Poliisi kutsuttiin torstaina noin kello 23.40 Glasgow Roadilla sijaitsevaan Premier Stores -myymälään. Räjähdyksessä loukkaantunutta 51-vuotiasta miestä hoidetaan Queen Elizabethin yliopistollisessa sairaalassa, jossa hänen tilansa on kriittinen. Pidätetyn miehen odotetaan saapuvan Dumbartonin sheriffituomioistuimeen maanantaina.</w:t>
      </w:r>
    </w:p>
    <w:p>
      <w:r>
        <w:rPr>
          <w:b/>
        </w:rPr>
        <w:t xml:space="preserve">Yhteenveto</w:t>
      </w:r>
    </w:p>
    <w:p>
      <w:r>
        <w:t xml:space="preserve">48-vuotias mies on pidätetty Clydebankissa sijaitsevan kaupparivin pankkiautomaatissa tapahtuneen räjähdyksen jälkeen.</w:t>
      </w:r>
    </w:p>
    <w:p>
      <w:r>
        <w:rPr>
          <w:b/>
          <w:u w:val="single"/>
        </w:rPr>
        <w:t xml:space="preserve">Asiakirjan numero 12121</w:t>
      </w:r>
    </w:p>
    <w:p>
      <w:r>
        <w:t xml:space="preserve">Daily and Sunday Politics -ohjelman manifesti: verotus</w:t>
      </w:r>
    </w:p>
    <w:p>
      <w:r>
        <w:t xml:space="preserve">Yllä olevasta liikennevalo-pistetaulukosta käy ilmi kaikkien politiikkojen nykytila. Seurantapistettä päivitetään tämän parlamentin aikana. Seuranta on jaettu politiikan aloihin, joihin voi tutustua klikkaamalla kutakin alla olevaa linkkiä. Manifestin seuranta aihepiireittäin Tämä osio käsittelee verotusta. Lue lisää siitä, mitä asioita on ja mitä ei ole siirretty. VEROTUS Nostetaan korkeamman tuloverokannan (40 %) kynnys nykyisestä 42 400 punnasta 50 000 puntaan vuoteen 2020 mennessä - Manifesti, sivu 9 Nostetaan henkilökohtainen verovähennys 10 600 punnasta 12 500 puntaan - Manifesti, sivu 9 Ei korotusta kansallisiin vakuutuksiin - Manifesti, sivu 7 Ei korotusta arvonlisäveroon - Manifesti, sivu 7 Ei korotusta tuloveroon - Manifesti, sivu 7 Hyväksytään uusi laki, jonka mukaan henkilökohtainen verovähennys nousee automaattisesti kansallisen vähimmäispalkan mukaisesti - Manifesti, Sivu 27 Nostetaan avio- ja avoparien ja siviilipuolisoiden perintöverokynnystä 1 miljoonaan puntaan - Manifesti, sivu 67 Poistetaan alle 25-vuotiaiden oppisopimuskoulutettavien työnantajan kansanvakuutusmaksut - Manifesti, sivu 18 Säilytetään G20-maiden kilpailukykyisin yritysverojärjestelmä - Manifesti, sivu 18 Leikataan byrokratiasta 10 miljardia puntaa seuraavan parlamentin aikana byrokratiahaasteemme ja yksi sisään, kaksi ulos -sääntömme avulla - Manifesti, sivu 19.</w:t>
      </w:r>
    </w:p>
    <w:p>
      <w:r>
        <w:rPr>
          <w:b/>
        </w:rPr>
        <w:t xml:space="preserve">Yhteenveto</w:t>
      </w:r>
    </w:p>
    <w:p>
      <w:r>
        <w:t xml:space="preserve">Tervetuloa Daily and Sunday Politics -ohjelman manifestiseurantaan. Kuten nimestä voi päätellä, tässä seurataan, miten hallitus edistyy - tai ei edisty - konservatiivien vuoden 2015 vaalimanifestissa ja tärkeimmissä poliittisissa ilmoituksissaan antamien lupausten toteuttamisessa.</w:t>
      </w:r>
    </w:p>
    <w:p>
      <w:r>
        <w:rPr>
          <w:b/>
          <w:u w:val="single"/>
        </w:rPr>
        <w:t xml:space="preserve">Asiakirjan numero 12122</w:t>
      </w:r>
    </w:p>
    <w:p>
      <w:r>
        <w:t xml:space="preserve">Jony Iven ylennys</w:t>
      </w:r>
    </w:p>
    <w:p>
      <w:r>
        <w:t xml:space="preserve">Rory Cellan-JonesTeknologian kirjeenvaihtaja@BBCRoryCJon Twitter No, kyllä, erityisesti ne, joilla on Applen erittäin arvokkaita osakkeita. Monet sijoittajat ovat tukeneet yhtiötä Jony Iven jatkuvan läsnäolon perusteella, ja viime kuukausina on annettu viitteitä siitä, että muotoiluguru on väsynyt ja ehkä harkitsee vetäytymistä etulinjan tehtävistä. Kaikki hänen tulevaa rooliaan koskevat ilmoitukset ovat siis merkittävä tapahtuma markkinoille. Siksi on hieman outoa, että se ei tullut lehdistötiedotteessa tai pörssitiedotteessa vaan Daily Telegraph -lehdessä julkaistussa artikkelissa, jonka on kirjoittanut Stephen Fry, Jony Iven ystävä ja hänen työnsä suuri ihailija. Hän kertoo, että tämä on "erityisen jännittävää aikaa" Ivelle, mutta ei oikeastaan tutki, mitä uutinen merkitsee hänelle tai Applen tulevaisuudelle. Mitä uusi työpaikka siis oikeastaan tarkoittaa? Päällisin puolin Chief Design Officer ei kuulosta yhtään sen tärkeämmältä kuin Iven nykyinen tehtävä muotoilusta vastaavana varatoimitusjohtajana, ja Tim Cook sanoo Applen henkilökunnalle lähettämässään muistiossa, että Ive on edelleen vastuussa kaikesta muotoilusta. Kuulostaa kuitenkin siltä, että hänen tehtävänkuvansa on laajempi ja epämääräisempi, ja hän vastaa kaikesta Apple Storen ulkoasusta aina uuden pääkonttorin tuolien suunnitteluun. Samaan aikaan hänen päivittäiset johtotehtävänsä siirretään kahdelle henkilölle. Toisesta brittisuunnittelijasta Richard Howarthista tulee laitteistoista vastaava teollisen muotoilun varajohtaja, kun taas amerikkalainen Alan Dye vastaa ohjelmistojen ja käyttöliittymän ulkoasusta. Ei kuitenkaan mainita, mihin tämä jättää supertähti-suunnittelija Marc Newsonin, jonka Apple palkkasi viime vuonna työskentelemään useiden projektien, kuten Watchin, parissa. Joitakin vuosia sitten spekuloitiin, että Jony Ive voisi olla Steve Jobsin seuraaja, jonka kanssa hänellä oli hyvin läheinen työsuhde. Se näytti aina epätodennäköiseltä - kaikesta nerokkuudestaan huolimatta epäilen, ettei hänellä ole kommunikointitaitoja näin suuren yrityksen johtamiseen, ja korostamalla Stephen Fryn haastattelussa, ettei häntä kiinnosta johtaminen, Ive lopultakin tyrmää ajatuksen siitä, että hän voisi olla Tim Cookin seuraaja. Suurempi huolenaihe niille, jotka uskovat Iven panoksen olleen elintärkeä yrityksen menestyksen kannalta, on se, että tämä viimeisin siirto on merkki asteittaisesta irtautumisesta Applesta. Eikö Richard Howarth kannustaisi pomoaan käyttämään enemmän aikaa mukavien toimistotuolien murehtimiseen ja antaisi Iven jatkaa Watchin seuraavan version - tai Apple Carin - suunnittelua? Tämä viimeisin tapaus osoittaa kuitenkin, että Apple hallitsee viestinsä edelleen hyvin. Luin juuri loppuun loistavan kuvauksen perustajansa neron elämästä, Brent Schlenderin teoksen Becoming Steve Jobs. Kirjassa korostetaan sitä, miten Jobs hallitsi Applea koskevaa kertomusta olemalla ainoa työntekijä, joka kertoi sen tarinan yleisölle. Kukaan muu ei saanut antaa haastatteluja, ja sairastuttuaan jopa Jobs tuli entistä valikoivammaksi puhuessaan toimittajille. Tim Cookin aikana tämä politiikka on hieman lieventynyt, mutta Jony Ive on ainoa työntekijä, joka puhuu säännöllisesti tiedotusvälineille, ja silloinkin vain muutamien toimittajien kanssa. Tämä toimii toistaiseksi, mutta jos Applella menee joskus jotain pieleen, sekä sijoittajat että tiedotusvälineet vaativat hieman enemmän päivänvaloa yhtiön toimintaan.</w:t>
      </w:r>
    </w:p>
    <w:p>
      <w:r>
        <w:rPr>
          <w:b/>
        </w:rPr>
        <w:t xml:space="preserve">Yhteenveto</w:t>
      </w:r>
    </w:p>
    <w:p>
      <w:r>
        <w:t xml:space="preserve">Tänä aamuna saimme tietää, että mies, joka on Applen maailman rikkaimmaksi yhtiöksi nostaneiden suunnitteluideoiden takana, on saanut uuden työpaikan. Sir Jonathan - tai Jony - Ive on ylennetty suunnittelujohtajaksi. Tämä kiinnostaa suuresti niitä Kremlinologeja, jotka seuraavat jokaista liikettä Applen Cupertinon pääkonttorissa - mutta pitäisikö muiden välittää tästä?</w:t>
      </w:r>
    </w:p>
    <w:p>
      <w:r>
        <w:rPr>
          <w:b/>
          <w:u w:val="single"/>
        </w:rPr>
        <w:t xml:space="preserve">Asiakirjan numero 12123</w:t>
      </w:r>
    </w:p>
    <w:p>
      <w:r>
        <w:t xml:space="preserve">Kuninkaallisen laivaston sukeltajat jatkavat epäillyn pommin tutkimista</w:t>
      </w:r>
    </w:p>
    <w:p>
      <w:r>
        <w:t xml:space="preserve">Laite löytyi rutiinisukelluksen aikana "ammushylyllä", joka sijaitsee noin 600 metriä (1 970 jalkaa) satamasta itään. Komisario Terry Coule Guernseyn poliisin pomminraivausryhmästä sanoi, että toistaiseksi ei ole selvää, mikä esine oli. Hän sanoi: "Esineen sijainti tekee siitä hyvin vaikeasti käsiteltävän". Hän sanoi, että tähänastisten tutkimusten perusteella se oli "jatkotutkimusten arvoinen". Alueen ympärillä on edelleen suojavyöhyke. Se ulottuu 500 metrin päähän veden alle, mikä tarkoittaa ankkurointi-, sukellus- ja troolikalastuskieltoa, ja 200 metrin päähän pinnan alle.</w:t>
      </w:r>
    </w:p>
    <w:p>
      <w:r>
        <w:rPr>
          <w:b/>
        </w:rPr>
        <w:t xml:space="preserve">Yhteenveto</w:t>
      </w:r>
    </w:p>
    <w:p>
      <w:r>
        <w:t xml:space="preserve">Kuninkaallisen laivaston sukeltajat yrittävät edelleen tunnistaa epäiltyä räjähtämätöntä taisteluvälinettä, joka löytyi merenpohjasta aivan St Peter Portin sataman edustalta.</w:t>
      </w:r>
    </w:p>
    <w:p>
      <w:r>
        <w:rPr>
          <w:b/>
          <w:u w:val="single"/>
        </w:rPr>
        <w:t xml:space="preserve">Asiakirjan numero 12124</w:t>
      </w:r>
    </w:p>
    <w:p>
      <w:r>
        <w:t xml:space="preserve">Weymouthin asuntosurman nainen nimetty Leah Marie Whittleksi</w:t>
      </w:r>
    </w:p>
    <w:p>
      <w:r>
        <w:t xml:space="preserve">Dorsetin poliisin mukaan 42-vuotiaan kuoleman tutkinta aloitettiin ja sitä lykättiin tiistaina. Whittle löydettiin Benville Roadilla sijaitsevasta kiinteistöstä viime lauantaina iltapäivällä. Murhasta syytetty 16-vuotias poika saapui aiemmin Winchester Crown Courtin eteen, ja hänet määrättiin tutkintavankeuteen.</w:t>
      </w:r>
    </w:p>
    <w:p>
      <w:r>
        <w:rPr>
          <w:b/>
        </w:rPr>
        <w:t xml:space="preserve">Yhteenveto</w:t>
      </w:r>
    </w:p>
    <w:p>
      <w:r>
        <w:t xml:space="preserve">Weymouthin nainen, jonka kuolema johti 16-vuotiaan pojan syytteeseen murhasta, on nimetty Leah Whittleksi.</w:t>
      </w:r>
    </w:p>
    <w:p>
      <w:r>
        <w:rPr>
          <w:b/>
          <w:u w:val="single"/>
        </w:rPr>
        <w:t xml:space="preserve">Asiakirjan numero 12125</w:t>
      </w:r>
    </w:p>
    <w:p>
      <w:r>
        <w:t xml:space="preserve">Miehistöt puuttuvat "hallitsemattomaan" gorse-paloon Druidalessa</w:t>
      </w:r>
    </w:p>
    <w:p>
      <w:r>
        <w:t xml:space="preserve">Kirk Michaelin ja Ramseyn miehistöt käyttivät "letkukeloja ja hakkaajia" puuttuakseen 530 neliöjalkaa (50 neliömetriä) käsittävään tulipaloon nummella lähellä Druidalea, tiedottaja sanoi. Syrjäisen sijainnin vuoksi joidenkin poliisien oli päästävä paikalle jalan, hän lisäsi. Asemapäällikkö Matt Tyrer sanoi, että kaikkien, jotka suunnittelevat valvottua polttoa, tulisi ensin ottaa yhteyttä pelastuspalveluihin. "Sääolosuhteet, kuten tuulen voimakkuus ja suunta, on aina otettava huomioon", hän lisäsi. Tulipalo syttyi samana päivänä kuin "apokalyptinen" tulipalo nummella Länsi-Yorkshiressä ja suuri gorse-palo Arthur's Seatissa Edinburghissa.</w:t>
      </w:r>
    </w:p>
    <w:p>
      <w:r>
        <w:rPr>
          <w:b/>
        </w:rPr>
        <w:t xml:space="preserve">Yhteenveto</w:t>
      </w:r>
    </w:p>
    <w:p>
      <w:r>
        <w:t xml:space="preserve">Palomiehet joutuivat työskentelemään viisi tuntia sammuttaakseen tiistaina hallitsemattomaksi päässyttä gorse-paloa, Mansaaren palokunta on kertonut.</w:t>
      </w:r>
    </w:p>
    <w:p>
      <w:r>
        <w:rPr>
          <w:b/>
          <w:u w:val="single"/>
        </w:rPr>
        <w:t xml:space="preserve">Asiakirjan numero 12126</w:t>
      </w:r>
    </w:p>
    <w:p>
      <w:r>
        <w:t xml:space="preserve">Sheffieldin nainen loukkaantui vakavasti, kun asuntovaunu vapautui ja törmäsi häneen</w:t>
      </w:r>
    </w:p>
    <w:p>
      <w:r>
        <w:t xml:space="preserve">69-vuotiaan jalankulkijan kuvaillaan olevan hengenvaarallisessa tilassa Sheffieldissä tapahtuneen onnettomuuden jälkeen. Etelä-Yorkshiren poliisin mukaan asuntovaunua veti valkoinen Toyota Avensis ennen kuin se "irtosi" Carson Mountissa maanantaina kello 14.20 BST. Poliisi on vedonnut onnettomuuden silminnäkijöihin, jotta he ottaisivat yhteyttä. Seuraa BBC Yorkshirea Facebookissa, Twitterissä ja Instagramissa. Lähetä juttuideoita osoitteeseen yorkslincs.news@bbc.co.uk.</w:t>
      </w:r>
    </w:p>
    <w:p>
      <w:r>
        <w:rPr>
          <w:b/>
        </w:rPr>
        <w:t xml:space="preserve">Yhteenveto</w:t>
      </w:r>
    </w:p>
    <w:p>
      <w:r>
        <w:t xml:space="preserve">Nainen on vakavasti sairaana sairaalassa sen jälkeen, kun asuntovaunu törmäsi häneen irrottauduttuaan sitä vetäneestä autosta.</w:t>
      </w:r>
    </w:p>
    <w:p>
      <w:r>
        <w:rPr>
          <w:b/>
          <w:u w:val="single"/>
        </w:rPr>
        <w:t xml:space="preserve">Asiakirjan numero 12127</w:t>
      </w:r>
    </w:p>
    <w:p>
      <w:r>
        <w:t xml:space="preserve">Winchesterin vesijohtoverkoston rikkoutuminen jättää satoja ihmisiä ilman vettä</w:t>
      </w:r>
    </w:p>
    <w:p>
      <w:r>
        <w:t xml:space="preserve">Southern Water sanoi aluksi, että 1000 kiinteistöä kärsi noin neljän tunnin ajan South Wonstonin alueella. Myöhemmin se selvensi, että sama putki vaurioitui myös lauantai-iltana noin 100 metriä kauempana, ja joidenkin asiakkaiden vedenjakelu katkesi 16 tunniksi. Lower Stoke Roadin varrella sijaitsevalla pellolla sijaitsevassa vesijohdossa oli "melko pitkä halkeama", sanoi tiedottaja.</w:t>
      </w:r>
    </w:p>
    <w:p>
      <w:r>
        <w:rPr>
          <w:b/>
        </w:rPr>
        <w:t xml:space="preserve">Yhteenveto</w:t>
      </w:r>
    </w:p>
    <w:p>
      <w:r>
        <w:t xml:space="preserve">Sadat Winchesterin kodit jäivät sunnuntaina ilman vettä tai vedenpaine oli alhainen vesijohtoverkon rikkouduttua.</w:t>
      </w:r>
    </w:p>
    <w:p>
      <w:r>
        <w:rPr>
          <w:b/>
          <w:u w:val="single"/>
        </w:rPr>
        <w:t xml:space="preserve">Asiakirjan numero 12128</w:t>
      </w:r>
    </w:p>
    <w:p>
      <w:r>
        <w:t xml:space="preserve">Suurin osa Skyen edustalla rannalle ajautuneista valaista pelastui</w:t>
      </w:r>
    </w:p>
    <w:p>
      <w:r>
        <w:t xml:space="preserve">Kaksikymmentäyksi eläintä oli rantautunut Staffiniin maanantaina iltapäivällä. Suurin osa valaista saatiin pelastettua, mutta 10 valasta rantautui läheisen Staffinin saaren kallioille. Kahdeksan valasta kuoli, mukaan lukien naaras ja sen vastasyntynyt vasa. Uppoamisen uskotaan johtuneen siitä, että naaraalla oli ongelmia poikimisen aikana.</w:t>
      </w:r>
    </w:p>
    <w:p>
      <w:r>
        <w:rPr>
          <w:b/>
        </w:rPr>
        <w:t xml:space="preserve">Yhteenveto</w:t>
      </w:r>
    </w:p>
    <w:p>
      <w:r>
        <w:t xml:space="preserve">Skyen edustalla oleville kallioille ajautunut ryhmä pitkävartisia luotsivalaita pääsi tiistai-iltana pelastajien avustuksella takaisin avoveteen.</w:t>
      </w:r>
    </w:p>
    <w:p>
      <w:r>
        <w:rPr>
          <w:b/>
          <w:u w:val="single"/>
        </w:rPr>
        <w:t xml:space="preserve">Asiakirjan numero 12129</w:t>
      </w:r>
    </w:p>
    <w:p>
      <w:r>
        <w:t xml:space="preserve">Koillisneuvostot keskustelevat työpaikkojen vähentämissuunnitelmasta</w:t>
      </w:r>
    </w:p>
    <w:p>
      <w:r>
        <w:t xml:space="preserve">Jäsenille on kerrottu, että tämä vastaa 900 kokopäiväistä työpaikkaa samana ajanjaksona. Aberdeenin kaupunginvaltuusto on myös ilmoittanut vähentävänsä 900 työntekijää, kun se pyrkii tekemään säästöjä. Paikallisviranomaisen ja ammattiyhdistysten edustajien väliset neuvottelut on aloitettu.</w:t>
      </w:r>
    </w:p>
    <w:p>
      <w:r>
        <w:rPr>
          <w:b/>
        </w:rPr>
        <w:t xml:space="preserve">Yhteenveto</w:t>
      </w:r>
    </w:p>
    <w:p>
      <w:r>
        <w:t xml:space="preserve">Aberdeenshiren neuvoston täysistunnossa keskustellaan ensi viikolla ehdotuksista säästää 51 miljoonaa puntaa seuraavien kahden vuoden aikana.</w:t>
      </w:r>
    </w:p>
    <w:p>
      <w:r>
        <w:rPr>
          <w:b/>
          <w:u w:val="single"/>
        </w:rPr>
        <w:t xml:space="preserve">Asiakirjan numero 12130</w:t>
      </w:r>
    </w:p>
    <w:p>
      <w:r>
        <w:t xml:space="preserve">Twycrossin eläintarha hyvästelee neljä aasialaisnorsuaan.</w:t>
      </w:r>
    </w:p>
    <w:p>
      <w:r>
        <w:t xml:space="preserve">David Gregory-KumarTiede-, ympäristö- ja maaseutuasioiden kirjeenvaihtaja Päätös ei todellakaan ole ollut helppo. Twycrossin norsuilla on nykyaikaiset aitaukset, ja omistautuneet hoitajat huolehtivat niistä parhaalla mahdollisella tavalla. Minbu on ollut eläintarhassa pisimpään, sillä se saapui sinne vuonna 1991, kun se oli kuusivuotias. Eläintarha on myös onnistunut kasvattamisessa: sekä Tara että Esha ovat syntyneet Twycrossissa, Esha vain neljä vuotta sitten. Koska aasialaiset norsut ovat uhanalaisia, on erittäin tärkeää varmistaa, että Twycrossin norsujen kaltaisilla naarailla on mahdollisuus lisääntyä. Se on elintärkeää lajin säilyttämiseksi, mutta se on myös hyväksi yksittäisten eläinten terveydelle. Nykyään Twycrossin kaltaisessa nykyaikaisessa eläintarhassa on kyse luonnonsuojelusta ja siitä, että vankeudessa eläville eläimille annetaan mahdollisimman paljon mahdollisuuksia luonnolliseen käyttäytymiseen. Neljän naarasnorsun kohdalla tämä tarkoittaa sitä, että ne saavat elää isommassa ryhmässä, jossa on myös aikuinen uros. Sonninorsut voivat kuitenkin painaa yli viisi tonnia, ja ne voivat joskus heittää sitä painoa ympäriinsä. Twycrossin aita voi olla täydellinen neljälle pienemmälle naaraalle, mutta se ei kestäisi isomman uroksen tuomista. Siksi Twycross päätti etsiä norsuilleen uuden kodin. Tavoitteena oli löytää jostain päin Eurooppaa eläintarha, jossa Minbu, Tara, Noorjahan ja Esha voisivat asua muiden norsujen, myös sonnin, kanssa. Lopulta etsintä johti heidät Blackpoolin eläintarhaan vain kolmen tunnin ajomatkan päähän moottoritietä, jonne on rakennettu upouusi, tarkoitusta varten rakennettu elefanttiaita. Mitä tahansa melonin vuoksi Matka voi olla suhteellisen lyhyt, mutta neljän eläimen, jotka painavat kukin jopa kolme tonnia, siirtäminen ei silti ole helppoa. Ensin tarvitaan kaksi massiivista kymmenen tonnin norsuhäkkiä. Ne ovat olleet Twycrossin norsutarhan reunalla jo muutaman kuukauden ajan. Norsut ovat tottuneet kävelemään niihin, ja yleensä ne ovat saaneet houkuteltua sisäänsä runsaasti tuoreita hedelmiä, sillä Minbu tekee ilmeisesti mitä tahansa melonin eteen. Jokaisen norsun oma hoitaja on myös totuttanut ne "turvavyöhön", joka on yhden jalan ympärille kiinnitettävä hihna, jolla varmistetaan, etteivät eläimet käänny matkan aikana häkissä ympäri ja loukkaa itseään. Twycrossin tiimi on käynyt Blackpoolissa, ja Blackpoolin uudet hoitajat vierailevat Twycrossissa tutustumassa uusiin suojattuihinsa, ja koko operaatiota valvoo Barcelonan eläintarhassa työskentelevä norsujen siirtoasiantuntija. Muutolle ei ole asetettu päivämäärää - se ei tapahdu ennen kuin kaikki neljä eläintä ovat täysin tyytyväisiä. Seuraan koko projektia sen kaikissa vaiheissa. Tehtävä on valtava, ja jo nyt on tullut kyyneleitä, mutta loppujen lopuksi asianosaiset tietävät, että tämä on norsujen parhaaksi.</w:t>
      </w:r>
    </w:p>
    <w:p>
      <w:r>
        <w:rPr>
          <w:b/>
        </w:rPr>
        <w:t xml:space="preserve">Yhteenveto</w:t>
      </w:r>
    </w:p>
    <w:p>
      <w:r>
        <w:t xml:space="preserve">Twycrossin eläintarha on tehnyt vaikean päätöksen siirtää neljä naarasnorsuaan uuteen eläintarhaan. Ensi vuoden alussa Minbu, Tara, Noorjahan ja Esha matkustavat moottoritietä pitkin Blackpooliin, jossa on upouusi 2,5 miljoonan punnan norsujen elinympäristö. Olemme päässeet tutustumaan koko hankkeeseen yksinoikeudella, jotta voisimme ymmärtää, mitä näin suurten eläinten siirtämiseen liittyy ja miksi Twycrossin eläintarha on päättänyt hyvästellä norsunsa.</w:t>
      </w:r>
    </w:p>
    <w:p>
      <w:r>
        <w:rPr>
          <w:b/>
          <w:u w:val="single"/>
        </w:rPr>
        <w:t xml:space="preserve">Asiakirjan numero 12131</w:t>
      </w:r>
    </w:p>
    <w:p>
      <w:r>
        <w:t xml:space="preserve">Teini-ikäisiä syytetään entisen Aberdeenin koulun tulipalosta</w:t>
      </w:r>
    </w:p>
    <w:p>
      <w:r>
        <w:t xml:space="preserve">Skotlannin palo- ja pelastuspalvelu kutsuttiin Cordycen koulurakennukseen Riverside Drivella Dycessa perjantaina 31. heinäkuuta. Kukaan ei loukkaantunut. Skotlannin poliisi ilmoitti, että kahta 16- ja 17-vuotiasta miestä vastaan on nyt nostettu syytteet tulipaloon liittyen. Asiasta laaditaan raportti aikanaan. Kahdeksan laitetta osallistui palon sammuttamiseen sen ollessa pahimmillaan. Sama rakennus tuhoutui tulipalossa vuonna 2017.</w:t>
      </w:r>
    </w:p>
    <w:p>
      <w:r>
        <w:rPr>
          <w:b/>
        </w:rPr>
        <w:t xml:space="preserve">Yhteenveto</w:t>
      </w:r>
    </w:p>
    <w:p>
      <w:r>
        <w:t xml:space="preserve">Kaksi teini-ikäistä on saanut syytteen Aberdeenissa sijaitsevan entisen koulun tulipalon jälkeen.</w:t>
      </w:r>
    </w:p>
    <w:p>
      <w:r>
        <w:rPr>
          <w:b/>
          <w:u w:val="single"/>
        </w:rPr>
        <w:t xml:space="preserve">Asiakirjan numero 12132</w:t>
      </w:r>
    </w:p>
    <w:p>
      <w:r>
        <w:t xml:space="preserve">Testit osoittavat, että Lochaberista kuolleena löydetty maakotka on myrkytetty.</w:t>
      </w:r>
    </w:p>
    <w:p>
      <w:r>
        <w:t xml:space="preserve">RSPB Scotlandin mukaan kyseessä oli kolmas tunnettu kotkan myrkytystapaus alueella viimeisten 10 vuoden aikana. Kaksi merikotkaa on aiemmin löydetty myrkytettynä. Viimeisin lintu löydettiin maaliskuussa, ja ruumiinavauksen tulokset on nyt julkaistu. Ne osoittavat, että käytössä oli kiellettyjä torjunta-aineita. RSPB Scotland, Northern Constabulary ja National Wildlife Crime Unit ovat pyytäneet tietoja tapauksesta.</w:t>
      </w:r>
    </w:p>
    <w:p>
      <w:r>
        <w:rPr>
          <w:b/>
        </w:rPr>
        <w:t xml:space="preserve">Yhteenveto</w:t>
      </w:r>
    </w:p>
    <w:p>
      <w:r>
        <w:t xml:space="preserve">Skotlannin hallituksen laboratoriossa tehtyjen testien tulosten mukaan Lochaberin Morarin läheltä kuolleena löydetty maakotka oli myrkytetty.</w:t>
      </w:r>
    </w:p>
    <w:p>
      <w:r>
        <w:rPr>
          <w:b/>
          <w:u w:val="single"/>
        </w:rPr>
        <w:t xml:space="preserve">Asiakirjan numero 12133</w:t>
      </w:r>
    </w:p>
    <w:p>
      <w:r>
        <w:t xml:space="preserve">Amazon raportoi 96% lasku Q2 voitto robotti kauppa</w:t>
      </w:r>
    </w:p>
    <w:p>
      <w:r>
        <w:t xml:space="preserve">Yhtiö syytti laskusta 65 miljoonan dollarin tappiota, joka aiheutui robottivalmistaja Kiva systemsin ostosta aiemmin tänä vuonna. Myynti kasvoi 29 % 12,8 miljardiin dollariin, mikä oli hieman analyytikkojen ennusteita vähemmän. Yhtiö syytti tuloksen laskusta myös vahvaa dollaria, joka teki sen tuotteista kalliimpia Euroopassa ja muilla keskeisillä markkinoilla. Amazon varoitti myös tekevänsä 50-350 miljoonan dollarin tappion kuluvalla kolmen kuukauden jaksolla. Amazon sopi maaliskuussa 775 miljoonalla dollarilla ostavansa Kiva Systemsin, joka valmistaa robottiteknologiaa varastojen automatisointiin. Se toivoo, että teknologia parantaa lopulta sen tuottavuutta ja kannattavuutta. Amazonin osakkeet nousivat 1,2 prosenttia jälkikaupankäynnissä tulosten julkistamisen jälkeen.</w:t>
      </w:r>
    </w:p>
    <w:p>
      <w:r>
        <w:rPr>
          <w:b/>
        </w:rPr>
        <w:t xml:space="preserve">Yhteenveto</w:t>
      </w:r>
    </w:p>
    <w:p>
      <w:r>
        <w:t xml:space="preserve">Verkkokauppayhtiö Amazon on raportoinut kesäkuussa päättyneeltä kolmelta kuukaudelta 96 %:n voiton laskusta 7 miljoonaan dollariin (4,5 miljoonaa puntaa), kun se vuotta aiemmin oli 191 miljoonaa dollaria.</w:t>
      </w:r>
    </w:p>
    <w:p>
      <w:r>
        <w:rPr>
          <w:b/>
          <w:u w:val="single"/>
        </w:rPr>
        <w:t xml:space="preserve">Asiakirjan numero 12134</w:t>
      </w:r>
    </w:p>
    <w:p>
      <w:r>
        <w:t xml:space="preserve">Phillip Lee lopettaa Brexitin takia: Kuinka suuri ongelma se on Maylle?</w:t>
      </w:r>
    </w:p>
    <w:p>
      <w:r>
        <w:t xml:space="preserve">Laura KuenssbergPoliittinen päätoimittaja@bbclaurakon Twitter Hän sanoi, että joskus hallituksen on toimittava suojellakseen kansalaisia enemmistön päätöksiltä, ja kertoi, miksi hänen mielestään hallituksen valitsema brexit-kurssi olisi huono maalle ja hänen äänestäjilleen. Jo jonkin aikaa on ollut selvää, että nyt ex-ministeri, joka on yksi konservatiivipuolueen nousevasta sukupolvesta, on ollut turhautunut jo jonkin aikaa. Selvää ei kuitenkaan ole, onko hänen päätöksensä vain yhden poliitikon turhautumisen tulos vai jonkin suuremman alku. Hän ei missään nimessä ole ainoa nuorempien joukossa oleva toorijäsen, joka on järkyttynyt ja ärtynyt siitä, miten hallitus hoitaa brexitiä. Eräs toinen tuohon ryhmään kuuluva jäsen kertoi minulle viime viikolla, että "hevoset kiertävät aitausta - kaikki valmistelevat verkkosivujaan", mikä viittaa siihen, että johtajakilpailut eivät ole kovin kaukana. Toinen lähde sanoi eilen, että tämän vuoden lokakuun konferenssi olisi "kaikkien aikojen suurin kauneusnäytös", sillä heidän mielestään on käymässä yhä selvemmäksi, että brexitin päivä on se hetki, jolloin Theresa Mayn painostus muuttuu kestämättömäksi. Tätä näkemystä ei tietenkään jaeta yleisesti. Tämä ministerin ero voi olla yhden päivän draama, hänet voidaan korvata pienellä kohulla. Mutta Leen ääni lisää yhden lisää niiden mahdollisten kapinallisten joukkoon, jotka voivat kukistaa hallituksen parlamentissa. Lisäksi hänen päätöksensä saattaa antaa muillekin keskirivin ministereille rohkeutta sanoa mielipiteensä. Tämä saattaa olla alku sille, että puolueen nouseva sukupolvi tekee vanhemmille selväksi, että heidän on ryhdistäydyttävä tai lähdettävä.</w:t>
      </w:r>
    </w:p>
    <w:p>
      <w:r>
        <w:rPr>
          <w:b/>
        </w:rPr>
        <w:t xml:space="preserve">Yhteenveto</w:t>
      </w:r>
    </w:p>
    <w:p>
      <w:r>
        <w:t xml:space="preserve">Vau. Supertiistai muuttui juuri sotkuiseksi tiistaiksi. Et ehkä ole koskaan kuullutkaan hänestä, mutta ministeri Phillip Lee on juuri irtisanoutunut julkisesti työstään hallituksessa hallituksen "haitalliseksi" kuvaamansa brexit-politiikan vuoksi.</w:t>
      </w:r>
    </w:p>
    <w:p>
      <w:r>
        <w:rPr>
          <w:b/>
          <w:u w:val="single"/>
        </w:rPr>
        <w:t xml:space="preserve">Asiakirjan numero 12135</w:t>
      </w:r>
    </w:p>
    <w:p>
      <w:r>
        <w:t xml:space="preserve">George Michael: Yhdeksänmetrinen seinämaalaus paljastetaan Lontoossa</w:t>
      </w:r>
    </w:p>
    <w:p>
      <w:r>
        <w:t xml:space="preserve">Brittiläinen taiteilija Dawn Mellor on saanut tehtäväkseen tehdä laulajasta pysyvän maalauksen Kingsburyyn. Se on osa Brentin juhlallisuuksia Lontoon vuoden 2020 kulttuurikaupunkina, ja se on tunnustus laulajan elämästä ja musiikkiurasta. Teos paljastetaan ensi kuussa 19. syyskuuta Kingsbury Roadilla. Michael tuli tunnetuksi 1980-luvulla popyhtye Wham!:n kanssa ja menestyi myös sooloesiintyjänä. Hän kuoli joulupäivänä 2016 53-vuotiaana kotonaan Goring-on-Thamesissa Oxfordshiressä. Kuolinsyyntutkija totesi hänen kuolemansa johtuneen luonnollisista syistä.</w:t>
      </w:r>
    </w:p>
    <w:p>
      <w:r>
        <w:rPr>
          <w:b/>
        </w:rPr>
        <w:t xml:space="preserve">Yhteenveto</w:t>
      </w:r>
    </w:p>
    <w:p>
      <w:r>
        <w:t xml:space="preserve">Popin supertähti George Michaelista on tarkoitus maalata yhdeksänmetrinen seinämaalaus Luoteis-Lontoossa sijaitsevalle alueelle, jossa hän kasvoi.</w:t>
      </w:r>
    </w:p>
    <w:p>
      <w:r>
        <w:rPr>
          <w:b/>
          <w:u w:val="single"/>
        </w:rPr>
        <w:t xml:space="preserve">Asiakirjan numero 12136</w:t>
      </w:r>
    </w:p>
    <w:p>
      <w:r>
        <w:t xml:space="preserve">Joe McCann: McCann: Entisten sotilaiden murhaoikeudenkäyntiä varten on sovittu päivämäärä</w:t>
      </w:r>
    </w:p>
    <w:p>
      <w:r>
        <w:t xml:space="preserve">Entisiä laskuvarjojääkäreitä, joita ei voida tunnistaa, syytetään Joe McCannin tappamisesta Belfastissa huhtikuussa 1972. McCann ammuttiin kiistanalaisissa olosuhteissa lähellä kotiaan Marketsin alueella. Kuusikymppiset syytetyt tunnetaan vain nimillä Soldier A ja Soldier C. Maaliskuussa tuomari päätti, että heillä on syyllisyysvastuu Belfastin maistraatin alustavan tutkinnan jälkeen. Oikeus kuuli perjantaina, että molemmille sotilaille myönnettyä nimettömyysmääräystä tarkastellaan uudelleen.</w:t>
      </w:r>
    </w:p>
    <w:p>
      <w:r>
        <w:rPr>
          <w:b/>
        </w:rPr>
        <w:t xml:space="preserve">Yhteenveto</w:t>
      </w:r>
    </w:p>
    <w:p>
      <w:r>
        <w:t xml:space="preserve">Oikeudenkäynti kahta entistä sotilasta vastaan, joita syytetään virallisen IRA:n miehen murhasta, on määrä aloittaa ensi vuonna.</w:t>
      </w:r>
    </w:p>
    <w:p>
      <w:r>
        <w:rPr>
          <w:b/>
          <w:u w:val="single"/>
        </w:rPr>
        <w:t xml:space="preserve">Asiakirjan numero 12137</w:t>
      </w:r>
    </w:p>
    <w:p>
      <w:r>
        <w:t xml:space="preserve">Naisen kimppuun hyökättiin seksuaalisesti Southamptonin keskustassa</w:t>
      </w:r>
    </w:p>
    <w:p>
      <w:r>
        <w:t xml:space="preserve">Hyökkäys tapahtui Asda-supermarketin ja Portland Terrace -alueella sijaitsevan pysäköintialueen välissä varhain sunnuntaiaamuna. Poliisin tiedottaja sanoi, että erikoisvirkailijat tukevat naista ja että partiointia tehdään säännöllisesti. Hän lisäsi: "Haluaisimme muistuttaa ihmisiä pysymään valppaina, etenkin kun he kävelevät yksin pimeällä."</w:t>
      </w:r>
    </w:p>
    <w:p>
      <w:r>
        <w:rPr>
          <w:b/>
        </w:rPr>
        <w:t xml:space="preserve">Yhteenveto</w:t>
      </w:r>
    </w:p>
    <w:p>
      <w:r>
        <w:t xml:space="preserve">20-vuotias nainen joutui vakavan seksuaalisen hyökkäyksen uhriksi Southamptonin keskustassa.</w:t>
      </w:r>
    </w:p>
    <w:p>
      <w:r>
        <w:rPr>
          <w:b/>
          <w:u w:val="single"/>
        </w:rPr>
        <w:t xml:space="preserve">Asiakirjan numero 12138</w:t>
      </w:r>
    </w:p>
    <w:p>
      <w:r>
        <w:t xml:space="preserve">Berkshire £ 1m National Lottery voittaja ei lunasta palkintoa</w:t>
      </w:r>
    </w:p>
    <w:p>
      <w:r>
        <w:t xml:space="preserve">Joulukuun 23. päivänä suoritetun National Lottery -jouluarvonnan EuroMillions Millionaire Raffle -palkintoa ei lunastettu 180 päivän määräajassa. National Lotteryn tiedottajan mukaan rahat oli siirretty National Lottery Good Causes -rahastoon. "Yritimme kovasti löytää arvan haltijan, ja on todella sääli, että hän jäi ilman", hän sanoi.</w:t>
      </w:r>
    </w:p>
    <w:p>
      <w:r>
        <w:rPr>
          <w:b/>
        </w:rPr>
        <w:t xml:space="preserve">Yhteenveto</w:t>
      </w:r>
    </w:p>
    <w:p>
      <w:r>
        <w:t xml:space="preserve">£ 1m lottovoittaja, joka osti lottokupongin Länsi-Berkshiressä, ei ole lunastanut palkintoaan ajoissa.</w:t>
      </w:r>
    </w:p>
    <w:p>
      <w:r>
        <w:rPr>
          <w:b/>
          <w:u w:val="single"/>
        </w:rPr>
        <w:t xml:space="preserve">Asiakirjan numero 12139</w:t>
      </w:r>
    </w:p>
    <w:p>
      <w:r>
        <w:t xml:space="preserve">Snowdonin junavaunu nimettiin laulaja Katherine Jenkinsin mukaan</w:t>
      </w:r>
    </w:p>
    <w:p>
      <w:r>
        <w:t xml:space="preserve">Jenkins on kolmas kunniamaininnan saanut henkilö bassobaritoni Bryn Terfelin ja entisen brittipyöräilyn johtajan Sir David Brailsfordin jälkeen. Hän sanoi olevansa otettu ja lisäsi: "Tämä on ensimmäinen kerta, kun vierailen huipulla, ja mikä hieno tapa tehdä se!" Hän kertoi, että hän on otettu. Nimeämisseremonia järjestetään Llanberisin radalla 16. kesäkuuta.</w:t>
      </w:r>
    </w:p>
    <w:p>
      <w:r>
        <w:rPr>
          <w:b/>
        </w:rPr>
        <w:t xml:space="preserve">Yhteenveto</w:t>
      </w:r>
    </w:p>
    <w:p>
      <w:r>
        <w:t xml:space="preserve">Laulaja Katherine Jenkinsin mukaan Snowdon Mountain Railway nimeää hänen mukaansa vaunun.</w:t>
      </w:r>
    </w:p>
    <w:p>
      <w:r>
        <w:rPr>
          <w:b/>
          <w:u w:val="single"/>
        </w:rPr>
        <w:t xml:space="preserve">Asiakirjan numero 12140</w:t>
      </w:r>
    </w:p>
    <w:p>
      <w:r>
        <w:t xml:space="preserve">Kirstie Allsoppia kritisoidaan pesukonekommentista</w:t>
      </w:r>
    </w:p>
    <w:p>
      <w:r>
        <w:t xml:space="preserve">Huomautus, joka oli vastaus toimittajan kommenttiin siitä, että amerikkalaiset pitävät brittiläistä tapaa sijoittaa pesukoneet keittiöihin hämmentävänä, aiheutti (enimmäkseen) humoristisen vastareaktion sosiaalisessa mediassa. Ensimmäisen maailman ongelmat Hetki viestin jälkeen eräs Twitter-käyttäjä kysyi, missä päin kotia pyykinpesukoneen pitäisi sijaita, jos kodinomistajalla ei ole kodinhoitohuonetta, mihin Allsopp vastasi: "Kylpyhuone, eteisen kaappi, tuuletuskaappi, googleta pieniä pesutupia." "Kylpyhuone, eteisen kaappi, tuuletuskaappi, googleta pieniä pesutupia." "Niinkö? Asumme kohtuullisen kokoisessa, neljän makuuhuoneen paritalossa emmekä voisi sijoittaa pyykinpesukonetta muualle kuin keittiöön!" toinen Twitter-käyttäjä huomautti, kun taas toinen kommentoi: "Inhottavaa on halveksia niitä, joilla ei ole muuta paikkaa, mihin laittaa pesukone. " Toinen twiittaaja kutsui asiaa "ensimmäisen maailman ongelmiksi". Saatat myös pitää tästä: Tajuttuaan, että pesukonekommentti oli herättänyt tällaista keskustelua, Allsopp yritti tukahduttaa häneen kohdistuneen negatiivisten kommenttien tulvan. Pilkkaaminen kuitenkin jatkui, ja tv-juontaja puhui jälkikäteen niille, jotka eivät vieläkään olleet ymmärtäneet, että hän vitsaili, kun hän sanoi, että hänen "elämäntyönsä" oli saada pesukoneet pois keittiöstä. Useimmat ymmärsivät viestin, kun vastaukset muuttuivat humoristisiksi. Monissa osissa Yhdysvaltoja ja Eurooppaa pesukoneet sijoitetaan kylpyhuoneeseen tai erilliseen kodinhoitohuoneeseen, mutta useimmissa brittiläisissä kodeissa ne ovat yleensä keittiössä, osittain siksi, että Yhdistyneessä kuningaskunnassa kylpyhuoneessa ei ole pistorasioita ja että useimpiin brittiläisiin kylpyhuoneisiin ei mahtuisi pesukonetta. Tai ehkä olisi vaihtoehtoja, ehdotti Nick. Rozina Sini, BBC:n UGC- ja sosiaalisten uutisten tiimi.</w:t>
      </w:r>
    </w:p>
    <w:p>
      <w:r>
        <w:rPr>
          <w:b/>
        </w:rPr>
        <w:t xml:space="preserve">Yhteenveto</w:t>
      </w:r>
    </w:p>
    <w:p>
      <w:r>
        <w:t xml:space="preserve">Kun on kyse pyykinpesusta, kaikki on kiinni sijainnista, sijainnista, sijainnista, sanoo tv-juontaja Kirstie Allsopp. Kiinteistöohjelmien juontaja on herättänyt keskustelua kirjoitettuaan Twitterissä, että on inhottavaa pitää pesukoneita keittiössä.</w:t>
      </w:r>
    </w:p>
    <w:p>
      <w:r>
        <w:rPr>
          <w:b/>
          <w:u w:val="single"/>
        </w:rPr>
        <w:t xml:space="preserve">Asiakirjan numero 12141</w:t>
      </w:r>
    </w:p>
    <w:p>
      <w:r>
        <w:t xml:space="preserve">Heckmondwiken tulipalo: Three charged over house arson attack</w:t>
      </w:r>
    </w:p>
    <w:p>
      <w:r>
        <w:t xml:space="preserve">Heckmondwiken Stonedene Courtissa asuva perhe pakeni hyppäämällä yläkerran ikkunasta 11. elokuuta. Mohammed Iftikhar, 45, Mortimer Avenue, Batley, Vishal Thapar, 31, Brooke Street, Cleckheaton, ja Semia Hussain, 25, Hawthorne Avenue, Batley, saivat syytteen. Heidän oli määrä saapua Leedsin käräjäoikeuteen. Seuraa BBC Yorkshirea Facebookissa, Twitterissä ja Instagramissa. Lähetä juttuideoita osoitteeseen yorkslincs.news@bbc.co.uk.</w:t>
      </w:r>
    </w:p>
    <w:p>
      <w:r>
        <w:rPr>
          <w:b/>
        </w:rPr>
        <w:t xml:space="preserve">Yhteenveto</w:t>
      </w:r>
    </w:p>
    <w:p>
      <w:r>
        <w:t xml:space="preserve">Kahta miestä ja yhtä naista syytetään murhayrityksestä Länsi-Yorkshiressä sijaitsevaan taloon tehdyn tuhopolttoiskun vuoksi.</w:t>
      </w:r>
    </w:p>
    <w:p>
      <w:r>
        <w:rPr>
          <w:b/>
          <w:u w:val="single"/>
        </w:rPr>
        <w:t xml:space="preserve">Asiakirjan numero 12142</w:t>
      </w:r>
    </w:p>
    <w:p>
      <w:r>
        <w:t xml:space="preserve">Myrskytulvat aiheuttavat Jerseyn teiden sulkemisia</w:t>
      </w:r>
    </w:p>
    <w:p>
      <w:r>
        <w:t xml:space="preserve">Victoria Avenue länteen päin Havre des Pasin kohdalla sekä St Aubinin ja Beaumontin välinen tie suljettiin. Tiet on sittemmin avattu uudelleen, mutta kunniapoliisin jäsenet varoittivat, että jäljelle jäi paljon roskia. Jerseyn metropolihallinnon mukaan lauantai-illan ja sunnuntaiaamun vuorovesi saattaa aiheuttaa lisäongelmia.</w:t>
      </w:r>
    </w:p>
    <w:p>
      <w:r>
        <w:rPr>
          <w:b/>
        </w:rPr>
        <w:t xml:space="preserve">Yhteenveto</w:t>
      </w:r>
    </w:p>
    <w:p>
      <w:r>
        <w:t xml:space="preserve">Jerseyn tulvat pakottivat pelastuspalvelut sulkemaan teitä etelärannikolla, kun voimakkaat tuulet yhdistettiin lauantaiaamun nousuveteen.</w:t>
      </w:r>
    </w:p>
    <w:p>
      <w:r>
        <w:rPr>
          <w:b/>
          <w:u w:val="single"/>
        </w:rPr>
        <w:t xml:space="preserve">Asiakirjan numero 12143</w:t>
      </w:r>
    </w:p>
    <w:p>
      <w:r>
        <w:t xml:space="preserve">Annanin leikkipuistosta löytyi naurukaasua</w:t>
      </w:r>
    </w:p>
    <w:p>
      <w:r>
        <w:t xml:space="preserve">Skotlannin poliisi kertoi, että löytö oli tehty Annanissa sijaitsevalta paikalta torstaina. "Toisin kuin jotkut uskovat, typpioksidin väärinkäyttöön liittyy riskejä", varoitettiin lausunnossa. "Pitkäaikainen käyttö aiheuttaa elimistön happipitoisuuden laskua, mikä johtaa huimaukseen, tajuttomuuteen tai pahempaan", se lisäsi. Poliisin mukaan kaasun sekoittaminen alkoholiin on "erityisen vaarallista". "Viestimme on selvä - typpioksidin väärinkäyttö on vaarallista, eikä kanistereita pitäisi koskaan jättää lasten leikkipuistoon", lausunnossa todettiin lopuksi.</w:t>
      </w:r>
    </w:p>
    <w:p>
      <w:r>
        <w:rPr>
          <w:b/>
        </w:rPr>
        <w:t xml:space="preserve">Yhteenveto</w:t>
      </w:r>
    </w:p>
    <w:p>
      <w:r>
        <w:t xml:space="preserve">Leikkipuistosta on löydetty pieniä kanistereita ilokaasua, joka tunnetaan myös naurukaasuna.</w:t>
      </w:r>
    </w:p>
    <w:p>
      <w:r>
        <w:rPr>
          <w:b/>
          <w:u w:val="single"/>
        </w:rPr>
        <w:t xml:space="preserve">Asiakirjan numero 12144</w:t>
      </w:r>
    </w:p>
    <w:p>
      <w:r>
        <w:t xml:space="preserve">Dumfries and Gallowayn neuvosto vahvistaa koulujen sulkemiset</w:t>
      </w:r>
    </w:p>
    <w:p>
      <w:r>
        <w:t xml:space="preserve">Skotlannin hallitus päätti olla peruuttamatta päätöksiä Mouswaldin ja Drochduilin sekä Dumfriesin Elmbank-keskuksen sulkemisesta. Koulutusministeriö julistaa nyt kiinteistöt tarpeettomiksi. Ne siirretään neuvoston kiinteistö- ja arkkitehtipalveluille, jotka päättävät, miten niistä luovutaan. Aiheeseen liittyvät Internet-linkit Dumfries and Galloway Council (Dumfries and Gallowayn neuvosto)</w:t>
      </w:r>
    </w:p>
    <w:p>
      <w:r>
        <w:rPr>
          <w:b/>
        </w:rPr>
        <w:t xml:space="preserve">Yhteenveto</w:t>
      </w:r>
    </w:p>
    <w:p>
      <w:r>
        <w:t xml:space="preserve">Dumfries and Gallowayn neuvosto on vahvistanut kolmen koulun sulkemisen alueella.</w:t>
      </w:r>
    </w:p>
    <w:p>
      <w:r>
        <w:rPr>
          <w:b/>
          <w:u w:val="single"/>
        </w:rPr>
        <w:t xml:space="preserve">Asiakirjan numero 12145</w:t>
      </w:r>
    </w:p>
    <w:p>
      <w:r>
        <w:t xml:space="preserve">Suffolkin kreivikunnanvaltuuston kabinetti hyväksyy 38,6 miljoonan punnan leikkaukset.</w:t>
      </w:r>
    </w:p>
    <w:p>
      <w:r>
        <w:t xml:space="preserve">472,2 miljoonan punnan talousarvio, joka käsitellään nyt täysistunnossa, sisältää 10,2 miljoonan punnan leikkauksen aikuishoitoon. Muita säästöjä on 1,5 miljoonaa puntaa lastenkeskusten budjetista, mutta neuvoston mukaan uusi jätteenpolttolaitos säästää kaatopaikkakustannuksissa 8,2 miljoonaa puntaa. Se sanoo, että 9 miljoonaa puntaa säästyy lisää, kun 10-vuotinen sopimus CSD-palveluyrityksen kanssa päättyy toukokuussa.</w:t>
      </w:r>
    </w:p>
    <w:p>
      <w:r>
        <w:rPr>
          <w:b/>
        </w:rPr>
        <w:t xml:space="preserve">Yhteenveto</w:t>
      </w:r>
    </w:p>
    <w:p>
      <w:r>
        <w:t xml:space="preserve">Suffolkin kreivikunnanvaltuuston kabinetti on hyväksynyt 38,6 miljoonan punnan leikkauksia sisältävän talousarvion.</w:t>
      </w:r>
    </w:p>
    <w:p>
      <w:r>
        <w:rPr>
          <w:b/>
          <w:u w:val="single"/>
        </w:rPr>
        <w:t xml:space="preserve">Asiakirjan numero 12146</w:t>
      </w:r>
    </w:p>
    <w:p>
      <w:r>
        <w:t xml:space="preserve">Hewellin vankilan tutkintavanki löydettiin hirtettynä sellistään</w:t>
      </w:r>
    </w:p>
    <w:p>
      <w:r>
        <w:t xml:space="preserve">Sebastian Foster, 33, löydettiin perjantaina iltapäivällä hirtettynä Hewellin vankilasta Redditchissä. Vankeinhoitolaitoksen tiedottaja sanoi: "Ensihoitajat kutsuttiin paikalle, mutta hänet todettiin kuolleeksi vankilassa." Riippumaton vankila- ja ehdonalaisvalvonnan oikeusasiamies tutkii tapauksen, kertoi vankeinhoitolaitos. Foster oli tutkintavankeudessa, ja häntä syytettiin huumausaineiden hallussapidosta tarkoituksella,</w:t>
      </w:r>
    </w:p>
    <w:p>
      <w:r>
        <w:rPr>
          <w:b/>
        </w:rPr>
        <w:t xml:space="preserve">Yhteenveto</w:t>
      </w:r>
    </w:p>
    <w:p>
      <w:r>
        <w:t xml:space="preserve">Vanki on kuollut sen jälkeen, kun hänet löydettiin roikkumassa sellissään Worcestershiren vankilassa.</w:t>
      </w:r>
    </w:p>
    <w:p>
      <w:r>
        <w:rPr>
          <w:b/>
          <w:u w:val="single"/>
        </w:rPr>
        <w:t xml:space="preserve">Asiakirjan numero 12147</w:t>
      </w:r>
    </w:p>
    <w:p>
      <w:r>
        <w:t xml:space="preserve">Pyöräilijä kuoli sairaalassa kolaroituaan auton kanssa Ascotissa</w:t>
      </w:r>
    </w:p>
    <w:p>
      <w:r>
        <w:t xml:space="preserve">52-vuotias törmäsi hopeanväriseen Toyota Aurisiin A329 London Roadilla lähellä Heatherwoodin liikenneympyrää Ascotissa noin klo 17.50 GMT 2. marraskuuta. Pyöräilijä vietiin sairaalaan, mutta on sittemmin kuollut, Thames Valley Police kertoi. Poliisi pyytää kojelautakameran kuvamateriaalia ja tietoja alueella törmäyksen aikaan olleilta autoilijoilta.</w:t>
      </w:r>
    </w:p>
    <w:p>
      <w:r>
        <w:rPr>
          <w:b/>
        </w:rPr>
        <w:t xml:space="preserve">Yhteenveto</w:t>
      </w:r>
    </w:p>
    <w:p>
      <w:r>
        <w:t xml:space="preserve">Pyöräilijä on kuollut sairaalassa törmättyään autoon Berkshiressä.</w:t>
      </w:r>
    </w:p>
    <w:p>
      <w:r>
        <w:rPr>
          <w:b/>
          <w:u w:val="single"/>
        </w:rPr>
        <w:t xml:space="preserve">Asiakirjan numero 12148</w:t>
      </w:r>
    </w:p>
    <w:p>
      <w:r>
        <w:t xml:space="preserve">Mies pidätetty Arbroathin kuolemantapauksen yhteydessä</w:t>
      </w:r>
    </w:p>
    <w:p>
      <w:r>
        <w:t xml:space="preserve">Poliisin mukaan 34-vuotias Frankie Melvin julistettiin kuolleeksi tapahtumapaikalla kaupungin Spitalfield Place -alueella. Pelastuslaitos kutsuttiin paikalle keskiviikkona noin kello 18:00. Rikostutkijoiden mukaan kyseessä näytti olleen yksittäinen tapaus, jossa "ei ollut uhkaa yleisölle tai laajemmalle yhteisölle". He ovat vedonneet paikallisiin asukkaisiin, jotka ovat löytäneet poisheitettyjä vaatteita tai "muita epätavallisia esineitä" puutarhastaan, ottamaan yhteyttä heihin.</w:t>
      </w:r>
    </w:p>
    <w:p>
      <w:r>
        <w:rPr>
          <w:b/>
        </w:rPr>
        <w:t xml:space="preserve">Yhteenveto</w:t>
      </w:r>
    </w:p>
    <w:p>
      <w:r>
        <w:t xml:space="preserve">41-vuotias mies on pidätetty Arbroathissa tapahtuneen toisen miehen kuoleman yhteydessä.</w:t>
      </w:r>
    </w:p>
    <w:p>
      <w:r>
        <w:rPr>
          <w:b/>
          <w:u w:val="single"/>
        </w:rPr>
        <w:t xml:space="preserve">Asiakirjan numero 12149</w:t>
      </w:r>
    </w:p>
    <w:p>
      <w:r>
        <w:t xml:space="preserve">Sussexin koulupoika "kuolee aivokalvontulehdukseen</w:t>
      </w:r>
    </w:p>
    <w:p>
      <w:r>
        <w:t xml:space="preserve">Brightonin alueelta kotoisin olevan lapsen uskotaan kuolleen tällä viikolla. Vain ne, jotka olivat joutuneet välittömään kosketukseen hänen kanssaan, tarvitsisivat varotoimena antibiootteja, Public Health Englandin tiedottaja sanoi. Hän sanoi, että vanhemmille oli lähetetty kirjeet, joissa tämä selitetään lapsen koulussa. Tiedottaja vahvisti: "Brightonin alueelta kotoisin oleva lapsi on valitettavasti kuollut oletettuun meningokokkiseptikemiaan. "Tämä tarttuu harvoin ihmisestä toiseen. Ajatuksemme ovat hänen perheensä kanssa tänä surullisena aikana."</w:t>
      </w:r>
    </w:p>
    <w:p>
      <w:r>
        <w:rPr>
          <w:b/>
        </w:rPr>
        <w:t xml:space="preserve">Yhteenveto</w:t>
      </w:r>
    </w:p>
    <w:p>
      <w:r>
        <w:t xml:space="preserve">Terveydenhuollon virkamiehet ovat rauhoitelleet vanhempia sen jälkeen, kun East Sussexissa asuva poika on kuollut "oletettuun meningokokin aiheuttamaan verenmyrkytykseen".</w:t>
      </w:r>
    </w:p>
    <w:p>
      <w:r>
        <w:rPr>
          <w:b/>
          <w:u w:val="single"/>
        </w:rPr>
        <w:t xml:space="preserve">Asiakirjan numero 12150</w:t>
      </w:r>
    </w:p>
    <w:p>
      <w:r>
        <w:t xml:space="preserve">Coventryn kaupunkiralli protestoi menoleikkauksia vastaan</w:t>
      </w:r>
    </w:p>
    <w:p>
      <w:r>
        <w:t xml:space="preserve">Ammattiliitot Unison ja Unite järjestivät mielenosoituksen, jossa sanottiin, että leikkaukset koskettavat jokaista ihmistä. Coventryn kaupunginvaltuusto hyväksyi hiljattain suunnitelmat 146 miljoonan punnan säästämiseksi vuoteen 2014 mennessä, mikä voi johtaa jopa 1 000 työpaikan menetykseen. Uhanalaisiin palveluihin kuuluvat muun muassa teiniraskauspalvelut, Consumer Direct, ilmainen uinti nuorille ja yli 60-vuotiaille sekä nuorisorikollisuuden torjuntaohjelma.</w:t>
      </w:r>
    </w:p>
    <w:p>
      <w:r>
        <w:rPr>
          <w:b/>
        </w:rPr>
        <w:t xml:space="preserve">Yhteenveto</w:t>
      </w:r>
    </w:p>
    <w:p>
      <w:r>
        <w:t xml:space="preserve">Mielenosoittajat ovat osoittaneet mieltään Coventryssa hallituksen menoleikkauksia vastaan.</w:t>
      </w:r>
    </w:p>
    <w:p>
      <w:r>
        <w:rPr>
          <w:b/>
          <w:u w:val="single"/>
        </w:rPr>
        <w:t xml:space="preserve">Asiakirjan numero 12151</w:t>
      </w:r>
    </w:p>
    <w:p>
      <w:r>
        <w:t xml:space="preserve">Stocktonin mies kuoli loukkaantuneena kadulta löydettyään</w:t>
      </w:r>
    </w:p>
    <w:p>
      <w:r>
        <w:t xml:space="preserve">42-vuotias löytyi Smith Streetiltä Stocktonista perjantaina kello 22.45 BST. Hän kuoli aiemmin tänään North Teesin yliopistollisessa sairaalassa. Clevelandin poliisi ilmoitti, että parhaillaan tutkitaan, miten hän sai "vakavia vammoja". Poliisi on pyytänyt tapauksen silminnäkijöitä ja kaikkia, joilla on tietoja, ilmoittautumaan.</w:t>
      </w:r>
    </w:p>
    <w:p>
      <w:r>
        <w:rPr>
          <w:b/>
        </w:rPr>
        <w:t xml:space="preserve">Yhteenveto</w:t>
      </w:r>
    </w:p>
    <w:p>
      <w:r>
        <w:t xml:space="preserve">Mies on kuollut sen jälkeen, kun hänet löydettiin loukkaantuneena kadulta Teessidessa.</w:t>
      </w:r>
    </w:p>
    <w:p>
      <w:r>
        <w:rPr>
          <w:b/>
          <w:u w:val="single"/>
        </w:rPr>
        <w:t xml:space="preserve">Asiakirjan numero 12152</w:t>
      </w:r>
    </w:p>
    <w:p>
      <w:r>
        <w:t xml:space="preserve">Mies sairaalaan kalan pureman jälkeen Llynin niemimaalla</w:t>
      </w:r>
    </w:p>
    <w:p>
      <w:r>
        <w:t xml:space="preserve">Pohjois-Walesin rannikkovartiosto kutsuttiin auttamaan ambulanssimiehistöä saamaan mies pois rannalta Treforissa. Hänet vietiin sitten Bangoriin Ysbyty Gwyneddiin. Hänen tilansa on tuntematon.</w:t>
      </w:r>
    </w:p>
    <w:p>
      <w:r>
        <w:rPr>
          <w:b/>
        </w:rPr>
        <w:t xml:space="preserve">Yhteenveto</w:t>
      </w:r>
    </w:p>
    <w:p>
      <w:r>
        <w:t xml:space="preserve">Mies on viety sairaalaan sen jälkeen, kun kala oli purrut häntä Llynin niemimaalla.</w:t>
      </w:r>
    </w:p>
    <w:p>
      <w:r>
        <w:rPr>
          <w:b/>
          <w:u w:val="single"/>
        </w:rPr>
        <w:t xml:space="preserve">Asiakirjan numero 12153</w:t>
      </w:r>
    </w:p>
    <w:p>
      <w:r>
        <w:t xml:space="preserve">"Karunan miehiä maansisäisten pakolaisten leireillä" - Amnesty</w:t>
      </w:r>
    </w:p>
    <w:p>
      <w:r>
        <w:t xml:space="preserve">Amnesty International väittää raportissaan, että "aseistetut ryhmät, joista osa on tunnistettu Karuna-ryhmänä tunnetun Tamilitiikerien irtautuneen ryhmän jäseniksi, tunkeutuvat Amnesty Internationalin tuntemien lähteiden mukaan äskettäin siirtymään joutuneiden ihmisten leireille ja sieppaavat asukkaita". Hallituksen virkamiesten ja alueella toimivien avustusjärjestöjen mukaan tuhannet ihmiset ovat paenneet kodeistaan Trincomaleen ja Batticaloan itäisillä alueilla viikonloppuna käytyjen kiivaiden taistelujen jälkeen, mikä on nostanut kotiseudultaan siirtymään joutuneiden ihmisten määrän reilusti yli 120 000:een. Amnestyn raportissa ollaan huolissaan Karuna-ryhmän toiminnasta: "Kuulemme raportteja aseistautuneista miehistä, joilla on Karuna-ryhmän univormu, jotka liikkuvat leireillä ja jopa jakavat avustustarvikkeita", sanoi Purna Sen, Amnesty Internationalin Asia Pacific Direct -yksikön edustaja. "Karunan ryhmittymä näyttää toimivan koko Batticaloan kaupungissa Sri Lankan viranomaisten myötävaikutuksella." "Karunan ryhmittymä toimii koko Batticaloan kaupungissa." Hallitus kiistää väitteet ja sanoo, että ihmisoikeusjärjestöjen nykyinen kampanja on ajoitettu YK:n ihmisoikeusneuvoston kokoukseen Genevessä. "Tätä kampanjaa edistävät LTTE:n kannattajat", sanoo ministeri Rambukwella. Amnesty Internationalin syytökset ja huoli vastaavat muslimikongressin johtajan Rauf Hakeemin aiemmin tekemää valitusta. Raportissa sanotaan: "Karunan ryhmittymän sotilaalliset toimet idässä ovat lisänneet väkivaltaa ja siirtolaisuutta. Analyytikot toteavat, että Sri Lankan armeija suvaitsee sen sotilasleirejä, koska Karunan ryhmittymä on avustanut Sri Lankan sotilaallista kampanjaa tamilitiikereitä vastaan." Amnesty Internationalin mukaan "taisteluita pakenemaan joutuneet ihmiset ovat erittäin haavoittuvassa asemassa: he ovat jättäneet elinkeinonsa ja kotinsa, he eivät välttämättä tunne aluetta ja ovat todennäköisesti hyvin peloissaan. Hallituksella on vastuu varmistaa, että leirit ovat turvallisia ja siviililuontoisia - ei ole hyväksyttävää, että aseistetut miehet kuljeskelevat ympäriinsä ikään kuin he olisivat vallassa." Sotilaiden seisominen keskittyen tiettyyn, joka tapahtui hiljattain Batticaloassa: "Eräässä aiemmin raportoimattomassa välikohtauksessa 9. maaliskuuta 15-vuotiasta poikaa lähestyttiin valkoisella pakettiautolla, kun hän odotti bussia temppelissä lähellä maan sisäisten pakolaisten leiriä. Aseistautuneet miehet yrittivät vetää hänet pakettiautoon, mutta hänen kamppailunsa ja huutonsa houkuttelivat väkijoukkoa, ja sieppaajat pakenivat. Erään silminnäkijän mukaan Sri Lankan armeijan jäsenet seurasivat tapahtumaa, mutta eivät menneet auttamaan poikaa." "Valkoisten pakettiautojen tapaukset ovat enemmänkin psykologinen asia. Se liittyy erään toisen aikakauden muistoihin. Jos tällaisista tapauksista kuitenkin ilmoitetaan meille, poliisin vastuulla on tutkia ne", ministeri Rambukwella sanoo. "Taistelujen jatkuessa pelkäämme, että yhä useammat ihmiset joutuvat etsimään suojaa leireiltä - ja perustarpeet, kuten ruoka ja vesi, venyvät entisestään", Purna Sen sanoo. "Hallituksen on toimittava nyt, jotta toimitukset pystyvät vastaamaan kasvavaan kysyntään." Alueelta tulleiden toimittajien mukaan pakolaisten hygieniaolosuhteet ovat suurin huolenaihe, sillä heidän määränsä kasvaa vauhdilla, jota on vaikea hallita.</w:t>
      </w:r>
    </w:p>
    <w:p>
      <w:r>
        <w:rPr>
          <w:b/>
        </w:rPr>
        <w:t xml:space="preserve">Yhteenveto</w:t>
      </w:r>
    </w:p>
    <w:p>
      <w:r>
        <w:t xml:space="preserve">Amnesty International ilmaisi tiistaina antamassaan lausunnossa huolensa hallituksen hallitsemilla alueilla toimivien aseellisten ryhmien toiminnasta. BBC:n haastattelussa hallituksen turvallisuustiedottaja Keheliya Rambukwella sanoi, että hallitus tekee kaikkensa estääkseen tällaisten ryhmien toiminnan hallituksen hallinnassa olevilla alueilla.</w:t>
      </w:r>
    </w:p>
    <w:p>
      <w:r>
        <w:rPr>
          <w:b/>
          <w:u w:val="single"/>
        </w:rPr>
        <w:t xml:space="preserve">Asiakirjan numero 12154</w:t>
      </w:r>
    </w:p>
    <w:p>
      <w:r>
        <w:t xml:space="preserve">G4S Medwayn yksikkö: Rebecca Harold kiistää syytteen pahoinpitelystä</w:t>
      </w:r>
    </w:p>
    <w:p>
      <w:r>
        <w:t xml:space="preserve">Rebecca Harold, 24, Grecian Streetiltä, Maidstonesta, myönsi syyttömyytensä 15-vuotiaaseen poikaan kohdistuneesta yhteisestä pahoinpitelystä G4S:n ylläpitämässä Medway Secure Training Centre -koulutuskeskuksessa. Kaksitoista ihmistä pidätettiin sen jälkeen, kun BBC:n Panorama-ohjelma paljasti tammikuussa väitetyn hyväksikäytön Rochesterin keskuksessa. Yhdeksän on edelleen takuita vastaan vapaalla jalalla ja kaksi on vapautettu ilman syytteitä. Hallitus ilmoitti myöhemmin, että se ottaa laitoksen johtamisen haltuunsa National Offender Management Servicen kautta. Harold vapautettiin ehdoitta takuita vastaan, ja häntä odottaa oikeudenkäynti Medwayn tuomareiden edessä 26. lokakuuta.</w:t>
      </w:r>
    </w:p>
    <w:p>
      <w:r>
        <w:rPr>
          <w:b/>
        </w:rPr>
        <w:t xml:space="preserve">Yhteenveto</w:t>
      </w:r>
    </w:p>
    <w:p>
      <w:r>
        <w:t xml:space="preserve">Nainen, jota syytetään pojan pahoinpitelystä nuorten rikoksentekijöiden laitoksessa Kentissä, on saapunut oikeuden eteen.</w:t>
      </w:r>
    </w:p>
    <w:p>
      <w:r>
        <w:rPr>
          <w:b/>
          <w:u w:val="single"/>
        </w:rPr>
        <w:t xml:space="preserve">Asiakirjan numero 12155</w:t>
      </w:r>
    </w:p>
    <w:p>
      <w:r>
        <w:t xml:space="preserve">Siveettömästä kuvaamisesta syytetty lääkäri saapuu oikeuteen</w:t>
      </w:r>
    </w:p>
    <w:p>
      <w:r>
        <w:t xml:space="preserve">Tohtori Lam Hoe Yeohia syytetään 30:stä tirkistelystä, kahdesta sopimattomien kuvien ottamisesta lapsesta ja kahdesta äärimmäisen pornografisen aineiston hallussapidosta. Surreyn Bansteadista kotoisin oleva 61-vuotias tunnetaan myös nimellä Robin. Hänet pidätettiin huhtikuussa yksityisessä St Anthony's Hospitalissa North Cheamissa, Croydon Crown Court kuuli. Tuomari Warwick McKinnon lykkäsi asian käsittelyä 16. syyskuuta asti, jolloin tohtori Yeohin odotetaan antavan virallisen tunnustuksen. Lääkäri vangittiin takuita vastaan.</w:t>
      </w:r>
    </w:p>
    <w:p>
      <w:r>
        <w:rPr>
          <w:b/>
        </w:rPr>
        <w:t xml:space="preserve">Yhteenveto</w:t>
      </w:r>
    </w:p>
    <w:p>
      <w:r>
        <w:t xml:space="preserve">Kuulokonsultti on saapunut oikeuteen syytettynä 100 potilaan, myös lasten, salaisesta kuvaamisesta sairaalan vessoissa.</w:t>
      </w:r>
    </w:p>
    <w:p>
      <w:r>
        <w:rPr>
          <w:b/>
          <w:u w:val="single"/>
        </w:rPr>
        <w:t xml:space="preserve">Asiakirjan numero 12156</w:t>
      </w:r>
    </w:p>
    <w:p>
      <w:r>
        <w:t xml:space="preserve">Jane Fonda saa Pariisin kunnianosoituksen</w:t>
      </w:r>
    </w:p>
    <w:p>
      <w:r>
        <w:t xml:space="preserve">72-vuotias tähti sanoi Ranskan pääkaupungissa järjestetyssä seremoniassa pitävänsä sitä "kuin toista kotiaan". Fonda sai palkinnon Pariisin pormestarilta Bertand Delanoelta Pariisin elokuvajuhlien yhteydessä. Näyttelijä on parhaillaan kaupungissa tekemässä ensimmäistä ranskankielistä elokuvaansa 50 vuoteen.</w:t>
      </w:r>
    </w:p>
    <w:p>
      <w:r>
        <w:rPr>
          <w:b/>
        </w:rPr>
        <w:t xml:space="preserve">Yhteenveto</w:t>
      </w:r>
    </w:p>
    <w:p>
      <w:r>
        <w:t xml:space="preserve">Oscar-palkittu näyttelijä Jane Fonda on saanut Pariisin suuren kunniamerkin panoksestaan kaupungin taiteen ja kulttuurin hyväksi.</w:t>
      </w:r>
    </w:p>
    <w:p>
      <w:r>
        <w:rPr>
          <w:b/>
          <w:u w:val="single"/>
        </w:rPr>
        <w:t xml:space="preserve">Asiakirjan numero 12157</w:t>
      </w:r>
    </w:p>
    <w:p>
      <w:r>
        <w:t xml:space="preserve">Miestä syytetään murhasta Birminghamin puukotuskuolemasta</w:t>
      </w:r>
    </w:p>
    <w:p>
      <w:r>
        <w:t xml:space="preserve">51-vuotiaan ruumis löydettiin George Roadilla sijaitsevasta osoitteesta Stockland Greenissä Birminghamissa torstaina noin kello 20.25 GMT. Ruumiinavauksen oli määrä tapahtua lauantaina, West Midlandsin poliisi kertoi. George Roadilla asuvan Mark Masefieldin, 52, oli määrä saapua Birminghamin tuomaristuomioistuimeen lauantaina. Seuraa BBC West Midlandsia Facebookissa, Twitterissä ja Instagramissa. Lähetä juttuideasi osoitteeseen: newsonline.westmidlands@bbc.co.uk</w:t>
      </w:r>
    </w:p>
    <w:p>
      <w:r>
        <w:rPr>
          <w:b/>
        </w:rPr>
        <w:t xml:space="preserve">Yhteenveto</w:t>
      </w:r>
    </w:p>
    <w:p>
      <w:r>
        <w:t xml:space="preserve">Miestä on syytetty murhasta sen jälkeen, kun nainen oli saanut surmansa puukotuksesta tehtyjen ilmoitusten jälkeen.</w:t>
      </w:r>
    </w:p>
    <w:p>
      <w:r>
        <w:rPr>
          <w:b/>
          <w:u w:val="single"/>
        </w:rPr>
        <w:t xml:space="preserve">Asiakirjan numero 12158</w:t>
      </w:r>
    </w:p>
    <w:p>
      <w:r>
        <w:t xml:space="preserve">Koekuoppia porataan Stornowayn syväsatamasuunnitelmaa varten.</w:t>
      </w:r>
    </w:p>
    <w:p>
      <w:r>
        <w:t xml:space="preserve">Testeillä määritetään kallion ja sen yläpuolella olevan pehmeän materiaalin syvyys, mikä auttaa ohjaamaan uuden laitoksen suunnittelua ja rakentamista. Syvävesisatama on "keskeinen osa" Stornowayn satamaviranomaisen 20-vuotista sataman yleissuunnitelmaa. Syvempi vesi mahdollistaisi suurempien alusten, kuten suurten risteilyalusten, kiinnittymisen. Tällä viikolla aloitetaan seitsemän viikon ajan 24 geoteknistä porausreikää Glumaig Bayssä ja seitsemän Newton Basinissa. Reiät sinetöidään testien jälkeen.</w:t>
      </w:r>
    </w:p>
    <w:p>
      <w:r>
        <w:rPr>
          <w:b/>
        </w:rPr>
        <w:t xml:space="preserve">Yhteenveto</w:t>
      </w:r>
    </w:p>
    <w:p>
      <w:r>
        <w:t xml:space="preserve">Lewisin Stornowayn merenpohjaan porataan koekuoppia osana uuden syvänmerisataman rakentamista.</w:t>
      </w:r>
    </w:p>
    <w:p>
      <w:r>
        <w:rPr>
          <w:b/>
          <w:u w:val="single"/>
        </w:rPr>
        <w:t xml:space="preserve">Asiakirjan numero 12159</w:t>
      </w:r>
    </w:p>
    <w:p>
      <w:r>
        <w:t xml:space="preserve">Knottfield: Joseph Marshallin siveettömän pahoinpitelyn oikeudenkäyntiä lykätään</w:t>
      </w:r>
    </w:p>
    <w:p>
      <w:r>
        <w:t xml:space="preserve">Joseph Marshall, 83, kiistää seitsemän syytettä alle 16-vuotiaisiin poikiin kohdistuneesta siveettömästä pahoinpitelystä Knottfieldissä Douglasissa 1970- ja 1980-luvuilla. Marshallin oikeudenkäynti oli aiemmin suunniteltu pidettäväksi tammikuussa, mutta se alkaa nyt 7. heinäkuuta Douglasin oikeustalossa. Sen odotetaan kestävän kolmesta neljään viikkoa. Viimeinen oikeudenkäyntiä edeltävä kuuleminen järjestetään 19. toukokuuta. Douglasissa Sartfell Roadilla asuva Marshall oli Knottfieldin johtavassa asemassa.</w:t>
      </w:r>
    </w:p>
    <w:p>
      <w:r>
        <w:rPr>
          <w:b/>
        </w:rPr>
        <w:t xml:space="preserve">Yhteenveto</w:t>
      </w:r>
    </w:p>
    <w:p>
      <w:r>
        <w:t xml:space="preserve">Oikeudenkäynnin alkua on lykätty miehen, jota syytetään teinipoikien siveettömästä pahoinpitelystä entisessä lastenkodissa, jossa hän työskenteli Mansaarella.</w:t>
      </w:r>
    </w:p>
    <w:p>
      <w:r>
        <w:rPr>
          <w:b/>
          <w:u w:val="single"/>
        </w:rPr>
        <w:t xml:space="preserve">Asiakirjan numero 12160</w:t>
      </w:r>
    </w:p>
    <w:p>
      <w:r>
        <w:t xml:space="preserve">Jerseyn vaalit 2014: Jersey Jersey Jersey: Tulokset ja ehdokkaat</w:t>
      </w:r>
    </w:p>
    <w:p>
      <w:r>
        <w:t xml:space="preserve">Grouville, St Brelade, St Clement, St Helier, St John, St Lawrence, St Martin, St Mary, St Ouen, St Peter, St Saviour ja Trinity.</w:t>
      </w:r>
    </w:p>
    <w:p>
      <w:r>
        <w:rPr>
          <w:b/>
        </w:rPr>
        <w:t xml:space="preserve">Yhteenveto</w:t>
      </w:r>
    </w:p>
    <w:p>
      <w:r>
        <w:t xml:space="preserve">Klikkaa alta nähdäksesi oman seurakuntasi tai alueesi tulokset.</w:t>
      </w:r>
    </w:p>
    <w:p>
      <w:r>
        <w:rPr>
          <w:b/>
          <w:u w:val="single"/>
        </w:rPr>
        <w:t xml:space="preserve">Asiakirjan numero 12161</w:t>
      </w:r>
    </w:p>
    <w:p>
      <w:r>
        <w:t xml:space="preserve">Mitä tapahtuu, kun polttariporukat häiritsevät matkustamista?</w:t>
      </w:r>
    </w:p>
    <w:p>
      <w:r>
        <w:t xml:space="preserve">"Otimme vaimoni kanssa Jet2:n perjantai-illan lennon Leedsistä Mallorcalle pari vuotta sitten. "Kaksi erillistä 30- ja 40-vuotiasta naisporukkaa toi alkoholia koneeseen ja sai lentoemännät kyyneliin. "He joivat samppanjaa pullosta ja olivat humalassa, äänekkäitä ja väkivaltaisia. "Eräs vaimoni vieressä istunut iäkäs naismatkustaja oli silminnähden ahdistunut. "Olin valmis hyppäämään ylös ja puhumaan heille, mutta vaimoni sanoi, että hän puhuisi heille, koska päätimme, että tilanne olisi voinut kärjistyä, jos olisin lähestynyt heitä." Hän sanoi, että hän ei ollut valmis puhumaan heille. "Lopulta he rauhoittuivat, koska useat heistä nukahtivat." David Butterfield, York "Manchesterista Teneriffalle lähteneellä lennolla noin 15 nuoren, parikymppisen tai kolmekymppisen miehen ryhmä oli jo humalassa ennen kuin portit avattiin koneeseen nousua varten. "Yksi miehistä ajatteli, että olisi hauskaa seistä käytävällä ja keinuttaa vaimoni paikkaa. "Nousin ylös pyytääkseni heitä lopettamaan, ja minua syytettiin tappelun aloittamisesta. "Lopulta lentoemännät, jotka vaikuttivat tottuneilta tällaiseen käytökseen, tekivät parhaansa pitääkseen heidät kurissa. "Lento oli täynnä, eikä kukaan yllättäen halunnut vaihtaa paikkaa. "Valitettavasti näyttää siltä, että monet ihmiset juovat itsensä humalaan ennen lennolle pääsyä, ja koneessa ollessaan juominen jatkuu. "Raju meteli oli uskomatonta ja uhkaavaa. Se oli erittäin epämiellyttävä lento." Peter Llewellyn, Clitheroe, Lancashire "Olin Ryanairin lennolla Alicanteen Leeds Bradfordista viime vuonna, ja koneen toimintaa häiritsi ennen nousua polttariporukka ja erillinen tyttöporukka. "Molemmat ryhmät juopottelivat voimakkaasti hyvin varhain aamulla lentokentällä erittäin halvalla alkoholilla. "Poliisi tuli koneeseen ja keskusteli ryhmien kanssa, mutta ketään henkilöä ei otettu pois koneesta. "Koko lennon ajan polttariporukat häiriköivät ja kieltäytyivät kuuntelemasta matkustamohenkilökuntaa. "Naurettavaa oli se, että molemmille ryhmille tarjoiltiin lisää alkoholia ilmassa, vaikka osa oli jo koneessa sairastunut. "Me kaikki haluamme nauttia lomasta, mutta halvan oluen, väkevien alkoholijuomien ja shottien määrä ja saatavuus lentokentän baareissa ei auta esiin tuotuja tilanteita." Kirjoittanut Rozina Sini, BBC:n UGC- ja Social News -tiimi</w:t>
      </w:r>
    </w:p>
    <w:p>
      <w:r>
        <w:rPr>
          <w:b/>
        </w:rPr>
        <w:t xml:space="preserve">Yhteenveto</w:t>
      </w:r>
    </w:p>
    <w:p>
      <w:r>
        <w:t xml:space="preserve">Manchesterin lentokentällä poistettiin perjantaina lentokoneesta yli 20 polttariporukassa ollutta henkilöä. Kysyimme BBC Newsin verkkosivujen lukijoilta heidän kokemuksiaan rähinöivien matkustajien... Robert Fort, Yorkshire Dales</w:t>
      </w:r>
    </w:p>
    <w:p>
      <w:r>
        <w:rPr>
          <w:b/>
          <w:u w:val="single"/>
        </w:rPr>
        <w:t xml:space="preserve">Asiakirjan numero 12162</w:t>
      </w:r>
    </w:p>
    <w:p>
      <w:r>
        <w:t xml:space="preserve">York River Ouse -joen etsintä naisen pudottua Lendalin sillalta</w:t>
      </w:r>
    </w:p>
    <w:p>
      <w:r>
        <w:t xml:space="preserve">Nainen putosi Lendalin sillalta veteen hieman puolenpäivän jälkeen perjantaina, kertoi North Yorkshiren poliisi. Kadonneen naisen uskotaan olevan kotoisin kaupungista ja olevan parikymppinen, poliisi kertoi. Yksityiskohtaisten etsintöjen odotetaan jatkuvan viikonlopun ja maanantain aikana, poliisi sanoi. Silminnäkijöitä tai kaikkia, joilla on tietoa, pyydetään ottamaan yhteyttä poliisiin. Seuraa BBC Yorkshirea Facebookissa, Twitterissä ja Instagramissa. Lähetä juttuideoita osoitteeseen yorkslincs.news@bbc.co.uk tai lähetä video tästä.</w:t>
      </w:r>
    </w:p>
    <w:p>
      <w:r>
        <w:rPr>
          <w:b/>
        </w:rPr>
        <w:t xml:space="preserve">Yhteenveto</w:t>
      </w:r>
    </w:p>
    <w:p>
      <w:r>
        <w:t xml:space="preserve">Yorkin Ouse-joen varrella tehdään vedenalaisia ja jokirannan etsintöjä sen jälkeen, kun nainen putosi sillalta kaupungin keskustassa.</w:t>
      </w:r>
    </w:p>
    <w:p>
      <w:r>
        <w:rPr>
          <w:b/>
          <w:u w:val="single"/>
        </w:rPr>
        <w:t xml:space="preserve">Asiakirjan numero 12163</w:t>
      </w:r>
    </w:p>
    <w:p>
      <w:r>
        <w:t xml:space="preserve">Humalainen nainen putoaa 30 jalkaa Falmouthin jyrkänteeltä</w:t>
      </w:r>
    </w:p>
    <w:p>
      <w:r>
        <w:t xml:space="preserve">Hän putosi Cornwallin Falmouthin sataman rannalla sijaitsevan kallion huipulla olevasta seinästä, kertoivat pelastuspalvelut. Palomiehet kertoivat löytäneensä "päihtyneen henkilön" meren yläpuolella olevalta reunalta. Pelastajat toivat hänet takaisin ylös kalliolle, jossa ensihoitajat hoitivat häntä. Poliisi kiitti palomiehiä heidän "hienosta työstään". Naisen vammoista ei ole tietoa.</w:t>
      </w:r>
    </w:p>
    <w:p>
      <w:r>
        <w:rPr>
          <w:b/>
        </w:rPr>
        <w:t xml:space="preserve">Yhteenveto</w:t>
      </w:r>
    </w:p>
    <w:p>
      <w:r>
        <w:t xml:space="preserve">Humalainen nainen pelastettiin pudottuaan noin 9 metrin korkeudelta kalliolta varhain aamulla.</w:t>
      </w:r>
    </w:p>
    <w:p>
      <w:r>
        <w:rPr>
          <w:b/>
          <w:u w:val="single"/>
        </w:rPr>
        <w:t xml:space="preserve">Asiakirjan numero 12164</w:t>
      </w:r>
    </w:p>
    <w:p>
      <w:r>
        <w:t xml:space="preserve">South Shieldsin mittarin työntekijä löysi 15 000 punnan arvoista kokaiinia</w:t>
      </w:r>
    </w:p>
    <w:p>
      <w:r>
        <w:t xml:space="preserve">Poliisit kutsuttiin aiemmin taloon Richmond Roadilla, South Shieldsissä, kun valkoista jauhetta sisältäviä muovipusseja oli löydetty. Northumbrian poliisin mukaan jauhe oli kokaiinia, jonka arvo oli noin 15 000 puntaa. 39-vuotias mies pidätettiin epäiltynä valvotun huumausaineen hallussapidosta tarkoituksenaan toimittaa sitä, ja hänet on vapautettu tutkinnan ajaksi. Poliisin mukaan takavarikoitiin myös huumausaineiden tarvikkeita, muun muassa vaaka.</w:t>
      </w:r>
    </w:p>
    <w:p>
      <w:r>
        <w:rPr>
          <w:b/>
        </w:rPr>
        <w:t xml:space="preserve">Yhteenveto</w:t>
      </w:r>
    </w:p>
    <w:p>
      <w:r>
        <w:t xml:space="preserve">Työmies löysi talon sisältä 15 000 punnan arvosta kokaiinia asentaessaan sähkömittaria, kertoo poliisi.</w:t>
      </w:r>
    </w:p>
    <w:p>
      <w:r>
        <w:rPr>
          <w:b/>
          <w:u w:val="single"/>
        </w:rPr>
        <w:t xml:space="preserve">Asiakirjan numero 12165</w:t>
      </w:r>
    </w:p>
    <w:p>
      <w:r>
        <w:t xml:space="preserve">Mies kriittisessä tilassa Exeterin myöhäisillan hyökkäyksen jälkeen</w:t>
      </w:r>
    </w:p>
    <w:p>
      <w:r>
        <w:t xml:space="preserve">Hyökkäys tapahtui noin klo 23:00 BST lauantaina Sports Directin ulkopuolella High Streetillä, kertoi poliisi. Noin 40-vuotiasta uhria hoidetaan Royal Devon and Exeter Hospitalissa. Poliisi on eristänyt alueen, jossa hyökkäys tapahtui, ja poliisit ovat vedonneet silminnäkijöiden ilmoittautumiseen. Aiheeseen liittyvät Internet-linkit Devonin ja Cornwallin poliisi</w:t>
      </w:r>
    </w:p>
    <w:p>
      <w:r>
        <w:rPr>
          <w:b/>
        </w:rPr>
        <w:t xml:space="preserve">Yhteenveto</w:t>
      </w:r>
    </w:p>
    <w:p>
      <w:r>
        <w:t xml:space="preserve">Mies on kriittisessä tilassa päävammojen vuoksi sen jälkeen, kun hänet pahoinpideltiin Exeterissä.</w:t>
      </w:r>
    </w:p>
    <w:p>
      <w:r>
        <w:rPr>
          <w:b/>
          <w:u w:val="single"/>
        </w:rPr>
        <w:t xml:space="preserve">Asiakirjan numero 12166</w:t>
      </w:r>
    </w:p>
    <w:p>
      <w:r>
        <w:t xml:space="preserve">70 delfiiniä kuvattu Angleseyn rannikolla</w:t>
      </w:r>
    </w:p>
    <w:p>
      <w:r>
        <w:t xml:space="preserve">Sea Watch Foundation -nimisen merensuojelututkimusjärjestön johtaja Peter Evans kuvasi ne Red Wharf Bayn lähellä maanantaina. Joidenkin uskotaan kulkeneen Cardigan Bayn lahdelta talvehtimaan Pohjois-Walesin syvemmillä vesillä ja kauempana, missä niitä nähdään suurempia määriä. Vapaaehtoiset luonnonsuojelijat tunnistavat ne evissä olevista ainutlaatuisista merkeistä.</w:t>
      </w:r>
    </w:p>
    <w:p>
      <w:r>
        <w:rPr>
          <w:b/>
        </w:rPr>
        <w:t xml:space="preserve">Yhteenveto</w:t>
      </w:r>
    </w:p>
    <w:p>
      <w:r>
        <w:t xml:space="preserve">Angleseyn itärannikolla on havaittu jopa 70 delfiiniä.</w:t>
      </w:r>
    </w:p>
    <w:p>
      <w:r>
        <w:rPr>
          <w:b/>
          <w:u w:val="single"/>
        </w:rPr>
        <w:t xml:space="preserve">Asiakirjan numero 12167</w:t>
      </w:r>
    </w:p>
    <w:p>
      <w:r>
        <w:t xml:space="preserve">Red Arrows peruu esiintymisensä Barry Islandin tapahtumassa</w:t>
      </w:r>
    </w:p>
    <w:p>
      <w:r>
        <w:t xml:space="preserve">Näyttelyryhmän oli määrä esiintyä Barry at War -tapahtumassa lauantaina. Barryn rannikkovartiosto kuitenkin twiittasi, että joukkue on perunut esiintymisensä huonon sään vuoksi. Joukkue ei ole pystynyt lentämään Bristolin lentokentälle ennen tapahtumaa, Red Arrows vahvisti Twitterissä.</w:t>
      </w:r>
    </w:p>
    <w:p>
      <w:r>
        <w:rPr>
          <w:b/>
        </w:rPr>
        <w:t xml:space="preserve">Yhteenveto</w:t>
      </w:r>
    </w:p>
    <w:p>
      <w:r>
        <w:t xml:space="preserve">RAF:n Red Arrows on perunut esiintymisensä Barry Islandilla.</w:t>
      </w:r>
    </w:p>
    <w:p>
      <w:r>
        <w:rPr>
          <w:b/>
          <w:u w:val="single"/>
        </w:rPr>
        <w:t xml:space="preserve">Asiakirjan numero 12168</w:t>
      </w:r>
    </w:p>
    <w:p>
      <w:r>
        <w:t xml:space="preserve">Bournemouthin kunnan asunnot saavat aurinkopaneeleita</w:t>
      </w:r>
    </w:p>
    <w:p>
      <w:r>
        <w:t xml:space="preserve">Jopa 50 asuntoa ja kaksi koulua Bournemouthissa saavat aurinkopaneeleita, kun kaupunginhallitus yrittää pienentää hiilijalanjälkeään. Jos hanke onnistuu, se laajennetaan koskemaan kaikkia neuvoston asuntoja, hoitokoteja ja kouluja. Järjestelmän odotetaan maksavan 8 000 puntaa taloa kohti, mikä saadaan takaisin energiamaksujärjestelmän kautta. Pilottihankkeeseen osallistuvat koulut ovat Kingsleigh Primary School ja Heathlands Primary School. Kokeessa testataan kahta paneelityyppiä. Jopa 50 työpaikkaa voisi syntyä, jos järjestelmä otetaan käyttöön.</w:t>
      </w:r>
    </w:p>
    <w:p>
      <w:r>
        <w:rPr>
          <w:b/>
        </w:rPr>
        <w:t xml:space="preserve">Yhteenveto</w:t>
      </w:r>
    </w:p>
    <w:p>
      <w:r>
        <w:t xml:space="preserve">Dorsetissa sijaitsevan kaupungin kouluihin ja koteihin asennetaan aurinkopaneeleita osana kahden kuukauden mittaista pilottihanketta.</w:t>
      </w:r>
    </w:p>
    <w:p>
      <w:r>
        <w:rPr>
          <w:b/>
          <w:u w:val="single"/>
        </w:rPr>
        <w:t xml:space="preserve">Asiakirjan numero 12169</w:t>
      </w:r>
    </w:p>
    <w:p>
      <w:r>
        <w:t xml:space="preserve">Skotlannin pohjoisosassa sataa lunta</w:t>
      </w:r>
    </w:p>
    <w:p>
      <w:r>
        <w:t xml:space="preserve">CairnGorm-vuoristokeskus ilmoitti, että lauantaina oli runsaasti valkoista ainetta, ja lunta oli yli 750 metrin korkeudessa. Myös Lechtissä oli raportoitu lumisateista. Met Office sanoi, että Ylämailla voi sataa lisää lunta vuorilla illan ja yön aikana.</w:t>
      </w:r>
    </w:p>
    <w:p>
      <w:r>
        <w:rPr>
          <w:b/>
        </w:rPr>
        <w:t xml:space="preserve">Yhteenveto</w:t>
      </w:r>
    </w:p>
    <w:p>
      <w:r>
        <w:t xml:space="preserve">Skotlannin pohjoisosissa on ollut selvästi talvinen ilmapiiri, kun siellä on satanut syksyn ensimmäisiä suuria lumisateita.</w:t>
      </w:r>
    </w:p>
    <w:p>
      <w:r>
        <w:rPr>
          <w:b/>
          <w:u w:val="single"/>
        </w:rPr>
        <w:t xml:space="preserve">Asiakirjan numero 12170</w:t>
      </w:r>
    </w:p>
    <w:p>
      <w:r>
        <w:t xml:space="preserve">7 miljoonan punnan suuruisen Somersetin museon avajaispäivämäärä</w:t>
      </w:r>
    </w:p>
    <w:p>
      <w:r>
        <w:t xml:space="preserve">Yksi tärkeimmistä nähtävyyksistä on Frome Hoard, toiseksi suurin Britanniasta koskaan löydetty roomalaisten kolikoiden kokoelma. Muihin näyttelyesineisiin kuuluu muun muassa Etelä-Amerikasta peräisin oleva kutistettu pää. Tauntoniin avattavassa museossa on oppimiskeskus, monikäyttöinen galleria ja uusi kahvila. Hanke rahoitettiin 4,8 miljoonan punnan avustuksella Heritage Lottery Fundilta ja 1,8 miljoonalla punnalla Somersetin kreivikunnan neuvostolta. Myös muut lahjoittajat, kuten Viridor Environmental Credits, Garfield Weston Foundation, Somerset Military Museum Trust ja Somerset Archaeological and Natural History Society, auttoivat kunnostuksen rahoittamisessa.</w:t>
      </w:r>
    </w:p>
    <w:p>
      <w:r>
        <w:rPr>
          <w:b/>
        </w:rPr>
        <w:t xml:space="preserve">Yhteenveto</w:t>
      </w:r>
    </w:p>
    <w:p>
      <w:r>
        <w:t xml:space="preserve">Somersetin museon avajaispäiväksi on asetettu 29. syyskuuta kolmen vuoden ja 7 miljoonan punnan uudistustyön jälkeen.</w:t>
      </w:r>
    </w:p>
    <w:p>
      <w:r>
        <w:rPr>
          <w:b/>
          <w:u w:val="single"/>
        </w:rPr>
        <w:t xml:space="preserve">Asiakirjan numero 12171</w:t>
      </w:r>
    </w:p>
    <w:p>
      <w:r>
        <w:t xml:space="preserve">Sinisen virkamerkin vammaispysäköintijärjestelmää voitaisiin laajentaa</w:t>
      </w:r>
    </w:p>
    <w:p>
      <w:r>
        <w:t xml:space="preserve">Liikenneministeri Edwina Hart sanoi haluavansa myös toteuttaa toimenpiteitä järjestelmän virtaviivaistamiseksi ja petosten vähentämiseksi. Vuonna 2013 käyttöön otetut uudet tiukat ohjeet väärinkäytösten torjumiseksi keskeytettiin helmikuussa 2015, ja yksi neuvosto keskeytti niiden soveltamisen. Neath Port Talbotin neuvosto oli saanut valituksia siitä, että aitoja tapauksia oli hylätty. Se oli yksi monista paikallisviranomaisista, jotka ilmoittivat hylkäämisten määrän kasvusta sen jälkeen, kun niitä oli kehotettu olemaan luottamatta pelkästään yleislääkäreiden antamiin todisteisiin. Walesin ministerien uusimmista ehdotuksista on käynnistetty kuuleminen.</w:t>
      </w:r>
    </w:p>
    <w:p>
      <w:r>
        <w:rPr>
          <w:b/>
        </w:rPr>
        <w:t xml:space="preserve">Yhteenveto</w:t>
      </w:r>
    </w:p>
    <w:p>
      <w:r>
        <w:t xml:space="preserve">Vammaispysäköintijärjestelmää voitaisiin laajentaa koskemaan ihmisiä, joilla on tilapäinen liikkumista rajoittava sairaus.</w:t>
      </w:r>
    </w:p>
    <w:p>
      <w:r>
        <w:rPr>
          <w:b/>
          <w:u w:val="single"/>
        </w:rPr>
        <w:t xml:space="preserve">Asiakirjan numero 12172</w:t>
      </w:r>
    </w:p>
    <w:p>
      <w:r>
        <w:t xml:space="preserve">Fusilier Lee Rigbyn oikeudenkäynti: Rigby Sigliby: Syyttäjän keskeiset kohdat</w:t>
      </w:r>
    </w:p>
    <w:p>
      <w:r>
        <w:t xml:space="preserve">Michael Adebolajo, 28, ja Michael Adebowale, 22, kiistävät murhanneensa sotilaan 22. toukokuuta. He ovat myös tunnustaneet syyttömyytensä poliisin murhayrityksestä ja salaliitosta poliisin murhaa varten. Syyttäjä Richard Whittam, QC, esitteli kruunun syytteet näitä kahta miestä vastaan. Whittam sanoi, että Lee Rigby joutui "pelkurimaisen ja sydämettömän murhan" uhriksi, kun hän käveli takaisin kasarmilleen Woolwichissa. Puukkojen ostaminen "Barbaarinen" hyökkäys "Rohkea" silminnäkijä Poliisi ampuminen</w:t>
      </w:r>
    </w:p>
    <w:p>
      <w:r>
        <w:rPr>
          <w:b/>
        </w:rPr>
        <w:t xml:space="preserve">Yhteenveto</w:t>
      </w:r>
    </w:p>
    <w:p>
      <w:r>
        <w:t xml:space="preserve">Syyttäjä, jota syytetään kahden miehen murhasta Woolwichissa, Kaakkois-Lontoossa, Fusilier Lee Rigbyn murhasta, on esittänyt syytteet heitä vastaan Old Baileyn valamiehistölle.</w:t>
      </w:r>
    </w:p>
    <w:p>
      <w:r>
        <w:rPr>
          <w:b/>
          <w:u w:val="single"/>
        </w:rPr>
        <w:t xml:space="preserve">Asiakirjan numero 12173</w:t>
      </w:r>
    </w:p>
    <w:p>
      <w:r>
        <w:t xml:space="preserve">Mies myöntää murhanneensa Hullin talosta kuolleena löydetyn naisen</w:t>
      </w:r>
    </w:p>
    <w:p>
      <w:r>
        <w:t xml:space="preserve">Vera Hudson löydettiin Constable Streetillä sijaitsevasta kodista 19. syyskuuta, ja murhatutkinta aloitettiin. Mark Jewitt, 25, Constable Streetiltä, myönsi murhan, kun hän saapui videolinkin välityksellä Grimsby Crown Courtiin. Humbersiden poliisi kertoi, että tutkintaa oli tuettu julkisen vetoomuksen jälkeen. Jewitt tuomitaan Hull Crown Courtissa 12. maaliskuuta. Seuraa BBC Yorkshirea Facebookissa, Twitterissä ja Instagramissa. Lähetä juttuideoita osoitteeseen yorkslincs.news@bbc.co.uk.</w:t>
      </w:r>
    </w:p>
    <w:p>
      <w:r>
        <w:rPr>
          <w:b/>
        </w:rPr>
        <w:t xml:space="preserve">Yhteenveto</w:t>
      </w:r>
    </w:p>
    <w:p>
      <w:r>
        <w:t xml:space="preserve">Mies on myöntänyt murhanneensa 57-vuotiaan naisen, joka löydettiin kuolleena talosta Hullissa.</w:t>
      </w:r>
    </w:p>
    <w:p>
      <w:r>
        <w:rPr>
          <w:b/>
          <w:u w:val="single"/>
        </w:rPr>
        <w:t xml:space="preserve">Asiakirjan numero 12174</w:t>
      </w:r>
    </w:p>
    <w:p>
      <w:r>
        <w:t xml:space="preserve">Kolme teini-ikäistä pidätetty murhan jälkeen Prestonfieldissä</w:t>
      </w:r>
    </w:p>
    <w:p>
      <w:r>
        <w:t xml:space="preserve">Poliisi kutsuttiin Clearburn Roadilla sijaitsevaan asuntoon torstaina noin kello 22.40. Mies, jolla oli vakavia vammoja päässään ja vartalossaan, julistettiin kuolleeksi paikan päällä. Kaksi 15- ja 16-vuotiasta poikaa ja 19-vuotias mies ovat saaneet syytteet kuolemantapauksen johdosta. Komisario Bob Campbell Edinburghin rikospoliisista sanoi: "Tätä käsitellään yksittäistapauksena, mutta ymmärrämme täysin, että tämä aiheuttaa huolta paikallisyhteisössä. "Haluan vakuuttaa asukkaille, että emme tällä hetkellä etsi ketään muuta miehen kuolemaan liittyvää henkilöä." Teinien on määrä saapua Edinburghin sheriffituomioistuimeen maanantaina.</w:t>
      </w:r>
    </w:p>
    <w:p>
      <w:r>
        <w:rPr>
          <w:b/>
        </w:rPr>
        <w:t xml:space="preserve">Yhteenveto</w:t>
      </w:r>
    </w:p>
    <w:p>
      <w:r>
        <w:t xml:space="preserve">Kolme teini-ikäistä on saanut syytteen 67-vuotiaan miehen murhasta asunnossa Prestonfieldin alueella Edinburghissa.</w:t>
      </w:r>
    </w:p>
    <w:p>
      <w:r>
        <w:rPr>
          <w:b/>
          <w:u w:val="single"/>
        </w:rPr>
        <w:t xml:space="preserve">Asiakirjan numero 12175</w:t>
      </w:r>
    </w:p>
    <w:p>
      <w:r>
        <w:t xml:space="preserve">Metsästäjä vangittiin walesilaisen pyöräilijän ampumisesta Ranskan Alpeilla</w:t>
      </w:r>
    </w:p>
    <w:p>
      <w:r>
        <w:t xml:space="preserve">Lucas Clerc, 24-vuotias, on tuomittu neljäksi vuodeksi taposta. Thonon-les-Bainsissa tiistaina kokoontuneen tuomioistuimen mukaan kolme vuotta tuomiosta on ehdollinen. Clercille määrättiin myös metsästyskielto ja aseen hallussapitokielto, kertoi France 3 -kanava. Oikeus kuuli 34-vuotiasta Marc Suttonia, joka oli kotoisin Caerphillystä Etelä-Walesista, ammuttiin, kun hän oli maastopyöräilemässä metsässä Montriodissa Haute-Savoie'ssa lähellä Sveitsin rajaa vuonna 2018. Sutton, joka omisti ravintolan Les Getsissä, oli ollut pyöräilemässä suositulla vuoristoradalla, kun häntä ammuttiin. Hänen kuolemansa sai aikaan sen, että alueella otettiin käyttöön väliaikainen metsästyskielto.</w:t>
      </w:r>
    </w:p>
    <w:p>
      <w:r>
        <w:rPr>
          <w:b/>
        </w:rPr>
        <w:t xml:space="preserve">Yhteenveto</w:t>
      </w:r>
    </w:p>
    <w:p>
      <w:r>
        <w:t xml:space="preserve">Metsästäjä on tuomittu vankilaan ammuttuaan ja tapettuaan walesilaisen maastopyöräilijän, jota luultiin villisialle ranskalaisessa metsässä.</w:t>
      </w:r>
    </w:p>
    <w:p>
      <w:r>
        <w:rPr>
          <w:b/>
          <w:u w:val="single"/>
        </w:rPr>
        <w:t xml:space="preserve">Asiakirjan numero 12176</w:t>
      </w:r>
    </w:p>
    <w:p>
      <w:r>
        <w:t xml:space="preserve">Santanderin kolmannen neljänneksen tulos kasvoi 5 %</w:t>
      </w:r>
    </w:p>
    <w:p>
      <w:r>
        <w:t xml:space="preserve">Liikevaihto nousi 11,3 miljardiin euroon 10,96 miljardista eurosta. Lainanantaja totesi, että sen toimintaympäristö on suotuisampi kehittyneissä talouksissa, joissa se toimii, kun taas kehittyvissä talouksissa on suuria haasteita. Pankin mukaan Latinalaisen Amerikan valuuttojen heikkeneminen vaikutti kielteisesti. Latinalaisen Amerikan alueen liiketoimintojen tulos oli 783 miljoonaa euroa eli 11 prosenttia pienempi kuin toisella neljänneksellä huonompien valuuttakurssien vuoksi, pankki kertoi. Pankin nettokorkotuotot eli lainatuotot vähennettynä talletuksista maksetuilla koroilla olivat heinä-syyskuussa 8 miljardia euroa, mikä on 7 % enemmän kuin vuotta aiemmin.</w:t>
      </w:r>
    </w:p>
    <w:p>
      <w:r>
        <w:rPr>
          <w:b/>
        </w:rPr>
        <w:t xml:space="preserve">Yhteenveto</w:t>
      </w:r>
    </w:p>
    <w:p>
      <w:r>
        <w:t xml:space="preserve">Espanjalainen pankkijätti Santander, joka omistaa Santander UK:n, kertoi nettotuloksensa nousseen kolmannella neljänneksellä lähes 5 prosenttia vuodentakaisesta 1,7 miljardiin euroon (1,22 miljardia puntaa).</w:t>
      </w:r>
    </w:p>
    <w:p>
      <w:r>
        <w:rPr>
          <w:b/>
          <w:u w:val="single"/>
        </w:rPr>
        <w:t xml:space="preserve">Asiakirjan numero 12177</w:t>
      </w:r>
    </w:p>
    <w:p>
      <w:r>
        <w:t xml:space="preserve">Trumpin Britannian valtiovierailun toinen päivä kuvissa</w:t>
      </w:r>
    </w:p>
    <w:p>
      <w:r>
        <w:t xml:space="preserve">Trump ja rouva Trump kävivät Downing Streetillä keskustelemassa pääministeri Theresa Mayn kanssa ja osallistuvat illalla juhlaillalliselle Winfield Housessa, Yhdysvaltain suurlähettilään Lontoon residenssissä. Valtiovierailun ensimmäinen päivä kuvissa Trumpin valtiovierailua vastustavia mielenosoituksia on järjestetty Lontoon keskustassa. Tässä kuvia tiistain tapahtumista. Kuvat ovat tekijänoikeuksia.</w:t>
      </w:r>
    </w:p>
    <w:p>
      <w:r>
        <w:rPr>
          <w:b/>
        </w:rPr>
        <w:t xml:space="preserve">Yhteenveto</w:t>
      </w:r>
    </w:p>
    <w:p>
      <w:r>
        <w:t xml:space="preserve">Presidentti Trump on toisena päivänä kolmipäiväisellä valtiovierailullaan Yhdistyneessä kuningaskunnassa, ja hänen vaimonsa, First Lady Melania Trump on mukana.</w:t>
      </w:r>
    </w:p>
    <w:p>
      <w:r>
        <w:rPr>
          <w:b/>
          <w:u w:val="single"/>
        </w:rPr>
        <w:t xml:space="preserve">Asiakirjan numero 12178</w:t>
      </w:r>
    </w:p>
    <w:p>
      <w:r>
        <w:t xml:space="preserve">Gallan Head Trust ottaa haltuunsa kylmän sodan aseman</w:t>
      </w:r>
    </w:p>
    <w:p>
      <w:r>
        <w:t xml:space="preserve">Gallan Head Trust suunnittelee avaruusobservatorion ja merentutkimuskeskuksen rakentamista Aird Uigiin. Radio- ja tutka-asema perustettiin Aird Uigiin 60 vuotta sitten, ja se oli osa Naton varhaisvaroitusjärjestelmää Neuvostoliiton sukellusveneitä ja lentokoneita vastaan. Trustin hanketta varten on saatu yli 250 000 punnan rahoitus eri organisaatioilta. Highlands and Islands Enterprise, Scottish Land Fund ja Western Isles Council - Comhairle nan Eilean Siar - ovat myöntäneet avustuksia.</w:t>
      </w:r>
    </w:p>
    <w:p>
      <w:r>
        <w:rPr>
          <w:b/>
        </w:rPr>
        <w:t xml:space="preserve">Yhteenveto</w:t>
      </w:r>
    </w:p>
    <w:p>
      <w:r>
        <w:t xml:space="preserve">Lewis-kunta on saanut luvan ja rahoituksen ostaa entisen kylmän sodan aikaisen valvonta-aseman.</w:t>
      </w:r>
    </w:p>
    <w:p>
      <w:r>
        <w:rPr>
          <w:b/>
          <w:u w:val="single"/>
        </w:rPr>
        <w:t xml:space="preserve">Asiakirjan numero 12179</w:t>
      </w:r>
    </w:p>
    <w:p>
      <w:r>
        <w:t xml:space="preserve">'Ei rikosta' liittyen Swaithe maatilan luiden löytymiseen</w:t>
      </w:r>
    </w:p>
    <w:p>
      <w:r>
        <w:t xml:space="preserve">Miehen kallo ja luut löydettiin Swaithen läheltä 4. helmikuuta. Etelä-Yorkshiren poliisi ilmoitti, että rikospaikan ja luiden tutkimisen jälkeen "ei tällä hetkellä ole todisteita rikoksesta". Poliisi totesi kuitenkin, että löytö "herättää edelleen huolta" ja että työ miehen tunnistamiseksi jatkuu. Lisää tarinoita eri puolilta Yorkshirea Kirjoittaminen Twitterissä Det Ch Insp Martin Tate sanoi, että tähän mennessä tehtyjen testien perusteella uskottiin, että mies oli kuollut viimeisten neljän vuoden aikana. Hän sanoi, että miehen tunnistaminen ja hänen perheelleen tiedottaminen oli "ensisijainen tavoite" ja että kaivauksia jatkettaisiin tulevina päivinä ja viikkoina.</w:t>
      </w:r>
    </w:p>
    <w:p>
      <w:r>
        <w:rPr>
          <w:b/>
        </w:rPr>
        <w:t xml:space="preserve">Yhteenveto</w:t>
      </w:r>
    </w:p>
    <w:p>
      <w:r>
        <w:t xml:space="preserve">Barnsleyn lähistöllä sijaitsevalta viljelysmaalta löydettyjä ihmisjäännöksiä tutkivat rikostutkijat sanovat, ettei ole todisteita henkilön kuolemaan liittyvästä rikoksesta.</w:t>
      </w:r>
    </w:p>
    <w:p>
      <w:r>
        <w:rPr>
          <w:b/>
          <w:u w:val="single"/>
        </w:rPr>
        <w:t xml:space="preserve">Asiakirjan numero 12180</w:t>
      </w:r>
    </w:p>
    <w:p>
      <w:r>
        <w:t xml:space="preserve">Moottoripyöräilijä kuoli Stoke-on-Trentin onnettomuudessa</w:t>
      </w:r>
    </w:p>
    <w:p>
      <w:r>
        <w:t xml:space="preserve">Kaupungista kotoisin oleva 50-vuotias Martin Barker kuoli lauantaiaamuna Draycottissa perjantaina noin kello 17.15 GMT tapahtuneen onnettomuuden jälkeen, kertoi poliisi. Barkerin Kawasaki-moottoripyörä törmäsi Audi A5:een Uttoxeter Roadilla. PC Matt Lovatt sanoi: "Tämä on hyvin käytetty tie, ja pyydän autoilijoita, joilla saattaa olla kojelautakamerakuvaa tai jotka ovat nähneet törmäyksen, ottamaan yhteyttä meihin."</w:t>
      </w:r>
    </w:p>
    <w:p>
      <w:r>
        <w:rPr>
          <w:b/>
        </w:rPr>
        <w:t xml:space="preserve">Yhteenveto</w:t>
      </w:r>
    </w:p>
    <w:p>
      <w:r>
        <w:t xml:space="preserve">Moottoripyöräilijä on kuollut sairaalassa törmättyään autoon Stoke-on-Trentissä.</w:t>
      </w:r>
    </w:p>
    <w:p>
      <w:r>
        <w:rPr>
          <w:b/>
          <w:u w:val="single"/>
        </w:rPr>
        <w:t xml:space="preserve">Asiakirjan numero 12181</w:t>
      </w:r>
    </w:p>
    <w:p>
      <w:r>
        <w:t xml:space="preserve">Shrewsburyn puutarhatapahtumassa tutkitaan Charles Darwinin vaikutteita.</w:t>
      </w:r>
    </w:p>
    <w:p>
      <w:r>
        <w:t xml:space="preserve">Työpajoja ja keskusteluja järjestetään tiistaina Shrewsburyn Middle Walkissa sijaitsevassa puutarhassa. Järjestäjien mukaan päivässä tarkastellaan Darwinin, joka tuli tunnetuksi evoluutioteoriastaan luonnonvalinnan avulla, muotoutumiseen vaikuttaneita tekijöitä. Tohtori Jude Piesse Shrewsburyn yliopistokeskuksesta sanoi, että kävijät voivat myös sanoa mielipiteensä alueen kunnostuksesta. Shropshire Wildlife Trust, joka osti alueen vuonna 2013, kunnostaa parhaillaan osaa tiedemiehen puutarhasta. Charles Darwin 1809-1882</w:t>
      </w:r>
    </w:p>
    <w:p>
      <w:r>
        <w:rPr>
          <w:b/>
        </w:rPr>
        <w:t xml:space="preserve">Yhteenveto</w:t>
      </w:r>
    </w:p>
    <w:p>
      <w:r>
        <w:t xml:space="preserve">Charles Darwinin lapsuuden puutarhassa järjestettävässä tapahtumassa pohditaan, mikä herätti hänen "elinikäisen uteliaisuutensa" luontoa kohtaan.</w:t>
      </w:r>
    </w:p>
    <w:p>
      <w:r>
        <w:rPr>
          <w:b/>
          <w:u w:val="single"/>
        </w:rPr>
        <w:t xml:space="preserve">Asiakirjan numero 12182</w:t>
      </w:r>
    </w:p>
    <w:p>
      <w:r>
        <w:t xml:space="preserve">Purjelentobussi jää jumiin mutkaan kääntyessään</w:t>
      </w:r>
    </w:p>
    <w:p>
      <w:r>
        <w:t xml:space="preserve">Tapaus sattui Dundonaldissa maanantaina iltapäivällä. Bussi on sittemmin siirretty. Operaattori Translink kertoi, että ajoneuvo oli käyttänyt kiertotietä ja että insinöörit auttoivat sen siirtämisessä. Bussissa ei ollut matkustajia, ja Glider-palvelut toimivat normaalisti, yhtiö kertoi. "Liikennetiheyden säilyttämiseksi Glider-ajoneuvo, joka ei ollut liikenteessä, kääntyi Dundonaldissa aloittaakseen liikennöinnin vastakkaiseen suuntaan", Translink sanoi. "Se ajoi kiertoreitillä/risteyksessä, jota Gliders-ajoneuvot käyttävät säännöllisesti." 90 miljoonaa puntaa maksanut Belfast Rapid Transit Gliders -palvelu aloitti toimintansa 3. syyskuuta. Glider-bussit, joita on kuvailtu "pyörillä kulkeviksi raitiovaunuiksi", yhdistävät Itä-Belfastin, Länsi-Belfastin ja Titanic-korttelin kaupungin keskustaan. Glider-faktat</w:t>
      </w:r>
    </w:p>
    <w:p>
      <w:r>
        <w:rPr>
          <w:b/>
        </w:rPr>
        <w:t xml:space="preserve">Yhteenveto</w:t>
      </w:r>
    </w:p>
    <w:p>
      <w:r>
        <w:t xml:space="preserve">Yksi Belfastissa liikennöivistä uusista Glider-busseista on jäänyt jumiin kaupungin itäosassa yrittäessään kääntyä kulmaan, mikä on aiheuttanut viivytyksiä alueella.</w:t>
      </w:r>
    </w:p>
    <w:p>
      <w:r>
        <w:rPr>
          <w:b/>
          <w:u w:val="single"/>
        </w:rPr>
        <w:t xml:space="preserve">Asiakirjan numero 12183</w:t>
      </w:r>
    </w:p>
    <w:p>
      <w:r>
        <w:t xml:space="preserve">Osbornen 23 miljardia puntaa sohvan selkänojalta</w:t>
      </w:r>
    </w:p>
    <w:p>
      <w:r>
        <w:t xml:space="preserve">Robert PestonTaloustoimittaja No, se johtuu siitä, että hallituksen ennustaja, budjettivastuuvirasto (Office for Budget Responsibility), on lisännyt ennustettaan siitä, kuinka paljon valtiovarainministeriö kerää nykyisistä veroista (ei uusista), ja vähentänyt sitä, kuinka paljon liittokansleri uskoo maksavansa korkoja valtavista veloistaan. OBR uskoo, että valtionvelka, joka on vuotuisten alijäämien summa, on yhteensä 23 miljardia puntaa pienempi neljän vuoden aikana vuoteen 2020 asti, ja tämä johtuu vain siitä, että se on optimistisempi verotulojen ja erilaisten kustannusten suhteen. Toisin sanoen George Osborne on tänään 23 miljardia puntaa paremmassa tilanteessa kuin hän ajatteli heinäkuussa, eikä hän ole tehnyt yhtään mitään. Windfall Mitä kansleri siis tekee tällä erittäin hyödyllisellä 23 miljardilla punnalla, jonka OBR on löytänyt sohvan takaa? Hän käyttää siitä 19 miljardia puntaa kattamaan 4,4 miljardin punnan vuotuiset kustannukset, joita aiheutuu siitä, että verohyvityksiä ei leikata, ja tekee noin 8 miljardia puntaa vuodessa odotettua vähemmän säästöjä ministeriöissä. Paperilla näyttää siis siltä, että liittokansleri on itse asiassa hieman varovaisempi kuin heinäkuussa, vaikka jotkut sanoisivat, että hän siirtää puoluettaan kalliilla tavalla lähemmäs Britannian politiikan keskipistettä, jonka Jeremy Corbynin työväenpuolue on hänen mielestään tyhjentänyt. George Osborne ei siis käytä kaikkia voittojaan ostaakseen arvostelijoitaan pois ottamalla säästötoimista hampaat irti. Se ei kuitenkaan tarkoita, ettei hänellä olisi riskiä. Kestävä? OBR:n finanssipoliittinen optimismi voi hyvinkin olla turhaa - varsinkin kun vasta viime viikolla nähtiin, että hallituksen lainanotto oli odotettua hirvittävän paljon huonompi. Mutta oletettavasti, jos verotulot jäävät pienemmiksi ja korkomaksut suuremmiksi kuin mihin liittokansleri nyt luottaa, hän voi yrittää syyttää ja potkaista perustamaansa OBR:ää, joka on ennustelaitos. Ja hän toivoo oletettavasti, että äänestäjät eivät näe kaksinaismoraalia, kun hän on vuosien ajan haukkunut työväenpuolueen edeltäjiään siitä, että nämä tuhlasivat verotuloja, jotka eivät koskaan näyttäneet kestäviltä. George Osborne ei ole aivan muuttunut entiseksi vastaparikseen Ed Ballsiksi. Hän luottaa kuitenkin Ballsin tapaan talouden elpymiseen, jotta hän voisi korjata ylimitoitetun taloutensa. PÄIVITYS 20:21 Olen jutellut pikaisesti OBR:n Robert Choten kanssa, ja hän sanoo, että vaikka hän olisi nähnyt lokakuun surkeat lainanottoluvut, hän ei olisi muuttanut alijäämäennusteitaan. Hänen odotuksensa on, että hallituksen tulot kasvavat jo toteutettujen toimenpiteiden vuoksi, mutta ne eivät ole vielä johtaneet korkeampaan verotuloon.</w:t>
      </w:r>
    </w:p>
    <w:p>
      <w:r>
        <w:rPr>
          <w:b/>
        </w:rPr>
        <w:t xml:space="preserve">Yhteenveto</w:t>
      </w:r>
    </w:p>
    <w:p>
      <w:r>
        <w:t xml:space="preserve">Miten George Osborne on siis onnistunut taikatempussa, jossa hän on säilyttänyt poliisimenot, toteuttanut odotettua pienempiä ministeriöiden menoleikkauksia yleisesti ja tehnyt kalliin käännöksen verohyvitysten vähentämisessä, ja samalla pysynyt näennäisesti kurssilla, jolla tämän vuoden 74 miljardin punnan alijäämä on tarkoitus kääntää 10 miljardin punnan ylijäämäksi vuonna 2020.</w:t>
      </w:r>
    </w:p>
    <w:p>
      <w:r>
        <w:rPr>
          <w:b/>
          <w:u w:val="single"/>
        </w:rPr>
        <w:t xml:space="preserve">Asiakirjan numero 12184</w:t>
      </w:r>
    </w:p>
    <w:p>
      <w:r>
        <w:t xml:space="preserve">Poliisi pysäytti oppilaan Derbyshiressä, kun hän ei läpäissyt testiä.</w:t>
      </w:r>
    </w:p>
    <w:p>
      <w:r>
        <w:t xml:space="preserve">Autoilija repi L-kilvet irti autosta, jota hän ajoi reputettuaan kokeen, kertoi piirikunnan tieliikennevalvontayksikkö. Hänet pysäytettiin, kun hän oli matkalla A50-tietä pitkin kotiinsa Leicesteriin, ja poliisi on saanut ajoneuvon takaisin. Poliisit ovat ilmoittaneet tapauksesta HM Courts and Tribunals Servicelle. Seuraa BBC East Midlandsia Facebookissa, Twitterissä tai Instagramissa. Lähetä juttuideoita osoitteeseen eastmidsnews@bbc.co.uk.</w:t>
      </w:r>
    </w:p>
    <w:p>
      <w:r>
        <w:rPr>
          <w:b/>
        </w:rPr>
        <w:t xml:space="preserve">Yhteenveto</w:t>
      </w:r>
    </w:p>
    <w:p>
      <w:r>
        <w:t xml:space="preserve">Poliisi on pysäyttänyt Derbyshiressä miehen, joka ajoi karkuun reputettuaan ajokokeensa.</w:t>
      </w:r>
    </w:p>
    <w:p>
      <w:r>
        <w:rPr>
          <w:b/>
          <w:u w:val="single"/>
        </w:rPr>
        <w:t xml:space="preserve">Asiakirjan numero 12185</w:t>
      </w:r>
    </w:p>
    <w:p>
      <w:r>
        <w:t xml:space="preserve">McAvalanche-pyöräilykilpailu Glencoen alamäkeen</w:t>
      </w:r>
    </w:p>
    <w:p>
      <w:r>
        <w:t xml:space="preserve">Järjestäjät odottavat, että 70 ratsastajaa lähtee lauantaina Glencoen Meall a' Bhuiridhin rinteeseen. McAvalanche-niminen tapahtuma perustuu Alpeilla järjestettyihin Mega Avalanche -pyöräilykilpailuihin. Järjestäjät No Fuss ja Glencoe Mountain -hiihtokeskus kertoivat, että radan osissa oli vielä lunta. Kilpailu kulkee hiihtolatujen ja -urien yli sekä kivikkoisilla poluilla ennen kuin se päättyy alamäkipyöräilyreitteihin kauempana vuorta pitkin. Edinburghissa asuva stunt-pyöräilijä Danny MacAskill, joka on alun perin kotoisin Skyeltä, on yksi osallistujiksi valituista pyöräilijöistä. Kilpailun koeajot on suoritettu viime viikkoina. 70 ajajaa valittiin 120:n joukosta.</w:t>
      </w:r>
    </w:p>
    <w:p>
      <w:r>
        <w:rPr>
          <w:b/>
        </w:rPr>
        <w:t xml:space="preserve">Yhteenveto</w:t>
      </w:r>
    </w:p>
    <w:p>
      <w:r>
        <w:t xml:space="preserve">Valittu määrä pyöräilijöitä lennätetään helikopterilla skotlantilaisen Munron 1 108 metrin huipulle, minkä jälkeen he ajavat alamäkeen.</w:t>
      </w:r>
    </w:p>
    <w:p>
      <w:r>
        <w:rPr>
          <w:b/>
          <w:u w:val="single"/>
        </w:rPr>
        <w:t xml:space="preserve">Asiakirjan numero 12186</w:t>
      </w:r>
    </w:p>
    <w:p>
      <w:r>
        <w:t xml:space="preserve">Toinen tulipalo kahden päivän sisällä City Roadilla, Cardiffissa</w:t>
      </w:r>
    </w:p>
    <w:p>
      <w:r>
        <w:t xml:space="preserve">Miehistöt kutsuttiin kaksikerroksiseen käytöstä poistuneeseen rakennukseen hieman klo 07:00 BST jälkeen City Roadilla Roathin kaupungin alueella. Vilkasliikenteinen tie on suljettu, mikä aiheuttaa vakavia liikenneongelmia, kun palokunta torjuu paloa. Ymmärretään, että kukaan ei ole loukkaantunut, ja palon syy on tuntematon.</w:t>
      </w:r>
    </w:p>
    <w:p>
      <w:r>
        <w:rPr>
          <w:b/>
        </w:rPr>
        <w:t xml:space="preserve">Yhteenveto</w:t>
      </w:r>
    </w:p>
    <w:p>
      <w:r>
        <w:t xml:space="preserve">Palomiehet käsittelevät toista tulipaloa samalla tiellä Cardiffissa yhtä monen päivän aikana.</w:t>
      </w:r>
    </w:p>
    <w:p>
      <w:r>
        <w:rPr>
          <w:b/>
          <w:u w:val="single"/>
        </w:rPr>
        <w:t xml:space="preserve">Asiakirjan numero 12187</w:t>
      </w:r>
    </w:p>
    <w:p>
      <w:r>
        <w:t xml:space="preserve">Birmingham: Birmingham: Mihin kysymykseen haluatte vastauksen?</w:t>
      </w:r>
    </w:p>
    <w:p>
      <w:r>
        <w:t xml:space="preserve">Pyysimme sinua valitsemaan kolmesta kysymyksestä, mitä haluaisit meidän eniten tutkivan. Äänestys on nyt päättynyt, ja suosituin kysymys oli seuraava: "Mikä on muuttunut Birminghamissa vuoden 2008 jälkeen? Onko kaupunki toipunut taantumasta?" Mistä löydän vastauksen? Julkaisemme vastauksen kysymykseen BBC News Birmingham and Black Country -osiossa. Miksi teemme tämän? Haluamme kirjoittaa tarinoita, joilla on merkitystä sinulle.</w:t>
      </w:r>
    </w:p>
    <w:p>
      <w:r>
        <w:rPr>
          <w:b/>
        </w:rPr>
        <w:t xml:space="preserve">Yhteenveto</w:t>
      </w:r>
    </w:p>
    <w:p>
      <w:r>
        <w:t xml:space="preserve">Olemme pyytäneet teitä lähettämään Birminghamia koskevia kysymyksiänne meille tutkittavaksi.</w:t>
      </w:r>
    </w:p>
    <w:p>
      <w:r>
        <w:rPr>
          <w:b/>
          <w:u w:val="single"/>
        </w:rPr>
        <w:t xml:space="preserve">Asiakirjan numero 12188</w:t>
      </w:r>
    </w:p>
    <w:p>
      <w:r>
        <w:t xml:space="preserve">Vuoden 2015 Twitter- ja Facebook-epäselvyydet</w:t>
      </w:r>
    </w:p>
    <w:p>
      <w:r>
        <w:t xml:space="preserve">Aloitamme tästä Humbersiden poliisin hyvää tarkoittavasta twiitistä. Yhteisön yhteenkuuluvuuden merkkinä poliisi julkaisi kuvan hashtagilla #WeStandTogether - vain että he seisoivat ylösalaisin. Se on helppo tehdä, ja virhe korjattiin nopeasti tuoreella kuvatekstillä "not defying gravity". Toinen poliisin twiitti, ja tällä kertaa se on Leicestershiren poliisi, jolla on tämä kaikkea muuta kuin paljastava CCTV-kuva. Tunnistatko tämän miehen takaraivon? Emme mekään. Rikoksesta epäillyistä julkaistuista kuvista puheen ollen, tässä on roisto, joka vaikuttaa liian lyhyeltä kameralle. Tosin Lincolnshiren poliisia kohtaan on sanottava, että lähetyshetkellä kuva näkyi mobiililaitteilla, ja Twitter on sittemmin korjannut ongelman työpöytäversiossa. Rikollisuudesta puheen ollen Northumbrian poliisi pyysi apua kadonneen rantapyyhkeen kummallisessa tapauksessa, jotta varas saataisiin kiinni. Päivän kuluessa twiittiä oli jaettu yli 1 000 kertaa ja sitä oli kommentoitu lähes 600 kertaa, pääasiassa kielteisesti. Poliisi sanoi ottavansa opikseen. "Ymmärrämme, että olemme näköjään potkineet hiekkaa omiin kasvoihimme, joten meidän on ehkä ratsastettava aallonharjalla tässä asiassa", tiedottaja sanoi. Joskus twiitillä voi kuitenkin olla vakavia seurauksia - kuten tämän bristolilaisen "vitsinikkarin" tapauksessa. Näyttäisi siltä, että viestin laatimisessa ei vahingoitettu pyöräilijöitä, mutta se ei estänyt poliisia ottamasta yhteyttä Rayhan Qadariin, joka menetti työnsä pörssimeklarina. Entinen Corbyn kansanedustaja Louise Mensch, joka ei ole koskaan ollut vieras Twitterin kiistoissa, sytytti Twitter-kentän, kun hän syytti työväenpuolueen johtajan Jeremy Corbynin kannattajia juutalaisvastaisuudesta. Mutta kun hän julkaisi kuvan Twitterin hakupalkistaan, jossa oli hänen mukaansa automaattisesti täytettyjä lauseita, jotka antavat viitteitä siitä, mistä ihmiset puhuvat, huomautettiin nopeasti, että kuva paljasti hänen oman hakuhistoriansa. Myöhemmin hän myönsi virheen, mutta pysyi syytöksissään. Jotkut saattavat punastua mokistaan, mutta toiset ottavat vastuun, kuten entinen kansanedustaja ja varjo-kansleri Ed Balls, jonka mukaan on nyt nimetty päivä hänen tahattoman twiittinsä vuoksi. Neljä vuotta sitten hän twiittasi vahingossa oman nimensä, ja nyt joka vuosi 28. huhtikuuta nimi Ed Balls on trendi koko Yhdistyneessä kuningaskunnassa. Monet ovat tarttuneet siihen, ja tänä vuonna hänen vaimonsa liittyi mukaan yleiseen sosiaalisessa mediassa tapahtuvaan iloitteluun. Loppuvuoden katsaus ei olisi täydellinen ilman juhlallista hullutusta - tässä joulupukki poistuu Nottinghamshiren poliisiasemalta ilmeisesti takuita vastaan. Joulupukki ei kuitenkaan ole syyllistynyt mihinkään väärään tekoon. Tai sitten on olemassa pelkkää typeryyttä. Kuten tämä Sherwoodin kansanedustajan Mark Spencerin jättiläiskissan kanssa Westminsterissä. Ja jos meitä syytetään kivien heittelystä lasitalossa... Aikamatkailu nykyhetkessä - se on tässä ja nyt. Malja vähemmän onnettomalle vuodelle 2016.</w:t>
      </w:r>
    </w:p>
    <w:p>
      <w:r>
        <w:rPr>
          <w:b/>
        </w:rPr>
        <w:t xml:space="preserve">Yhteenveto</w:t>
      </w:r>
    </w:p>
    <w:p>
      <w:r>
        <w:t xml:space="preserve">Toinen vuosi, toiset 12 kuukautta sosiaalisen median väärinkäytöksiä. Tämä Daily Telegraph -lehden valitettava vastakkainasettelu sen jälkeen, kun terroristien juonittelijan Mark Colbornen tuomio viime viikolla annettiin, oli viimeisin tällaisten mokien pitkässä sarjassa. Poliisivoimat, poliitikot ja mediaorganisaatiot - BBC mukaan lukien - ovat näkyvästi esillä häpeäluettelossa, kuten tämä yhteenveto paljastaa.</w:t>
      </w:r>
    </w:p>
    <w:p>
      <w:r>
        <w:rPr>
          <w:b/>
          <w:u w:val="single"/>
        </w:rPr>
        <w:t xml:space="preserve">Asiakirjan numero 12189</w:t>
      </w:r>
    </w:p>
    <w:p>
      <w:r>
        <w:t xml:space="preserve">Apple menettää tiensä karttojen kanssa</w:t>
      </w:r>
    </w:p>
    <w:p>
      <w:r>
        <w:t xml:space="preserve">Rory Cellan-JonesTeknologian kirjeenvaihtaja@BBCRoryCJon Twitter Nyt Applen uusi mobiilikäyttöjärjestelmä iOS6 on saapunut ilman YouTube-sovellusta ja, mikä on paljon kiistanalaisempaa, ilman uutta karttajärjestelmää. Apple on ylpeä Mapsista, jossa navigointi tapahtuu vuorokausittain ja jonka 3D-näkymä mahdollistaa maiseman ylitse lipumisen. Mutta ensimmäiset käyttäjät eivät näytä olevan vakuuttuneita siitä, että tämä on parannus Google Mapsista. He valittavat muun muassa Streetview'n puuttumisesta (joka on nykyään suosittu Googlen ominaisuus), Yhdistyneen kuningaskunnan tiejärjestelmän vähäisestä yksityiskohtaisuudesta ja huonommista satelliittikuvista, kuten siitä, että suuri osa Skotlannista näyttää olevan pilvien peitossa. Vielä vakavampaa on se, että jotkin paikat näyttävät siirtyneen tai kadonneen kokonaan. Etsi esimerkiksi Luton, ja huomaat, että se on siirretty Devonin rannikolle. Manchester Unitedin jalkapalloseura näyttää siirtyneen Saleen, jossa se jakaa kentän yhteisön jalkapalloseuran kanssa. Muutamat ihmiset ovat ottaneet minuun yhteyttä ja sanoneet, että uudet kartat eivät ole hassumpia ensimmäiseksi yritykseksi - ja että Googlelta on vienyt vuosia tuotteensa viimeistelyyn. Se ei kuitenkaan kuulosta kovin hyvältä tekosyyltä yritykseltä, joka on ylpeä siitä, että se ei julkaise mitään tuotetta ennen kuin se on täydellinen.</w:t>
      </w:r>
    </w:p>
    <w:p>
      <w:r>
        <w:rPr>
          <w:b/>
        </w:rPr>
        <w:t xml:space="preserve">Yhteenveto</w:t>
      </w:r>
    </w:p>
    <w:p>
      <w:r>
        <w:t xml:space="preserve">Apple ja Google olivat ennen hyvin läheisiä, ja YouTube ja Google Maps olivat ylpeydenaiheena jokaisessa iPhonessa, iPadissa ja iPodissa. Mutta Androidin julkaisun jälkeen, jolloin Googlesta tuli kilpaileva voima mobiilimarkkinoilla, ne ovat olleet yhä enemmän vastakkain.</w:t>
      </w:r>
    </w:p>
    <w:p>
      <w:r>
        <w:rPr>
          <w:b/>
          <w:u w:val="single"/>
        </w:rPr>
        <w:t xml:space="preserve">Asiakirjan numero 12190</w:t>
      </w:r>
    </w:p>
    <w:p>
      <w:r>
        <w:t xml:space="preserve">Vankia puukotettiin Full Suttonin vankilassa Itä-Yorkshiressä.</w:t>
      </w:r>
    </w:p>
    <w:p>
      <w:r>
        <w:t xml:space="preserve">Vankilaviranomaisten mukaan tapaus sattui maanantaina kello 16.00 GMT, kun toinen vanki hyökkäsi miehen kimppuun. Tiedottaja sanoi: "Vanki vietiin ambulanssilla sairaalaan ja häntä hoidettiin vatsahaavan vuoksi; hänet palautettiin vankilaan samana iltana. "Poliisi tutkii asiaa, ja vankila tekee sisäisen tutkinnan." Yorkin lähellä sijaitseva Full Sutton on miesten korkeimman turvallisuusluokan vankila, jossa oikeusministeriön mukaan pidetään vangittuna "joitakin maan vaikeimmista ja vaarallisimmista rikollisista".</w:t>
      </w:r>
    </w:p>
    <w:p>
      <w:r>
        <w:rPr>
          <w:b/>
        </w:rPr>
        <w:t xml:space="preserve">Yhteenveto</w:t>
      </w:r>
    </w:p>
    <w:p>
      <w:r>
        <w:t xml:space="preserve">Oikeusministeriön mukaan vankia on puukotettu Full Suttonin vankilassa Itä-Yorkshiressä.</w:t>
      </w:r>
    </w:p>
    <w:p>
      <w:r>
        <w:rPr>
          <w:b/>
          <w:u w:val="single"/>
        </w:rPr>
        <w:t xml:space="preserve">Asiakirjan numero 12191</w:t>
      </w:r>
    </w:p>
    <w:p>
      <w:r>
        <w:t xml:space="preserve">Aberdeenshiren biologille kunnia Fort Williamin festivaalilla</w:t>
      </w:r>
    </w:p>
    <w:p>
      <w:r>
        <w:t xml:space="preserve">Aberdeenshiresta kotoisin oleva tohtori Adam Watson sai kunnianosoituksen Cairngormsissa tekemästään vuosien tutkimustyöstä. Hän on tutkinut ja kirjoittanut sen kasveja ja eläimistöä. Mike Pescod, yksi festivaalin järjestäjistä, sanoi, että vain harva ihminen tuntee vuoristoa paremmin kuin tohtori Watson. Aiempiin palkinnon saajiin on kuulunut muun muassa Fort Williamista kotoisin oleva Ian Sykes, joka on perustanut Nevisportin ulkoiluvaate- ja varustekaupan. Myös kiipeilijä ja keksijä Hamish MacInnes, kaukokohteiden kuvaaja Richard Else ja vuorikiipeilijä Jimmy Marshall.</w:t>
      </w:r>
    </w:p>
    <w:p>
      <w:r>
        <w:rPr>
          <w:b/>
        </w:rPr>
        <w:t xml:space="preserve">Yhteenveto</w:t>
      </w:r>
    </w:p>
    <w:p>
      <w:r>
        <w:t xml:space="preserve">Herra Cairngormsiksi kutsuttu biologi on saanut Fort William Mountain Festivalin myöntämän Skotlannin vuoristokulttuurin huippupalkinnon.</w:t>
      </w:r>
    </w:p>
    <w:p>
      <w:r>
        <w:rPr>
          <w:b/>
          <w:u w:val="single"/>
        </w:rPr>
        <w:t xml:space="preserve">Asiakirjan numero 12192</w:t>
      </w:r>
    </w:p>
    <w:p>
      <w:r>
        <w:t xml:space="preserve">Kartta: Kuka ottaa pysäköinnistä kaiken irti?</w:t>
      </w:r>
    </w:p>
    <w:p>
      <w:r>
        <w:t xml:space="preserve">RAC-säätiölle tehty tutkimus perustuu yhteisöjen ja paikallishallinnon ministeriölle toimitettuihin vuosi-ilmoituksiin, ja se sisältää pysäköintiluvista, pysäköintivirhemaksuista ja pysäköintivirhemaksuista saadut tulot vuosilta 2011-2012. Nämä tulot on vähennetty pysäköintitoiminnan kustannuksilla, minkä vuoksi osa kunnista on alijäämäisiä.</w:t>
      </w:r>
    </w:p>
    <w:p>
      <w:r>
        <w:rPr>
          <w:b/>
        </w:rPr>
        <w:t xml:space="preserve">Yhteenveto</w:t>
      </w:r>
    </w:p>
    <w:p>
      <w:r>
        <w:t xml:space="preserve">Englannin 359 kunnasta tehty tutkimus paljasti, että jotkin niistä saavat pysäköintimaksuista valtavia ylijäämiä.</w:t>
      </w:r>
    </w:p>
    <w:p>
      <w:r>
        <w:rPr>
          <w:b/>
          <w:u w:val="single"/>
        </w:rPr>
        <w:t xml:space="preserve">Asiakirjan numero 12193</w:t>
      </w:r>
    </w:p>
    <w:p>
      <w:r>
        <w:t xml:space="preserve">Miten Lloyd Blankfein muutti Goldman Sachsin</w:t>
      </w:r>
    </w:p>
    <w:p>
      <w:r>
        <w:t xml:space="preserve">Simon JackBusiness editor@BBCSimonJackon Twitter Henkilökohtaisesti pomo Lloyd Blankfein ei kuitenkaan vaikuttanut vampyyrikalmaripäälliköltä, vaan älykkäältä ja usein humoristiselta hahmolta, jonka kiinnostus historiaan, taiteeseen ja kulttuuriin vastasi hyvin hänen henkilökohtaista taloudellista kykyään nauttia niistä. Hänen perintönsä - kuten kaikkien pankkien pääjohtajien, jotka olivat ruorissa, kun lika iski tuulettimeen vuonna 2008 - määräytyy kuitenkin finanssikriisiin reagoimisen perusteella. Korkean luokan varikkopomo Tässä suhteessa hänellä on kaksi asiaa, jotka puoltavat häntä. Ensinnäkin hän säilytti työpaikkansa. JP Morganin pomo Jamie Dimonia lukuun ottamatta Citigroupin, Bank of American, Morgan Stanleyn ja tietysti Lehman Brothersin vanha kaarti joutui maailmanlaajuisen rahoitusalan yli syöksyneen finanssisumunamin jalkoihin. Toiseksi, ja ehkäpä syynä ensimmäiseen, hän tajusi, että Goldmanin riippuvuus ja taito tehdä rahaa tekemällä suuria vetoja omalla käteisvarallisuudellaan ei toimisi uudessa rahoitusmaailman järjestyksessä. Niin sanotun kasinopankkitoiminnan maailmassa Goldman oli sekä high roller että varikkopomo - hän pelasi peliä ja oli toisinaan tietoinen muiden suurten uhkapelureiden, kuten hedge-rahastojen, korteista. Kriisin jälkeiset uudet säännökset tekivät tästä pelistä kuitenkin hyvin kallista. Tavalliset kuolevaiset Goldman muutti nopeasti oikeudellisen asemansa tylsemmäksi ja turvallisemmaksi pankkiholdingyhtiöksi, joka edellyttää, että sillä on enemmän käteisvaroja, jotka vaimentavat iskuja, kun asiat menevät pieleen. Goldman kasvattaa nyt omaa vähittäispankkitoimintaansa - se lainaa rahaa tavallisille kuolevaisille sen sijaan, että se olisi ollut tekemisissä maailmankaikkeuden herrojen kanssa - mikä olisi tuntunut kaukaa haetulta kymmenen vuotta sitten. Goldmanilla ei ole ollut viime vuosina kaikki omalla tavallaan. Morgan Stanley on tehnyt tuloaan ja jopa syrjäyttänyt Goldmanin joillakin sen aiemmilla valta-aseman aloilla, kuten osakekaupassa, ja nousi tänä vuonna ensimmäistä kertaa Goldmanin edelle markkinoiden arvostuksessa. Omien sanojensa mukaan "Kun ajat ovat kovemmat, et voi lähteä. Ja kun ajat ovat paremmat, et halua lähteä." Useimmat kommentaattorit yhtyisivät hänen omaan arvioonsa siitä, että tämä hetki on aika hyvä puoliväli. Ikuisesti Goldmanin Kun hän suuntaa kohti uloskäyntiä, kannattaa muistaa, että harva ihminen todella jättää Goldmanin. Mikään muu organisaatio maailmassa ei käytä enemmän hyväkseen alumnejaan jatkaakseen vaikutusvaltaansa korkeimmilla hallintotasoilla. Kysykää vaikka Yhdysvaltain nykyiseltä valtiovarainministeriltä Steve Mnuchinilta (sekä edeltäjiltään Robert Rubinilta ja Goldmanin entiseltä toimitusjohtajalta Hank Paulsonilta), Donald Trumpin entiseltä strategiapäälliköltä Steve Bannonilta ja lähempänä kotimaata Englannin keskuspankin pääjohtajalta Mark Carneylta. Vampyyrikalmarit ovat ehkä muuttuneet viimeisten kymmenen vuoden aikana, mutta niiden lonkerot ovat edelleen hyvin pitkät.</w:t>
      </w:r>
    </w:p>
    <w:p>
      <w:r>
        <w:rPr>
          <w:b/>
        </w:rPr>
        <w:t xml:space="preserve">Yhteenveto</w:t>
      </w:r>
    </w:p>
    <w:p>
      <w:r>
        <w:t xml:space="preserve">Rahoituskriisin syvyyksissä Matt Taibbi kuvaili Rolling Stone -lehdessä maailman vaikutusvaltaisinta investointipankkia Goldman Sachsia kuuluisasti "suureksi vampyyrikalmariksi, joka on kietoutunut ihmiskunnan kasvojen ympärille ja työntää verisuppilonsa säälimättömästi kaikkeen, mikä haisee rahalta".</w:t>
      </w:r>
    </w:p>
    <w:p>
      <w:r>
        <w:rPr>
          <w:b/>
          <w:u w:val="single"/>
        </w:rPr>
        <w:t xml:space="preserve">Asiakirjan numero 12194</w:t>
      </w:r>
    </w:p>
    <w:p>
      <w:r>
        <w:t xml:space="preserve">Leytonin puukotus: 18-vuotias pidätettiin murhasta</w:t>
      </w:r>
    </w:p>
    <w:p>
      <w:r>
        <w:t xml:space="preserve">David Martinez-Valencia, 26, romahti North Birkbeck Roadilla, Leytonissa, keskiviikkona hieman ennen kello 16:30 GMT. Poliisi uskoo, että joku tuttu kävi espanjalaisen kimppuun läheisessä rakennuksessa ennen kuin hän meni tielle, jossa hän kuoli. 18-vuotias mies pidätettiin murhasta epäiltynä torstaina, kertoi Met. Välikohtauksen ei uskota liittyvän jengiin. Martinez-Valencia on 21. Lontoossa tänä vuonna surmattu henkilö.</w:t>
      </w:r>
    </w:p>
    <w:p>
      <w:r>
        <w:rPr>
          <w:b/>
        </w:rPr>
        <w:t xml:space="preserve">Yhteenveto</w:t>
      </w:r>
    </w:p>
    <w:p>
      <w:r>
        <w:t xml:space="preserve">Teini on pidätetty Itä-Lontoossa puukotetun miehen murhan yhteydessä.</w:t>
      </w:r>
    </w:p>
    <w:p>
      <w:r>
        <w:rPr>
          <w:b/>
          <w:u w:val="single"/>
        </w:rPr>
        <w:t xml:space="preserve">Asiakirjan numero 12195</w:t>
      </w:r>
    </w:p>
    <w:p>
      <w:r>
        <w:t xml:space="preserve">Ice Factor Kinlochleven avataan uudelleen maaliskuussa, sanovat omistajat.</w:t>
      </w:r>
    </w:p>
    <w:p>
      <w:r>
        <w:t xml:space="preserve">Ice Factor Kinlochleven on ollut suljettuna viime vuoden heinäkuun 29. päivästä lähtien, jolloin rakennuksen saunaosastolla syttyi tulipalo. Kukaan ei loukkaantunut tapahtumassa, ja 120 vuotta vanhan entisen viktoriaanisen sulattamon rakenteet säilyivät. Puhdistustöissä on sulatettu ja poistettu jääseiniä ja puhdistettu tuhansia yksittäisiä kädensijoja. Ice Factor Internationalin Jamie Smith sanoi, että henkilökunta oli tehnyt "valtavan ponnistuksen" avatakseen kohteen uudelleen. Ice Factor Kinlochleven avattiin ensimmäisen kerran vuonna 2003. Ice Factor International omistaa myös Snow Factor Braeheadin Glasgow'n laitamilla.</w:t>
      </w:r>
    </w:p>
    <w:p>
      <w:r>
        <w:rPr>
          <w:b/>
        </w:rPr>
        <w:t xml:space="preserve">Yhteenveto</w:t>
      </w:r>
    </w:p>
    <w:p>
      <w:r>
        <w:t xml:space="preserve">Maailman suurin jääkiipeilylaitos avataan yleisölle uudelleen 18. maaliskuuta, kertovat sen omistajat.</w:t>
      </w:r>
    </w:p>
    <w:p>
      <w:r>
        <w:rPr>
          <w:b/>
          <w:u w:val="single"/>
        </w:rPr>
        <w:t xml:space="preserve">Asiakirjan numero 12196</w:t>
      </w:r>
    </w:p>
    <w:p>
      <w:r>
        <w:t xml:space="preserve">Tienviitan mokaaminen Chesterin koulussa "antaa opetuksen</w:t>
      </w:r>
    </w:p>
    <w:p>
      <w:r>
        <w:t xml:space="preserve">Keltaisessa kyltissä Highfield Community Primary Schoolin ulkopuolella Blaconissa lähellä Walesin rajaa piti lukea "clear", mutta sen sijaan siinä luki "claer". "Claerilla" ei ole mitään merkitystä englanniksi eikä rajan takana Walesissa. Kyltti maalattiin väärin tiistaina, ja se korjattiin ilman kustannuksia Cheshire West and Chester Councilille aiemmin.</w:t>
      </w:r>
    </w:p>
    <w:p>
      <w:r>
        <w:rPr>
          <w:b/>
        </w:rPr>
        <w:t xml:space="preserve">Yhteenveto</w:t>
      </w:r>
    </w:p>
    <w:p>
      <w:r>
        <w:t xml:space="preserve">Lapset saivat oppitunnin siitä, miten oikeinkirjoitusta ei pidä tehdä, kun kaupungin urakoitsijat mokasivat maalatun liikennemerkin Chesterin koulun ulkopuolella.</w:t>
      </w:r>
    </w:p>
    <w:p>
      <w:r>
        <w:rPr>
          <w:b/>
          <w:u w:val="single"/>
        </w:rPr>
        <w:t xml:space="preserve">Asiakirjan numero 12197</w:t>
      </w:r>
    </w:p>
    <w:p>
      <w:r>
        <w:t xml:space="preserve">Ingleby Barwickin puukotus: Kaksi teini-ikäistä loukkaantui</w:t>
      </w:r>
    </w:p>
    <w:p>
      <w:r>
        <w:t xml:space="preserve">17-vuotiaiden kimppuun hyökättiin keskiviikkona noin kello 21.00 GMT Lowfields-myymälöiden ulkopuolella Ingleby Barwickissa, lähellä Thornabya, Teesidessa. Heidät vietiin sairaalaan haavoittuneina - toisen tila on vakaa sen jälkeen, kun häntä oli puukotettu kainaloon, kun taas toinen, jota oli puukotettu kaulaan, on päässyt sairaalasta. Clevelandin poliisin mukaan puukkoa käytettiin, ja se vetosi silminnäkijöihin. Aiheeseen liittyvät Internet-linkit Clevelandin poliisi</w:t>
      </w:r>
    </w:p>
    <w:p>
      <w:r>
        <w:rPr>
          <w:b/>
        </w:rPr>
        <w:t xml:space="preserve">Yhteenveto</w:t>
      </w:r>
    </w:p>
    <w:p>
      <w:r>
        <w:t xml:space="preserve">Kahta teini-ikäistä on puukotettu ilmeisen riidan aikana, johon osallistui joukko ihmisiä.</w:t>
      </w:r>
    </w:p>
    <w:p>
      <w:r>
        <w:rPr>
          <w:b/>
          <w:u w:val="single"/>
        </w:rPr>
        <w:t xml:space="preserve">Asiakirjan numero 12198</w:t>
      </w:r>
    </w:p>
    <w:p>
      <w:r>
        <w:t xml:space="preserve">Sumu viivästyttää Kanaalisaarten lentoja</w:t>
      </w:r>
    </w:p>
    <w:p>
      <w:r>
        <w:t xml:space="preserve">Lentokoneet pääsivät lähtemään Guernseylta ja Alderneylta varhain torstaina ennen sumun puhkeamista. Jerseylla jotkin varhaiset lennot, myös postia ja sanomalehtiä kuljettanut kone, myöhästyivät. Matkustajia on kehotettu tekemään lähtöselvityksen normaalisti, ellei lentoyhtiö toisin ilmoita.</w:t>
      </w:r>
    </w:p>
    <w:p>
      <w:r>
        <w:rPr>
          <w:b/>
        </w:rPr>
        <w:t xml:space="preserve">Yhteenveto</w:t>
      </w:r>
    </w:p>
    <w:p>
      <w:r>
        <w:t xml:space="preserve">Kanaalisaarille saapuvat ja sieltä lähtevät lennot ovat alkaneet palautua normaaliksi sumun ja huonon sään aiheuttamien viivästysten jälkeen.</w:t>
      </w:r>
    </w:p>
    <w:p>
      <w:r>
        <w:rPr>
          <w:b/>
          <w:u w:val="single"/>
        </w:rPr>
        <w:t xml:space="preserve">Asiakirjan numero 12199</w:t>
      </w:r>
    </w:p>
    <w:p>
      <w:r>
        <w:t xml:space="preserve">Aberdeenin ikoninen Marcliffe-hotelli pysyy nyt auki</w:t>
      </w:r>
    </w:p>
    <w:p>
      <w:r>
        <w:t xml:space="preserve">Viiden tähden hotelli, joka on suosittu häävastaanottojen ja juhlien pitopaikka, on toiminut North Deeside Roadilla vuodesta 1993. Omistaja Stewart Spence oli vuonna 2013 sanonut jäävänsä eläkkeelle. Sosiaalisessa mediassa suhtauduttiin myönteisesti viikonloppuna tapahtuneeseen mielenmuutokseen. Talonrakentaja Stewart Milne aikoi purkaa hotellin. Spence sanoi, ettei hänellä ole nyt suunnitelmia myydä hotellia tulevaisuudessa. Stewart Milne Group sanoi, ettei sillä ole kommentoitavaa suunnitellun kaupan kariutumisesta.</w:t>
      </w:r>
    </w:p>
    <w:p>
      <w:r>
        <w:rPr>
          <w:b/>
        </w:rPr>
        <w:t xml:space="preserve">Yhteenveto</w:t>
      </w:r>
    </w:p>
    <w:p>
      <w:r>
        <w:t xml:space="preserve">Aberdeenin ikoninen Marcliffe-hotelli pysyy auki omistajansa yllättävän käännöksen jälkeen.</w:t>
      </w:r>
    </w:p>
    <w:p>
      <w:r>
        <w:rPr>
          <w:b/>
          <w:u w:val="single"/>
        </w:rPr>
        <w:t xml:space="preserve">Asiakirjan numero 12200</w:t>
      </w:r>
    </w:p>
    <w:p>
      <w:r>
        <w:t xml:space="preserve">Sotilasmitali luovutettu Shropshiren poliisiasemalle</w:t>
      </w:r>
    </w:p>
    <w:p>
      <w:r>
        <w:t xml:space="preserve">West Mercian poliisi on pyytänyt apua Afganistanissa suoritetusta työstä myönnetyn operatiivisen palvelumitalin ja sen omistajan yhdistämiseksi. Poliisin mukaan mitali oli alkuperäisessä esittelykotelossaan, kun se luovutettiin Bridgnorthin asemalla. Virkailijat kertoivat, että heidän tietokantaansa tehdyn haun perusteella mitali ei ollut kadonnut tai varastettu.</w:t>
      </w:r>
    </w:p>
    <w:p>
      <w:r>
        <w:rPr>
          <w:b/>
        </w:rPr>
        <w:t xml:space="preserve">Yhteenveto</w:t>
      </w:r>
    </w:p>
    <w:p>
      <w:r>
        <w:t xml:space="preserve">Shropshiren poliisiasemalle on toimitettu sotilaspalvelumitali.</w:t>
      </w:r>
    </w:p>
    <w:p>
      <w:r>
        <w:rPr>
          <w:b/>
          <w:u w:val="single"/>
        </w:rPr>
        <w:t xml:space="preserve">Asiakirjan numero 12201</w:t>
      </w:r>
    </w:p>
    <w:p>
      <w:r>
        <w:t xml:space="preserve">Kysymyksiä ja vastauksia: Avustettu itsemurha</w:t>
      </w:r>
    </w:p>
    <w:p>
      <w:r>
        <w:t xml:space="preserve">He ovat väittäneet, että nykyinen järjestelmä on epäjohdonmukainen ja että sitä on muutettava. Kuoleman avustamista käsittelevä paneeli (Commission on Assisted Dying) myönsi kuitenkin, että kaikkia uusia järjestelyjä on säänneltävä huolellisesti haavoittuvien suojelemiseksi.</w:t>
      </w:r>
    </w:p>
    <w:p>
      <w:r>
        <w:rPr>
          <w:b/>
        </w:rPr>
        <w:t xml:space="preserve">Yhteenveto</w:t>
      </w:r>
    </w:p>
    <w:p>
      <w:r>
        <w:t xml:space="preserve">Asiantuntijaryhmä on vaatinut lain muuttamista siten, että avustettu itsemurha sallittaisiin.</w:t>
      </w:r>
    </w:p>
    <w:p>
      <w:r>
        <w:rPr>
          <w:b/>
          <w:u w:val="single"/>
        </w:rPr>
        <w:t xml:space="preserve">Asiakirjan numero 12202</w:t>
      </w:r>
    </w:p>
    <w:p>
      <w:r>
        <w:t xml:space="preserve">Kävijä nostettiin ilmaan 20ft putoamisen jälkeen Tryfanissa, Snowdoniassa</w:t>
      </w:r>
    </w:p>
    <w:p>
      <w:r>
        <w:t xml:space="preserve">Ogwen Valleyn vuoristopelastuksen vapaaehtoiset auttoivat yli tunnin ajan Tryfan-vuoren länsirinteellä lauantaiaamuna kaatunutta miestä. RAF:n Sea King -helikopteri kuljetti hänet Bangorissa sijaitsevaan Ysbyty Gwyneddin sairaalaan. Hänen vammansa eivät ole tiedossa.</w:t>
      </w:r>
    </w:p>
    <w:p>
      <w:r>
        <w:rPr>
          <w:b/>
        </w:rPr>
        <w:t xml:space="preserve">Yhteenveto</w:t>
      </w:r>
    </w:p>
    <w:p>
      <w:r>
        <w:t xml:space="preserve">Mies on kuljetettu sairaalaan, kun hän oli pudonnut 20 jalkaa (6 m) kävellessään Snowdoniassa.</w:t>
      </w:r>
    </w:p>
    <w:p>
      <w:r>
        <w:rPr>
          <w:b/>
          <w:u w:val="single"/>
        </w:rPr>
        <w:t xml:space="preserve">Asiakirjan numero 12203</w:t>
      </w:r>
    </w:p>
    <w:p>
      <w:r>
        <w:t xml:space="preserve">Hull's splash boat ride suljettu pesivien kottaraisten takia</w:t>
      </w:r>
    </w:p>
    <w:p>
      <w:r>
        <w:t xml:space="preserve">Hullin kaupunginvaltuusto ilmoitti, että East Parkissa sijaitseva splash boat -nähtävyys suljetaan noin kuudeksi viikoksi. Kottaraisia, jotka ovat suokukkojen lähisukulaisia, suojellaan luonnonvaraisia eläimiä koskevilla laeilla, minkä vuoksi niiden häiritseminen pesinnän aikana on laitonta. Kaupunginvaltuusto sanoi, että se on sitoutunut tarjoamaan "turvallisen paikan kaupungin eräille villieläimille".</w:t>
      </w:r>
    </w:p>
    <w:p>
      <w:r>
        <w:rPr>
          <w:b/>
        </w:rPr>
        <w:t xml:space="preserve">Yhteenveto</w:t>
      </w:r>
    </w:p>
    <w:p>
      <w:r>
        <w:t xml:space="preserve">Hullissa sijaitsevan puiston vesiajelu on suljettu väliaikaisesti lammessa pesivien kottaraisten vuoksi.</w:t>
      </w:r>
    </w:p>
    <w:p>
      <w:r>
        <w:rPr>
          <w:b/>
          <w:u w:val="single"/>
        </w:rPr>
        <w:t xml:space="preserve">Asiakirjan numero 12204</w:t>
      </w:r>
    </w:p>
    <w:p>
      <w:r>
        <w:t xml:space="preserve">Enid Blytonin romaani The Castle of Adventure löytyi Thamen Oxfam-kirjakaupasta.</w:t>
      </w:r>
    </w:p>
    <w:p>
      <w:r>
        <w:t xml:space="preserve">Vuonna 1946 ilmestynyt romaani on toinen kirja hänen seikkailusarjastaan, ja siinä on yhä alkuperäinen Stuart Tresilianin kuvittama pölykotelo. 395 puntaa maksava kovakantinen kirja löytyi lahjoitettujen lastenkirjojen laatikosta Thamessa. Myymälän johtaja Dick Jennens sanoi: "Se on ihanassa kunnossa, ja siinä on upea kuvitus". Seikkailun linna on nyt kaupan joulunäyttelyn keskipisteenä, ja se on saatavilla myös hyväntekeväisyysjärjestön verkkosivuilla. Aiheeseen liittyvät Internet-linkit Oxfamin verkkokauppa</w:t>
      </w:r>
    </w:p>
    <w:p>
      <w:r>
        <w:rPr>
          <w:b/>
        </w:rPr>
        <w:t xml:space="preserve">Yhteenveto</w:t>
      </w:r>
    </w:p>
    <w:p>
      <w:r>
        <w:t xml:space="preserve">Vapaaehtoiset löysivät Oxfordshiressä sijaitsevasta Oxfamin kirjakaupasta Enid Blytonin seikkailulinnan harvinaisen ensimmäisen painoksen.</w:t>
      </w:r>
    </w:p>
    <w:p>
      <w:r>
        <w:rPr>
          <w:b/>
          <w:u w:val="single"/>
        </w:rPr>
        <w:t xml:space="preserve">Asiakirjan numero 12205</w:t>
      </w:r>
    </w:p>
    <w:p>
      <w:r>
        <w:t xml:space="preserve">Condor peruuttaa lauttamatkat korkeiden aaltojen vuoksi.</w:t>
      </w:r>
    </w:p>
    <w:p>
      <w:r>
        <w:t xml:space="preserve">Tuulen odotetaan voimistuvan aamuun mennessä voimakkuuteen seitsemän ja pysyvän voimakkaana koko perjantain ajan. Yhtiön nopeiden lauttaliikennepalvelujen saarten ja St Malon välillä odotetaan toimivan normaalisti. Myös sen tavanomaiset lauttaliikennepalvelut Yhdistyneen kuningaskunnan ja Ranskan välillä kulkevat aikataulun mukaisesti.</w:t>
      </w:r>
    </w:p>
    <w:p>
      <w:r>
        <w:rPr>
          <w:b/>
        </w:rPr>
        <w:t xml:space="preserve">Yhteenveto</w:t>
      </w:r>
    </w:p>
    <w:p>
      <w:r>
        <w:t xml:space="preserve">Condor Ferries on peruuttanut perjantaina kaikki Kanaalisaarten ja Yhdistyneen kuningaskunnan väliset nopeat lauttamatkansa ennustetun korkean aallokon vuoksi.</w:t>
      </w:r>
    </w:p>
    <w:p>
      <w:r>
        <w:rPr>
          <w:b/>
          <w:u w:val="single"/>
        </w:rPr>
        <w:t xml:space="preserve">Asiakirjan numero 12206</w:t>
      </w:r>
    </w:p>
    <w:p>
      <w:r>
        <w:t xml:space="preserve">Punnan lasku: "Pitäisikö minun saada dollarini nyt vai pitäisikö minun odottaa?</w:t>
      </w:r>
    </w:p>
    <w:p>
      <w:r>
        <w:t xml:space="preserve">Saimme tämän kysymyksen Drew'lta, joka suunnittelee matkaa New Yorkiin joulukuussa. Hän kysyi: "Pitäisikö minun hankkia käteistä nyt vai pitäisikö minun odottaa? Muuttuuko paljonkin tämän hetken ja sen välisenä aikana?" BBC:n Reality Check -lehden Anthony Reubenilla oli seuraava vastaus: "BBC ei anna taloudellisia neuvoja, mutta tässä on muutamia asioita, jotka kannattaa pitää mielessä... "Punnan ja dollarin välinen valuuttakurssi heijastaa sijoittajien näkemyksiä näiden kahden talouden suhteellisesta vahvuudesta. "Suojaa panoksesi" "Kesäkuun Brexit-äänestyksen jälkeen punta on laskenut noin 18 prosenttia suhteessa dollariin, koska on arvioitu, että kasvu on todennäköisesti voimakkaampaa Yhdysvalloissa kuin Yhdistyneessä kuningaskunnassa ja että Yhdistyneen kuningaskunnan korot laskevat, kun taas Yhdysvaltojen korkojen odotetaan seuraavan kerran nousevan. "On kuitenkin aina mahdollista, että jotain voi tapahtua, joka muuttaa tätä näkemystä - Yhdysvalloissa on esimerkiksi presidentinvaalit marraskuussa. Niiden tulos voi vaikuttaa huomattavasti valuuttakurssiin. "Sinun ei välttämättä tarvitse laittaa kaikkia munia yhteen koriin - on myös mahdollista suojautua ja ostaa puolet dollareista nyt ja puolet juuri ennen lähtöäsi, kunhan et joudu maksamaan ylimääräisiä kuluja kahdesta transaktiosta", sanoo hän. "Valuuttaa ostaessasi kannattaa aina tehdä ostoksia - vältä ostamasta valuuttaa viime hetkellä lentokentältä. Verkossa on paljon vertailusivustoja, joiden avulla voit saada mahdollisimman paljon dollareita punnillesi, vaikka se olisi vähemmän kuin muutama kuukausi sitten." Miksi Anthony kirjoitti tämän artikkelin? Pyysimme lukijoita lähettämään kysymyksiä punnan viimeaikaisesta laskusta ja FTSE 100:n noususta. Anthony valitsi Drewin kysymyksen: "Aion lähteä New Yorkiin joulukuussa, pitäisikö minun hankkia käteistä nyt vai odottaa?". Tuleeko paljon muutoksia tähän päivään mennessä?" Tutustu myös muihin kysymyksiin, joihin olet halunnut meidän vastaavan: Miksi NHS käyttää rahaa homeopatiaan? Voisiko Yhdistynyt kuningaskunta ottaa haltuunsa EU:n nykyiset kauppasopimukset? Vaikuttaako murtaminen vesihuoltoon? Jos luet tätä sivua BBC News -sovelluksella, sinun on käytävä BBC:n verkkosivuston mobiiliversiossa lähettämässä kysymyksesi.</w:t>
      </w:r>
    </w:p>
    <w:p>
      <w:r>
        <w:rPr>
          <w:b/>
        </w:rPr>
        <w:t xml:space="preserve">Yhteenveto</w:t>
      </w:r>
    </w:p>
    <w:p>
      <w:r>
        <w:t xml:space="preserve">Kun punnan arvo on laskenut dramaattisesti Brexitin jälkeen, viime viikolla tapahtui "flash crash", jolloin valuutta menetti 6 % arvostaan dollariin nähden, ja tiistaina uutisoitiin, että punta oli jälleen laskenut, milloin olisi hyvä aika vaihtaa punnat dollareiksi?</w:t>
      </w:r>
    </w:p>
    <w:p>
      <w:r>
        <w:rPr>
          <w:b/>
          <w:u w:val="single"/>
        </w:rPr>
        <w:t xml:space="preserve">Asiakirjan numero 12207</w:t>
      </w:r>
    </w:p>
    <w:p>
      <w:r>
        <w:t xml:space="preserve">Työttömyyskorvauksen hakijoiden määrä kasvoi hieman Pohjois-Irlannissa</w:t>
      </w:r>
    </w:p>
    <w:p>
      <w:r>
        <w:t xml:space="preserve">Työvoimatutkimuksena tunnetun työttömyyden määritelmän mukaan työttömyys oli joulukuun 2011 ja helmikuun 2012 välisenä aikana arviolta 6,8 prosenttia. Tämä oli sama kuin edellisellä vuosineljänneksellä. Pohjois-Irlannin 6,8 prosentin työttömyysaste pysyi alle Yhdistyneen kuningaskunnan keskimääräisen 8,3 prosentin työttömyysasteen. Viime kuussa työttömyysetuuksia hakevien kausitasoitettu määrä oli 61 500 henkilöä. Määrä oli 200 enemmän kuin edelliskuussa. Pohjois-Irlannin hakijamäärä oli maaliskuussa toiseksi korkein Yhdistyneen kuningaskunnan 12 alueesta. Pohjois-Irlannin vuotuinen kasvu oli toiseksi pienin Yhdistyneen kuningaskunnan alueista.</w:t>
      </w:r>
    </w:p>
    <w:p>
      <w:r>
        <w:rPr>
          <w:b/>
        </w:rPr>
        <w:t xml:space="preserve">Yhteenveto</w:t>
      </w:r>
    </w:p>
    <w:p>
      <w:r>
        <w:t xml:space="preserve">Pohjois-Irlannin kokonaistyöttömyysasteessa ei ole tapahtunut muutosta, mutta etuuksia hakevien määrä on hieman kasvanut.</w:t>
      </w:r>
    </w:p>
    <w:p>
      <w:r>
        <w:rPr>
          <w:b/>
          <w:u w:val="single"/>
        </w:rPr>
        <w:t xml:space="preserve">Asiakirjan numero 12208</w:t>
      </w:r>
    </w:p>
    <w:p>
      <w:r>
        <w:t xml:space="preserve">Mies kuoli kolarissa pysäköidyn kuorma-auton kanssa Harthillin palvelualueella</w:t>
      </w:r>
    </w:p>
    <w:p>
      <w:r>
        <w:t xml:space="preserve">36-vuotias kuoli onnettomuuspaikalla Harthillin palvelupisteessä M8-tiellä Shottsin lähellä sunnuntaiaamuna. Poliisin mukaan hänen musta Renault Lagunansa ajautui ulosajotielle, nousi ruohonreunalle ja törmäsi kuorma-autoparkkiin pysäköityyn raskaaseen tavarankuljetusajoneuvoon kello 02.20. Poliisi on pyytänyt saada kojelautakamerakuvaa autosta, joka oli matkalla länteen kohti Glasgow'ta.</w:t>
      </w:r>
    </w:p>
    <w:p>
      <w:r>
        <w:rPr>
          <w:b/>
        </w:rPr>
        <w:t xml:space="preserve">Yhteenveto</w:t>
      </w:r>
    </w:p>
    <w:p>
      <w:r>
        <w:t xml:space="preserve">Mies on kuollut sen jälkeen, kun hänen autonsa törmäsi paikallaan olevaan kuorma-autoon Lanarkshiren huoltoaseman parkkipaikalla.</w:t>
      </w:r>
    </w:p>
    <w:p>
      <w:r>
        <w:rPr>
          <w:b/>
          <w:u w:val="single"/>
        </w:rPr>
        <w:t xml:space="preserve">Asiakirjan numero 12209</w:t>
      </w:r>
    </w:p>
    <w:p>
      <w:r>
        <w:t xml:space="preserve">Kysymyksiä ja vastauksia: Help to Buy -asuntolainajärjestelmä</w:t>
      </w:r>
    </w:p>
    <w:p>
      <w:r>
        <w:t xml:space="preserve">Kevin PeacheyHenkilökohtaisen rahoituksen toimittaja, BBC News Mutta kriitikot sanovat, että valtion takuu, joka oli osa järjestelmän toista vaihetta, on auttanut nostamaan hintoja. Kun järjestelmän asuntolainatakuu päättyi joulukuussa 2016, ainoa jäljellä oleva Help to Buy -ohjelma on pääomalainajärjestelmä, joka toimii nyt vain Englannissa. Sitä sovelletaan vain vastarakennettuihin asuntoihin.</w:t>
      </w:r>
    </w:p>
    <w:p>
      <w:r>
        <w:rPr>
          <w:b/>
        </w:rPr>
        <w:t xml:space="preserve">Yhteenveto</w:t>
      </w:r>
    </w:p>
    <w:p>
      <w:r>
        <w:t xml:space="preserve">Hallitus sanoo, että sen ostoapuohjelma on auttanut ihmisiä, jotka ovat yrittäneet päästä asuntotikkaille ja joilla on varaa asuntolainan lyhennyksiin mutta joilla on ollut vaikeuksia saada käsirahaa.</w:t>
      </w:r>
    </w:p>
    <w:p>
      <w:r>
        <w:rPr>
          <w:b/>
          <w:u w:val="single"/>
        </w:rPr>
        <w:t xml:space="preserve">Asiakirjan numero 12210</w:t>
      </w:r>
    </w:p>
    <w:p>
      <w:r>
        <w:t xml:space="preserve">Shellin Pohjanmeren Fram-öljykenttää "arvioidaan uudelleen".</w:t>
      </w:r>
    </w:p>
    <w:p>
      <w:r>
        <w:t xml:space="preserve">Energiajätti kertoi, että Aberdeenin edustalla sijaitsevalla Framin kentällä tehtyjen porausten jälkeen oli saatu odottamattomia tuloksia. Shell oli ilmoittanut lokakuussa, että se aikoo kehittää Framin kenttää. Yhtiö ei kertonut tarkemmin porauslöydöksistä, mutta se on irtisanonut useita kenttään liittyviä keskeisiä sopimuksia. Shellin mukaan Framin kentän kehitysporausta jatketaan useita kuukausia ennen kuin päätetään tarkistetusta strategiasta.</w:t>
      </w:r>
    </w:p>
    <w:p>
      <w:r>
        <w:rPr>
          <w:b/>
        </w:rPr>
        <w:t xml:space="preserve">Yhteenveto</w:t>
      </w:r>
    </w:p>
    <w:p>
      <w:r>
        <w:t xml:space="preserve">Pohjanmeren kentän, jonka toivottiin tuottavan 35 000 tynnyriä öljyä päivässä, elinkelpoisuutta arvioidaan uudelleen, Shell on ilmoittanut.</w:t>
      </w:r>
    </w:p>
    <w:p>
      <w:r>
        <w:rPr>
          <w:b/>
          <w:u w:val="single"/>
        </w:rPr>
        <w:t xml:space="preserve">Asiakirjan numero 12211</w:t>
      </w:r>
    </w:p>
    <w:p>
      <w:r>
        <w:t xml:space="preserve">"Vaarallinen" energia-ajatus löytää aikansa</w:t>
      </w:r>
    </w:p>
    <w:p>
      <w:r>
        <w:t xml:space="preserve">Simon JackElinkeinotoimittaja Tämä on toistaiseksi räikein esimerkki siitä, että Theresa May ei ole bluffannut, kun hän lupasi määritellä konservatiivit uudelleen työntekijän ja kuluttajan puolueeksi. Kun Ed Miliband teki samanlaisen lupauksen ennen vuoden 2015 vaaleja, silloinen konservatiivien energiaministeri Michael Fallon väitti, että se merkitsi paluuta 1970-luvun työväenpuolueen politiikkaan ja että se karkottaisi paljon kaivattuja investointeja Yhdistyneen kuningaskunnan energiainfrastruktuuriin. Vaikuttaa kuitenkin siltä, että epäonnistuminen kalleimmissa tariffeissa olevien asiakkaiden määrän vähentämisessä (British Gasin asiakkaista 74 prosenttia ja SSE:n asiakkaista 91 prosenttia on vaihtuvakorkoisissa vakiohinnoittelutariffeissa) ja tämän kevään hinnankorotusten aalto ovat saaneet konservatiivihallituksen tekemään jotain, mitä olisi ollut vaikea uskoa vielä pari vuotta sitten. Energiayhtiöt eivät voi väittää, ettei niitä varoitettu. Viime syksyn konservatiivipuolueen puoluekokouksessa. May varoitti yrityksiä käyttämästä hyväkseen "niiden markkinoiden puutteita, joilla ne toimivat". Kaikki tiesivät, että hän puhui energiamarkkinoista. Juuri viime viikolla elinkeinoministeri varoitti "lihaksikkaasta reagoinnista" markkinoiden toimintahäiriöihin. Miksi energiamarkkinat toimivat niin huonosti? On kuusi suurta kilpailijaa, kymmeniä pienempiä kilpailijoita, paljon vertailusivustoja ja useita Ofgemin tutkimuksia. Kilpailu- ja markkinaviranomaisen mukaan 70 prosenttia kuluttajista ei silti ole kiinnostunut valitsemaan energiantoimittajaansa, vaikka laskussa kehotetaankin heitä tekemään ostoksia. Kyseessä ei ole ainoa ala, jolla toimittajat hyötyvät asiakkaiden passiivisuudesta. Pankkitileillä on vielä alhaisemmat vaihtoprosentit, mutta energialaskut ovat korkeammat - sekä asiakkaalle maksettavan rahan että poliittisen profiilin kannalta. Poliittiset yksityiskohdat ovat edelleen epämääräisiä. Ed Milibandin politiikasta poiketen kyseessä on pikemminkin katto kuin jäädytys. Tämä tarkoittaa, että jos energian hinnat laskevat, myös hinnat saattavat laskea. Se ei kuitenkaan välttämättä ole leikkaus, koska se heijastaa markkinaolosuhteita - mikä tarkoittaa, että se ei välttämättä ole kova luku - vaan jonkinlainen vaihteluväli. Energiateollisuus väittää, että tämä voisi vaarantaa investoinnit, ja energiayhtiöiden osakekurssien tämänpäiväinen suuri lasku osoittaa, että sijoittajat näkevät tulevaisuudessa pienempiä voittoja. Yhtiöt toivovat, että ylärajan poliittinen haukkuminen on pahempaa kuin sen taloudellinen pureminen. Hallitus toivoo, että äänestäjät välittävät enemmän "kovista otteista" annetusta vaalilupauksesta kuin toimittajan vaihtamisesta.</w:t>
      </w:r>
    </w:p>
    <w:p>
      <w:r>
        <w:rPr>
          <w:b/>
        </w:rPr>
        <w:t xml:space="preserve">Yhteenveto</w:t>
      </w:r>
    </w:p>
    <w:p>
      <w:r>
        <w:t xml:space="preserve">Centrican osakkeet putosivat tänä aamuna lähes 5 prosenttia, kun markkinoilla oli ensimmäinen tilaisuus reagoida uutiseen, jonka mukaan konservatiivihallitus puuttuisi energian hintojen asettamiseen, jos se valitaan. Ajatus, jota korkea-arvoiset konservatiivit ovat aikoinaan luonnehtineet "hyvin vaaralliseksi", on mukana heidän omassa vaalimanifestissaan.</w:t>
      </w:r>
    </w:p>
    <w:p>
      <w:r>
        <w:rPr>
          <w:b/>
          <w:u w:val="single"/>
        </w:rPr>
        <w:t xml:space="preserve">Asiakirjan numero 12212</w:t>
      </w:r>
    </w:p>
    <w:p>
      <w:r>
        <w:t xml:space="preserve">Scraptoft Co-operative -myymälä hajotettu rynnäkkökiväärin toimesta</w:t>
      </w:r>
    </w:p>
    <w:p>
      <w:r>
        <w:t xml:space="preserve">Poliisin mukaan Co-operative-myymälän julkisivun läpi Scraptoftissa, Leicestershiren osavaltiossa, murtauduttiin teleskooppikoneella noin kello 04:20 BST. Varkaiden uskotaan ajaneen pois Audi-autolla varastettuaan käteistä automaatista. Teleskooppipyörä ja Toyota Hilux 4x4 jäivät paikalle Main Streetillä. Poliisi on vedonnut silminnäkijöihin. Seuraa BBC East Midlandsia Facebookissa, Twitterissä tai Instagramissa. Lähetä juttuideoita osoitteeseen eastmidsnews@bbc.co.uk.</w:t>
      </w:r>
    </w:p>
    <w:p>
      <w:r>
        <w:rPr>
          <w:b/>
        </w:rPr>
        <w:t xml:space="preserve">Yhteenveto</w:t>
      </w:r>
    </w:p>
    <w:p>
      <w:r>
        <w:t xml:space="preserve">Kyläkauppa kärsi pahoja vahinkoja, kun sen pankkiautomaatti joutui rynnäkkökiväärin kohteeksi.</w:t>
      </w:r>
    </w:p>
    <w:p>
      <w:r>
        <w:rPr>
          <w:b/>
          <w:u w:val="single"/>
        </w:rPr>
        <w:t xml:space="preserve">Asiakirjan numero 12213</w:t>
      </w:r>
    </w:p>
    <w:p>
      <w:r>
        <w:t xml:space="preserve">Jersey Waterin voitot kasvoivat 800 000 puntaa</w:t>
      </w:r>
    </w:p>
    <w:p>
      <w:r>
        <w:t xml:space="preserve">Jersey Waterin mukaan se oli tyytyväinen tulokseensa vuonna, jolloin sademäärät olivat keskimääräistä alhaisemmat. Se totesi, että vaikka kokonaistulos kasvoi, sen liikevoitto oli hieman pienempi kuin vuonna 2010. Yhtiön johtaja Howard Snowden sanoi, että tämä johtui siitä, että merivesi piti muuttaa juomavedeksi, mikä maksoi 250 000 puntaa. Yritys käytti myös 5,5 miljoonaa puntaa kunnossapitoon, kuten Val de la Marin säiliön parantamiseen ja vesimittareiden asentamiseen koteihin. Yhtiön mukaan yli puolet sen asiakkaista on nyt mitattu.</w:t>
      </w:r>
    </w:p>
    <w:p>
      <w:r>
        <w:rPr>
          <w:b/>
        </w:rPr>
        <w:t xml:space="preserve">Yhteenveto</w:t>
      </w:r>
    </w:p>
    <w:p>
      <w:r>
        <w:t xml:space="preserve">Jerseyn vesihuollosta vastaavan yhtiön voitto ennen veroja kasvoi 800 000 puntaa 4,96 miljoonaan puntaan.</w:t>
      </w:r>
    </w:p>
    <w:p>
      <w:r>
        <w:rPr>
          <w:b/>
          <w:u w:val="single"/>
        </w:rPr>
        <w:t xml:space="preserve">Asiakirjan numero 12214</w:t>
      </w:r>
    </w:p>
    <w:p>
      <w:r>
        <w:t xml:space="preserve">Koko Walesin autismipalvelua varten luvattu 7 miljoonaa puntaa lisää.</w:t>
      </w:r>
    </w:p>
    <w:p>
      <w:r>
        <w:t xml:space="preserve">Se tarjoaa aikuisten diagnoosipalveluja, tukea perheille ja hoitajille, apua siirtymisessä lapsesta aikuiseen ja koulutusta. Wales on ensimmäinen osa Yhdistynyttä kuningaskuntaa, jossa luodaan kansallinen palvelu, joka tarjoaa elinikäistä tukea autistisille lapsille ja aikuisille ja heidän perheilleen. Ilmoitus annettiin autismitietoisuusviikon alussa. Sosiaali- ja terveysministeri Rebecca Evans sanoi: "Se auttaa varmistamaan, että ihmiset saavat yhdenmukaisia palveluja ja oikeaa tukea oikeaan aikaan riippumatta siitä, missä he asuvat Walesissa." Se auttaa myös toteuttamaan Walesin hallituksen autismikirjon häiriöitä koskevaa toimintasuunnitelmaa, jolla edistetään autismin ymmärtämistä ja hyväksymistä.</w:t>
      </w:r>
    </w:p>
    <w:p>
      <w:r>
        <w:rPr>
          <w:b/>
        </w:rPr>
        <w:t xml:space="preserve">Yhteenveto</w:t>
      </w:r>
    </w:p>
    <w:p>
      <w:r>
        <w:t xml:space="preserve">Walesin kansalliselle autismipalvelulle on luvattu 7 miljoonaa puntaa lisää, joten rahoitus on 13 miljoonaa puntaa vuoteen 2021 asti.</w:t>
      </w:r>
    </w:p>
    <w:p>
      <w:r>
        <w:rPr>
          <w:b/>
          <w:u w:val="single"/>
        </w:rPr>
        <w:t xml:space="preserve">Asiakirjan numero 12215</w:t>
      </w:r>
    </w:p>
    <w:p>
      <w:r>
        <w:t xml:space="preserve">Coronavirus: Mersey-tunneleiden tietullit keskeytetään avaintyöntekijöiden auttamiseksi</w:t>
      </w:r>
    </w:p>
    <w:p>
      <w:r>
        <w:t xml:space="preserve">Liverpool City Regionin Steve Rotheram kiitti niitä, jotka "työskentelevät väsymättömästi yhteisöissämme tarjotakseen elintärkeitä palveluja, jotka pitävät meidät kaikki turvassa". Hän kehotti myös muita pysymään kotona ja tekemään vain välttämättömät matkat. Haltonin neuvosto puolestaan haluaa poistaa Mersey Gatewayn sillan tiemaksut ja on pyytänyt hallituksen hyväksyntää. Liverpoolin ja Wirralin yhdistäviä Mersey-tunneleita käyttää vuosittain yli 25 miljoonaa ajoneuvoa, ja tavanomainen maksu on 1,80 puntaa.</w:t>
      </w:r>
    </w:p>
    <w:p>
      <w:r>
        <w:rPr>
          <w:b/>
        </w:rPr>
        <w:t xml:space="preserve">Yhteenveto</w:t>
      </w:r>
    </w:p>
    <w:p>
      <w:r>
        <w:t xml:space="preserve">Mersey-tunnelin tiemaksut keskeytetään kolmeksi viikoksi, jotta voidaan tukea keskeisiä työntekijöitä koronaviruspandemian aikana, alueen pormestari on ilmoittanut.</w:t>
      </w:r>
    </w:p>
    <w:p>
      <w:r>
        <w:rPr>
          <w:b/>
          <w:u w:val="single"/>
        </w:rPr>
        <w:t xml:space="preserve">Asiakirjan numero 12216</w:t>
      </w:r>
    </w:p>
    <w:p>
      <w:r>
        <w:t xml:space="preserve">Wear-joen sillan pylväs saa meren ylityksen valmiiksi</w:t>
      </w:r>
    </w:p>
    <w:p>
      <w:r>
        <w:t xml:space="preserve">Castletownin ja Pallionin välille ulottuva kolmijakoinen köysirakenne tukeutuu 115 metrin pituiseen A-pylvääseen. Pylväs on valmistettu mantereella, ja se on kuljetettu Gentin satamasta Belgiasta. Se kuljetettiin massiivisella proomulla, joka telakoitui Sunderlandin satamaan. Seuraavien viikkojen aikana se kulkee Wear-jokea pitkin Pallionissa sijaitsevalle työmaalle, jossa se nostetaan pystysuoraan paikalleen. Sillan on määrä avautua vuonna 2018.</w:t>
      </w:r>
    </w:p>
    <w:p>
      <w:r>
        <w:rPr>
          <w:b/>
        </w:rPr>
        <w:t xml:space="preserve">Yhteenveto</w:t>
      </w:r>
    </w:p>
    <w:p>
      <w:r>
        <w:t xml:space="preserve">Osa Wear-joen yli rakennettavasta uudesta maantiesillasta on kulkenut kaksi päivää Pohjanmeren yli.</w:t>
      </w:r>
    </w:p>
    <w:p>
      <w:r>
        <w:rPr>
          <w:b/>
          <w:u w:val="single"/>
        </w:rPr>
        <w:t xml:space="preserve">Asiakirjan numero 12217</w:t>
      </w:r>
    </w:p>
    <w:p>
      <w:r>
        <w:t xml:space="preserve">Apple korjaa iPhonen i-kirjaimen bugin</w:t>
      </w:r>
    </w:p>
    <w:p>
      <w:r>
        <w:t xml:space="preserve">Ongelma ilmeni, kun ihmiset päivittivät puhelimensa iOS-käyttöjärjestelmän versioon 11.1. Twiitissä Apple sanoi, että ihmiset voivat "korjata sen asentamalla uusimman ohjelmistopäivityksen". Päivitys korjaa myös Sirin kanssa ilmenneen ongelman. Yhtiö ei ole selittänyt, mikä aiheutti ongelman. Ongelma tuli esiin viime viikolla, kun ihmiset, jotka yrittivät twiitata viestejä, kuten "Sain uuden iPhonen", huomasivat, että heidän viestinsä näkyivät muodossa "A[?] sai uuden iPhonen". Apple esitteli tuolloin väliaikaisen korjauksen ongelmaan verkkosivuillaan. Korjaus käsitti iOS:n näppäimistöasetusten muokkaamisen niin, että käytettiin oikeaa merkkiä, joko isoa tai pientä i-kirjainta. Applen verkkosivuston keskustelupalstalla on kommentteja ihmisiltä, joita vika koski. "Tämä on super-ärsyttävää", kirjoitti eräs.</w:t>
      </w:r>
    </w:p>
    <w:p>
      <w:r>
        <w:rPr>
          <w:b/>
        </w:rPr>
        <w:t xml:space="preserve">Yhteenveto</w:t>
      </w:r>
    </w:p>
    <w:p>
      <w:r>
        <w:t xml:space="preserve">Apple on korjannut virheen, joka aiheutti sen, että jotkin iPhonet alkoivat yllättäen automaattisesti korjata i-kirjainta isolla A-kirjaimella ja kysymysmerkillä.</w:t>
      </w:r>
    </w:p>
    <w:p>
      <w:r>
        <w:rPr>
          <w:b/>
          <w:u w:val="single"/>
        </w:rPr>
        <w:t xml:space="preserve">Asiakirjan numero 12218</w:t>
      </w:r>
    </w:p>
    <w:p>
      <w:r>
        <w:t xml:space="preserve">Tietoisuus elinluovutuksen muutoksesta Walesissa lisääntyy</w:t>
      </w:r>
    </w:p>
    <w:p>
      <w:r>
        <w:t xml:space="preserve">Walesissa siirryttiin joulukuussa oletettuun suostumusjärjestelmään, jossa ihmisiä pidetään luovuttajina, elleivät he aktiivisesti luovu järjestelmästä. Walesin hallituksen lukujen mukaan 74 prosenttia ihmisistä tiesi siirtymisestä, kun joulukuussa vastaava luku oli 69 prosenttia. Se haluaa, että ihmiset keskustelevat valinnoistaan uuden järjestelmän valossa. Tämän edistämiseksi hallitus käynnistää julkisen tiedotuskampanjansa seuraavan vaiheen, joka on nimeltään "On aika puhua", jotta perheet saavat selville omaisten toiveet. Terveysministeri Mark Drakeford sanoi: "Viime vuonna 14 ihmistä kuoli odottaessaan elintä. Toivomme, että Walesin elinluovutusjärjestelmän muutos lisää elinluovutusten määrää."</w:t>
      </w:r>
    </w:p>
    <w:p>
      <w:r>
        <w:rPr>
          <w:b/>
        </w:rPr>
        <w:t xml:space="preserve">Yhteenveto</w:t>
      </w:r>
    </w:p>
    <w:p>
      <w:r>
        <w:t xml:space="preserve">Luvut osoittavat, että yhä useammat ihmiset ovat tietoisia Walesissa tapahtuneista elinluovutusta koskevista muutoksista ja yhä useammat ihmiset puhuvat toiveistaan perheidensä kanssa.</w:t>
      </w:r>
    </w:p>
    <w:p>
      <w:r>
        <w:rPr>
          <w:b/>
          <w:u w:val="single"/>
        </w:rPr>
        <w:t xml:space="preserve">Asiakirjan numero 12219</w:t>
      </w:r>
    </w:p>
    <w:p>
      <w:r>
        <w:t xml:space="preserve">Llantysilion tulipalo: Palomiehet puuttuvat jäljellä oleviin kuumiin kohtiin</w:t>
      </w:r>
    </w:p>
    <w:p>
      <w:r>
        <w:t xml:space="preserve">Tulipalo Llantysilio-vuorella Denbighshiressä alkoi 11. heinäkuuta, ja sen sammuttamiseen osallistui korkeimmillaan 60 palomiestä. Palon vuoksi suljettu Horseshoe Pass on avattu uudelleen. Paikalla on edelleen kaksi paloautoa. Tulipalo on nyt "pääosin sammunut", mutta joitakin kuumia kohtia on edelleen jäljellä. Vuorella ovat edelleen myös johtoryhmä ja ympäristönsuojeluyksikkö. Helleaallon aikana tulipaloja on syttynyt eri puolilla Walesia, muun muassa Twmbarlwm-vuorella Caerphillyn kreivikunnassa, joka aiheutti vahinkoa 250 rugby-kentän kokoiselle metsäalueelle.</w:t>
      </w:r>
    </w:p>
    <w:p>
      <w:r>
        <w:rPr>
          <w:b/>
        </w:rPr>
        <w:t xml:space="preserve">Yhteenveto</w:t>
      </w:r>
    </w:p>
    <w:p>
      <w:r>
        <w:t xml:space="preserve">Palomiehet käsittelevät viimeisiä jäljellä olevia kuumia kohtia ja vaimentavat neljä viikkoa riehuneen vuoristopalon jälkiä.</w:t>
      </w:r>
    </w:p>
    <w:p>
      <w:r>
        <w:rPr>
          <w:b/>
          <w:u w:val="single"/>
        </w:rPr>
        <w:t xml:space="preserve">Asiakirjan numero 12220</w:t>
      </w:r>
    </w:p>
    <w:p>
      <w:r>
        <w:t xml:space="preserve">Kampaaja kiistää tartuttaneensa kumppaneilleen HIV:n</w:t>
      </w:r>
    </w:p>
    <w:p>
      <w:r>
        <w:t xml:space="preserve">Daryll Rowe, 26, saapui Lewesin kruununoikeuteen videolinkin välityksellä syytettynä neljästä törkeästä ruumiinvammantuottamuksesta ja neljästä törkeän ruumiinvammantuottamuksen yrityksestä. Kampaajana työskentelevää Rowea, jolla ei ole kiinteää osoitetta mutta joka on kotoisin Edinburghista, syytetään rikoksista lokakuun 2015 ja tammikuun 2016 välisenä aikana. Rowe kiistää kaikki rikokset ja joutuu oikeuteen 5. kesäkuuta.</w:t>
      </w:r>
    </w:p>
    <w:p>
      <w:r>
        <w:rPr>
          <w:b/>
        </w:rPr>
        <w:t xml:space="preserve">Yhteenveto</w:t>
      </w:r>
    </w:p>
    <w:p>
      <w:r>
        <w:t xml:space="preserve">Mies, jota syytetään siitä, että hän on tahallaan tartuttanut miespuolisiin kumppaneihinsa hivin, joutuu oikeuteen myöhemmin tänä vuonna.</w:t>
      </w:r>
    </w:p>
    <w:p>
      <w:r>
        <w:rPr>
          <w:b/>
          <w:u w:val="single"/>
        </w:rPr>
        <w:t xml:space="preserve">Asiakirjan numero 12221</w:t>
      </w:r>
    </w:p>
    <w:p>
      <w:r>
        <w:t xml:space="preserve">Poika, 17, pidätettiin Cardiffin puukotuksen jälkeen</w:t>
      </w:r>
    </w:p>
    <w:p>
      <w:r>
        <w:t xml:space="preserve">Birminghamista kotoisin oleva mies tarvitsi sairaalahoitoa pahoinpitelyssä saamansa lievän puukoniskun vuoksi, kertoo Etelä-Walesin poliisi. Poika pidätettiin epäiltynä tahallisesta haavoittamisesta. Wood Streetin ja St Mary Streetin välillä kello 02:00 GMT tapahtuneen välikohtauksen alustavan tutkinnan jälkeen tiet on sittemmin avattu uudelleen, poliisi kertoi.</w:t>
      </w:r>
    </w:p>
    <w:p>
      <w:r>
        <w:rPr>
          <w:b/>
        </w:rPr>
        <w:t xml:space="preserve">Yhteenveto</w:t>
      </w:r>
    </w:p>
    <w:p>
      <w:r>
        <w:t xml:space="preserve">17-vuotias poika on pidätetty sen jälkeen, kun 33-vuotiasta miestä oli puukotettu Cardiffissa aamuyöllä.</w:t>
      </w:r>
    </w:p>
    <w:p>
      <w:r>
        <w:rPr>
          <w:b/>
          <w:u w:val="single"/>
        </w:rPr>
        <w:t xml:space="preserve">Asiakirjan numero 12222</w:t>
      </w:r>
    </w:p>
    <w:p>
      <w:r>
        <w:t xml:space="preserve">"Tappaa tuhansia" SLA:n päällikkö</w:t>
      </w:r>
    </w:p>
    <w:p>
      <w:r>
        <w:t xml:space="preserve">Armeijan komentaja, kenraali Sarath Fonseka kertoi valtiolliselle Sunday Observer -sanomalehdelle, että armeija on asettanut tavoitteekseen tappaa vähintään kymmenen kapinallista päivässä. Lausunto annettiin, kun puolustusministeriö ilmoitti, että kolmekymmentäkolme kapinallista kuoli taisteluissa Sri Lankan pohjoisosassa viikonloppuna. Tiikerit kuitenkin kiistivät tämän ja sanoivat tappaneensa ainakin kaksikymmentä sotilasta. Luvuille ei ole riippumatonta vahvistusta.</w:t>
      </w:r>
    </w:p>
    <w:p>
      <w:r>
        <w:rPr>
          <w:b/>
        </w:rPr>
        <w:t xml:space="preserve">Yhteenveto</w:t>
      </w:r>
    </w:p>
    <w:p>
      <w:r>
        <w:t xml:space="preserve">Sri Lankan armeijan päällikön mukaan armeijan tavoitteena on tappaa kolmetuhatta tamilitiikerikapinallista seuraavan puolen vuoden aikana.</w:t>
      </w:r>
    </w:p>
    <w:p>
      <w:r>
        <w:rPr>
          <w:b/>
          <w:u w:val="single"/>
        </w:rPr>
        <w:t xml:space="preserve">Asiakirjan numero 12223</w:t>
      </w:r>
    </w:p>
    <w:p>
      <w:r>
        <w:t xml:space="preserve">Keski-Afrikan tasavallan profiili - Media</w:t>
      </w:r>
    </w:p>
    <w:p>
      <w:r>
        <w:t xml:space="preserve">Radio on suosituin media. Valtion omistaman Radio Centrafriquen FM-yleisradion kuuluvuus on rajallinen. Sveitsiläisen kansalaisjärjestön Fondation Hirondellen ylläpitämä Radio Ndeke Luka ("onnen lintu") tarjoaa tasapainoista tuotantoa ja lähettää kansainvälisiä uutislähetyksiä. YK:n vakautusoperaatio (MINUSCA) ylläpitää Guira FM -kanavaa, joka on saatavilla pääkaupungissa ja alueilla. Asema on nimetty puun mukaan, jonka alla erimielisyydet ratkaistaan. Yksityisomistuksessa olevia radioasemia on noin kaksi tusinaa. Monet niistä ovat uskonnollisten järjestöjen ylläpitämiä. Sanomalehdet ovat yksityisomistuksessa. Niiden tavoittavuutta rajoittaa alhainen lukutaito ja jakelun puute maaseudulla. BBC World Service (90,2 FM), Radio France Internationale ja Voice of America ovat saatavilla Banguin paikallisten lähetysasemien kautta. Noin 224 000 kansalaista oli verkossa vuonna 2016 eli noin 4,5 prosenttia väestöstä (InternetLiveStats.com). Internet-yhteydet rajoittuvat pääasiassa Banguihin. Lehdistö Televisio Radio Internet</w:t>
      </w:r>
    </w:p>
    <w:p>
      <w:r>
        <w:rPr>
          <w:b/>
        </w:rPr>
        <w:t xml:space="preserve">Yhteenveto</w:t>
      </w:r>
    </w:p>
    <w:p>
      <w:r>
        <w:t xml:space="preserve">Vuosia vuoden 2013 vallankaappauksen ja sitä seuranneiden väkivaltaisuuksien jälkeen hyökkäykset tiedotusvälineitä vastaan jatkuvat, ja toimittajat joutuvat sotaa käyvien osapuolten välisiin riitoihin, sanoo Toimittajat ilman rajoja -järjestö.</w:t>
      </w:r>
    </w:p>
    <w:p>
      <w:r>
        <w:rPr>
          <w:b/>
          <w:u w:val="single"/>
        </w:rPr>
        <w:t xml:space="preserve">Asiakirjan numero 12224</w:t>
      </w:r>
    </w:p>
    <w:p>
      <w:r>
        <w:t xml:space="preserve">Cloich Forestin tuulipuiston vastustamisesta sovittu</w:t>
      </w:r>
    </w:p>
    <w:p>
      <w:r>
        <w:t xml:space="preserve">Lopullinen päätösvalta Eddlestonin lähellä sijaitsevan Cloich Forestin kehittämisestä on Skotlannin hallituksella. Kolme kunnanvaltuustoa oli vastustanut Cloich Wind Farm LLP:n ehdotuksia. Suunnitteluviranomaiset kehottivat Scottish Borders Councilia vastustamaan tuulipuistoehdotuksia maisemakuvaan kohdistuvien vaikutusten vuoksi.</w:t>
      </w:r>
    </w:p>
    <w:p>
      <w:r>
        <w:rPr>
          <w:b/>
        </w:rPr>
        <w:t xml:space="preserve">Yhteenveto</w:t>
      </w:r>
    </w:p>
    <w:p>
      <w:r>
        <w:t xml:space="preserve">Valtuutetut ovat päättäneet vastustaa Peeblesshireen suunniteltua 18 tuulivoimalan tuulipuistoa.</w:t>
      </w:r>
    </w:p>
    <w:p>
      <w:r>
        <w:rPr>
          <w:b/>
          <w:u w:val="single"/>
        </w:rPr>
        <w:t xml:space="preserve">Asiakirjan numero 12225</w:t>
      </w:r>
    </w:p>
    <w:p>
      <w:r>
        <w:t xml:space="preserve">Keralan tulvat: Kerla: Miljoona leireillä ja tuhansia pulassa</w:t>
      </w:r>
    </w:p>
    <w:p>
      <w:r>
        <w:t xml:space="preserve">Yli miljoona ihmistä on joutunut siirtymään kotiseudultaan, ja monet heistä ovat suojautuneet tuhansiin avustusleireihin eri puolilla osavaltiota. Monsuunisateiden alkaessa laantua avustustarvikkeiden toimittamista eristetyille alueille tehostetaan. Muualla kova siivoustyö on käynnissä.</w:t>
      </w:r>
    </w:p>
    <w:p>
      <w:r>
        <w:rPr>
          <w:b/>
        </w:rPr>
        <w:t xml:space="preserve">Yhteenveto</w:t>
      </w:r>
    </w:p>
    <w:p>
      <w:r>
        <w:t xml:space="preserve">Lähes 400 ihmistä on kuollut ja tuhansia on jäänyt jumiin Intian Keralan osavaltion pahimmissa tulvissa vuosisataan.</w:t>
      </w:r>
    </w:p>
    <w:p>
      <w:r>
        <w:rPr>
          <w:b/>
          <w:u w:val="single"/>
        </w:rPr>
        <w:t xml:space="preserve">Asiakirjan numero 12226</w:t>
      </w:r>
    </w:p>
    <w:p>
      <w:r>
        <w:t xml:space="preserve">"Erinomainen lentäminen" kiipeilijän pelastamisessa Cairngormsissa</w:t>
      </w:r>
    </w:p>
    <w:p>
      <w:r>
        <w:t xml:space="preserve">Seuralaisensa kanssa ollut kiipeilijä kaatui Mitre Ridgellä Ben a' Bhuirdillä Cairngormsissa. Braemar Mountain Rescue Team kertoi, että kiipeilijä loukkasi olkapäänsä pudottuaan "muutaman metrin". Rannikkovartioston miehistö suoritti pelastuksen aikana "erinomaista lentämistä", sanoi Braemar MRT. Myös Aberdeen MRT:n jäsenet osallistuivat hälytykseen itäisessä Cairngormsissa.</w:t>
      </w:r>
    </w:p>
    <w:p>
      <w:r>
        <w:rPr>
          <w:b/>
        </w:rPr>
        <w:t xml:space="preserve">Yhteenveto</w:t>
      </w:r>
    </w:p>
    <w:p>
      <w:r>
        <w:t xml:space="preserve">Invernessin rannikkovartioston etsintä- ja pelastushelikopterin miehistö on saanut kiitosta toimistaan torstaina pudonneen kiipeilijän pelastamiseksi.</w:t>
      </w:r>
    </w:p>
    <w:p>
      <w:r>
        <w:rPr>
          <w:b/>
          <w:u w:val="single"/>
        </w:rPr>
        <w:t xml:space="preserve">Asiakirjan numero 12227</w:t>
      </w:r>
    </w:p>
    <w:p>
      <w:r>
        <w:t xml:space="preserve">Midlandin metron jatke: Colmore Circus suljetaan Birminghamin raitiovaunutyön vuoksi.</w:t>
      </w:r>
    </w:p>
    <w:p>
      <w:r>
        <w:t xml:space="preserve">Colmore Circusin sulkeminen tarkoittaa, että bussit eivät voi pysähtyä alueella, vaan ne ohjataan muualle, Centro kertoi. Great Charles Streetille ja Colmore Row'lle on pystytetty väliaikaisia pysäkkejä. Centro kertoi, että Midland-metron 128 miljoonan punnan laajennus Snow Hillin ja New Streetin asemien välillä on edelleen aikataulussa ja valmistuu vuoteen 2015 mennessä. Suunnitelmaan kuuluu myös uusi raitiovaunukalusto ja uusi huoltovarikko Wednesburyyn. Colmore Circus on suljettuna 4. toukokuuta asti. Centron edustaja sanoi: "Raitiovaunulaajennus etenee hyvin. "Bull Streetin varrella on jo raidetta. Seuraavassa vaiheessa raide viedään Colmore Circuksen poikki."</w:t>
      </w:r>
    </w:p>
    <w:p>
      <w:r>
        <w:rPr>
          <w:b/>
        </w:rPr>
        <w:t xml:space="preserve">Yhteenveto</w:t>
      </w:r>
    </w:p>
    <w:p>
      <w:r>
        <w:t xml:space="preserve">Vilkas keskustan läpikulkukäytävä on suljettu kolmeksi viikoksi, jotta Birminghamin raitiovaunun jatkeelle voidaan asentaa kiskot, on liikennöitsijä kertonut.</w:t>
      </w:r>
    </w:p>
    <w:p>
      <w:r>
        <w:rPr>
          <w:b/>
          <w:u w:val="single"/>
        </w:rPr>
        <w:t xml:space="preserve">Asiakirjan numero 12228</w:t>
      </w:r>
    </w:p>
    <w:p>
      <w:r>
        <w:t xml:space="preserve">Cardiffin Llandaff on yksi 50 parhaan asuinpaikan joukosta.</w:t>
      </w:r>
    </w:p>
    <w:p>
      <w:r>
        <w:t xml:space="preserve">Roald Dahlin synnyinpaikka Llandaff on 50:n valtakunnallisen sanomalehden parhaaksi äänestämän kohteen joukossa. Se tunnetaan viihtyisästä kylätunnelmastaan, ja se kuului Cardiffin laajennettuihin rajoihin vuonna 1922. Cardiffin linnan ja Llantrisantin yhdistävän roomalaisen tien paikalle rakennettu kaupunki on myös historiallisen Llandaffin katedraalin koti.</w:t>
      </w:r>
    </w:p>
    <w:p>
      <w:r>
        <w:rPr>
          <w:b/>
        </w:rPr>
        <w:t xml:space="preserve">Yhteenveto</w:t>
      </w:r>
    </w:p>
    <w:p>
      <w:r>
        <w:t xml:space="preserve">Etelä-Walesissa sijaitseva "kaupunki kaupungin sisällä" on nimetty yhdeksi Yhdistyneen kuningaskunnan parhaista asuinpaikoista.</w:t>
      </w:r>
    </w:p>
    <w:p>
      <w:r>
        <w:rPr>
          <w:b/>
          <w:u w:val="single"/>
        </w:rPr>
        <w:t xml:space="preserve">Asiakirjan numero 12229</w:t>
      </w:r>
    </w:p>
    <w:p>
      <w:r>
        <w:t xml:space="preserve">A417 avataan uudelleen kuorma-auton tulipalon jälkeen Gloucestershiressä.</w:t>
      </w:r>
    </w:p>
    <w:p>
      <w:r>
        <w:t xml:space="preserve">Gloucestershiren poliisin mukaan torstaiaamuna alkanut tulipalo vaurioitti tietä lähellä Air Balloon Roundaboutia Birdlipin kohdalla Cirencesteriin. Tie suljettiin etelään suuntautuvalta liikenteeltä sen päällystämisen ajaksi. Tie avattiin uudelleen perjantaina noin kello 06.00 BST. Tie pysyi avoinna pohjoiseen suuntautuvalle liikenteelle koko ajan. A417 on tärkeä reitti Gloucestershiren ja Wiltshiren välillä liikkuville työmatkalaisille.</w:t>
      </w:r>
    </w:p>
    <w:p>
      <w:r>
        <w:rPr>
          <w:b/>
        </w:rPr>
        <w:t xml:space="preserve">Yhteenveto</w:t>
      </w:r>
    </w:p>
    <w:p>
      <w:r>
        <w:t xml:space="preserve">Tulipalo, joka tuhosi kumirenkaita kuljettaneen kuorma-auton, johti A417-tien etelään johtavan ajoradan sulkemiseen Gloucestershiressä.</w:t>
      </w:r>
    </w:p>
    <w:p>
      <w:r>
        <w:rPr>
          <w:b/>
          <w:u w:val="single"/>
        </w:rPr>
        <w:t xml:space="preserve">Asiakirjan numero 12230</w:t>
      </w:r>
    </w:p>
    <w:p>
      <w:r>
        <w:t xml:space="preserve">Pohjois-Yorkshiren poliisipäällikön virka julistetaan uudelleen haettavaksi.</w:t>
      </w:r>
    </w:p>
    <w:p>
      <w:r>
        <w:t xml:space="preserve">Nimitystä lykättiin sen jälkeen, kun viime kuussa tehdyissä haastatteluissa ei löytynyt sopivaa ehdokasta. Julia Mulligan on nyt julistanut viran uudelleen haettavaksi, ja valintaprosessi järjestetään 16. huhtikuuta. Tilapäinen poliisipäällikkö Tim Madgwick on johtanut poliisivoimia Grahame Maxwellin jäätyä eläkkeelle toukokuussa. Mulligan sanoi: "En tehnyt nimitystä viime kuussa, koska halusin olla täysin varma, että minulla on paras mahdollinen ehdokasvalinta tähän elintärkeään tehtävään, ja olen vakuuttunut siitä, että näin on tälläkin kertaa."</w:t>
      </w:r>
    </w:p>
    <w:p>
      <w:r>
        <w:rPr>
          <w:b/>
        </w:rPr>
        <w:t xml:space="preserve">Yhteenveto</w:t>
      </w:r>
    </w:p>
    <w:p>
      <w:r>
        <w:t xml:space="preserve">Pohjois-Yorkshiren poliisi- ja rikoskomissaari on ilmoittanut toivovansa, että poliisivoimille löydetään uusi poliisipäällikkö huhtikuun puoliväliin mennessä.</w:t>
      </w:r>
    </w:p>
    <w:p>
      <w:r>
        <w:rPr>
          <w:b/>
          <w:u w:val="single"/>
        </w:rPr>
        <w:t xml:space="preserve">Asiakirjan numero 12231</w:t>
      </w:r>
    </w:p>
    <w:p>
      <w:r>
        <w:t xml:space="preserve">Palomiehet pelastavat hevosen Strine Brookin suolta</w:t>
      </w:r>
    </w:p>
    <w:p>
      <w:r>
        <w:t xml:space="preserve">Shropshiren palo- ja pelastuspalvelulta kesti noin puolitoista tuntia vetää hevonen, joka oli olkapäätä myöten mudassa ja vedessä, pois Strine Brookista lähellä Newportia. Ohikulkija huomasi eläimen jumissa noin kello 08:00 BST. Hevonen ei loukkaantunut, ja se luovutettiin RSPCA:lle, koska sen omistaja ei ollut paikalla, palokunta kertoi.</w:t>
      </w:r>
    </w:p>
    <w:p>
      <w:r>
        <w:rPr>
          <w:b/>
        </w:rPr>
        <w:t xml:space="preserve">Yhteenveto</w:t>
      </w:r>
    </w:p>
    <w:p>
      <w:r>
        <w:t xml:space="preserve">Palomiehet kutsuttiin pelastamaan hevonen suolta Shropshiressä.</w:t>
      </w:r>
    </w:p>
    <w:p>
      <w:r>
        <w:rPr>
          <w:b/>
          <w:u w:val="single"/>
        </w:rPr>
        <w:t xml:space="preserve">Asiakirjan numero 12232</w:t>
      </w:r>
    </w:p>
    <w:p>
      <w:r>
        <w:t xml:space="preserve">Anita Dobson liittyy The Archersin näyttelijöihin</w:t>
      </w:r>
    </w:p>
    <w:p>
      <w:r>
        <w:t xml:space="preserve">"Meillä on ilo vahvistaa, että Anita... vierailee pian The Archersissa", BBC vahvisti twiitissä. Dobson kertoi Daily Mailille näyttelevänsä "eronnutta Celiaa". BBC ei ole vielä vahvistanut hänen hahmonsa nimeä tai muita yksityiskohtia. Dobson esitti pubin vuokraemäntä Angieta EastEndersissä kolmen vuoden ajan 1980-luvulla. Saippuasarjasta lähdettyään näyttelijä on nähty kilpailijana BBC:n Strictly Come Dancing -ohjelmassa sekä Holby Cityn ja Casualtyn jaksoissa. Vuonna 2011 hän näytteli Joan Crawfordia West Endin näytelmässä, joka kertoi näyttelijättären rikkinäisestä suhteesta Hollywood-legenda Bette Davisin kanssa.</w:t>
      </w:r>
    </w:p>
    <w:p>
      <w:r>
        <w:rPr>
          <w:b/>
        </w:rPr>
        <w:t xml:space="preserve">Yhteenveto</w:t>
      </w:r>
    </w:p>
    <w:p>
      <w:r>
        <w:t xml:space="preserve">Entinen EastEnders-näyttelijä Anita Dobson esiintyy BBC Radio 4:n The Archers -ohjelmassa - hänen ensimmäinen saippuaroolinsa sen jälkeen, kun hän näytteli Albert Squaren Angie Wattsia.</w:t>
      </w:r>
    </w:p>
    <w:p>
      <w:r>
        <w:rPr>
          <w:b/>
          <w:u w:val="single"/>
        </w:rPr>
        <w:t xml:space="preserve">Asiakirjan numero 12233</w:t>
      </w:r>
    </w:p>
    <w:p>
      <w:r>
        <w:t xml:space="preserve">Brittiläinen äiti teki abortin "viisumisääntöjen vuoksi</w:t>
      </w:r>
    </w:p>
    <w:p>
      <w:r>
        <w:t xml:space="preserve">Sean ClareBBC News Amanda ja Jack Amanda (jonka nimi on muutettu) kertoo tehneensä abortin, koska uusien sääntöjen mukaan hänen filippiiniläinen aviomiehensä uhkasi karkottaminen, jos hän olisi luopunut hyvin palkatusta työstään huolehtiakseen lapsesta. Menin naimisiin mieheni kanssa kesällä 2012, mutta kun tulin raskaaksi, jouduin paniikkiin. Päässäni pyöri vain "menetät hänet, menetät hänet". Ansaitsin yli 40 000 puntaa sinä vuonna, kun mieheni tuli kanssani Yhdistyneeseen kuningaskuntaan. Mutta työni on offshore-työtä, ja jos tulisin raskaaksi, en voisi työskennellä. Merellä ei ole päiväkotia, eikä vuoden lomaa ollut vaihtoehtona. Mitä muuta työtä olisinkaan kylästäni saanut, en olisi silti ansainnut tarpeeksi, jotta olisin täyttänyt uudet säännöt. Joten jouduin paniikkiin. Lääkärini sanoi: "Tämä on inhottavaa. Tämä voi olla viimeinen kerta, kun voit saada lapsia." Mutta minusta tuntui, ettei minulla ollut vaihtoehtoa. Tulin lääkäriltä itkien - naimisissa olevan naisen ei pitäisi joutua itkemään ja joutua tekemään sellaista päätöstä. Olen käynyt neuvolassa, olen ollut masentunut. Se tuhosi monia asioita suhteessamme kuukausiksi. Ilman maahanmuuttosääntöjä en olisi tehnyt aborttia. Shona kertoo, että aviomies Elie on ollut uusien sääntöjen vuoksi käytännössä karkotettu hänestä ja heidän neljästä lapsestaan Libanonissa kuuden kuukauden ajan. Hän on saanut keskenmenon miehen poissa ollessa ja sanoo tilanteen olevan sietämätön. Joskus lapset eivät halua puhua isänsä kanssa Skypen välityksellä, koska he ovat niin vihaisia siitä, etten voi antaa heille päivämäärää isän paluulle. Menimme naimisiin 10 vuotta sitten, mutta oli 8. joulukuuta, kun olimme viimeksi yhdessä. Hän on jäänyt paitsi joulusta, syntymäpäivistä ja tärkeistä virstanpylväistä lastensa kanssa. Se on aiheuttanut suurta henkistä rasitusta, ja sain keskenmenon ilman hänen läsnäoloaan. Olin silloin valtavan stressin alla. Työskentelen ihmiskauppapalveluissa ja minut kutsutaan paikalle, kun uhrit tarvitsevat tukea. Elie on baptistikirkon pappi. Teen osa-aikatyötä huolehtiakseni neljästä lapsestamme, jotka ovat kaikki alle kahdeksanvuotiaita, ja koska Elie ei ole täällä, joudun turvautumaan etuuksiin selviytyäkseni. Sen sijaan, että jatkaisimme erosta aiheutuvaa stressiä, olemme päättäneet palata Libanoniin - siihen osaan maata, jonne ulkoministeriö kehottaa matkustamaan vain, jos se on välttämätöntä. Joko niin tai sitten ei ole perhe-elämää. Gillian ja hänen japanilainen aviomiehensä muuttivat Lontoosta Tokioon vuonna 2006 viettääkseen aikaa Tsuyoshin perheen kanssa. Hän on aina ollut perheen elättäjä, mutta tyttären syntymän jälkeen hän on vähentänyt työtuntejaan huolehtiakseen vauvasta. Perhe oli suunnitellut palaavansa Yhdistyneeseen kuningaskuntaan, mutta koska säännöt muuttuivat heidän ollessaan Japanissa, he sanovat olevansa nyt maanpaossa. Olemme olleet naimisissa yhdeksän vuotta. Hazel on kolmevuotias, ja odotamme toista lasta heinäkuussa. Haluamme, että lapsemme saavat kokea molemmat kulttuurit - Hazelilla on Britannian passi. Mutta jos haluaisimme palata, uudet säännöt sanelevat, että voimme tehdä niin vain, jos minusta tulee elättäjä, jolloin pienet lapseni menettävät korvaamatonta aikaa äitinsä kanssa. Pitäisikö minun tulla Englantiin ilman perhettäni kuudeksi kuukaudeksi? Koska niin säännöissä sanotaan. Mieheni olisi yksinhuoltaja. Se on hullua. Haluamme palata Yhdistyneeseen kuningaskuntaan, mutta se, että meiltä viedään tämä mahdollisuus, on järkyttävää ja turhauttavaa. Haluan, että vanhempani ja Hazelin tädit ja sedät saavat kokea elämää lastemme kanssa ja että lapsemme tuntevat isovanhempansa. Brittinaisilla, joilla on ulkomaalainen aviomies, ei ole valinnanvaraa. Uudet säännöt ovat hyvin syrjiviä brittiläisiä naisia kohtaan. Portsmouthissa tapaamisen jälkeen Sarah ja chileläinen laivaston komentaja Eduardo (nimet on muutettu) menivät naimisiin ja adoptoivat lapsen. Sarah puhuu neljää kieltä, hänellä on kaksi oikeustieteen tutkintoa ja hän on entinen pikavirkamies. Meidät on käytännössä karkotettu omasta maastamme. Meillä on huomattavia säästöjä, mutta ne eivät riitä sääntöjen mukaiseen 62 500 punnan summaan. Työskentelen kääntäjänä kolmella kielellä, mutta olen aina suunnitellut ottavani aikaa vauvasta huolehtimiseen. Hän on elänyt elämänsä ensimmäiset kuukaudet lastenkodissa, ja haluan antaa hänelle kaiken sen rakkauden ja syliä, jonka maailma on pakottanut hänet menettämään. Eroaminen ei ole meille vaihtoehto. Meillä on vahva avioliitto, emmekä koskaan jäisi erilleen ja vaarantaisi vauvamme vakautta ja omaa hyvinvointiamme näiden taloudellisten sääntöjen vuoksi. Haluamme vain kasvattaa lapsemme taloudellisesti vakaassa, rakastavassa ja turvallisessa kodissa, jossa on vahvat perhearvot, jotta heistä voi tulla hyviä ja turvallisia Yhdistyneen kuningaskunnan ja maailman kansalaisia.</w:t>
      </w:r>
    </w:p>
    <w:p>
      <w:r>
        <w:rPr>
          <w:b/>
        </w:rPr>
        <w:t xml:space="preserve">Yhteenveto</w:t>
      </w:r>
    </w:p>
    <w:p>
      <w:r>
        <w:t xml:space="preserve">Euroopan unionin ulkopuolelta tulevia maahanmuuttajia koskevat uudet säännöt aiheuttavat perheille ahdistusta, todetaan uudessa raportissa. Sisäministeriön mukaan viime heinäkuussa voimaan tulleiden sääntöjen tarkoituksena on keventää veronmaksajien maahanmuuttotaakkaa. Brittiläiset äidit ja tulevat äidit sanovat kuitenkin, että heitä rangaistaan epäoikeudenmukaisesti, koska heidän on nyt ansaittava vähintään 18 600 puntaa vuodessa voidakseen sponsoroida puolisoaan ja enemmän voidakseen sponsoroida lapsiaan. Tässä he kertovat BBC:lle vaikeista valinnoista, joita he joutuvat tekemään.</w:t>
      </w:r>
    </w:p>
    <w:p>
      <w:r>
        <w:rPr>
          <w:b/>
          <w:u w:val="single"/>
        </w:rPr>
        <w:t xml:space="preserve">Asiakirjan numero 12234</w:t>
      </w:r>
    </w:p>
    <w:p>
      <w:r>
        <w:t xml:space="preserve">Guernsey Dairy -maitotalouden kuulemiseen saatiin 21 vastausta</w:t>
      </w:r>
    </w:p>
    <w:p>
      <w:r>
        <w:t xml:space="preserve">Riippumattomassa raportissa oli todettu, että alan koordinointi oli puutteellista ja että Guernsey Dairy, joka oli valtion määräysvallassa, ei ollut kaupallisesti etevämpi. Raportista kuultiin 10. tammikuuta ja 7. maaliskuuta välisenä aikana. Kauppa- ja työllisyysministeriölle on annettu tehtäväksi antaa oma raporttinsa alan tulevaisuudesta.</w:t>
      </w:r>
    </w:p>
    <w:p>
      <w:r>
        <w:rPr>
          <w:b/>
        </w:rPr>
        <w:t xml:space="preserve">Yhteenveto</w:t>
      </w:r>
    </w:p>
    <w:p>
      <w:r>
        <w:t xml:space="preserve">Guernseyn meijeriteollisuuden tulevaisuutta koskevan julkisen kuulemisen toisessa vaiheessa saatiin 21 lausuntoa.</w:t>
      </w:r>
    </w:p>
    <w:p>
      <w:r>
        <w:rPr>
          <w:b/>
          <w:u w:val="single"/>
        </w:rPr>
        <w:t xml:space="preserve">Asiakirjan numero 12235</w:t>
      </w:r>
    </w:p>
    <w:p>
      <w:r>
        <w:t xml:space="preserve">Jamaikan lennoille piilotettua kokaiinia 4 miljoonan punnan arvosta</w:t>
      </w:r>
    </w:p>
    <w:p>
      <w:r>
        <w:t xml:space="preserve">Noin 22 kiloa A-luokan huumausainetta löytyi vihanneslaatikoista Jamaikalta Gatwickin lentokentälle 11. elokuuta lähteneellä lennolla. Viikkoa myöhemmin saman British Airwaysin lennon rahdista takavarikoitiin vielä 30 kiloa, ja tiistaina löydettiin vielä 3 kiloa nesteeseen sekoitettuna. Kansallisen rikostorjuntaviraston mukaan tutkinta on käynnissä. "Työskennellessämme rajavartiolaitoksen kollegojemme kanssa teemme päättäväisesti kaikkemme estääkseen A-luokan huumeiden pääsyn Yhdistyneen kuningaskunnan kaduille, missä ne voivat aiheuttaa niin paljon vahinkoa", sanoi Mark McCormack NCA:sta.</w:t>
      </w:r>
    </w:p>
    <w:p>
      <w:r>
        <w:rPr>
          <w:b/>
        </w:rPr>
        <w:t xml:space="preserve">Yhteenveto</w:t>
      </w:r>
    </w:p>
    <w:p>
      <w:r>
        <w:t xml:space="preserve">Kolme viikkoa peräkkäin samalta lennolta on löydetty piilotettuna kokaiinia yhteensä 4,2 miljoonan punnan arvosta.</w:t>
      </w:r>
    </w:p>
    <w:p>
      <w:r>
        <w:rPr>
          <w:b/>
          <w:u w:val="single"/>
        </w:rPr>
        <w:t xml:space="preserve">Asiakirjan numero 12236</w:t>
      </w:r>
    </w:p>
    <w:p>
      <w:r>
        <w:t xml:space="preserve">Anthony Scaramucci erotettiin: Mitä muuta tapahtuu 10 päivän aikana?</w:t>
      </w:r>
    </w:p>
    <w:p>
      <w:r>
        <w:t xml:space="preserve">Anthony Scaramucci koki melkoisen viikon. Hänen nousuaan ja laskuaan nopeammin sosiaalisessa mediassa reagoitiin hänen potkuihinsa. #Scaramucci nousi nopeasti maailmanlaajuiseksi trenditietoaiheeksi Twitterissä - ja tässä on, mitä jotkut sanoivat. Ensinnäkin, mikä kestää yli 10 päivää? Vain 10 päivää - mutta mikä aika se oli Tunne hengästynyt? Et ole yksin Muistatko, mitä hän sanoi vanhojen twiittien poistamisesta, koska "menneet näkemykset kehittyivät"?</w:t>
      </w:r>
    </w:p>
    <w:p>
      <w:r>
        <w:rPr>
          <w:b/>
        </w:rPr>
        <w:t xml:space="preserve">Yhteenveto</w:t>
      </w:r>
    </w:p>
    <w:p>
      <w:r>
        <w:t xml:space="preserve">Mitä voi tapahtua 10 päivässä? Monia asioita, kuten se, että sinut palkataan ja erotetaan Valkoisen talon viestintäjohtajaksi.</w:t>
      </w:r>
    </w:p>
    <w:p>
      <w:r>
        <w:rPr>
          <w:b/>
          <w:u w:val="single"/>
        </w:rPr>
        <w:t xml:space="preserve">Asiakirjan numero 12237</w:t>
      </w:r>
    </w:p>
    <w:p>
      <w:r>
        <w:t xml:space="preserve">Kiipeilijä pelastettiin Snowdoniassa polven sijoiltaanmenon jälkeen</w:t>
      </w:r>
    </w:p>
    <w:p>
      <w:r>
        <w:t xml:space="preserve">31-vuotias mies putosi Bwlch y Mochissa, Tremadogissa, Gwyneddissä, sunnuntaina noin klo 17.20 BST, kun hän kiipeili toisen miehen kanssa. Aberglaslyn Mountain Rescue lähetti paikalle 11 vapaaehtoista, ja loukkaantunut mies laskettiin polkua pitkin paareilla. Hänen kiipeilykumppaninsa vei hänet myöhemmin Bangorissa sijaitsevaan Ysbyty Gwyneddin sairaalaan.</w:t>
      </w:r>
    </w:p>
    <w:p>
      <w:r>
        <w:rPr>
          <w:b/>
        </w:rPr>
        <w:t xml:space="preserve">Yhteenveto</w:t>
      </w:r>
    </w:p>
    <w:p>
      <w:r>
        <w:t xml:space="preserve">Kiipeilijä on pelastettu sen jälkeen, kun hän oli liukastunut ja saanut polvensa sijoiltaan Snowdoniassa.</w:t>
      </w:r>
    </w:p>
    <w:p>
      <w:r>
        <w:rPr>
          <w:b/>
          <w:u w:val="single"/>
        </w:rPr>
        <w:t xml:space="preserve">Asiakirjan numero 12238</w:t>
      </w:r>
    </w:p>
    <w:p>
      <w:r>
        <w:t xml:space="preserve">Kathleen Thompson: Thompson: Entinen sotilas "ymmällään" laukausten aiheuttamista todisteista: Ex-sotilas "ymmällään" laukausten aiheuttamien todisteiden vuoksi</w:t>
      </w:r>
    </w:p>
    <w:p>
      <w:r>
        <w:t xml:space="preserve">Kevin SharkeyBBC News NI Kathleen Thompson, 47, ammuttiin kuoliaaksi kotinsa ulkopuolella Cregganissa marraskuussa 1971. Perjantaina veteraani kertoi tutkinnassa, että hän oli vastannut tuleen jouduttuaan hyökkäyksen kohteeksi etsintäoperaation aikana. Todistajan ei uskota ampuneen kohtalokkaita laukauksia. Kun häneltä kysyttiin, miksi yksikään hänen kollegoistaan, jotka ovat antaneet todistajanlausuntoja kuolinsyyntutkijalle, ei muista hänen ampuneen eläviä luoteja, hän vastasi: "En ymmärrä." Hän kertoi tutkinnassa myös myöntävänsä, että hän oli lausunnossaan ymmärtänyt "useita asioita" väärin, muun muassa joidenkin muiden sotilaiden nimet, jotka eivät olleet Pohjois-Irlannissa rouva Thompsonin kuolinhetkellä. Tutkinta pidetään Coroner's Courtissa Belfastissa. Rouva Thompsonin perhe seuraa suorana lähetyksenä oikeudenkäyntiä The Hive -teatterissa Cregganissa, lähellä hänen surmapaikkaansa. Kathleen Thompsonin ruumiin löysi hänen 12-vuotias tyttärensä. Rouva Thompsonin kuoleman tutkinta vuonna 1972 antoi avoimen tuomion. Valtakunnansyyttäjä määräsi uuden tutkinnan vuonna 2013. Se alkoi vuonna 2018, mutta sitä lykättiin kolmen sotilaan jäljittämiseksi, ja sitä jatkettiin aiemmin tässä kuussa. Tutkinnan ensimmäisessä vaiheessa eräs entinen sotilas sanoi, että hänen oli kohdattava se mahdollisuus, että hänen aseensa luoti tappoi rouva Thompsonin. Kun tutkintaa jatkettiin aiemmin tässä kuussa, kuolinsyyntutkijan asianajaja sanoi, että rouva Thompsonin kuolemaan johtaneet olosuhteet olivat "huolenaihe hänen perheelleen ja suurelle yleisölle".</w:t>
      </w:r>
    </w:p>
    <w:p>
      <w:r>
        <w:rPr>
          <w:b/>
        </w:rPr>
        <w:t xml:space="preserve">Yhteenveto</w:t>
      </w:r>
    </w:p>
    <w:p>
      <w:r>
        <w:t xml:space="preserve">Armeijan veteraani on "ymmällään" siitä, miksi muut sotilaat eivät muista hänen ampuneen laukauksia sotilasoperaatiossa, jossa kuuden lapsen äiti sai surmansa Londonderryssä vuonna 1971, on kerrottu tutkinnassa.</w:t>
      </w:r>
    </w:p>
    <w:p>
      <w:r>
        <w:rPr>
          <w:b/>
          <w:u w:val="single"/>
        </w:rPr>
        <w:t xml:space="preserve">Asiakirjan numero 12239</w:t>
      </w:r>
    </w:p>
    <w:p>
      <w:r>
        <w:t xml:space="preserve">Crawleyn bussipysäkki: irronneen perävaunun vahingoitettua jalankulkijoita.</w:t>
      </w:r>
    </w:p>
    <w:p>
      <w:r>
        <w:t xml:space="preserve">Lääkärit lähetettiin paikalle helikopterilla Tollgate Hillin törmäyksen jälkeen klo 11: 25 GMT, South East Coast Ambulance (Secamb) sanoi. Mies ja nainen vietiin sairaalaan vammoilla, joiden ei uskota olevan hengenvaarallisia. Tie oli suljettu kello 15:20 GMT asti. Toinen jalankulkijoista vietiin ambulanssilla Brightonin Royal Sussex Hospitalin suuronnettomuuskeskukseen. Toinen vietiin East Surreyn sairaalaan, Secamb kertoi. Poliisi kertoi, että 54-vuotias mies Chertseystä, Surreysta, on pidätetty epäiltynä vaarallisesta ajamisesta ja "moottoriajoneuvon kuljettamisesta siten, että huumausaineen osuus on ylittänyt määrätyn rajan".</w:t>
      </w:r>
    </w:p>
    <w:p>
      <w:r>
        <w:rPr>
          <w:b/>
        </w:rPr>
        <w:t xml:space="preserve">Yhteenveto</w:t>
      </w:r>
    </w:p>
    <w:p>
      <w:r>
        <w:t xml:space="preserve">Mies on pidätetty epäiltynä huumausaineen käyttämisestä rattiin sen jälkeen, kun kaksi ihmistä loukkaantui, kun perävaunu irtosi kuorma-autosta ja törmäsi jalankulkijoihin lähellä bussipysäkkiä Crawleyssä.</w:t>
      </w:r>
    </w:p>
    <w:p>
      <w:r>
        <w:rPr>
          <w:b/>
          <w:u w:val="single"/>
        </w:rPr>
        <w:t xml:space="preserve">Asiakirjan numero 12240</w:t>
      </w:r>
    </w:p>
    <w:p>
      <w:r>
        <w:t xml:space="preserve">Itä-Belfast: Pitt Parkin välikohtauksen vuoksi kolme miestä oikeuteen</w:t>
      </w:r>
    </w:p>
    <w:p>
      <w:r>
        <w:t xml:space="preserve">Poliisin mukaan syytteet liittyvät "merkittävään kokoontumiseen" Pitt Parkin alueella 2. helmikuuta. 58-, 56- ja 34-vuotiaita miehiä syytetään laittomasta kokoontumisesta ja pahoinpitelystä. Heidän on määrä saapua Belfast Magistrates Court -oikeuteen perjantaina, ja menettelyn mukaisesti syyttäjälaitos tutkii kaikki syytteet uudelleen.</w:t>
      </w:r>
    </w:p>
    <w:p>
      <w:r>
        <w:rPr>
          <w:b/>
        </w:rPr>
        <w:t xml:space="preserve">Yhteenveto</w:t>
      </w:r>
    </w:p>
    <w:p>
      <w:r>
        <w:t xml:space="preserve">Kolme miestä on asetettu syytteeseen välikohtauksesta, jossa joukko naamioituneita miehiä kuvattiin Itä-Belfastissa.</w:t>
      </w:r>
    </w:p>
    <w:p>
      <w:r>
        <w:rPr>
          <w:b/>
          <w:u w:val="single"/>
        </w:rPr>
        <w:t xml:space="preserve">Asiakirjan numero 12241</w:t>
      </w:r>
    </w:p>
    <w:p>
      <w:r>
        <w:t xml:space="preserve">Tanska ottaa käyttöön maailman ensimmäisen elintarvikerasvaveron</w:t>
      </w:r>
    </w:p>
    <w:p>
      <w:r>
        <w:t xml:space="preserve">Voi, maito, juusto, pizza, liha, öljy ja jalostetut elintarvikkeet ovat nyt veron alaisia, jos ne sisältävät yli 2,3 prosenttia tyydyttyneitä rasvoja. Jotkut kuluttajat ovat alkaneet hamstrata tuotteita hintojen nousun välttämiseksi, kun taas jotkut tuottajat kutsuvat veroa byrokraattiseksi painajaiseksi. Toiset taas arvelevat, että monet tanskalaiset alkavat yksinkertaisesti tehdä ostoksia ulkomailla. Tanskan viranomaiset toivovat, että uusi vero auttaa rajoittamaan rasvaisten elintarvikkeiden käyttöä. Joidenkin tutkijoiden mielestä tyydyttynyt rasva voi kuitenkin olla väärä kohde. Heidän mukaansa suola, sokeri ja puhdistetut hiilihydraatit ovat haitallisempia terveydelle, ja niihin pitäisi sen sijaan puuttua.</w:t>
      </w:r>
    </w:p>
    <w:p>
      <w:r>
        <w:rPr>
          <w:b/>
        </w:rPr>
        <w:t xml:space="preserve">Yhteenveto</w:t>
      </w:r>
    </w:p>
    <w:p>
      <w:r>
        <w:t xml:space="preserve">Tanska on ottanut käyttöön maailman ensimmäisenä pidetyn rasvaveron - lisämaksun elintarvikkeista, jotka sisältävät runsaasti tyydyttyneitä rasvoja.</w:t>
      </w:r>
    </w:p>
    <w:p>
      <w:r>
        <w:rPr>
          <w:b/>
          <w:u w:val="single"/>
        </w:rPr>
        <w:t xml:space="preserve">Asiakirjan numero 12242</w:t>
      </w:r>
    </w:p>
    <w:p>
      <w:r>
        <w:t xml:space="preserve">Wrexhamin jokikuolema: Poliisi tutkii naisen ruumista</w:t>
      </w:r>
    </w:p>
    <w:p>
      <w:r>
        <w:t xml:space="preserve">Hälytyksen teki keskiviikkona hieman kello 17:00 BST jälkeen yleisö, joka löysi naisen Clywedog-joen hiekkapenkalta. Pohjois-Walesin poliisin mukaan ruumis löydettiin Felin Pulestonin läheltä, läheltä Erddig Parkin sisäänkäyntiä. Henkilöitä, joilla on tietoja, pyydetään ottamaan yhteyttä poliisiin numeroon 101. Myös Pohjois-Walesin palo- ja pelastuspalvelu ja ambulanssipalvelu osallistuivat paikalle. Poliisin mukaan kuolemantapauksesta on ilmoitettu paikalliselle kuolinsyyntutkijalle.</w:t>
      </w:r>
    </w:p>
    <w:p>
      <w:r>
        <w:rPr>
          <w:b/>
        </w:rPr>
        <w:t xml:space="preserve">Yhteenveto</w:t>
      </w:r>
    </w:p>
    <w:p>
      <w:r>
        <w:t xml:space="preserve">Poliisi tutkii 27-vuotiaan naisen "selittämätöntä" kuolemaa, jonka ruumis löydettiin Wrexhamin joesta.</w:t>
      </w:r>
    </w:p>
    <w:p>
      <w:r>
        <w:rPr>
          <w:b/>
          <w:u w:val="single"/>
        </w:rPr>
        <w:t xml:space="preserve">Asiakirjan numero 12243</w:t>
      </w:r>
    </w:p>
    <w:p>
      <w:r>
        <w:t xml:space="preserve">Royal Oakin uppoamisesta selvinnyt Bert Pocock Readingistä kuoli 92-vuotiaana.</w:t>
      </w:r>
    </w:p>
    <w:p>
      <w:r>
        <w:t xml:space="preserve">Bert Pocock, 92, Readingistä, vieraili säännöllisesti Orkneysaarilla osallistuakseen niiden laivakavereiden muistotilaisuuksiin, jotka menettivät henkensä, kun saksalainen sukellusvene torpedoi Royal Oak -aluksen vuonna 1939. Suurin osa 1 200 hengen miehistöstä nukkui kannen alla, ja yli 800 - heidän joukossaan monia merimiespoikia - kuoli. Pocock oli tuolloin 17-vuotias. Hän sanoi vuonna 2004 selviytymisestään: "Olin hyvin onnekas mies". Pocock kuoli kotona perheensä luona. Royal Oakin hylky on virallinen merenkulun sotahauta.</w:t>
      </w:r>
    </w:p>
    <w:p>
      <w:r>
        <w:rPr>
          <w:b/>
        </w:rPr>
        <w:t xml:space="preserve">Yhteenveto</w:t>
      </w:r>
    </w:p>
    <w:p>
      <w:r>
        <w:t xml:space="preserve">Yksi toisen maailmansodan aikana Scapa Flow'ssa Orkneysaarilla uponnutta taistelulaivaa eloonjääneistä on kuollut.</w:t>
      </w:r>
    </w:p>
    <w:p>
      <w:r>
        <w:rPr>
          <w:b/>
          <w:u w:val="single"/>
        </w:rPr>
        <w:t xml:space="preserve">Asiakirjan numero 12244</w:t>
      </w:r>
    </w:p>
    <w:p>
      <w:r>
        <w:t xml:space="preserve">Algeria takavarikoi 700 kiloa kokaiinia konttialuksessa</w:t>
      </w:r>
    </w:p>
    <w:p>
      <w:r>
        <w:t xml:space="preserve">Alus kuljetti pakastettua lihaa Brasiliasta, ja se oli aiemmin telakoitunut Valenciassa, Espanjassa. Sen oli määrä purkaa lastinsa Algerian länsisatamassa Oranissa, mutta epäilykset heräsivät, kun kapteeni kieltäytyi telakoitumasta kolmeen päivään. Vihjeen perusteella Algerian rannikkovartiosto pakotti aluksen satamaan. Huumeet löytyivät Liberiassa rekisteröidystä Vega Mercury -aluksesta laatikoissa, joissa oli merkintä "halal-liha".</w:t>
      </w:r>
    </w:p>
    <w:p>
      <w:r>
        <w:rPr>
          <w:b/>
        </w:rPr>
        <w:t xml:space="preserve">Yhteenveto</w:t>
      </w:r>
    </w:p>
    <w:p>
      <w:r>
        <w:t xml:space="preserve">Algerian viranomaiset ovat takavarikoineet yli 700 kiloa konttialuksella salakuljetettua kokaiinia ja tehneet 20 pidätystä.</w:t>
      </w:r>
    </w:p>
    <w:p>
      <w:r>
        <w:rPr>
          <w:b/>
          <w:u w:val="single"/>
        </w:rPr>
        <w:t xml:space="preserve">Asiakirjan numero 12245</w:t>
      </w:r>
    </w:p>
    <w:p>
      <w:r>
        <w:t xml:space="preserve">Dorsetin ja Wiltshiren paloviranomaisten yhdistyminen hyväksytty</w:t>
      </w:r>
    </w:p>
    <w:p>
      <w:r>
        <w:t xml:space="preserve">Paloviranomaiset uskovat, että siirto auttaa suojelemaan etulinjan palveluja. Uusi viranomainen aloittaa toimintansa 1. huhtikuuta 2016. Palopalveluministeri Penny Mordaunt sanoi, että fuusio toisi "suuria etuja" paikalliselle palokunnalle. Dorsetin palopäällikkö Darran Gunter johtaa viranomaista. Palvelu, jonka budjetin odotetaan olevan noin 55 miljoonaa puntaa, säästää molemmilta viranomaisilta 4,5 miljoonaa puntaa vuodessa.</w:t>
      </w:r>
    </w:p>
    <w:p>
      <w:r>
        <w:rPr>
          <w:b/>
        </w:rPr>
        <w:t xml:space="preserve">Yhteenveto</w:t>
      </w:r>
    </w:p>
    <w:p>
      <w:r>
        <w:t xml:space="preserve">Hallitus on virallisesti hyväksynyt Wiltshiren ja Swindonin paloviranomaisten ja Dorsetin paloviranomaisen yhdistymisen.</w:t>
      </w:r>
    </w:p>
    <w:p>
      <w:r>
        <w:rPr>
          <w:b/>
          <w:u w:val="single"/>
        </w:rPr>
        <w:t xml:space="preserve">Asiakirjan numero 12246</w:t>
      </w:r>
    </w:p>
    <w:p>
      <w:r>
        <w:t xml:space="preserve">Glasgow on Yhdistyneen kuningaskunnan toiseksi suurin turvapaikanhakijoiden määrä asukasta kohti.</w:t>
      </w:r>
    </w:p>
    <w:p>
      <w:r>
        <w:t xml:space="preserve">The Press Association käytti sisäministeriön tietoja asettaakseen ne valtuustoalueet paremmuusjärjestykseen, joilla on korkeimmat ja matalimmat luvut. Middlesbrough oli ykkönen: yksi turvapaikanhakija 167:ää asukasta kohti, hieman ennen Glasgow'ta, jossa oli yksi turvapaikanhakija 189:ää asukasta kohti. Fife, West Lothian ja Falkirk sijoittuivat kaikki Yhdistyneen kuningaskunnan 10 tärkeimmän valtuustoalueen joukkoon, joilla turvapaikanhakijoita oli vähiten asukasta kohti. Luvut laskettiin sisäministeriön viimeisimpien, maaliskuun lopussa kerättyjen tietojen perusteella. TOP 10 BOTTOM 10</w:t>
      </w:r>
    </w:p>
    <w:p>
      <w:r>
        <w:rPr>
          <w:b/>
        </w:rPr>
        <w:t xml:space="preserve">Yhteenveto</w:t>
      </w:r>
    </w:p>
    <w:p>
      <w:r>
        <w:t xml:space="preserve">Glasgow on sijoittunut toiseksi eniten turvapaikanhakijoita asukasta kohden Yhdistyneen kuningaskunnan 10 alueen luettelossa.</w:t>
      </w:r>
    </w:p>
    <w:p>
      <w:r>
        <w:rPr>
          <w:b/>
          <w:u w:val="single"/>
        </w:rPr>
        <w:t xml:space="preserve">Asiakirjan numero 12247</w:t>
      </w:r>
    </w:p>
    <w:p>
      <w:r>
        <w:t xml:space="preserve">Mabey Bridgen tuulivoimalaitoksen työpaikkojen vähennyksiä odotetaan</w:t>
      </w:r>
    </w:p>
    <w:p>
      <w:r>
        <w:t xml:space="preserve">Mabey Bridgen tehdas Newhouse Farmin teollisuusalueella Chepstow'ssa työllistää tällä hetkellä 280 henkilöä. Mabey Bridgen tiedottaja sanoi, että "pieni määrä työpaikkoja saattaa kärsiä". Yritys sanoi olevansa pahoillaan päätöksestä, mutta se oli välttämätön talouden taantuman koettelemalla alalla. "Perheyrityksenä pahoittelemme kovasti tätä vaikeaa päätöstä", tiedottaja sanoi. "Koska nykyinen talouden laskusuhdanne vaikuttaa edelleen merkittävästi Yhdistyneen kuningaskunnan valmistusteollisuuteen, meidän on kuitenkin ryhdyttävä toimiin varmistaaksemme, että pysymme markkinajohtajana kilpailluilla markkinoilla."</w:t>
      </w:r>
    </w:p>
    <w:p>
      <w:r>
        <w:rPr>
          <w:b/>
        </w:rPr>
        <w:t xml:space="preserve">Yhteenveto</w:t>
      </w:r>
    </w:p>
    <w:p>
      <w:r>
        <w:t xml:space="preserve">Tuulivoimaloiden torneja rakentavan Monmouthshiren insinööritoimiston työntekijöille on kerrottu, että he joutuvat odottamaan työpaikkojen menetyksiä, kun kuukauden mittainen kuuleminen alkaa.</w:t>
      </w:r>
    </w:p>
    <w:p>
      <w:r>
        <w:rPr>
          <w:b/>
          <w:u w:val="single"/>
        </w:rPr>
        <w:t xml:space="preserve">Asiakirjan numero 12248</w:t>
      </w:r>
    </w:p>
    <w:p>
      <w:r>
        <w:t xml:space="preserve">Mies tuomittiin Kingstandingin poliisin takaa-ajokuolemasta</w:t>
      </w:r>
    </w:p>
    <w:p>
      <w:r>
        <w:t xml:space="preserve">Sarah Giles, 20, oli VW Golfin matkustajana, kun Branden Danielsin kuljettama Audi A3 törmäsi siihen 29. heinäkuuta. Daniels, 20, jolla ei ole vakituista asuinpaikkaa, tuomittiin Birminghamin kruununoikeudessa. Hän oli aiemmassa käsittelyssä tunnustanut syyllisyytensä kuoleman aiheuttamiseen vaarallisella ajotavalla Birminghamissa tapahtuneen onnettomuuden vuoksi. Hän myönsi myös vakavan vamman aiheuttamisen vaarallisella ajotavalla. A3:n 21-vuotias kuljettaja ja Golfin 22-vuotias kuljettaja loukkaantuivat, kun autot törmäsivät Kingsland Roadilla Kingstandingin kaupunginosassa. West Midlandsin poliisi kertoi tuolloin, että onnettomuus tapahtui sen jälkeen, kun poliisit olivat ajaneet A3:aa takaa lyhyesti. Asia siirrettiin poliisin käyttäytymistä käsittelevän riippumattoman viraston (IOPC) käsiteltäväksi. IOPC:n tiedottaja sanoi: "Tutkimuksemme poliisin osallisuudesta ennen kuolemaan johtanutta törmäystä on tässä vaiheessa käynnissä."</w:t>
      </w:r>
    </w:p>
    <w:p>
      <w:r>
        <w:rPr>
          <w:b/>
        </w:rPr>
        <w:t xml:space="preserve">Yhteenveto</w:t>
      </w:r>
    </w:p>
    <w:p>
      <w:r>
        <w:t xml:space="preserve">Kuljettaja, joka tappoi naisen törmätessään autoon poliisin takaa-ajamana, on tuomittu kuudeksi ja puoleksi vuodeksi nuorisovankilaan.</w:t>
      </w:r>
    </w:p>
    <w:p>
      <w:r>
        <w:rPr>
          <w:b/>
          <w:u w:val="single"/>
        </w:rPr>
        <w:t xml:space="preserve">Asiakirjan numero 12249</w:t>
      </w:r>
    </w:p>
    <w:p>
      <w:r>
        <w:t xml:space="preserve">Noroviruksen koetteleman Deesiden sairaalan osasto avataan uudelleen.</w:t>
      </w:r>
    </w:p>
    <w:p>
      <w:r>
        <w:t xml:space="preserve">Deesiden sairaalan osasto puhdistetaan ensin perusteellisesti. Neljä muuta Wrexham Maelor Hospitalin osastoa on edelleen kokonaan suljettuna ja kolme osittain suljettuna sen jälkeen, kun 25 potilasta oli saanut oireita kahden viime päivän aikana. Myös Chirkin sairaalassa yksi osasto pysyy suljettuna viime viikolla ilmoitetun tautitapauksen vuoksi.</w:t>
      </w:r>
    </w:p>
    <w:p>
      <w:r>
        <w:rPr>
          <w:b/>
        </w:rPr>
        <w:t xml:space="preserve">Yhteenveto</w:t>
      </w:r>
    </w:p>
    <w:p>
      <w:r>
        <w:t xml:space="preserve">Noroviruksen vaivaama osasto Pohjois-Walesissa avataan uudelleen sen jälkeen, kun potilailla ei ollut oireita 48 tuntiin.</w:t>
      </w:r>
    </w:p>
    <w:p>
      <w:r>
        <w:rPr>
          <w:b/>
          <w:u w:val="single"/>
        </w:rPr>
        <w:t xml:space="preserve">Asiakirjan numero 12250</w:t>
      </w:r>
    </w:p>
    <w:p>
      <w:r>
        <w:t xml:space="preserve">Manic Street Preachers soittaa Belladrumissa lähellä Beaulya</w:t>
      </w:r>
    </w:p>
    <w:p>
      <w:r>
        <w:t xml:space="preserve">Yhtye on festivaalin pääesiintyjä 7. elokuuta. The Proclaimers on pääesiintyjä 6. elokuuta, ja Leedsin indie-yhtye Kaiser Chiefs on kolmen päivän tapahtuman päätösillan ykkönen 8. elokuuta. Lisäksi esiintyvät The Stranglers, New Model Army, Martha Reeves and the Vandellas, Stornoway ja King Creosote.</w:t>
      </w:r>
    </w:p>
    <w:p>
      <w:r>
        <w:rPr>
          <w:b/>
        </w:rPr>
        <w:t xml:space="preserve">Yhteenveto</w:t>
      </w:r>
    </w:p>
    <w:p>
      <w:r>
        <w:t xml:space="preserve">Walesilaiset rokkarit Manic Street Preachers ovat liittyneet Beaulyn lähellä järjestettävän Belladrum Tartan Heart -festivaalin kokoonpanoon.</w:t>
      </w:r>
    </w:p>
    <w:p>
      <w:r>
        <w:rPr>
          <w:b/>
          <w:u w:val="single"/>
        </w:rPr>
        <w:t xml:space="preserve">Asiakirjan numero 12251</w:t>
      </w:r>
    </w:p>
    <w:p>
      <w:r>
        <w:t xml:space="preserve">Flyben lentäjät leikkaavat palkkaa irtisanomisten välttämiseksi</w:t>
      </w:r>
    </w:p>
    <w:p>
      <w:r>
        <w:t xml:space="preserve">Flybe oli suunnitellut irtisanovansa noin 50 lentäjää eri puolilla Yhdistynyttä kuningaskuntaa. British Airline Pilots Associationin mukaan 74 prosenttia sen jäsenistä äänesti leikkauksen hyväksymisen puolesta, jotta yksikään lentäjä ei jäisi työttömäksi. Flybe vahvisti, että se viimeisteli sopimusta, joka allekirjoitettaisiin sen jälkeen.</w:t>
      </w:r>
    </w:p>
    <w:p>
      <w:r>
        <w:rPr>
          <w:b/>
        </w:rPr>
        <w:t xml:space="preserve">Yhteenveto</w:t>
      </w:r>
    </w:p>
    <w:p>
      <w:r>
        <w:t xml:space="preserve">Exeterissä toimivan Flybe-lentoyhtiön lentäjät ovat hyväksyneet 5 prosentin palkanalennuksen välttääkseen pakolliset irtisanomiset, sanovat johtajat ja ammattiliitto.</w:t>
      </w:r>
    </w:p>
    <w:p>
      <w:r>
        <w:rPr>
          <w:b/>
          <w:u w:val="single"/>
        </w:rPr>
        <w:t xml:space="preserve">Asiakirjan numero 12252</w:t>
      </w:r>
    </w:p>
    <w:p>
      <w:r>
        <w:t xml:space="preserve">Kenian junan ja bussin kuolonkolari Nairobissa</w:t>
      </w:r>
    </w:p>
    <w:p>
      <w:r>
        <w:t xml:space="preserve">Nairobin poliisipäällikkö Benson Kibui kertoi, että bussi ylitti rautatien, kun juna tuli kovaa vauhtia. Pelastuslaitos vei loukkaantuneet sairaalaan, kun sadat ihmiset kokoontuivat paikalle. Kirjeenvaihtajien mukaan onnettomuudet johtuvat Keniassa usein teiden ja rautatieristeysten puutteellisista turvatoimista. 33-paikkainen bussi törmäsi aamuruuhkassa myös henkilöautoon, jonka matkustajat loukkaantuivat, kertoo kenialainen Daily Nation -sanomalehti. Silminnäkijät kertoivat lehdelle, että junankuljettaja selvisi onnettomuudesta hengissä ja meni läheiseen God's Last Appeal -kirkkoon, jossa hän polvistui rukoilemaan. Kenian Punaisen Ristin mukaan ainakin 11 ihmistä kuoli, kolme heistä onnettomuuspaikalla. Haavoittuneet vietiin kolmeen sairaalaan Nairobissa, ja 17 heistä tarvitsi erikoishoitoa, se kertoi.</w:t>
      </w:r>
    </w:p>
    <w:p>
      <w:r>
        <w:rPr>
          <w:b/>
        </w:rPr>
        <w:t xml:space="preserve">Yhteenveto</w:t>
      </w:r>
    </w:p>
    <w:p>
      <w:r>
        <w:t xml:space="preserve">Ainakin yksitoista ihmistä kuoli ja 34 haavoittui Kenian pääkaupungissa Nairobissa, kun matkustajajuna törmäsi linja-autoon, Kenian Punainen Risti kertoi.</w:t>
      </w:r>
    </w:p>
    <w:p>
      <w:r>
        <w:rPr>
          <w:b/>
          <w:u w:val="single"/>
        </w:rPr>
        <w:t xml:space="preserve">Asiakirjan numero 12253</w:t>
      </w:r>
    </w:p>
    <w:p>
      <w:r>
        <w:t xml:space="preserve">Wiltshiren poliisi- ja rikoskomissaariehdokkaat</w:t>
      </w:r>
    </w:p>
    <w:p>
      <w:r>
        <w:t xml:space="preserve">PCC-vaalit järjestetään joka neljäs vuosi Äänestys toimitetaan samana päivänä kuin kunnallisvaalit, jotta äänestäjät voivat äänestää samaan aikaan. Wiltshiren uuden PCC:n ehdokkaat ovat: Tässä on opas siitä, mitä PCC:t tekevät virkatehtävissään.</w:t>
      </w:r>
    </w:p>
    <w:p>
      <w:r>
        <w:rPr>
          <w:b/>
        </w:rPr>
        <w:t xml:space="preserve">Yhteenveto</w:t>
      </w:r>
    </w:p>
    <w:p>
      <w:r>
        <w:t xml:space="preserve">Wiltshiren poliisin alueen asukkaat voivat äänestää toukokuussa uudesta poliisi- ja rikoskomissaarista (PCC).</w:t>
      </w:r>
    </w:p>
    <w:p>
      <w:r>
        <w:rPr>
          <w:b/>
          <w:u w:val="single"/>
        </w:rPr>
        <w:t xml:space="preserve">Asiakirjan numero 12254</w:t>
      </w:r>
    </w:p>
    <w:p>
      <w:r>
        <w:t xml:space="preserve">Krimin profiili - Media</w:t>
      </w:r>
    </w:p>
    <w:p>
      <w:r>
        <w:t xml:space="preserve">Toimittajat ilman rajoja -järjestön (RSF) mukaan merkittävät tiedotusvälineet ja liittämistä vastustavat toimittajat "joko vaikenivat tai löysivät turvapaikan Kiovasta". Medianvapausjärjestöt ovat syyttäneet Moskovaa siitä, että se on estänyt pääsyn ukrainalaisille tiedotusvälineille. Kiova on pyrkinyt käynnistämään lähetyksiä Krimille naapurialueelta. Suuret venäläiset televisiot ovat laajalti saatavilla maanpäällisesti. Ukrainan huippukanavat näkyvät vain verkossa tai satelliitin välityksellä. Radioasemat keskittyvät yleensä viihteeseen ja toimivat suurten venäläisten lähetystoiminnan harjoittajien paikallisina toimipisteinä. Tärkeimpiä venäläisiä sanomalehtiä myydään paikallisissa kioskeissa, ja monilla niistä on toimistot Krimillä. Ukrainalaisia lehtiä myydään hyvin vähän. Lehdistö/online</w:t>
      </w:r>
    </w:p>
    <w:p>
      <w:r>
        <w:rPr>
          <w:b/>
        </w:rPr>
        <w:t xml:space="preserve">Yhteenveto</w:t>
      </w:r>
    </w:p>
    <w:p>
      <w:r>
        <w:t xml:space="preserve">Krimin tiedotusvälineitä hallitsevat venäläismieliset tiedotusvälineet, ja suurin osa niiden ukrainalaismielisistä tiedotusvälineistä on syrjäytetty vuoden 2014 liittämisen jälkeen.</w:t>
      </w:r>
    </w:p>
    <w:p>
      <w:r>
        <w:rPr>
          <w:b/>
          <w:u w:val="single"/>
        </w:rPr>
        <w:t xml:space="preserve">Asiakirjan numero 12255</w:t>
      </w:r>
    </w:p>
    <w:p>
      <w:r>
        <w:t xml:space="preserve">30ft uppouma ilmestyi lähelle koteja Carmarthenissa</w:t>
      </w:r>
    </w:p>
    <w:p>
      <w:r>
        <w:t xml:space="preserve">Capel Dewi Roadin varrella, lähellä Carmarthenia sijaitsevan Towy View Parkin asukkaat saivat hälytyksen noin 9 metriä leveästä ja syvästä vajoamasta hieman ennen kello 07:00 BST tiistaina. Se on jättänyt varastovajan vaarallisen lähelle reunaa. Carmarthenshiren valtuusto sanoi, että se "valvoo ja tukee maanomistajaa ja asukkaita".</w:t>
      </w:r>
    </w:p>
    <w:p>
      <w:r>
        <w:rPr>
          <w:b/>
        </w:rPr>
        <w:t xml:space="preserve">Yhteenveto</w:t>
      </w:r>
    </w:p>
    <w:p>
      <w:r>
        <w:t xml:space="preserve">Carmarthenshireen on ilmestynyt valtava vajoamiskuoppa vain metrien päähän kodeista.</w:t>
      </w:r>
    </w:p>
    <w:p>
      <w:r>
        <w:rPr>
          <w:b/>
          <w:u w:val="single"/>
        </w:rPr>
        <w:t xml:space="preserve">Asiakirjan numero 12256</w:t>
      </w:r>
    </w:p>
    <w:p>
      <w:r>
        <w:t xml:space="preserve">Kun aikuiset näyttelijät näyttelevät teini-ikäisiä</w:t>
      </w:r>
    </w:p>
    <w:p>
      <w:r>
        <w:t xml:space="preserve">Magazine MonitorKulttuuriesineiden kokoelma On paljon esimerkkejä siitä, miten näyttelijät esittävät itseään paljon nuorempia hahmoja. Olivia Newton-John esitti Grease-elokuvassa teini-ikäistä Sandy Olssonia 29-vuotiaana, ja Stockard Channing näytteli Rizzoa 33-vuotiaasta huolimatta. Tobey Maguire eli Peter Parker oli parikymppinen Hämähäkkimies. Charisma Carpenter oli 27-vuotias ollessaan Cordelia Buffy the Vampire Slayerissa. Blake Harrison, 29, joka esittää Neiliä Inbetweeners-sarjassa, on selittänyt, miksi yhden viime vuosien suosituimman komediasarjan jatkaminen ei ole enää mahdollista. "Huumori tulee heidän naiiviudestaan ja tietämättömyydestään maailmaa kohtaan, ja heti kun naiiviutta ja tietämättömyyttä aletaan sijoittaa parikymppisiin ja kolmekymppisiin ihmisiin, siitä tulee hieman loukkaavampaa ja vähemmän hauskaa." "Huumori ei ole niin hauskaa." Ehkä yksi tunnetuimmista esimerkeistä "näyttelemisestä" on Sally Thomsett, joka esitti Phyllisiä Rautatielapsissa. Hän oli 20-vuotias, kun hänen hahmonsa oli vasta 11-vuotias. "Se on suuri ikäero, koska 11 ja 20 välillä tapahtuu paljon, ja teinivuodet ovat kaikki takana", hän sanoo. "Minulle se oli helppoa, koska tiesin, millaista oli olla 11-vuotias, ja olin aina näytellyt itseäni nuorempaa. Niissä aikakauden vaatteissa, joita käytimme, ei näkynyt lainkaan muotoja, joten se oli täydellistä." Thomsett sanoo, että siinä oli "hyviä ja huonoja puolia", mutta hänen todellista ikäänsä vannottiin salaisuutta vuosien ajan. Häntä kiellettiin myös juomasta, tupakoimasta ja ajamasta autoa kuvausten aikana. Näyttelijä ja käsikirjoittaja Alison Rose, sanoo, että on harvinaista, että ohjaajat valitsevat jonkun nuoremman rooliin. "Valinnanvaraa on niin paljon. Miksi valitsisit jonkun vanhemman? Joskus hahmon ikää voi muuttaa näyttelijälle sopivaksi. "Et halua, että yleisö luulee, ettei se usko tätä. Kyse on uskottavuudesta." Tilaa BBC News Magazinen sähköpostiuutiskirje, niin saat artikkelit sähköpostiisi.</w:t>
      </w:r>
    </w:p>
    <w:p>
      <w:r>
        <w:rPr>
          <w:b/>
        </w:rPr>
        <w:t xml:space="preserve">Yhteenveto</w:t>
      </w:r>
    </w:p>
    <w:p>
      <w:r>
        <w:t xml:space="preserve">Toisen elokuvansa julkaisun jälkeen Inbetweeners on sanonut, että tämä on heidän viimeinen elokuvansa ryhmänä. Harry Low kysyy, olisivatko he voineet jatkaa teini-ikäisten näyttelemistä vielä pidempään, kun heidän ikänsä on 114 vuotta.</w:t>
      </w:r>
    </w:p>
    <w:p>
      <w:r>
        <w:rPr>
          <w:b/>
          <w:u w:val="single"/>
        </w:rPr>
        <w:t xml:space="preserve">Asiakirjan numero 12257</w:t>
      </w:r>
    </w:p>
    <w:p>
      <w:r>
        <w:t xml:space="preserve">Mies jäi auton alle ja sai nyrkillä kasvoihin Burgess Hillin hyökkäyksessä</w:t>
      </w:r>
    </w:p>
    <w:p>
      <w:r>
        <w:t xml:space="preserve">Hyökkäys tapahtui noin kello 12:15 BST Wyvern Waylla, Burgess Hillissä, West Sussexissa, kertoo poliisi. Uhri, nelikymppinen mies, on viety sairaalaan hoidettavaksi. Mies, joka löydettiin lähistöltä pian sen jälkeen, on pidätetty epäiltynä murhayrityksestä, ja hän on edelleen pidätettynä. Poliisi kertoi, että riidan jälkeen toinen miehistä nousi autoonsa ja ajoi sillä toista miestä päin, osuen häneen, ennen kuin törmäsi liikennemerkkiin. Tämän jälkeen miehen väitetään nousseen ulos kolaroidusta autosta ja lyöneen uhria ennen kuin hän pakeni paikalta. Komisario Colin Garman sanoi, että uhrille oli jäänyt "useita vakavia vammoja" ja että hän oli "ymmärrettävästi järkyttynyt". Poliisi on vedonnut silminnäkijöihin.</w:t>
      </w:r>
    </w:p>
    <w:p>
      <w:r>
        <w:rPr>
          <w:b/>
        </w:rPr>
        <w:t xml:space="preserve">Yhteenveto</w:t>
      </w:r>
    </w:p>
    <w:p>
      <w:r>
        <w:t xml:space="preserve">Mies on saanut useita vakavia vammoja sen jälkeen, kun auto oli törmännyt häneen ja sitten lyönyt häntä kasvoihin riidan jälkeen toisen miehen kanssa.</w:t>
      </w:r>
    </w:p>
    <w:p>
      <w:r>
        <w:rPr>
          <w:b/>
          <w:u w:val="single"/>
        </w:rPr>
        <w:t xml:space="preserve">Asiakirjan numero 12258</w:t>
      </w:r>
    </w:p>
    <w:p>
      <w:r>
        <w:t xml:space="preserve">Tekeekö Kiinan hidastuminen meistä köyhempiä?</w:t>
      </w:r>
    </w:p>
    <w:p>
      <w:r>
        <w:t xml:space="preserve">Robert PestonTaloustoimittaja Ei siis ole liioiteltua sanoa, että maailmantalouden tarina vuodesta 1978 lähtien on ollut Kiinan tarina - se on määrittänyt kaiken matalista ja laskevista koroistamme (koska Kiinan tuotantotaito on taltuttanut inflaation lähes kaikkialla) aina energian ja raaka-aineiden ennennäkemättömään hinnannousuun asti. Tähän päivään asti oli kuitenkin uskottava väite, että Kiinan rahoitusmarkkinoiden tapahtumilla ei ollut suurta merkitystä meille muille, koska markkinat olivat edelleen suhteellisen suljetut ulkomaisilta sijoittajilta ja niihin sekaantui merkittävästi valtio. Suuret seuraukset Tämänpäiväiseen suureen heräämiseen asti - kun Shanghain pörssin romahdus, jossa useimmat osakkeet putosivat 10 prosentin päivittäiseen enimmäisrajaan, on tartuttanut luottamuksen kaikkialla. Osakkeet romahtivat kaikkialla maailmassa - Euroopassa keskimäärin noin 5 prosenttia, Pohjois-Amerikassa tällä hetkellä vähemmän. Sijoittajat huutavat, että niin sanotun kiinalaisen poikkeuksellisuuden aikakausi - että Kiina voi kasvaa nopeammin ja pidempään kuin mikään muu talous historiassa - on ohi, koska se on tullut viime vuosina niin riippuvaiseksi velkavetoisista investoinneista (tästä varoitin elokuvassani How China Fooled the World vuoden 2014 alussa). Eivätkä ne ole antaneet tätä tuomiota pelkästään osakkeiden laskuna, vaan myös öljyn hinnoissa, jotka ovat romahtaneet vuoden 2009 slummiarvoihin, ja hyödykkeiden hinnat ovat yleisesti ottaen taas sellaisilla tasoilla, joita ei ole nähty sitten vuoden 1999. Tällä kaikella on suuria vaikutuksia useimpiin meistä tulevina viikkoina ja vuosina. Nyt meillä saattaa olla kiusaus juhlia kulutusvaltamme kasvua, kiitos Kiinan vähentyneen ruokahalun aiheuttaman elintarvikkeiden ja energian hintojen laskun. Japanilaiseksi muuttuminen? Ja ne, joilla on suuria velkoja, saattavat olla iloisia siitä, että sekä Yhdysvaltain keskuspankki Federal Reserve että Englannin keskuspankki saattavat lykätä koronnostoja vielä muutamalla kuukaudella, koska he ovat huolissaan siitä, että Kiina vie alhaisemman kasvun ja deflaation meihin. Meidän ei kuitenkaan pitäisi olla harhakuvitelmissa, että jos Kiinasta on tulossa japanilainen - jos se on erittäin alhaisen kasvun tai jopa pysähtyneisyyden vuosien kynnyksellä - me kaikki maksamme siitä kovan hinnan. Tämä pätee erityisesti Yhdistyneessä kuningaskunnassa, jossa elpymisemme suuri puute on se, että olemme liian riippuvaisia kotimaisten kuluttajien ja kotimaisten yritysten menoista - niin että lainaamme rahaa muualta maailmasta elintasomme rahoittamiseksi ennätysmäärin - tai ammattikielellä sanottuna meillä on ennätyksellisen suuri vaihtotaseen alijäämä tai negatiivinen saldo kaupankäynnistä ja investoinneista saatujen tulojemme osalta muun maailman kanssa. Jos Kiinan talouskasvun hidastuminen johtaa maailmanlaajuisen kasvun pysyvään hidastumiseen, kykymme kuroa alijäämää umpeen myynnin avulla muualle maailmaan heikkenisi, mikä pakottaisi meidät käyttämään paljon vähemmän rahaa kotimaassa. Toisin sanoen meistä tulisi huomattavasti köyhempiä.</w:t>
      </w:r>
    </w:p>
    <w:p>
      <w:r>
        <w:rPr>
          <w:b/>
        </w:rPr>
        <w:t xml:space="preserve">Yhteenveto</w:t>
      </w:r>
    </w:p>
    <w:p>
      <w:r>
        <w:t xml:space="preserve">Kiinan kaltaista taloudellista tarinaa ei ole koskaan ollut - kansantulo on kasvanut tasaisesti 30 vuoden ajan 10 prosentin vuosivauhtia, sadat miljoonat kiinalaiset ovat päässeet pois köyhyydestä, ja kasvu on nostanut Kiinan lähes tyhjästä maailman toiseksi suurimmaksi taloudeksi, jonka osuus maailman BKT:stä on 15 prosenttia ja BKT:n kasvusta 25 prosenttia.</w:t>
      </w:r>
    </w:p>
    <w:p>
      <w:r>
        <w:rPr>
          <w:b/>
          <w:u w:val="single"/>
        </w:rPr>
        <w:t xml:space="preserve">Asiakirjan numero 12259</w:t>
      </w:r>
    </w:p>
    <w:p>
      <w:r>
        <w:t xml:space="preserve">Nainen kuoli löydettyään puukotuksen Sheffieldissä</w:t>
      </w:r>
    </w:p>
    <w:p>
      <w:r>
        <w:t xml:space="preserve">Poliisit kutsuttiin Ravenscroft Placeen Richmondin alueelle noin klo 22:30 BST lauantaina, kun ilmoitettiin, että naista oli puukotettu. Poliisin mukaan nainen vietiin sairaalaan, mutta hän kuoli pian sen jälkeen. Hänen perhettään tukevat koulutetut poliisit. Etelä-Yorkshiren poliisi kertoi, että 36-vuotias mies ja 41-vuotias nainen oli pidätetty murhasta epäiltynä. Poliisit pyysivät kaikkia, joilla on tietoja, ottamaan yhteyttä poliisiin numeroon 101 tai nimettömänä Crimestoppersin kautta.</w:t>
      </w:r>
    </w:p>
    <w:p>
      <w:r>
        <w:rPr>
          <w:b/>
        </w:rPr>
        <w:t xml:space="preserve">Yhteenveto</w:t>
      </w:r>
    </w:p>
    <w:p>
      <w:r>
        <w:t xml:space="preserve">55-vuotias nainen on kuollut sen jälkeen, kun hänet löydettiin kuolemaan johtaneet puukotusvammat Sheffieldissä sijaitsevasta osoitteesta.</w:t>
      </w:r>
    </w:p>
    <w:p>
      <w:r>
        <w:rPr>
          <w:b/>
          <w:u w:val="single"/>
        </w:rPr>
        <w:t xml:space="preserve">Asiakirjan numero 12260</w:t>
      </w:r>
    </w:p>
    <w:p>
      <w:r>
        <w:t xml:space="preserve">Breitbart on "sodassa" Kelloggin kanssa mainostamisen vuoksi</w:t>
      </w:r>
    </w:p>
    <w:p>
      <w:r>
        <w:t xml:space="preserve">Käyttämällä hashtagia #DumpKelloggs vetoomuksen edistämiseksi sosiaalisessa mediassa Breitbart kehottaa lukijoitaan "kieltämään kiihkoilun aamiaispöydästä". Mediaorganisaatio, jota on aiemmin johtanut Yhdysvaltain presidentiksi valitun Donald Trumpin päästrategin Steve Bannon, sanoi Kellogg'sin siirtymisen mainonnan lopettamiseen olevan "sodan kärjistymistä". Kellogg's poisti tiistaina mainoksensa Breitbartista sillä perusteella, että sivusto ei "vastaa arvojamme yrityksenä". Breitbartin mukaan päätös oli yksi "vasemmistolaisten yritysten" provosoivista toimista niitä vastaan, joiden arvot ajoivat Trumpin Valkoiseen taloon. Keskiviikkona lähetetty verkkovetoomus on saanut jo yli 100 000 allekirjoitusta. Breitbartin kehotus #DumpKelloggs on kuitenkin saanut sosiaalisessa mediassa ristiriitaisia reaktioita. "This just in!!! Breitbart on mahdollisesti murojen tappaja!", kirjoittaa eräs käyttäjä uutisia jakavassa Reddit-verkkoyhteisössä. "Se selittää Alt-Rice Krispies -laatikot, joita näen hyllyillä", kirjoittaa toinen. Boikottia tukevat Twitterissä väittävät, että aamiaismurojen kaltaisten tuotteiden "ei pitäisi olla poliittisia", ja jotkut julkaisevat kuvia, joissa he hävittävät Kelloggin tuotteita roskiin. Toiset taas tukevat Kellogg'sia ja vähättelevät niin sanottua "sotaa", joka on "eskaloitumassa" paljon pidemmälle kuin ruokapöydissä käytävät keskustelut eri puolilla Yhdysvaltoja. Asiasta keskustelevat käyttäjät ovat myös eri mieltä siitä, kumpaa yhtiön siirto todennäköisesti vahingoittaa enemmän, Breitbartia vai Kellogg'sia. Breitbart on suosittu kanava Yhdysvalloissa. Sen lukijamäärä kasvoi 2,9 miljoonasta kävijästä vuonna 2012 17 miljoonaan kävijään vuonna 2016, mikä tekee siitä Amerikan luetuimman konservatiivisen uutissivuston.</w:t>
      </w:r>
    </w:p>
    <w:p>
      <w:r>
        <w:rPr>
          <w:b/>
        </w:rPr>
        <w:t xml:space="preserve">Yhteenveto</w:t>
      </w:r>
    </w:p>
    <w:p>
      <w:r>
        <w:t xml:space="preserve">Oikeistolainen verkkosivusto Breitbart, jota jotkut ovat syyttäneet vihasivustoksi, kehottaa boikotoimaan Kelloggin tuotteita sen jälkeen, kun murovalmistaja on vetänyt mainoksensa uutistoimistosta.</w:t>
      </w:r>
    </w:p>
    <w:p>
      <w:r>
        <w:rPr>
          <w:b/>
          <w:u w:val="single"/>
        </w:rPr>
        <w:t xml:space="preserve">Asiakirjan numero 12261</w:t>
      </w:r>
    </w:p>
    <w:p>
      <w:r>
        <w:t xml:space="preserve">Timantista 33,7 miljoonaa dollaria Christie'sin huutokaupassa Genevessä</w:t>
      </w:r>
    </w:p>
    <w:p>
      <w:r>
        <w:t xml:space="preserve">Väritön timantti otettiin Angolasta löydetystä 404 karaatin kivestä. Valmis koru on valmistettu valkokullasta, timantista ja smaragdeista. Kaulakorun suunnitteli sveitsiläinen koruntekijä de Grisogono, ja sen valmistamiseen kului yli 1 700 tuntia, Christie's kertoo. Koru meni vasaran alle Geneven Four Seasons -hotellissa Hongkongissa, Lontoossa, Dubaissa ja New Yorkissa järjestettyjen julkisten esittelytilaisuuksien jälkeen. Kaulakoru, jonka nimi on The Art of de Grisogono, myytiin 33,5 miljoonalla dollarilla - 29,5 miljoonalla dollarilla ja 4 miljoonan dollarin preemiolla - ja se ylitti ennakko-odotukset 30 miljoonasta dollarista. Ostajan henkilöllisyyttä ei ole paljastettu.</w:t>
      </w:r>
    </w:p>
    <w:p>
      <w:r>
        <w:rPr>
          <w:b/>
        </w:rPr>
        <w:t xml:space="preserve">Yhteenveto</w:t>
      </w:r>
    </w:p>
    <w:p>
      <w:r>
        <w:t xml:space="preserve">Timanttikaulakoru, jossa on virheetön 163 karaatin timantti - suurin huutokaupattava timantti laatuaan - on tuottanut 33,7 miljoonaa dollaria (25,6 miljoonaa puntaa) Christie'sin tilaisuudessa Genevessä.</w:t>
      </w:r>
    </w:p>
    <w:p>
      <w:r>
        <w:rPr>
          <w:b/>
          <w:u w:val="single"/>
        </w:rPr>
        <w:t xml:space="preserve">Asiakirjan numero 12262</w:t>
      </w:r>
    </w:p>
    <w:p>
      <w:r>
        <w:t xml:space="preserve">Ensimmäinen NI-syyte sukupuolilain muutoksen jälkeen</w:t>
      </w:r>
    </w:p>
    <w:p>
      <w:r>
        <w:t xml:space="preserve">James Maloneyta, 23, Drumarg Villasista, Armaghista, syytetään yrityksestä ostaa seksipalveluja Dungannonissa, Tyronen kreivikunnassa, elokuussa 2016. Hänen puolustusasianajajansa kertoi Dungannon Magistrates Courtille, että hän kiistää syytteen. Seksistä maksamisesta tuli laitonta vuonna 2015, kun parlamentti hyväksyi ihmiskauppaa ja hyväksikäyttöä koskevan lakiesityksen. Syyttäjälaitos vahvisti, että tämä on ensimmäinen tapaus, jossa joku on saanut syytteen seksistä maksamisesta. Maloneyn tapausta on määrä käsitellä tammikuun lopussa joulukuussa pidetyn oikeudenkäyntiä edeltävän tarkastelun jälkeen.</w:t>
      </w:r>
    </w:p>
    <w:p>
      <w:r>
        <w:rPr>
          <w:b/>
        </w:rPr>
        <w:t xml:space="preserve">Yhteenveto</w:t>
      </w:r>
    </w:p>
    <w:p>
      <w:r>
        <w:t xml:space="preserve">Co Armaghin osavaltiossa asuvasta miehestä on tullut ensimmäinen henkilö, joka on joutunut syytteeseen väitetystä seksuaalisista palveluista maksamisesta sen jälkeen, kun Pohjois-Irlannissa otettiin käyttöön laki, joka kieltää sen.</w:t>
      </w:r>
    </w:p>
    <w:p>
      <w:r>
        <w:rPr>
          <w:b/>
          <w:u w:val="single"/>
        </w:rPr>
        <w:t xml:space="preserve">Asiakirjan numero 12263</w:t>
      </w:r>
    </w:p>
    <w:p>
      <w:r>
        <w:t xml:space="preserve">Aberdeenista löydettiin 400 000 punnan arvoisia kannabiskasveja</w:t>
      </w:r>
    </w:p>
    <w:p>
      <w:r>
        <w:t xml:space="preserve">Skotlannin poliisin mukaan kiinteistöjä View Terrace, Rosemount, Seaton Walk Seatonissa ja Bedford Avenue Kittybrewsterissä tutkittiin perjantain ja tiistain välisenä aikana. Satoja kannabiskasveja sanottiin löytyneen. Kaksi 26- ja 28-vuotiasta miestä on pidätetty ja heitä vastaan on nostettu syytteet, ja heidän on määrä saapua Aberdeenin sheriffituomioistuimeen.</w:t>
      </w:r>
    </w:p>
    <w:p>
      <w:r>
        <w:rPr>
          <w:b/>
        </w:rPr>
        <w:t xml:space="preserve">Yhteenveto</w:t>
      </w:r>
    </w:p>
    <w:p>
      <w:r>
        <w:t xml:space="preserve">Kahta miestä vastaan on nostettu syytteet sen jälkeen, kun Aberdeenista löytyi kannabiskasveja noin 400 000 punnan arvosta.</w:t>
      </w:r>
    </w:p>
    <w:p>
      <w:r>
        <w:rPr>
          <w:b/>
          <w:u w:val="single"/>
        </w:rPr>
        <w:t xml:space="preserve">Asiakirjan numero 12264</w:t>
      </w:r>
    </w:p>
    <w:p>
      <w:r>
        <w:t xml:space="preserve">Star Wars rikkoo Kiinan lipputuloennätyksen, studio kertoo</w:t>
      </w:r>
    </w:p>
    <w:p>
      <w:r>
        <w:t xml:space="preserve">Maailmanlaajuisesti Star Wars: The Force Awakens on Walt Disney -studion mukaan historian kolmanneksi kaupallisesti menestynein elokuva. Vuonna 1997 ilmestynyt Titanic on kakkonen ja vuonna 2009 ilmestynyt Avatar on ykkönen 2,8 miljardin dollarin lipputuloillaan. Elokuva julkaistiin Kiinassa kuukausi maailmanlaajuisen julkaisunsa jälkeen. Star Wars: Herääkö voima Kiinassa? Pysäyttämätön voima? Star Wars -elokuvan ansaintavoima Disney, joka omistaa galaksienvälisen seikkailufranchisingin, on keskittänyt huomattavia markkinointiponnisteluja Kiinaan ja jopa asettanut 500 Stormtrooperia Kiinan muurille erästä tapahtumaa varten. Se on ensimmäinen jakso, jonka monet kiinalaiset ovat nähneet, sillä alkuperäistä Star Wars -elokuvaa ei tuolloin julkaistu Kiinassa.</w:t>
      </w:r>
    </w:p>
    <w:p>
      <w:r>
        <w:rPr>
          <w:b/>
        </w:rPr>
        <w:t xml:space="preserve">Yhteenveto</w:t>
      </w:r>
    </w:p>
    <w:p>
      <w:r>
        <w:t xml:space="preserve">Uusin Star Wars -elokuva on kerännyt 53 miljoonaa dollaria (36,5 miljoonaa puntaa) lipputuloja ensimmäisenä viikonloppunaan Kiinassa, mikä on maan kaikkien aikojen suurin avausviikonloppu.</w:t>
      </w:r>
    </w:p>
    <w:p>
      <w:r>
        <w:rPr>
          <w:b/>
          <w:u w:val="single"/>
        </w:rPr>
        <w:t xml:space="preserve">Asiakirjan numero 12265</w:t>
      </w:r>
    </w:p>
    <w:p>
      <w:r>
        <w:t xml:space="preserve">Covid Skotlannissa: "Ensimmäinen sisätiloissa järjestetty musiikkikeikka" lukituksen jälkeen</w:t>
      </w:r>
    </w:p>
    <w:p>
      <w:r>
        <w:t xml:space="preserve">Folkrock-yhtye Torridonin esiintyminen Ironworksissa Invernessissä sallittiin ensimmäisen tason sääntöjen mukaisesti. Yleisön määrä oli kuitenkin rajoitettu enintään 100 henkilöön, joiden oli istuttava ja noudatettava sosiaalista etäisyyttä. Ironworksin johtaja Caroline Campbell sanoi, että keikka oli alku "uudelle normaalille" lauantai-illalle. Ennen esitystä hän sanoi: "Olemme kaikki innoissamme ja iloisia siitä, että voimme jälleen järjestää elävää musiikkia. "Siitä tulee erilaista. Se ei tule olemaan sitä, mihin ihmiset ovat tottuneet." Inverness sijaitsee tason yksi alueella, mikä tarkoittaa, että The Ironworksissa saa olla enintään 100 istumapaikkaa, kunhan sosiaalinen etäisyys otetaan huomioon.</w:t>
      </w:r>
    </w:p>
    <w:p>
      <w:r>
        <w:rPr>
          <w:b/>
        </w:rPr>
        <w:t xml:space="preserve">Yhteenveto</w:t>
      </w:r>
    </w:p>
    <w:p>
      <w:r>
        <w:t xml:space="preserve">Skotlannin ensimmäinen sisätiloissa tapahtuva elävän musiikin keikka maaliskuun lukituksen jälkeen on järjestetty eräässä paikassa Highlandsissa.</w:t>
      </w:r>
    </w:p>
    <w:p>
      <w:r>
        <w:rPr>
          <w:b/>
          <w:u w:val="single"/>
        </w:rPr>
        <w:t xml:space="preserve">Asiakirjan numero 12266</w:t>
      </w:r>
    </w:p>
    <w:p>
      <w:r>
        <w:t xml:space="preserve">Barrow'n poliisisivankilan vankien tarkastukseen tarvitaan vapaaehtoisia henkilöitä</w:t>
      </w:r>
    </w:p>
    <w:p>
      <w:r>
        <w:t xml:space="preserve">Cumbrian poliisi- ja rikoskomissaari Richard Rhodes tarvitsee uusia alokkaita vierailemaan Barrow'n poliisiasemalla osana vankilavierailuohjelmaa. Tällä hetkellä neljä vapaaehtoista tekee viikoittain pareittain päivä- tai yövierailuja Cumbrian vankiloissa. Hakemusten viimeinen jättöpäivä on 3. lokakuuta.</w:t>
      </w:r>
    </w:p>
    <w:p>
      <w:r>
        <w:rPr>
          <w:b/>
        </w:rPr>
        <w:t xml:space="preserve">Yhteenveto</w:t>
      </w:r>
    </w:p>
    <w:p>
      <w:r>
        <w:t xml:space="preserve">Vapaaehtoisia tarvitaan suorittamaan ennalta ilmoittamattomia poliisin sellien tarkastuksia sen varmistamiseksi, että pidätettyjä kohdellaan asianmukaisesti.</w:t>
      </w:r>
    </w:p>
    <w:p>
      <w:r>
        <w:rPr>
          <w:b/>
          <w:u w:val="single"/>
        </w:rPr>
        <w:t xml:space="preserve">Asiakirjan numero 12267</w:t>
      </w:r>
    </w:p>
    <w:p>
      <w:r>
        <w:t xml:space="preserve">Admiral-vakuutuspomo Henry Engelhardt eroaa tehtävästään</w:t>
      </w:r>
    </w:p>
    <w:p>
      <w:r>
        <w:t xml:space="preserve">Henry Engelhardt, joka on ollut tehtävässään yrityksen perustamisesta vuonna 1991 lähtien, jättää tehtävänsä vuoden kuluttua. Admiral työllistää yli 7 000 ihmistä ja sillä on neljä miljoonaa asiakasta. Se on Walesin ainoa FTSE 100 -yritys. Engelhardtin tilalle tulee yhtiön toinen perustaja ja nykyinen operatiivinen johtaja David Stevens.</w:t>
      </w:r>
    </w:p>
    <w:p>
      <w:r>
        <w:rPr>
          <w:b/>
        </w:rPr>
        <w:t xml:space="preserve">Yhteenveto</w:t>
      </w:r>
    </w:p>
    <w:p>
      <w:r>
        <w:t xml:space="preserve">Admiral-vakuutusyhtiön pomo luopuu toimitusjohtajan tehtävästä, Cardiffissa sijaitseva yhtiö on ilmoittanut.</w:t>
      </w:r>
    </w:p>
    <w:p>
      <w:r>
        <w:rPr>
          <w:b/>
          <w:u w:val="single"/>
        </w:rPr>
        <w:t xml:space="preserve">Asiakirjan numero 12268</w:t>
      </w:r>
    </w:p>
    <w:p>
      <w:r>
        <w:t xml:space="preserve">Essexin kuorma-autokuolemat: Eamonn Harrison luovutetaan Yhdistyneeseen kuningaskuntaan.</w:t>
      </w:r>
    </w:p>
    <w:p>
      <w:r>
        <w:t xml:space="preserve">Kahdeksan naista ja 31 miestä löydettiin kontista Essexissä 23. lokakuuta. Poliisin mukaan he kuolivat hapenpuutteeseen ja ylikuumenemiseen suljetussa tilassa. Eamonn Harrisonin, 23, Mayobridgesta, Downin kreivikunnasta, väitetään ajaneen perävaunun belgialaiseen Zeebruggen satamaan ennen kuin se purjehti Purfleetiin Englannissa. Essexin poliisi vahvisti keskiviikkoiltana, että Harrison on heidän huostassaan. Häntä syytetään 39:stä taposta sekä salaliitosta laittoman maahanmuuton avustamiseksi. Hänet pidätettiin Dublinin satamassa 26. lokakuuta palattuaan Ranskasta ja Belgiasta.</w:t>
      </w:r>
    </w:p>
    <w:p>
      <w:r>
        <w:rPr>
          <w:b/>
        </w:rPr>
        <w:t xml:space="preserve">Yhteenveto</w:t>
      </w:r>
    </w:p>
    <w:p>
      <w:r>
        <w:t xml:space="preserve">Irlantilainen kuorma-autonkuljettaja, joka on etsintäkuulutettu epäiltynä osallisuudestaan 39 vietnamilaisen siirtolaisen kuolemaan kuorma-autossa lokakuussa, on luovutettu Yhdistyneeseen kuningaskuntaan.</w:t>
      </w:r>
    </w:p>
    <w:p>
      <w:r>
        <w:rPr>
          <w:b/>
          <w:u w:val="single"/>
        </w:rPr>
        <w:t xml:space="preserve">Asiakirjan numero 12269</w:t>
      </w:r>
    </w:p>
    <w:p>
      <w:r>
        <w:t xml:space="preserve">Big Feastival: Kolme päivää juustoa, rakkautta ja musiikkia</w:t>
      </w:r>
    </w:p>
    <w:p>
      <w:r>
        <w:t xml:space="preserve">Steve HawkesBBC News, Oxfordshire Groucho-klubin baarin nurkassa istuen - joka oli kuljetettu tilaisuutta varten Sohosta Kinghamiin ja istui kuin Cheddar keksin päällä festivaalin lihavan sykkivän sydämen, "Alex James Presents" Cheese Hubin, päällä - hän sanoi: "Claire ja minä ostimme maatilan häämatkallamme 12 vuotta sitten, ja se oli raunio - hylätty, hiljainen aavekaupunki, joten sen muuttuminen tällaiseksi - täynnä upeaa ruokaa, loistavaa musiikkia ja hymyileviä kasvoja - on kuin unelmien täyttymys. "Olemme jo aloittaneet ensi vuoden järjestelyt, ja joka päivä on jotakin tekemistä, mutta koska se on kaikkea sitä, mitä rakastan eniten, se ei koskaan tunnu työltä. "Koko homma on täysin riemastuttava, kuin hullu kyläjuhla." "Se on kuin hullu kyläjuhla." Tänä vuonna viidettä syntymäpäiväänsä juhliva Big Feastival on Jamesin ja Jamie Oliverin, toisen kuuluisan ruokaintoilijan, viiden lapsen isän, idea. James ja Jamie Oliver tapasivat toisensa, kun he tapasivat soitettuaan Comic Relief -popyhtyeessä, jossa Oliver soitti rumpuja, ja jonka hyväntekeväisyysjärjestö Fifteen Foundation saa osan festivaalin rahoituksesta. Festivaalin perustamisen jälkeen ruoka- ja musiikkimaailman tähtinähtävyyksien luettelo on Jamesin mukaan kasvanut "A4-paperille mahtuvasta luettelosta puhelinluettelon kokoiseksi". Tänä vuonna esiintyjiin kuuluivat muun muassa Mark Ronson, Tinie Tempah ja Kaiser Chiefs, jotka huolehtivat äänistä, sekä Raymond Blanc, Tom Kerridge ja Nadiya Hussain, BBC:n The Great British Bake Off -ohjelman voittaja, jotka huolehtivat ruoanlaitosta. Juontajapari puolestaan soitti yhdessä DJ-setin Cheese Hubissa, ja Oliver paistoi paikallisesti hankittua villiä hirvenlihaa, ja James tarjosi tietysti erittäin suosittuja juustolautasia. Kuten mies itse asian ilmaisi: "Jos en voi myydä juustoa Feastivalissa, Cheese Hubissa, minun ei pitäisi oikeastaan tehdä tätä, vai mitä?". Aiheeseen liittyvät Internet-linkit Big Feastival</w:t>
      </w:r>
    </w:p>
    <w:p>
      <w:r>
        <w:rPr>
          <w:b/>
        </w:rPr>
        <w:t xml:space="preserve">Yhteenveto</w:t>
      </w:r>
    </w:p>
    <w:p>
      <w:r>
        <w:t xml:space="preserve">Kun kysyin Blur-basistista herrasmies-juustontekijäksi muuttuneelta Alex Jamesilta, miksi hän oli päättänyt muuttaa 200 hehtaarin kokoisen Cotswoldin maitotilansa kolmipäiväiseksi festivaaliksi, jossa juhlitaan "ruokaa, musiikkia ja perhettä", hänen vastauksensa oli tyypillisen suora: "Minulla on viisi lasta, olen valmistanut kuusi juustoa ja seitsemän albumia."</w:t>
      </w:r>
    </w:p>
    <w:p>
      <w:r>
        <w:rPr>
          <w:b/>
          <w:u w:val="single"/>
        </w:rPr>
        <w:t xml:space="preserve">Asiakirjan numero 12270</w:t>
      </w:r>
    </w:p>
    <w:p>
      <w:r>
        <w:t xml:space="preserve">Kuvissa: Hongkongin protestitaide</w:t>
      </w:r>
    </w:p>
    <w:p>
      <w:r>
        <w:t xml:space="preserve">Liikennevapaista tiloista on tullut ulkoilmataidegallerioita. Sateenvarjon nimikirjaimet "CY" viittaavat hallituksen pääjohtajaan CY Leungiin, joka on mielenosoittajien vihamielinen hahmo, koska mielestään hän on myynyt Hongkongin liian vähällä. Tämä "sateenvarjomies"-patsas muistuttaa demokratian jumalatarta, joka seisoi Pekingin Tiananmenin aukiolla mielenosoitusten aikana vuonna 1989 ennen veristä tukahduttamista. Hongkongin patsas on 3,6 metriä korkea ja tehty puupalikoista. "Umbrella Patchwork" on seinävaatekangas, joka on tehty yli sadasta poisheitetystä sateenvarjomarkiisista. Niiden ompeleminen yhteen kesti kolme päivää, ja teos on nyt ripustettu kahden korotetun käytävän väliin, ja se antaa suojaa sen alla istuville mielenosoittajille (rei'istä näkyy taivaanranta). Tällä kertaa sateenvarjon muoto on tehty vesipulloista, jotka on sijoitettu paikalle, joka normaalisti olisi kahdeksankaistainen valtatie täynnä liikennettä. Miten olisi vähän origamitaidetta? Tämä "sateenvarjopensas" on tehty sadoista taitelluista paperisateenvarjoista, ja se on toinen interaktiivinen installaatio, johon kuka tahansa voi osallistua. Ja varjoisa paikka istua ja lukea sanomalehteä. Tässä on taidetta, joka on kiinnitetty itse liikennemerkkeihin. Iskulausekkeet ovat seuraavat: "Haluan yleisen äänioikeuden" ylhäällä ja "Hongkongin ihmiset tukevat Hongkongin ihmisiä" alhaalla. Connaught Road Central on yksi Hongkongin vilkkaimmista ja tärkeimmistä liikenneväylistä. Barrikadit ovat katkaisseet sen tehokkaasti. Osa taiteesta on luonteeltaan avoimen poliittista. Tässä julisteessa pilkataan hallituksen henkilöitä, annetaan joillekin alueen johtajille ja korkeimmille virkamiehille Hitler-viikset ja kehotetaan heitä eroamaan. Tämä poliittinen kuva on viittaus videomateriaaliin, jossa ryhmä poliiseja ilmeisesti pahoinpitelee yhtä mielenosoittajaa. Etualalla oleva hahmo, joka on peräisin muinaisesta kiinalaisesta kirjallisuudesta, sanoo: "Ai, tätä siis tarkoittaa avoimuus ja rehellisyys!". Sen sijaan, että poliisi olisi lopettanut mielenosoitukset, ne saivat uutta puhtia ja lisäsivät kannatusta, kun poliisi käytti kyynelkaasua. Kyynelkaasua on käytetty satunnaisesti sittemmin, mutta väkivaltaisuuksia on ollut yleensä hyvin vähän. Alkaa olla vaikea sanoa, mikä on taidetta ja mikä ei. Onko tämä kulkuväline, johon on kiinnitetty iskulause, vai taideteos, jolla voi ajaa? Konseptuaalisen, abstraktin ja avoimen poliittisen taiteen ohella on myös paljon kuvataidetta. Tämän maalauksen on tehnyt Queenie Chan, joka on kuvannut ja dokumentoinut mielenosoituksia tussilla ja vesiväreillä. Hän sanoo, että mielenosoitukset ovat hänelle "todella, todella erityinen ja kaunis hetki hongkongilaisille". Taideliikkeellä näyttää olevan oma tarttuva voimansa, joka rohkaisee kaikkia kokeilemaan. Harcourt Roadia ympäröivien rakennusten seinät ovat täynnä luonnoksia, maalauksia, pilapiirroksia ja banderolleja.</w:t>
      </w:r>
    </w:p>
    <w:p>
      <w:r>
        <w:rPr>
          <w:b/>
        </w:rPr>
        <w:t xml:space="preserve">Yhteenveto</w:t>
      </w:r>
    </w:p>
    <w:p>
      <w:r>
        <w:t xml:space="preserve">Hongkongin poliittisten ja siviiliriitojen keskellä on juurtunut jotain poikkeuksellista. Yksinkertainen sateenvarjo, jota on käytetty pippurisumutteen ja kyynelkaasun torjumiseen ja joka on nykyään demokratiaa kannattavien mielenosoitusten tunnusmerkki, on innoittanut teollisen mittakaavan luovaa toimintaa, kuten BBC:n John Sudworth havainnollistaa tässä galleriassa.</w:t>
      </w:r>
    </w:p>
    <w:p>
      <w:r>
        <w:rPr>
          <w:b/>
          <w:u w:val="single"/>
        </w:rPr>
        <w:t xml:space="preserve">Asiakirjan numero 12271</w:t>
      </w:r>
    </w:p>
    <w:p>
      <w:r>
        <w:t xml:space="preserve">Nainen, joka kuoli "pudottuaan hevosen selästä" Solihullissa, nimetty</w:t>
      </w:r>
    </w:p>
    <w:p>
      <w:r>
        <w:t xml:space="preserve">Clare Bedford, 31, Rugbysta, Warwickshiresta, kuoli "kaatumisen seurauksena, kun hän kilpaili maastovaiheessa" yhden päivän tapahtumassa lauantaina. "Ajatuksemme ovat Claren perheen ja ystävien kanssa tänä vaikeana aikana", Solihull Riding Club sanoi. Brittiläiset ratsastusseurat (BRC) tutkivat kaatumisen olosuhteita. Paikallinen viranomainen on myös mukana tutkinnassa, ratsastusseura kertoi. Seuraa BBC West Midlandsia Facebookissa ja Twitterissä ja tilaa paikalliset uutispäivitykset suoraan puhelimeesi.</w:t>
      </w:r>
    </w:p>
    <w:p>
      <w:r>
        <w:rPr>
          <w:b/>
        </w:rPr>
        <w:t xml:space="preserve">Yhteenveto</w:t>
      </w:r>
    </w:p>
    <w:p>
      <w:r>
        <w:t xml:space="preserve">Ratsastusseura on nimennyt ratsastajan, joka kuoli kilpailun aikana pudottuaan hevosen selästä.</w:t>
      </w:r>
    </w:p>
    <w:p>
      <w:r>
        <w:rPr>
          <w:b/>
          <w:u w:val="single"/>
        </w:rPr>
        <w:t xml:space="preserve">Asiakirjan numero 12272</w:t>
      </w:r>
    </w:p>
    <w:p>
      <w:r>
        <w:t xml:space="preserve">Miesten perheväkivallan määrä kasvaa Guernseyssä</w:t>
      </w:r>
    </w:p>
    <w:p>
      <w:r>
        <w:t xml:space="preserve">Rikosuhripäivystyksen johtaja Marilyn King kertoi, että 32 miestä oli pyytänyt apua tammikuun ja marraskuun välisenä aikana. Vuonna 2010 palveluun tuli 20 puhelua hyväksikäytön uhreiksi joutuneilta miehiltä. Kingin mukaan saarella ei ole miesten turvapaikkaa, ja jotkut miesuhrit kokivat perheväkivallasta ilmoittamisen kiusalliseksi.</w:t>
      </w:r>
    </w:p>
    <w:p>
      <w:r>
        <w:rPr>
          <w:b/>
        </w:rPr>
        <w:t xml:space="preserve">Yhteenveto</w:t>
      </w:r>
    </w:p>
    <w:p>
      <w:r>
        <w:t xml:space="preserve">Perheväkivaltaan apua hakevien miesten määrä Guernseylla on hieman kasvanut, mutta asiantuntijoiden mukaan ongelmaan liittyy edelleen leimautumista.</w:t>
      </w:r>
    </w:p>
    <w:p>
      <w:r>
        <w:rPr>
          <w:b/>
          <w:u w:val="single"/>
        </w:rPr>
        <w:t xml:space="preserve">Asiakirjan numero 12273</w:t>
      </w:r>
    </w:p>
    <w:p>
      <w:r>
        <w:t xml:space="preserve">Perheväkivallan tukeminen lisääntyy 20 prosenttia Walesin naisten osalta</w:t>
      </w:r>
    </w:p>
    <w:p>
      <w:r>
        <w:t xml:space="preserve">Viime vuoden helmikuun 14. päivänä 1548 naista ja lasta haki Welsh Women's Aidin mukaan apua väkivaltaisesta suhteesta. Hyväntekeväisyysjärjestö lisäsi, että Walesissa 50 000 naista kokee vuosittain perheväkivaltaa nykyisen tai entisen kumppanin taholta. Se haluaa lisää toimia naisiin kohdistuvan väkivallan ehkäisemiseksi Walesissa. Welsh Women's Aidin toimitusjohtaja Eleri Butler sanoi: "Monille naisille ystävänpäivä on tänä vuonna samanlainen kuin mikä tahansa muukin päivä: he elävät väkivaltaisen ja kontrolloivan kumppanin tai entisen kumppanin pelossa. "Meidän on kyseenalaistettava asenteet ja käyttäytymistavat, jotka ylläpitävät sitä, jotta tulevien sukupolvien naiset, lapset ja nuoret kasvavat turvallisissa, tasa-arvoisissa ja väkivallattomissa suhteissa." Vuonna 2014 hyväntekeväisyysjärjestön koko Walesin kattava perheväkivallan ja seksuaaliväkivallan auttava puhelinpalvelu tuki 27 972 soittajaa.</w:t>
      </w:r>
    </w:p>
    <w:p>
      <w:r>
        <w:rPr>
          <w:b/>
        </w:rPr>
        <w:t xml:space="preserve">Yhteenveto</w:t>
      </w:r>
    </w:p>
    <w:p>
      <w:r>
        <w:t xml:space="preserve">Walesin paikallisten perheväkivaltatyöntekijöiden tukemien naisten määrä kasvoi ystävänpäivänä 20 prosenttia edellisvuodesta, kertoo hyväntekeväisyysjärjestö.</w:t>
      </w:r>
    </w:p>
    <w:p>
      <w:r>
        <w:rPr>
          <w:b/>
          <w:u w:val="single"/>
        </w:rPr>
        <w:t xml:space="preserve">Asiakirjan numero 12274</w:t>
      </w:r>
    </w:p>
    <w:p>
      <w:r>
        <w:t xml:space="preserve">West Sussexin autoilijoita varoitetaan kuoppien varalta rankkasateiden jälkeen</w:t>
      </w:r>
    </w:p>
    <w:p>
      <w:r>
        <w:t xml:space="preserve">Neuvoston virkamiesten mukaan rankkasateiden aiheuttama pintavesi on vaatinut veronsa teiltä, ja kuoppien määrä ja koko on kasvanut. West Sussexin kreivikunnanvaltuuston mukaan pintavesi on myös "pahentanut olemassa olevien kuoppien ongelmaa". Neuvoston urakoitsija on arvioinut ja korjannut niitä. Tiedottaja sanoi, että alkuvuodeksi ennustetaan sään paranemista, mikä vähentää tulvien riskiä. Yleisöä kehotetaan ottamaan yhteyttä neuvostoon, jos he havaitsevat kuoppia, jotka syntyvät, kun märät tai jäätävät olosuhteet aiheuttavat tien pinnan rapautumista.</w:t>
      </w:r>
    </w:p>
    <w:p>
      <w:r>
        <w:rPr>
          <w:b/>
        </w:rPr>
        <w:t xml:space="preserve">Yhteenveto</w:t>
      </w:r>
    </w:p>
    <w:p>
      <w:r>
        <w:t xml:space="preserve">Autoilijoita kehotetaan noudattamaan erityistä varovaisuutta ja ajamaan hitaasti veden peittämillä teillä West Sussexissa kuoppien aiheuttaman uhan vuoksi.</w:t>
      </w:r>
    </w:p>
    <w:p>
      <w:r>
        <w:rPr>
          <w:b/>
          <w:u w:val="single"/>
        </w:rPr>
        <w:t xml:space="preserve">Asiakirjan numero 12275</w:t>
      </w:r>
    </w:p>
    <w:p>
      <w:r>
        <w:t xml:space="preserve">Jerseyn puhelinluetteloita painettu tänä vuonna vähemmän</w:t>
      </w:r>
    </w:p>
    <w:p>
      <w:r>
        <w:t xml:space="preserve">Tim Ringsdore Jersey Telecomista sanoi, että verkkosivustolla tehdään yli 20 000 hakua kuukaudessa. Yhtiö on alkanut jakaa 82 000 puhelinluetteloa koteihin ja yrityksiin ympäri saarta. Ringsdore sanoi, että uusi teknologia muuttaa tapaa, jolla saarelaiset käyttävät hakemistojen kaltaisia palveluja. Kierrätyskampanja on käynnissä 14. vuoden ajan, ja vanhojen vuoden 2010 hakemistojen keräyspisteitä on kouluissa, supermarketeissa ja seurakuntataloissa ympäri saarta.</w:t>
      </w:r>
    </w:p>
    <w:p>
      <w:r>
        <w:rPr>
          <w:b/>
        </w:rPr>
        <w:t xml:space="preserve">Yhteenveto</w:t>
      </w:r>
    </w:p>
    <w:p>
      <w:r>
        <w:t xml:space="preserve">Jersey Telecom on painattanut tänä vuonna 8 000 puhelinluetteloa vähemmän, koska yhä useammat ihmiset käyttävät verkkohakemistoa.</w:t>
      </w:r>
    </w:p>
    <w:p>
      <w:r>
        <w:rPr>
          <w:b/>
          <w:u w:val="single"/>
        </w:rPr>
        <w:t xml:space="preserve">Asiakirjan numero 12276</w:t>
      </w:r>
    </w:p>
    <w:p>
      <w:r>
        <w:t xml:space="preserve">Morecamben ja Lunesdalen kansanedustaja tuomitsee "Tory-roskaväen" graffitihyökkäyksen.</w:t>
      </w:r>
    </w:p>
    <w:p>
      <w:r>
        <w:t xml:space="preserve">Morecamben ja Lunesdalen kansanedustaja David Morris sanoi, että sanat ilmestyivät sen jälkeen, kun häntä oli haukuttu verkossa, koska hän oli äänestänyt esitystä vastaan, jonka mukaan ilmainen kouluruokailu tarjottaisiin loma-aikoina pääsiäiseen 2021 asti. Hän sanoi, että graffiti oli "mautonta". Poliisi tutkii kansanedustajan Lancasterin toimistoon kohdistunutta hyökkäystä. Kansanedustajat hylkäsivät 14. lokakuuta työväenpuolueen esityksen maksuttomasta kouluruokailusta äänin 322-261. Morris sanoi saaneensa sosiaalisessa mediassa pahoinpitelyjä sen jälkeen, kun hän oli äänestänyt sitä vastaan. Hän sanoi uskovansa, että "vähemmistö" oli hyökkäysten takana, jotka olivat "hyvin, hyvin epäterveen poliittisesti motivoituneita". "En usko, että kyse on lainkaan yleisöstä", hän sanoi. "Useimmat ihmiset eivät käyttäydy tai ajattele noin. Tämä on epänormaalia." Hän lisäsi, että hänen toimistolleen aiheutuneet vahingot eivät olleet "vain haittaa", vaan myös "yksinkertaisesti mauttomia". Lancashiren poliisi kertoi menneensä osoitteeseen Morecambe Roadilla Lancasterissa sunnuntaina klo 17.50 GMT rikosilmoitusten vuoksi. Poliisin tiedottajan mukaan tutkinta on käynnissä. Seuraa BBC North West -kanavaa Facebookissa, Twitterissä ja Instagramissa. Voit myös lähettää juttuideoita osoitteeseen northwest.newsonline@bbc.co.uk</w:t>
      </w:r>
    </w:p>
    <w:p>
      <w:r>
        <w:rPr>
          <w:b/>
        </w:rPr>
        <w:t xml:space="preserve">Yhteenveto</w:t>
      </w:r>
    </w:p>
    <w:p>
      <w:r>
        <w:t xml:space="preserve">Konservatiivinen kansanedustaja on tuominnut "epäterveen poliittisesti motivoituneiden" ihmisten "vähemmistön" teot sen jälkeen, kun hänen vaalipiirinsä toimiston seinään oli maalattu sanat "Tory scum".</w:t>
      </w:r>
    </w:p>
    <w:p>
      <w:r>
        <w:rPr>
          <w:b/>
          <w:u w:val="single"/>
        </w:rPr>
        <w:t xml:space="preserve">Asiakirjan numero 12277</w:t>
      </w:r>
    </w:p>
    <w:p>
      <w:r>
        <w:t xml:space="preserve">Trawsfynydd-ydinvoimala vähentää 90 työpaikkaa</w:t>
      </w:r>
    </w:p>
    <w:p>
      <w:r>
        <w:t xml:space="preserve">Trawsfynyddin aseman omistava Magnox ilmoitti, että 90 työpaikkaa on tarkoitus lakkauttaa. Laitoksen eri urakoitsijoille työskentelevät työntekijät menettävät työpaikkansa vuoden loppuun mennessä. Magnoxin palveluksessa on noin 180 työntekijää, ja urakoitsijoiden palveluksessa olevien työntekijöiden määrä vähenee 220:sta 130:een.</w:t>
      </w:r>
    </w:p>
    <w:p>
      <w:r>
        <w:rPr>
          <w:b/>
        </w:rPr>
        <w:t xml:space="preserve">Yhteenveto</w:t>
      </w:r>
    </w:p>
    <w:p>
      <w:r>
        <w:t xml:space="preserve">Kymmeniä työpaikkoja menetetään Gwyneddissä sijaitsevasta ydinvoimalasta, jota ollaan poistamassa käytöstä.</w:t>
      </w:r>
    </w:p>
    <w:p>
      <w:r>
        <w:rPr>
          <w:b/>
          <w:u w:val="single"/>
        </w:rPr>
        <w:t xml:space="preserve">Asiakirjan numero 12278</w:t>
      </w:r>
    </w:p>
    <w:p>
      <w:r>
        <w:t xml:space="preserve">Friendly Fires lykkää Britannian keikkoja kurkunpääntulehduksen vuoksi</w:t>
      </w:r>
    </w:p>
    <w:p>
      <w:r>
        <w:t xml:space="preserve">St Albansin kolmikko veti keikan lauantaina Southamptonissa (12. marraskuuta). Yhtye on nyt lykännyt keikkoja Nottinghamin Rock Cityssä (14.) ja Newcastlen O2 Academyssa (15.). Yhtyeen verkkosivuilla julkaistun viestin mukaan Ed MacFarlanen ääni on "edelleen toipumassa". Yhtye pyysi faneilta anteeksi ja sanoi, että keikat järjestetään uudelleen. Kiertueen on määrä jatkua Manchesterissa torstaina.</w:t>
      </w:r>
    </w:p>
    <w:p>
      <w:r>
        <w:rPr>
          <w:b/>
        </w:rPr>
        <w:t xml:space="preserve">Yhteenveto</w:t>
      </w:r>
    </w:p>
    <w:p>
      <w:r>
        <w:t xml:space="preserve">Friendly Fires on lykännyt Ison-Britannian kiertueensa alkua, sillä laulaja Ed MacFarlane toipuu kurkunpääntulehduksesta.</w:t>
      </w:r>
    </w:p>
    <w:p>
      <w:r>
        <w:rPr>
          <w:b/>
          <w:u w:val="single"/>
        </w:rPr>
        <w:t xml:space="preserve">Asiakirjan numero 12279</w:t>
      </w:r>
    </w:p>
    <w:p>
      <w:r>
        <w:t xml:space="preserve">Tietokilpailu: Kuinka kiireiseksi Brexit on tehnyt kansanedustajat?</w:t>
      </w:r>
    </w:p>
    <w:p>
      <w:r>
        <w:t xml:space="preserve">Daniel Kraemer &amp; Jennifer ScottBBC Politics Sitä kutsutaan "istuntokausipalautteeksi" - ja meillä on nyt kaikki tiedot Brexitin hallitsemasta parlamentin istuntokaudesta 2017-2019. Testaa tietosi siitä, mitä kansanedustajat ovat puuhanneet alla ja kerro, miten olet päässyt eteenpäin! Kuvakrediitit: PA Media/Getty Images/UK Parliament/Jessica Taylor.</w:t>
      </w:r>
    </w:p>
    <w:p>
      <w:r>
        <w:rPr>
          <w:b/>
        </w:rPr>
        <w:t xml:space="preserve">Yhteenveto</w:t>
      </w:r>
    </w:p>
    <w:p>
      <w:r>
        <w:t xml:space="preserve">Parlamentin alahuoneen viranomaiset julkaisevat aina parlamentin lopussa tilastotietoja siitä, kuinka monta kysymystä on esitetty, keskustelua on käyty ja lakiehdotuksia on hyväksytty.</w:t>
      </w:r>
    </w:p>
    <w:p>
      <w:r>
        <w:rPr>
          <w:b/>
          <w:u w:val="single"/>
        </w:rPr>
        <w:t xml:space="preserve">Asiakirjan numero 12280</w:t>
      </w:r>
    </w:p>
    <w:p>
      <w:r>
        <w:t xml:space="preserve">Katy Perryn ja Russell Brandin avioero saatiin päätökseen LA:ssa</w:t>
      </w:r>
    </w:p>
    <w:p>
      <w:r>
        <w:t xml:space="preserve">Los Angelesin ylioikeuden tuomari Marc Marmaro allekirjoitti tuomion vain kuusi viikkoa sen jälkeen, kun Russell Brand oli jättänyt avioerohakemuksen, ja päivä sen jälkeen, kun Perry oli jättänyt paperit, joiden mukaan pari oli sopinut taloudellisista kysymyksistä. Eron tarkat ehdot ovat luottamuksellisia. Pariskunta tapasi vuonna 2008 ja meni naimisiin vuonna 2010 tiikerireservaatissa Intiassa. Russell Brand, Katy Perry ja tuomari Marc Marmaro allekirjoittivat kaikki tuomion keskiviikkona, ilmenee oikeuden pöytäkirjoista. Näyttelijästä ja laulajasta tulee laillisesti sinkkuja vasta 14. heinäkuuta, koska Kalifornian laki vaatii pariskuntia odottamaan vähintään kuusi kuukautta avioerohakemuksen jättämisen jälkeen. Russell Brand jätti avioerohakemuksen 30. joulukuuta 2011 reilun vuoden avioliiton jälkeen.</w:t>
      </w:r>
    </w:p>
    <w:p>
      <w:r>
        <w:rPr>
          <w:b/>
        </w:rPr>
        <w:t xml:space="preserve">Yhteenveto</w:t>
      </w:r>
    </w:p>
    <w:p>
      <w:r>
        <w:t xml:space="preserve">Tuomari on myöntänyt Katy Perrylle ja Russell Brandille avioeron, vaikka he eroavat laillisesti vasta heinäkuussa.</w:t>
      </w:r>
    </w:p>
    <w:p>
      <w:r>
        <w:rPr>
          <w:b/>
          <w:u w:val="single"/>
        </w:rPr>
        <w:t xml:space="preserve">Asiakirjan numero 12281</w:t>
      </w:r>
    </w:p>
    <w:p>
      <w:r>
        <w:t xml:space="preserve">Kun johtajat menevät julkisuuteen</w:t>
      </w:r>
    </w:p>
    <w:p>
      <w:r>
        <w:t xml:space="preserve">Magazine MonitorKulttuuriesineiden kokoelma Vaikka Stoltenberg halusi mitata kansalaisten mielipiteitä monista asioista, Rooman keisari Nero halusi enemmän terrorisoida kansalaisia. Hän vaelsi kaduilla pahasti naamioituneena ja roistojensa seurassa hyökäten alamaisiaan vastaan. Anglosaksinen kuningas Alfred Suuri naamioitui talonpojaksi välttääkseen viikinkien vangitsemisen ja osoittautui toivottomaksi leipuriksi. Toisen tarinan mukaan hän uskaltautui viikinkileiriin naamioituneena minstralliksi saadakseen selville, mitä viikingit suunnittelivat. Venäjän tsaari Pietari Suuri kiersi 1600-luvun Euroopassa tavallisen merimiehen hahmossa oppiakseen laivanrakennuksesta. Monet olisivat nähneet Pietarin valepuvun läpi, mutta jotkut johtajat eivät ponnistele lainkaan. Toukokuussa 1970 Yhdysvaltain presidentti Richard Nixon vaati kerran yllätysesiintymistä ennen aamunkoittoa opiskelijoiden mielenosoitukseen Vietnamin sotaa vastaan. Hän yritti saada hämmästyneet keskustelukumppaninsa puolelleen: "Sanoin: 'Tiedän, että luultavasti useimmat teistä pitävät minua paskiaisena. Mutta haluan teidän tietävän, että ymmärrän, miltä teistä tuntuu."" Salaperäisessä, myöhemmin huijaukseksi tuomitussa tapauksessa Kiinan nykyinen presidentti Xi Jinping väitti kerran välttelevänsä yksityisautoaan ja hyppäävänsä taksiin. Hän kuulemma kyseli kuljettajan näkemyksiä ilmansaasteista ennen kuin tunnusti todellisen henkilöllisyytensä. "Kaikki ovat tasa-arvoisia", Xi muka sanoi kuljettajalleen, "ja minäkin olen ruohonjuuritasolta". Yhdistyneen kuningaskunnan poliitikot eivät ole immuuneja halusta näyttää olevansa yhteydessä kansaan käyttämällä julkisia liikennevälineitä. Tony Blair, David Cameron ja Boris Johnson ovat kaikki matkustaneet Lontoon metroverkossa luotettavien valokuvaajien saattelemina. On kuitenkin vaikea kuvitella, että kukaan näistä tunnistettavista henkilöistä kokisi Stanley Baldwinin häpeällisen kohtalon, joka oli pääministerinä kolme kertaa 1920- ja 30-luvuilla. Erään poliittisen historioitsijan Lord Hennessyn kertoman tarinan mukaan hän joutui kerran "istumaan junassa vastapäätä vanhaa harrovelaista, joka yhtäkkiä muisti, kuka hän oli, ja kysyi häneltä, mitä hän päätyi tekemään elämässään". Lehteä voi seurata Twitterissä ja Facebookissa.</w:t>
      </w:r>
    </w:p>
    <w:p>
      <w:r>
        <w:rPr>
          <w:b/>
        </w:rPr>
        <w:t xml:space="preserve">Yhteenveto</w:t>
      </w:r>
    </w:p>
    <w:p>
      <w:r>
        <w:t xml:space="preserve">Norjan pääministeri Jens Stoltenberg vietti hiljattain iltapäivän työskentelemällä ohuesti naamioituneena taksinkuljettajana Oslossa. Hän ei kuitenkaan ole ainoa poliittinen johtaja, joka yrittää olla yhteydessä yleisöön epätavallisilla tavoilla, kirjoittaa Ed Lowther.</w:t>
      </w:r>
    </w:p>
    <w:p>
      <w:r>
        <w:rPr>
          <w:b/>
          <w:u w:val="single"/>
        </w:rPr>
        <w:t xml:space="preserve">Asiakirjan numero 12282</w:t>
      </w:r>
    </w:p>
    <w:p>
      <w:r>
        <w:t xml:space="preserve">Woodchurchin kirkko kärsi viidennestä lyijyvarkaudesta</w:t>
      </w:r>
    </w:p>
    <w:p>
      <w:r>
        <w:t xml:space="preserve">Kentin poliisin mukaan Woodchurchissa sijaitsevan All Saintsin kirkon katolta varastettu lyijy löydettiin lauantaina. Yli kaksi kolmasosaa lyijystä on kadonnut yhdestä katon osasta, mikä on vahingoittanut kirkon kalusteita. Tiedottajan mukaan raskaan materiaalin poistamiseen paikalta olisi tarvittu ajoneuvo. Pastori Paul White sanoi, että tämä oli jo viides kerta, kun kirkko oli joutunut lyijyn kohteeksi tänä vuonna. Poliisin mukaan varkaiden kohteena oli myös kirkko Chapel Roadilla Dymchurchissa viikonloppuna. Kuparia varastettiin sunnuntaina sen jälkeen, kun oli raportoitu, että joku oli nähty katolla edellisenä iltana. Poliisin mukaan Ashfordista ilmoitettiin varastetuksi pakettiauto, joka nähtiin lähistöllä varhain lauantaina ja joka myöhemmin löydettiin hylättynä pellolta Eastbridge Roadilla.</w:t>
      </w:r>
    </w:p>
    <w:p>
      <w:r>
        <w:rPr>
          <w:b/>
        </w:rPr>
        <w:t xml:space="preserve">Yhteenveto</w:t>
      </w:r>
    </w:p>
    <w:p>
      <w:r>
        <w:t xml:space="preserve">Kentin kirkon katolta on varastettu lyijyä yli 8 000 punnan arvosta useissa varkauksissa, jotka ovat aiheuttaneet vesivahinkoja rakennuksen sisällä.</w:t>
      </w:r>
    </w:p>
    <w:p>
      <w:r>
        <w:rPr>
          <w:b/>
          <w:u w:val="single"/>
        </w:rPr>
        <w:t xml:space="preserve">Asiakirjan numero 12283</w:t>
      </w:r>
    </w:p>
    <w:p>
      <w:r>
        <w:t xml:space="preserve">Peterborough'n pojan kuolemasta pidätetty mies takuita vastaan vapautettu</w:t>
      </w:r>
    </w:p>
    <w:p>
      <w:r>
        <w:t xml:space="preserve">Rikki Neaven alaston ruumis löydettiin noin viiden minuutin kävelymatkan päässä hänen kodistaan Welland Estate -alueella Peterborough'ssa marraskuussa 1994. Hänen murhansa tutkinta aloitettiin uudelleen viime vuoden kesäkuussa. Peterborough'ssa tiistaina pidätetty kolmekymppinen mies vapautettiin poliisin takuita vastaan 15. kesäkuuta asti.</w:t>
      </w:r>
    </w:p>
    <w:p>
      <w:r>
        <w:rPr>
          <w:b/>
        </w:rPr>
        <w:t xml:space="preserve">Yhteenveto</w:t>
      </w:r>
    </w:p>
    <w:p>
      <w:r>
        <w:t xml:space="preserve">Mies, joka on pidätetty epäiltynä kuusivuotiaan pojan murhasta, joka löydettiin kuristettuna metsästä yli 20 vuotta sitten, on vapautettu takuita vastaan.</w:t>
      </w:r>
    </w:p>
    <w:p>
      <w:r>
        <w:rPr>
          <w:b/>
          <w:u w:val="single"/>
        </w:rPr>
        <w:t xml:space="preserve">Asiakirjan numero 12284</w:t>
      </w:r>
    </w:p>
    <w:p>
      <w:r>
        <w:t xml:space="preserve">Manchesterin Metrolink-liikenteessä merkittäviä häiriöitä</w:t>
      </w:r>
    </w:p>
    <w:p>
      <w:r>
        <w:t xml:space="preserve">Raitiovaunuliikenne ei kulje Pietarinaukion kautta, kun isompi raitiovaunupysäkki rakennetaan. Ecclesin radan suuri raiteiden uusiminen tarkoittaa myös sitä, että raitiovaunut eivät kulje linjalla MediaCityUK:iin elokuun alkuun asti ja Ecclesiin saman kuun loppuun asti. Kyseisillä reiteillä liikennöidään korvaavia bussivuoroja. St Peters Squarella tehtävissä töissä rakennetaan kaksi uutta laituria kahta uutta raidekokonaisuutta varten. Transport for Greater Manchesterin mukaan vuonna 2000 avatulla Ecclesin linjalla on kulumisen merkkejä.</w:t>
      </w:r>
    </w:p>
    <w:p>
      <w:r>
        <w:rPr>
          <w:b/>
        </w:rPr>
        <w:t xml:space="preserve">Yhteenveto</w:t>
      </w:r>
    </w:p>
    <w:p>
      <w:r>
        <w:t xml:space="preserve">Suur-Manchesterin Metrolink-raitiovaunujärjestelmän liikennöintiin on tulossa häiriöitä tänä kesänä, kun suuret rakennustyöt alkoivat sunnuntaina.</w:t>
      </w:r>
    </w:p>
    <w:p>
      <w:r>
        <w:rPr>
          <w:b/>
          <w:u w:val="single"/>
        </w:rPr>
        <w:t xml:space="preserve">Asiakirjan numero 12285</w:t>
      </w:r>
    </w:p>
    <w:p>
      <w:r>
        <w:t xml:space="preserve">Leicesterin murhatutkinta puukotetun miehen kuoltua</w:t>
      </w:r>
    </w:p>
    <w:p>
      <w:r>
        <w:t xml:space="preserve">Leicestershiren poliisi kutsuttiin Taylor Roadin ja Kashmir Roadin risteykseen lauantaina noin kello 15:00 BST. He löysivät puukotetun miehen "vakavassa tilassa", ja hänet vietiin sairaalaan hoidettavaksi. Poliisi vahvisti sunnuntaina, että mies oli kuollut. He ovat vedonneet silminnäkijöihin. Seuraa BBC East Midlandsia Facebookissa, Twitterissä tai Instagramissa. Lähetä juttuideoita osoitteeseen eastmidsnews@bbc.co.uk.</w:t>
      </w:r>
    </w:p>
    <w:p>
      <w:r>
        <w:rPr>
          <w:b/>
        </w:rPr>
        <w:t xml:space="preserve">Yhteenveto</w:t>
      </w:r>
    </w:p>
    <w:p>
      <w:r>
        <w:t xml:space="preserve">Poliisi on käynnistänyt murhatutkinnan sen jälkeen, kun miestä oli puukotettu kuolettavasti Leicesterissä.</w:t>
      </w:r>
    </w:p>
    <w:p>
      <w:r>
        <w:rPr>
          <w:b/>
          <w:u w:val="single"/>
        </w:rPr>
        <w:t xml:space="preserve">Asiakirjan numero 12286</w:t>
      </w:r>
    </w:p>
    <w:p>
      <w:r>
        <w:t xml:space="preserve">Hyväksyykö hallitus todella "no deal" -sopimuksen EU:n kanssa?</w:t>
      </w:r>
    </w:p>
    <w:p>
      <w:r>
        <w:t xml:space="preserve">Chris CookPolicy editor, Newsnight On järkevää, että tavoitteena on valmistautua neuvottelujen kariutumiseen: tämäntyyppisiin neuvotteluihin, joissa on mukana 27 kumppania, liittyy luonnostaan riskejä. Lisäksi neuvotteluissa yksi yksinkertaisimmista tavoista parantaa omaa asemaansa on parantaa niin sanottua "ulkopuolista vaihtoehtoa". Se on maallikon kielellä "mitä saamme, jos emme pääse sopimukseen". Ajattele asiaa näin: jos No Deal on niin kauhea, ettemme voi koskaan hyväksyä sitä, meidän asemamme on hyvin heikko, kun pyydämme EU:lta myönnytyksiä. No Deal -tilanteen seurauksiin varautuminen on siis hyvä ajatus. On totta, että emme voi lieventää monia No Deal -eroon liittyviä riskejä. Esimerkiksi ilmailun osalta. Osa rahoituspalveluista, autonvalmistajat ja suuret lääkeyritykset pitävät koko ajatusta elävänä painajaisena. Siksi monet ihmiset pitävät hallituksen "No Deal on parempi kuin Bad Deal" -retoriikkaa pällistelynä. Mutta ottakaa se vakavasti. Kuvittele, että olisit EU27-neuvottelija, joka yrittää selvittää, kannattaako Britannia todella No Deal -sopimusta vai onko tämä vain halpaa puhetta. Mitä hallituksemme tekisi, jos se todella suhtautuisi vakavasti No Dealiin? Ehdotan, että ministerit eivät tee juuri mitään. Tässä on pieni luettelo niistä satamien asioista, jotka meidän on saatava kuntoon maaliskuussa 2019, jos aiomme jättää neuvottelut kesken: Voisimme tehdä päätöksiä, joilla voisimme vähentää osaa tästä työmäärästä. Mutta ei paljon - eikä tämä itse asiassa juurikaan vaikuttaisi siihen häiriöön, joka aiheutuisi siitä, että neuvotteluista luovutaan. Se ei ainakaan korjaisi ilmailun kaltaisia asioita. Jos maanviljelijämme aikovat edelleen myydä tuotteita Eurooppaan, tarvitsemme Länsi-Euroopan valtioilla on oltava kapasiteettia tehdä tuotteidemme tarkastuksia, joita niillä ei tällä hetkellä ole. Se maksaisi myös rahaa. Mutta jos hallitus olisi todella tosissaan siitä, että sillä olisi mahdollisuus kävellä pois, se tekisi näin. Se on se osa No Deal -järjestelyä, joka on hallituksemme vallassa. Ja osa näistä valmisteluista on itse asiassa asioita, jotka meidän on ehkä tehtävä joka tapauksessa siirtymävaiheen päättyessä. Yksi vahvimmista argumenteista sen puolesta, että hallituksen olisi pitänyt odottaa ennen 50 artiklan käynnistämistä, on se, että se olisi voinut käyttää lisäaikaa esimerkiksi sen selvittämiseen, miltä uuden tulli- tai maahanmuuttojärjestelmän pitäisi näyttää, ja vastausten laatimiseen sellaisiin tylsiin kysymyksiin kuin "mitä maata tarvitsemme uusien laitosten sijoittamiseen?". Olemme kuitenkin siinä, missä olemme. Tärkein asia on tämä: ministerit puhuvat jatkuvasti siitä, että he ovat valmiita hyväksymään "ei-sopimusta". Kuulen jatkuvasti Whitehallissa ilmestyvistä pelottavista No Deal -muistioista. Ministerit kiistävät jatkuvasti, että ongelmat, joita he eivät voi välttää - kuten ilmailusopimukset tai mahdolliset viivästykset Ranskan satamissa - estävät heitä hyväksymästä tällaista lopputulosta. Samaan aikaan hallituksemme ei kuitenkaan käyttäydy niin kuin se todella valmistautuisi no deal -tilanteeseen - ja EU27 varmasti näkee sen. Ellei hallitus ala osoittaa resursseja valmistautuakseen vuonna 2019 tapahtuvan puhtaan eron niihin osiin, joita se voi valvoa, kukaan ei usko tosissaan, että se harkitsee sitä. Se tekee jonkinlaisen siirtymävaiheen - millä tahansa ehdoilla sitä tarjotaankin - paljon todennäköisemmäksi.</w:t>
      </w:r>
    </w:p>
    <w:p>
      <w:r>
        <w:rPr>
          <w:b/>
        </w:rPr>
        <w:t xml:space="preserve">Yhteenveto</w:t>
      </w:r>
    </w:p>
    <w:p>
      <w:r>
        <w:t xml:space="preserve">Hallituksen brexit-strategiassa on hieman hämmentävää se, että se väittää valmistelevansa "no deal" -skenaariota. En ole kuitenkaan varma, onko se todella niin. Paljon muistioita jaetaan, mutta ei juuri mitään sen kummempaa. Britannia ei näytä suhtautuvan No Deal -ajatukseen kovin vakavasti. Hallitus ei tällä hetkellä käyttäydy niin kuin se olisi uskottavaa.</w:t>
      </w:r>
    </w:p>
    <w:p>
      <w:r>
        <w:rPr>
          <w:b/>
          <w:u w:val="single"/>
        </w:rPr>
        <w:t xml:space="preserve">Asiakirjan numero 12287</w:t>
      </w:r>
    </w:p>
    <w:p>
      <w:r>
        <w:t xml:space="preserve">Rio aikoo raivata slummeja ennen vuoden 2016 olympialaisia</w:t>
      </w:r>
    </w:p>
    <w:p>
      <w:r>
        <w:t xml:space="preserve">Suunnitelma vaikuttaisi yli 260 000 kotitalouteen ja maksaisi yli 4,5 miljardia dollaria (2,9 miljardia puntaa), Rion pormestari Eduardo Paes sanoi. Sadat Rion faveloista rakennetaan uudelleen ja 123 "riskialtteinta" slummia puretaan. Noin 13 000 perhettä 123:lla raivattavalla alueella siirrettäisiin muualle, Paes sanoi. Suunnitelmien mukaan kaupungin slummien tilalle rakennetaan päällystettyjä asuinalueita, joissa on juokseva vesi, sähkö ja kaasu. Uudelleenrakentaminen ei kuitenkaan valmistu olympialaisten avajaisiin mennessä, sillä koko jälleenrakennussuunnitelma kestää 10 vuotta, Paes sanoi.</w:t>
      </w:r>
    </w:p>
    <w:p>
      <w:r>
        <w:rPr>
          <w:b/>
        </w:rPr>
        <w:t xml:space="preserve">Yhteenveto</w:t>
      </w:r>
    </w:p>
    <w:p>
      <w:r>
        <w:t xml:space="preserve">Rio de Janeiron slummeja raivataan ja siivotaan osana suurta jälleenrakennussuunnitelmaa ennen vuoden 2016 olympialaisia, kaupungin pormestari sanoo.</w:t>
      </w:r>
    </w:p>
    <w:p>
      <w:r>
        <w:rPr>
          <w:b/>
          <w:u w:val="single"/>
        </w:rPr>
        <w:t xml:space="preserve">Asiakirjan numero 12288</w:t>
      </w:r>
    </w:p>
    <w:p>
      <w:r>
        <w:t xml:space="preserve">Yhdysvaltain tulli takavarikoi OnePlus-kuulokkeet "väärennettyinä Apple AirPodseina".</w:t>
      </w:r>
    </w:p>
    <w:p>
      <w:r>
        <w:t xml:space="preserve">"Tuo ei ole Apple", tulli- ja rajavartiolaitos (CBP) twiittasi. Mukana olleessa lehdistötiedotteessa kehuttiin virkamiesten "valppautta ja sitoutumista tehtävän onnistumiseen". CBP:n twiittaamassa valokuvassa näkyy kuitenkin selvästi OnePlus-merkkiset kuulokkeet. OnePlus vastasi yksinkertaisesti Twitterissä: "Hei, antakaa nuo takaisin." 'Erilaisia vaaroja' John F Kennedyn kansainvälisen lentokentän virkamiehet olivat takavarikoineet 2 000 "väärennettyä Apple AirPod -kuuloketta Hongkongista, jotka oli tarkoitettu Nevadaan", CBP kertoi. "CBP:n virkailijat suojelevat amerikkalaista yleisöä päivittäin erilaisilta vaaroilta", New Yorkin kenttätoimintojen johtaja lisäsi. "Jos tavara olisi aitoa", lehdistötiedotteessa sanottiin, kuulokkeiden arvo olisi 398 000 dollaria (310 000 puntaa) eli 199 dollaria pari. OnePlussan kuulokkeita myydään kuitenkin alle puolella tästä summasta.</w:t>
      </w:r>
    </w:p>
    <w:p>
      <w:r>
        <w:rPr>
          <w:b/>
        </w:rPr>
        <w:t xml:space="preserve">Yhteenveto</w:t>
      </w:r>
    </w:p>
    <w:p>
      <w:r>
        <w:t xml:space="preserve">Tuhannet "väärennetyt Apple AirPod -kuulokkeet", jotka tulliviranomaiset ovat takavarikoineet Yhdysvaltoihin, näyttävät olevan OnePlussan valmistamia aitoja langattomia kuulokkeita.</w:t>
      </w:r>
    </w:p>
    <w:p>
      <w:r>
        <w:rPr>
          <w:b/>
          <w:u w:val="single"/>
        </w:rPr>
        <w:t xml:space="preserve">Asiakirjan numero 12289</w:t>
      </w:r>
    </w:p>
    <w:p>
      <w:r>
        <w:t xml:space="preserve">Coltishallin tasoristeyksen läheltä piti - autojen ja junan välistä onnettomuutta tutkitaan.</w:t>
      </w:r>
    </w:p>
    <w:p>
      <w:r>
        <w:t xml:space="preserve">Läheltä piti -tilanne sattui Coltishallissa Norwichin lähellä viime kuussa. Ylitystä haluavien kuljettajien on soitettava opastimelle, mutta RAIB sanoi, ettei se löytänyt todisteita siitä, että näin olisi tapahtunut. Sen on määrä suorittaa täydellinen tutkimus tapauksesta, se sanoi. Se lisäsi, että tasoristeykseen asennettiin puhelimet. Tutkijoiden mukaan kukaan ei loukkaantunut, eikä vaaratilanteesta aiheutunut vahinkoa. Läheltä piti -tilanteen aikaan yleisen tien varrella sijaitsevalla tasoristeyksellä oli normaalia enemmän liikennettä, koska läheinen pääväylä oli suljettu väliaikaisesti, RAIB kertoi. Etsi BBC News: East of England Facebookissa, Instagramissa ja Twitterissä. Jos sinulla on juttuehdotus, lähetä sähköpostia osoitteeseen eastofenglandnews@bbc.co.uk Aiheeseen liittyvät Internet-linkit RAIB</w:t>
      </w:r>
    </w:p>
    <w:p>
      <w:r>
        <w:rPr>
          <w:b/>
        </w:rPr>
        <w:t xml:space="preserve">Yhteenveto</w:t>
      </w:r>
    </w:p>
    <w:p>
      <w:r>
        <w:t xml:space="preserve">Kaksi henkilöautoa välttyi niukasti törmäämästä junaan tasoristeyksessä, ja toinen vältti sen vain kolmella sekunnilla, kertoo rautatieonnettomuuksien tutkintavirasto (RAIB).</w:t>
      </w:r>
    </w:p>
    <w:p>
      <w:r>
        <w:rPr>
          <w:b/>
          <w:u w:val="single"/>
        </w:rPr>
        <w:t xml:space="preserve">Asiakirjan numero 12290</w:t>
      </w:r>
    </w:p>
    <w:p>
      <w:r>
        <w:t xml:space="preserve">Keitä on Skotlannin kabinetissa?</w:t>
      </w:r>
    </w:p>
    <w:p>
      <w:r>
        <w:t xml:space="preserve">Nicola Sturgeonille on annettu merkittävä uusi rooli. Hän luopuu terveysasioista ja siirtyy infrastruktuurista ja pääomamenoista vastaavaksi kabinettisihteeriksi. Uusia ministereitä ovat Humza Yousaf ja Paul Wheelhouse.</w:t>
      </w:r>
    </w:p>
    <w:p>
      <w:r>
        <w:rPr>
          <w:b/>
        </w:rPr>
        <w:t xml:space="preserve">Yhteenveto</w:t>
      </w:r>
    </w:p>
    <w:p>
      <w:r>
        <w:t xml:space="preserve">Pääministeri Alex Salmond on tehnyt ensimmäisen suuren kabinettimuutoksensa sen jälkeen, kun hänen puolueensa sai vallan vuonna 2007.</w:t>
      </w:r>
    </w:p>
    <w:p>
      <w:r>
        <w:rPr>
          <w:b/>
          <w:u w:val="single"/>
        </w:rPr>
        <w:t xml:space="preserve">Asiakirjan numero 12291</w:t>
      </w:r>
    </w:p>
    <w:p>
      <w:r>
        <w:t xml:space="preserve">Pyhän Daavidin päivän juhlallisuudet jatkuvat Westminsterissä</w:t>
      </w:r>
    </w:p>
    <w:p>
      <w:r>
        <w:t xml:space="preserve">David CornockParlamenttikirjeenvaihtaja, Wales Oppilaat lauloivat pari laulua Speaker's Housen ovella, ja Bercow kehui heidän "reipasta" esitystään. Hän antoi heille myös neuvoja pallean käytöstä (ja myönsi samalla, että "minä en osaa laulaa"). He esiintyivät myös perinteisessä Pyhän Daavidin päivän jumalanpalveluksessa alahuoneen St Mary Undercroft -kappelissa. Walesin valtiosihteeri Stephen Crabb luki Johanneksen kirjan 12:20-26 ("Niiden joukossa, jotka menivät juhlapaikalle rukoilemaan, oli myös kreikkalaisia"), ja Burry Portin lordi Griffiths piti saarnan. Libidemokraattien kansanedustaja Jenny Willot luki Rhigyfarchin Pyhän Daavidin elämästä. Pyhän Daavidin päivä on Westminsterissä yleensä enemmän viikon kuin päivän mittainen, sillä David Cameron järjesti eilen illalla vastaanoton Downing Streetillä (lue hänen puheensa täältä ja radioreportaasini audioboomin kautta täältä), ja torstaina kansanedustajien on määrä keskustella Walesin asioista.</w:t>
      </w:r>
    </w:p>
    <w:p>
      <w:r>
        <w:rPr>
          <w:b/>
        </w:rPr>
        <w:t xml:space="preserve">Yhteenveto</w:t>
      </w:r>
    </w:p>
    <w:p>
      <w:r>
        <w:t xml:space="preserve">Pyhän Daavidin päivä on pitkä aika walesilaisessa politiikassa. Se voi olla maaliskuun 3. päivä, mutta puhemies John Bercow oli iloinen saadessaan narsissit Lontoon walesilaisen koulun lapsilta.</w:t>
      </w:r>
    </w:p>
    <w:p>
      <w:r>
        <w:rPr>
          <w:b/>
          <w:u w:val="single"/>
        </w:rPr>
        <w:t xml:space="preserve">Asiakirjan numero 12292</w:t>
      </w:r>
    </w:p>
    <w:p>
      <w:r>
        <w:t xml:space="preserve">Trawsfynydd-ydinvoimalan käytöstäpoisto siirtyy uuteen vaiheeseen</w:t>
      </w:r>
    </w:p>
    <w:p>
      <w:r>
        <w:t xml:space="preserve">Ydinalan sääntelyviraston (ONR) mukaan säteilyhätätilanne ei ole enää kohtuudella ennakoitavissa Trawsfynyddin laitoksessa Gwyneddissä. Se on nyt poistanut lähes kilometrin mittaisen hätäsuunnittelualueen laitoksen ympäriltä häiriötilanteen varalta. Laitoksen käytöstäpoisto aloitettiin vuonna 1995, kaksi vuotta sen jälkeen, kun sen toiminta oli päättynyt. ONR:n raportin mukaan omistajan Magnoxin oli määrä aloittaa pitkäaikainen hoito- ja kunnossapito-ohjelma vuodesta 2016 alkaen. Se aikoo sallia jäljellä olevien rakenteiden pitämisen "passiivisesti turvallisessa ja varmassa tilassa useiden vuosien ajan, jotta säteilytasot voivat luonnollisesti laskea ajan myötä". Gwyneddin kaupunginvaltuustolla ja Magnoxilla on edelleen muita lakisääteisiä velvollisuuksia ja hätäjärjestelyjä väestön suojelemiseksi, sanoi valvontaviranomainen.</w:t>
      </w:r>
    </w:p>
    <w:p>
      <w:r>
        <w:rPr>
          <w:b/>
        </w:rPr>
        <w:t xml:space="preserve">Yhteenveto</w:t>
      </w:r>
    </w:p>
    <w:p>
      <w:r>
        <w:t xml:space="preserve">Viranomaiset sanovat, että ydinvoimalassa ei ole enää vaaroja, jotka vaatisivat hätäpuskurivyöhykettä, kun laitoksen käytöstäpoisto jatkuu.</w:t>
      </w:r>
    </w:p>
    <w:p>
      <w:r>
        <w:rPr>
          <w:b/>
          <w:u w:val="single"/>
        </w:rPr>
        <w:t xml:space="preserve">Asiakirjan numero 12293</w:t>
      </w:r>
    </w:p>
    <w:p>
      <w:r>
        <w:t xml:space="preserve">Polkupyöräilijä, 54, kuoli kolarissa Dolgellaun risteyksessä</w:t>
      </w:r>
    </w:p>
    <w:p>
      <w:r>
        <w:t xml:space="preserve">West Midlandsista kotoisin oleva mies kuoli sairaalassa saatuaan vakavia vammoja törmäyksessä, joka tapahtui A470- ja A494-teiden risteyksessä lähellä Dolgellauta. Lauantaina noin kello 18.40 BST tapahtuneessa kolarissa olivat osallisina punainen Yamaha-moottoripyörä ja harmaa Ford Focus -merkkinen farmariauto. Pohjois-Walesin poliisi sulki A470-tien useiden tuntien ajaksi onnettomuuden jälkeen. Silminnäkijöitä pyydetään soittamaan poliisin tiepoliisiyksikköön numeroon 101.</w:t>
      </w:r>
    </w:p>
    <w:p>
      <w:r>
        <w:rPr>
          <w:b/>
        </w:rPr>
        <w:t xml:space="preserve">Yhteenveto</w:t>
      </w:r>
    </w:p>
    <w:p>
      <w:r>
        <w:t xml:space="preserve">54-vuotias mies on kuollut sen jälkeen, kun hänen moottoripyöränsä törmäsi autoon Gwyneddissä, kertoo poliisi.</w:t>
      </w:r>
    </w:p>
    <w:p>
      <w:r>
        <w:rPr>
          <w:b/>
          <w:u w:val="single"/>
        </w:rPr>
        <w:t xml:space="preserve">Asiakirjan numero 12294</w:t>
      </w:r>
    </w:p>
    <w:p>
      <w:r>
        <w:t xml:space="preserve">Conwy roskaajat joutuvat maksamaan 37 000 punnan sakot.</w:t>
      </w:r>
    </w:p>
    <w:p>
      <w:r>
        <w:t xml:space="preserve">Suurin osa yli 60:stä rikoksesta liittyi savuketupakoiden pudottamiseen Llandudnossa. Conwyn neuvosto vei tapaukset Prestatynin tuomareiden käsiteltäväksi. Vain yksi vastaaja saapui henkilökohtaisesti paikalle, ja jokaisessa muussa tapauksessa määrättiin 440 punnan sakko. Kukin vastaaja määrättiin myös maksamaan 125 punnan oikeudenkäyntikulut ja 44 punnan lisämaksu.</w:t>
      </w:r>
    </w:p>
    <w:p>
      <w:r>
        <w:rPr>
          <w:b/>
        </w:rPr>
        <w:t xml:space="preserve">Yhteenveto</w:t>
      </w:r>
    </w:p>
    <w:p>
      <w:r>
        <w:t xml:space="preserve">Conwyn roskaajille on langetettu yli 37 000 punnan sakot yhden oikeudenkäynnin aikana.</w:t>
      </w:r>
    </w:p>
    <w:p>
      <w:r>
        <w:rPr>
          <w:b/>
          <w:u w:val="single"/>
        </w:rPr>
        <w:t xml:space="preserve">Asiakirjan numero 12295</w:t>
      </w:r>
    </w:p>
    <w:p>
      <w:r>
        <w:t xml:space="preserve">Mies kuolee veneen kaaduttua järvellä lähellä Coyltonia</w:t>
      </w:r>
    </w:p>
    <w:p>
      <w:r>
        <w:t xml:space="preserve">Tapaus sattui Snipe Lochissa, lähellä Coyltonin kylää, noin kello 18.05 sunnuntaina. Poliisin tiedottaja sanoi: "Kuolemaan ei liity epäilyttäviä olosuhteita, ja täydellinen raportti toimitetaan syyttäjälle."</w:t>
      </w:r>
    </w:p>
    <w:p>
      <w:r>
        <w:rPr>
          <w:b/>
        </w:rPr>
        <w:t xml:space="preserve">Yhteenveto</w:t>
      </w:r>
    </w:p>
    <w:p>
      <w:r>
        <w:t xml:space="preserve">21-vuotias mies on kuollut veneensä kaaduttua Etelä-Ayrshiren järvellä.</w:t>
      </w:r>
    </w:p>
    <w:p>
      <w:r>
        <w:rPr>
          <w:b/>
          <w:u w:val="single"/>
        </w:rPr>
        <w:t xml:space="preserve">Asiakirjan numero 12296</w:t>
      </w:r>
    </w:p>
    <w:p>
      <w:r>
        <w:t xml:space="preserve">Alok Sharma, elinkeinoministeri, tähtää joustavampaan talouteen</w:t>
      </w:r>
    </w:p>
    <w:p>
      <w:r>
        <w:t xml:space="preserve">Simon JackBusiness editor@BBCSimonJackon Twitter Vasta toisen kerran CBI:n historiassa päivän pääministeri ei ole pitänyt pääpuhetta suurimmassa vuosittaisessa yritysjohtajien kokouksessa. On vaikeaa yrittää myydä ajatus, jonka pääministeri torjui absurdina vasta viime viikolla yleisölle, joka on yhdessä käyttänyt miljardeja yrittäessään sopeutua jatkuvasti muuttuviin hallituksen ohjeisiin. Alok Sharma on varmasti kiitollinen siitä, että tapahtuma, kuten kaikki nykyään, oli virtuaalinen. Hänellä oli kuitenkin paljon sanottavaa. Hän piti yllättävän pitkän puheen, jossa hän lupasi ottaa yritykset mukaan joustavamman, vihreämmän ja korkeasti koulutetun talouden rakentamiseen seuraavien 10 vuoden aikana. Vastauksena CBI:n väistyvän johtajan Dame Carolyn Fairbairnin kommentteihin, joiden mukaan massatyöttömyys on talouden suurin uhka, hän viittasi lomautusjärjestelmän menestykseen ja laajentamiseen sekä korosti 16-24-vuotiaille suunnatun Kickstarter-työpaikkaohjelman merkitystä. Puheenvuorossa keskityttiin vahvasti ammattitaitoon, vihreään teknologiaan ja alueellisten solmukohtien merkitykseen kasvun vauhdittajana. Hän lupasi myös edistystä joukkotestauksessa, jonka tulokset saadaan minuuteissa - asia, jonka Carolyn Fairbairn totesi alustuksessaan olevan ratkaisevan tärkeää saada kuntoon tulevan lukituksen aikana. Labour-puolueen johtaja Sir Keir Starmer, joka nousi lavalle myöhään aamulla, arvosteli jyrkästi tapaa, jolla hallitus on käsitellyt pandemiaa. Hän huomautti, että kun Sage suositteli syyskuun lopulla lyhytaikaista lukitusta, tartuntoja oli 4 000 päivässä ja kuolemantapauksia 11, kun taas nyt luvut ovat 22 000 ja 326. Hän syytti päätöksestä tiukasti kansleri Rishi Sunakia. Virtuaalikonferenssien ongelmana on se, että "huoneen tunnelmaa" on vaikea saada selville, mutta kun otetaan huomioon, että kyseessä on suurin talouteen iskenyt kriisi rauhan aikana, Carolyn Fairbairnin on oltava oikeassa, kun hän kuvaili liike-elämän tuntevan olonsa "epätoivoiseksi ja uupuneeksi" - hänen mukaansa tämä on jälleen yksi syy siihen, miksi hallituksen on saatava aikaan Brexit-sopimus EU:n kanssa.</w:t>
      </w:r>
    </w:p>
    <w:p>
      <w:r>
        <w:rPr>
          <w:b/>
        </w:rPr>
        <w:t xml:space="preserve">Yhteenveto</w:t>
      </w:r>
    </w:p>
    <w:p>
      <w:r>
        <w:t xml:space="preserve">Liiketoimintaministerillä Alok Sharmalla oli kyseenalainen ilo astua pomonsa kenkiin puhuakseen liike-elämän edustajille, jotka kärsivät ilmoituksesta, jonka mukaan Englanti seuraa Walesia ja Pohjois-Irlantia eräänlaiseen kansalliseen lukitukseen torstaina.</w:t>
      </w:r>
    </w:p>
    <w:p>
      <w:r>
        <w:rPr>
          <w:b/>
          <w:u w:val="single"/>
        </w:rPr>
        <w:t xml:space="preserve">Asiakirjan numero 12297</w:t>
      </w:r>
    </w:p>
    <w:p>
      <w:r>
        <w:t xml:space="preserve">Gatesheadin kaupunginvaltuutettu Paul Foy vapautettiin naisen pahoinpitelystä hotellin hississä</w:t>
      </w:r>
    </w:p>
    <w:p>
      <w:r>
        <w:t xml:space="preserve">Paul Foyta syytettiin naisen "kähmimisestä ja hyväilystä" Manchesterissa järjestetyssä konferenssissa vuonna 2016. Foy, joka istuu Gatesheadin neuvostossa ja oli Gateshead Housing Companyn puheenjohtaja, oli kiistänyt seksuaalisen väkivallan ja kutsui syytöstä "pahansuovaksi". Newcastle Crown Courtin valamiehistö vapautti Birtleyssä sijaitsevasta Avenuesta kotoisin olevan Foyn syytteistä viikon kestäneen oikeudenkäynnin jälkeen. Seuraa BBC North East &amp; Cumbrian uutisia Twitterissä, Facebookissa ja Instagramissa. Lähetä juttuideoita osoitteeseen northeastandcumbria@bbc.co.uk.</w:t>
      </w:r>
    </w:p>
    <w:p>
      <w:r>
        <w:rPr>
          <w:b/>
        </w:rPr>
        <w:t xml:space="preserve">Yhteenveto</w:t>
      </w:r>
    </w:p>
    <w:p>
      <w:r>
        <w:t xml:space="preserve">Valtuutettu on todettu syyttömäksi naisen seksuaaliseen hyväksikäyttöön hotellin hississä.</w:t>
      </w:r>
    </w:p>
    <w:p>
      <w:r>
        <w:rPr>
          <w:b/>
          <w:u w:val="single"/>
        </w:rPr>
        <w:t xml:space="preserve">Asiakirjan numero 12298</w:t>
      </w:r>
    </w:p>
    <w:p>
      <w:r>
        <w:t xml:space="preserve">Bristolin silmänlumeen purkutyöt käynnissä</w:t>
      </w:r>
    </w:p>
    <w:p>
      <w:r>
        <w:t xml:space="preserve">Entinen pääministeri David Cameron teki huomautuksen entisestä Royal Mailin lajittelutoimistosta Temple Meadsin lähellä. 1930-luvun toimisto ja viereinen 1970-luvun rakennus ovat olleet tyhjillään yli kaksi vuosikymmentä. Paikalle rakennetaan Bristolin yliopiston uusi 300 miljoonan punnan kampus, joka on tarkoitus avata vuonna 2021. Tontti oli aikoinaan koleran hautausmaa ja myöhemmin karjamarkkinat, mutta Royal Mailin tyhjennettyä rakennuksen vuonna 1997 siellä järjestettiin laittomia raveja, ja siellä asui talonvaltaajia.</w:t>
      </w:r>
    </w:p>
    <w:p>
      <w:r>
        <w:rPr>
          <w:b/>
        </w:rPr>
        <w:t xml:space="preserve">Yhteenveto</w:t>
      </w:r>
    </w:p>
    <w:p>
      <w:r>
        <w:t xml:space="preserve">Purkutyöt ovat alkamassa hylättyyn rakennukseen, jonka kuvailtiin aikoinaan tekevän osan Bristolia "sota-alueen näköiseksi".</w:t>
      </w:r>
    </w:p>
    <w:p>
      <w:r>
        <w:rPr>
          <w:b/>
          <w:u w:val="single"/>
        </w:rPr>
        <w:t xml:space="preserve">Asiakirjan numero 12299</w:t>
      </w:r>
    </w:p>
    <w:p>
      <w:r>
        <w:t xml:space="preserve">Derrifordin sairaala poistuu mustasta hälytyksestä</w:t>
      </w:r>
    </w:p>
    <w:p>
      <w:r>
        <w:t xml:space="preserve">Hälytys annettiin tiistaina, koska onnettomuus- ja päivystyspotilaiden määrä oli suuri ja yleisvastaanottojen määrä erittäin suuri. Sairaalan johtajat ilmoittivat, että sairaala oli siirtynyt punaiseen hälytystilaan, joka on yhtä tasoa alempi. He kuitenkin lisäsivät, että vaikka lisähenkilöstöä oli kutsuttu paikalle, joitakin operaatioita peruttiin edelleen.</w:t>
      </w:r>
    </w:p>
    <w:p>
      <w:r>
        <w:rPr>
          <w:b/>
        </w:rPr>
        <w:t xml:space="preserve">Yhteenveto</w:t>
      </w:r>
    </w:p>
    <w:p>
      <w:r>
        <w:t xml:space="preserve">Plymouthin Derrifordin sairaala on siirtynyt pois mustasta hälytystilasta, joka tarkoitti, että siihen kohdistui äärimmäisiä paineita.</w:t>
      </w:r>
    </w:p>
    <w:p>
      <w:r>
        <w:rPr>
          <w:b/>
          <w:u w:val="single"/>
        </w:rPr>
        <w:t xml:space="preserve">Asiakirjan numero 12300</w:t>
      </w:r>
    </w:p>
    <w:p>
      <w:r>
        <w:t xml:space="preserve">Cornwallin kulttuurimatkailu "tuo 180 miljoonaa puntaa".</w:t>
      </w:r>
    </w:p>
    <w:p>
      <w:r>
        <w:t xml:space="preserve">Sen mukaan 10 prosenttia kävijöistä on lomailijoita, jotka suuntaavat kreivikuntaan sen kirjallisuuden, taiteilijoiden ja gallerioiden, kuten Tate St Ivesin, vuoksi. Luvut julkistettiin, kun Visit Cornwall käynnisti 10-vuotisen kampanjan, jolla pyritään saamaan enemmän lomailijoita sesongin ulkopuolella. Matkailutoimisto haluaa hyödyntää Fowey Festivalin ja Arts Trail -tapahtuman kaltaisia tapahtumia. Visit Cornwallin johtaja Malcolm Bell sanoi: "Kulttuurimatkailussa on paljon potentiaalia, ja se on kasvanut paljon ympäri Eurooppaa. "Olemme vahvan kampanjan alussa."</w:t>
      </w:r>
    </w:p>
    <w:p>
      <w:r>
        <w:rPr>
          <w:b/>
        </w:rPr>
        <w:t xml:space="preserve">Yhteenveto</w:t>
      </w:r>
    </w:p>
    <w:p>
      <w:r>
        <w:t xml:space="preserve">Visit Cornwallin mukaan kulttuurimatkailu tuo Cornwallin talouteen vuosittain vähintään 180 miljoonaa puntaa.</w:t>
      </w:r>
    </w:p>
    <w:p>
      <w:r>
        <w:rPr>
          <w:b/>
          <w:u w:val="single"/>
        </w:rPr>
        <w:t xml:space="preserve">Asiakirjan numero 12301</w:t>
      </w:r>
    </w:p>
    <w:p>
      <w:r>
        <w:t xml:space="preserve">Luonnonvarainen kissanpentu nimettiin Skyksi lokin pudottaman kissanpennun jälkeen.</w:t>
      </w:r>
    </w:p>
    <w:p>
      <w:r>
        <w:t xml:space="preserve">Neljän viikon ikäinen kissanpentu sai nimen Sky, kun se selvisi vahingoittumattomana Rhylissä sijaitsevan lomapuiston lähellä sattuneesta onnettomuudesta. Kissaa kasvatetaan käsin hyväntekeväisyysjärjestön Bryn-Y-Maen Animal Centre -eläinkeskuksessa Colwyn Bayssä, Conwyn kreivikunnassa. Tiedottaja sanoi: "Tämän kissaparan on täytynyt kokea kauhea koettelemus." Keskus toivoo voivansa antaa kissanpennun takaisin kotiin, kun se on tarpeeksi vanha.</w:t>
      </w:r>
    </w:p>
    <w:p>
      <w:r>
        <w:rPr>
          <w:b/>
        </w:rPr>
        <w:t xml:space="preserve">Yhteenveto</w:t>
      </w:r>
    </w:p>
    <w:p>
      <w:r>
        <w:t xml:space="preserve">RSPCA Cymru -järjestön tarkastaja Denbighshiressä on pelastanut lokkien nappaaman ja taivaalta pudonneen luonnonvaraisen kissanpennun.</w:t>
      </w:r>
    </w:p>
    <w:p>
      <w:r>
        <w:rPr>
          <w:b/>
          <w:u w:val="single"/>
        </w:rPr>
        <w:t xml:space="preserve">Asiakirjan numero 12302</w:t>
      </w:r>
    </w:p>
    <w:p>
      <w:r>
        <w:t xml:space="preserve">Mitä Salzburgissa juuri tapahtui? EU:n näkemys</w:t>
      </w:r>
    </w:p>
    <w:p>
      <w:r>
        <w:t xml:space="preserve">Katya AdlerEurope editor@BBCkatyaadleron Twitter Huippukokous on nyt kuitenkin päättynyt, ja siitä on jäänyt selvästi katkera maku suuhun ja tunne siitä, että tästä tulee pitkä ja hyvin vaikea neuvottelusyksy, jonka päätteeksi on todellinen mahdollisuus, ettei sopimusta synny. Mitä juuri tapahtui? EU:n "tukipyrkimykset Theresan puolesta" käynnistettiin itse asiassa päivää ennen huippukokousta, kun Brexit-neuvottelijoiden pääneuvottelija Michel Barnier ehdotti "uutta, parannettua" ehdotusta Irlannin rajan keskeisestä kiistakysymyksestä. Tarkoituksena oli vastata suoraan Yhdistyneen kuningaskunnan huolenaiheisiin, ja Barnier vakuutti myös selvästi, ettei kukaan EU:ssa halua rikkoa Yhdistyneen kuningaskunnan perustuslaillista koskemattomuutta. Tämä "uusi suunnitelma" rajaa varten ei ollut oikeastaan lainkaan uusi, mutta EU:n johtajat eivät koskaan aikoneet tinkiä Irlantia koskevasta kannastaan tai siitä, että he hylkäsivät Theresa Mayn Chequers-ehdotuksen EU:n ja Yhdistyneen kuningaskunnan välisestä tulevasta talouskumppanuudesta. Heidän brexit-tavoitteensa tässä huippukokouksessa oli mennä niin pitkälle kuin mahdollista sanoin ja elein heittää Theresa Maylle pelastusrengas. Päivitä selaimesi Your guide to Brexit jargon Mutta heidän symbolinen pyrkimyksensä oli Theresa Mayn poliittisen aseman väärintulkinta - erityisesti ennen todennäköisesti vaikeaa vuotuista konferenssia hänen oman konservatiivipuolueensa kanssa. Pääministeri torjui Barnierin Irlannin rajaa koskevat ehdotukset nopeasti ja suorasukaisesti - ja tulkitsi näin EU:n johtajat väärin. EU:n piireissä oli valtava ärtymys - ja niin tämä huippukokous alkoi. EU:n turhautuminen vain kasvoi, kun pääministeri sitten saapui Salzburgiin ja vaati yksiselitteisesti, että hänen Chequersin brexit-ehdotuksensa oli ainoa tie eteenpäin. Theresa Mayn tinkimätön sävy sai sitten EU:lta vastauksen nuotti nuotilta, ja tässä sitä nyt ollaan. Se, että EU:n johtajat olivat jo kauan ennen tätä huippukokousta huomauttaneet Chequers-ehdotuksen ongelmista, se, että he kehuivat pääministerin suunnitelman muita osia, kuten hänen ajatuksiaan turvallisuudesta, se, että lukuisat eurooppalaiset pääministerit totesivat täällä Salzburgissa, että nyt on enemmän toivoa siitä, että brexit-sopimus voisi onnistua, osittain pääministerin Chequers-suunnitelman ansiosta - kaikki tämä on nyt jäänyt varjoon. Mutta myönnettäköön, että Theresa Mayn arvostelijat ja poliittiset kilpailijat odottivat ja seurasivat tätä huippukokousta, jotta Chequersin yli kerääntyisi myrskypilviä. Se on nyt heidän huomionsa keskipisteenä. Ja ehkä - jos Theresa May selviytyy tästä seuraavasta poliittisesta myrskystä kotimaassaan - on pitkällä aikavälillä sekä EU:lle että Yhdistyneelle kuningaskunnalle pikemminkin eduksi, että Brexit-neuvottelut koetaan nyt julkisuudessa jännittyneinä. Jos brexit-sopimus lopulta syntyy myöhemmin tänä syksynä, se mielletään kovalla kädellä saavutetuksi ja voitetuksi.</w:t>
      </w:r>
    </w:p>
    <w:p>
      <w:r>
        <w:rPr>
          <w:b/>
        </w:rPr>
        <w:t xml:space="preserve">Yhteenveto</w:t>
      </w:r>
    </w:p>
    <w:p>
      <w:r>
        <w:t xml:space="preserve">Salzburgiin tulevien EU-johtajien brexit-toimintasuunnitelma - josta tiedotettiin yhä uudelleen ennen huippukokousta epävirallisissa keskusteluissa eurooppalaisten diplomaattien kanssa - oli ollut tukea Theresa Mayta, jotta hän saisi EU:n ja Yhdistyneen kuningaskunnan välisen brexit-erosopimuksen paitsi Brysselin myös kotimaan poliittisten vastustajien kanssa.</w:t>
      </w:r>
    </w:p>
    <w:p>
      <w:r>
        <w:rPr>
          <w:b/>
          <w:u w:val="single"/>
        </w:rPr>
        <w:t xml:space="preserve">Asiakirjan numero 12303</w:t>
      </w:r>
    </w:p>
    <w:p>
      <w:r>
        <w:t xml:space="preserve">HSBC nimesi Aberdeenin "Supercities"-kaupunkien joukkoon.</w:t>
      </w:r>
    </w:p>
    <w:p>
      <w:r>
        <w:t xml:space="preserve">HSBC:n mukaan energiateollisuus on syynä siihen, että Granite City on sijoitettu Yhdistyneen kuningaskunnan "supercityjen" joukkoon, jotka ovat johtavia yrityskeskittymiä. Muut ovat Lontoo, Birmingham, Cambridge, Manchester, Bristol, Liverpool ja Newcastle. Aiemmin tänä vuonna Aberdeen nimettiin ainoaksi suureksi brittikaupungiksi, joka kasvoi taantuman pahimman vuoden aikana. Tilintarkastusyritys UHY Hacker Young mittasi bruttoarvonlisäystä, jolla mitataan alueen panosta Yhdistyneen kuningaskunnan talouteen tavaroina ja palveluina.</w:t>
      </w:r>
    </w:p>
    <w:p>
      <w:r>
        <w:rPr>
          <w:b/>
        </w:rPr>
        <w:t xml:space="preserve">Yhteenveto</w:t>
      </w:r>
    </w:p>
    <w:p>
      <w:r>
        <w:t xml:space="preserve">Aberdeen on nostettu Skotlannissa yhdeksi Yhdistyneen kuningaskunnan talouden kärkikaupungeista.</w:t>
      </w:r>
    </w:p>
    <w:p>
      <w:r>
        <w:rPr>
          <w:b/>
          <w:u w:val="single"/>
        </w:rPr>
        <w:t xml:space="preserve">Asiakirjan numero 12304</w:t>
      </w:r>
    </w:p>
    <w:p>
      <w:r>
        <w:t xml:space="preserve">Chapeltownin murha: Christopher Lewisin murhasta syytetyt kolme henkilöä oikeudessa</w:t>
      </w:r>
    </w:p>
    <w:p>
      <w:r>
        <w:t xml:space="preserve">Christopher Lewis, 24, ammuttiin Reginald Streetillä Chapeltownissa 1. elokuuta, ja hän kuoli myöhemmin sairaalassa. Steven Grey, 38, Jonathan Gledhill, 37, ja Denzil Browne, 49, saapuivat aiemmin Leedsin käräjäoikeuden eteen. Heidät vangittiin, ja heidän on määrä saapua Leeds Crown Courtiin 17. joulukuuta. Viisi muuta tällä viikolla pidätettyä henkilöä on vapautettu takuita vastaan. Tutkimukset jatkuvat. Lisää uutisia Yorkshiresta</w:t>
      </w:r>
    </w:p>
    <w:p>
      <w:r>
        <w:rPr>
          <w:b/>
        </w:rPr>
        <w:t xml:space="preserve">Yhteenveto</w:t>
      </w:r>
    </w:p>
    <w:p>
      <w:r>
        <w:t xml:space="preserve">Kolme miestä on saapunut oikeuteen syytettynä Leedsissä ammutun miehen murhasta.</w:t>
      </w:r>
    </w:p>
    <w:p>
      <w:r>
        <w:rPr>
          <w:b/>
          <w:u w:val="single"/>
        </w:rPr>
        <w:t xml:space="preserve">Asiakirjan numero 12305</w:t>
      </w:r>
    </w:p>
    <w:p>
      <w:r>
        <w:t xml:space="preserve">Eppingin pankkiautomaatti räjäytettiin Santander-pankista pois</w:t>
      </w:r>
    </w:p>
    <w:p>
      <w:r>
        <w:t xml:space="preserve">Essexin poliisi uskoo, että kaksi miestä yritti käyttää kaasua räjähdyksen aikaansaamiseksi Santanderin Epping High Streetin konttorissa noin klo 03.30 GMT. Poliisien mukaan ei ole vielä selvää, saivatko varkaat rahaa automaatista, mutta yritys aiheutti kuitenkin merkittävää vahinkoa. Poliisin mukaan kukaan ei loukkaantunut, ja eristys on edelleen voimassa.</w:t>
      </w:r>
    </w:p>
    <w:p>
      <w:r>
        <w:rPr>
          <w:b/>
        </w:rPr>
        <w:t xml:space="preserve">Yhteenveto</w:t>
      </w:r>
    </w:p>
    <w:p>
      <w:r>
        <w:t xml:space="preserve">Varkaat yrittivät varastaa pankkiautomaatin räjäyttämällä sen ulos pankin seinästä.</w:t>
      </w:r>
    </w:p>
    <w:p>
      <w:r>
        <w:rPr>
          <w:b/>
          <w:u w:val="single"/>
        </w:rPr>
        <w:t xml:space="preserve">Asiakirjan numero 12306</w:t>
      </w:r>
    </w:p>
    <w:p>
      <w:r>
        <w:t xml:space="preserve">Rahaa Colwyn Bayn Fairy Glen Nature Reserve -vesireitin kunnostamiseen.</w:t>
      </w:r>
    </w:p>
    <w:p>
      <w:r>
        <w:t xml:space="preserve">Wren-rahoittajalta saadut rahat käytetään Fairy Glen Local Nature Reserve -luonnonsuojelualueen ojan virtauksen parantamiseen. Lisäksi asennetaan lepakkoratikoita ja uusi ilmoitustaulu sekä tehdään työtä vieraslajien torjumiseksi. Colwyn-joen varrella sijaitseva oja ruokki alun perin 1900-luvulla vesiputousta ja läheistä myllylammikkoa. Työt alkavat maaliskuussa, ja niiden odotetaan kestävän neljästä kuuteen viikkoa.</w:t>
      </w:r>
    </w:p>
    <w:p>
      <w:r>
        <w:rPr>
          <w:b/>
        </w:rPr>
        <w:t xml:space="preserve">Yhteenveto</w:t>
      </w:r>
    </w:p>
    <w:p>
      <w:r>
        <w:t xml:space="preserve">Conwyn kreivikunnan metsässä sijaitsevan vesireitin kunnostustyö alkaa ensi kuussa sen jälkeen, kun hankkeelle myönnettiin 39 000 puntaa.</w:t>
      </w:r>
    </w:p>
    <w:p>
      <w:r>
        <w:rPr>
          <w:b/>
          <w:u w:val="single"/>
        </w:rPr>
        <w:t xml:space="preserve">Asiakirjan numero 12307</w:t>
      </w:r>
    </w:p>
    <w:p>
      <w:r>
        <w:t xml:space="preserve">Prestatynin tulipalon murhasyytteet: Melanie Smith tutkintavankeudessa</w:t>
      </w:r>
    </w:p>
    <w:p>
      <w:r>
        <w:t xml:space="preserve">Melanie Smithiä syytetään Lee-Anna Shiersin, 20, 15 kuukauden ikäisen pojan Charlien, veljenpojan Bailey Allenin, 4, ja veljentytön Skyen, 2, murhista. Hänet määrättiin Mold Crown Courtin eteen keskiviikkona. Yleisölehterillä huudettiin lasten nimiä, kun hänet vietiin pois oikeudesta. Häntä syytetään myös yhdestä tuhopoltosta, jonka tarkoituksena on vaarantaa henki, ja uhkailusta rikollisen vahingonteon tekemistä varten. Shiers kuoli tulipalossa 19. lokakuuta yhdessä veljentyttärensä ja veljenpoikansa kanssa. Hänen poikansa kuoli Alder Heyn lastensairaalassa Liverpoolissa perheensä ympäröimänä. Liam Timbrell, 23, Shiersin kumppani ja Charlien isä, on edelleen sairaalassa.</w:t>
      </w:r>
    </w:p>
    <w:p>
      <w:r>
        <w:rPr>
          <w:b/>
        </w:rPr>
        <w:t xml:space="preserve">Yhteenveto</w:t>
      </w:r>
    </w:p>
    <w:p>
      <w:r>
        <w:t xml:space="preserve">42-vuotias nainen on vangittu syytettynä naisen ja kolmen lapsen murhasta Prestatynissa sattuneessa tulipalossa.</w:t>
      </w:r>
    </w:p>
    <w:p>
      <w:r>
        <w:rPr>
          <w:b/>
          <w:u w:val="single"/>
        </w:rPr>
        <w:t xml:space="preserve">Asiakirjan numero 12308</w:t>
      </w:r>
    </w:p>
    <w:p>
      <w:r>
        <w:t xml:space="preserve">Nainen kuoli jokikoiran pelastusyrityksessä Lincolnshiren suojelualueella</w:t>
      </w:r>
    </w:p>
    <w:p>
      <w:r>
        <w:t xml:space="preserve">Moulton Marshin luonnonsuojelualueella, lähellä Spaldingia, suoritettiin keskiviikkona etsintöjä, joihin osallistui helikoptereita, lennokkeja ja rannikkovartiosto. Se tapahtui sen jälkeen, kun oli ilmoitettu naisen astuneen Welland-jokeen. Poliisin tiedottajan mukaan 35-vuotias nainen kuoli yrittäessään pelastaa koiraansa, joka löydettiin myöhemmin turvallisesti ja terveenä. Hänen perheelleen on ilmoitettu, eikä hänen kuolemaansa pidetä epäilyttävänä, poliisi sanoi. Lisää aiheesta Lincolnshire</w:t>
      </w:r>
    </w:p>
    <w:p>
      <w:r>
        <w:rPr>
          <w:b/>
        </w:rPr>
        <w:t xml:space="preserve">Yhteenveto</w:t>
      </w:r>
    </w:p>
    <w:p>
      <w:r>
        <w:t xml:space="preserve">Lincolnshiren poliisi kertoo, että nainen on kuollut kahlailtuaan suojoelle pelastaakseen koiransa.</w:t>
      </w:r>
    </w:p>
    <w:p>
      <w:r>
        <w:rPr>
          <w:b/>
          <w:u w:val="single"/>
        </w:rPr>
        <w:t xml:space="preserve">Asiakirjan numero 12309</w:t>
      </w:r>
    </w:p>
    <w:p>
      <w:r>
        <w:t xml:space="preserve">DVA-työpaikat: NIPSA:n kokous Colerainen kaupungissa</w:t>
      </w:r>
    </w:p>
    <w:p>
      <w:r>
        <w:t xml:space="preserve">Tilaisuuteen osallistui poliitikkoja useista poliittisista puolueista. NIPSA:n ammattiyhdistyksen edustajat kertoivat kokouksessa, että Colerainen kaupungilla ei ole varaa menettää 300 työpaikkaa. Alueen kansanedustaja Ian Paisley Jnr sanoi, että myös ulkoministeri Teresa Villiersin pitäisi lobata työpaikkojen säilyttämistä Pohjois-Irlannissa. Yli 300 työpaikkaa Londonderryn kreivikunnassa sijaitsevassa DVA-keskuksessa on ollut uhattuna jo jonkin aikaa, koska suunnitelmissa on keskittää palvelu Walesiin. Joulukuussa 2011 Westminsterin liikenneministeriö ehdotti, että 39 alueellista Driver and Vehicle Licensing Agency (DVLA) -toimistoa suljettaisiin eri puolilla Yhdistynyttä kuningaskuntaa, jotta palvelu keskitettäisiin Swansean pääkonttoriin.</w:t>
      </w:r>
    </w:p>
    <w:p>
      <w:r>
        <w:rPr>
          <w:b/>
        </w:rPr>
        <w:t xml:space="preserve">Yhteenveto</w:t>
      </w:r>
    </w:p>
    <w:p>
      <w:r>
        <w:t xml:space="preserve">Noin 100 ihmistä osallistui NIPSA:n järjestämään yleisötilaisuuteen, jossa keskusteltiin suunnitelmista sulkea kuljettaja- ja ajoneuvoviraston (DVA) toimisto Colerainen kaupungissa.</w:t>
      </w:r>
    </w:p>
    <w:p>
      <w:r>
        <w:rPr>
          <w:b/>
          <w:u w:val="single"/>
        </w:rPr>
        <w:t xml:space="preserve">Asiakirjan numero 12310</w:t>
      </w:r>
    </w:p>
    <w:p>
      <w:r>
        <w:t xml:space="preserve">Hatfield Colliery varmistaa rahoituksen vuoteen 2016 asti</w:t>
      </w:r>
    </w:p>
    <w:p>
      <w:r>
        <w:t xml:space="preserve">NUM sanoi, että se turvaisi noin 430 kaivostyöläisen työpaikat Hatfieldin kaivoksella Etelä-Yorkshiressä. Käteisvarat on tarkoitettu täyttämään tuotantovaje, kun työt uuden hiilipinnan louhimiseksi jatkuvat. Se on yksi kolmesta Yhdistyneen kuningaskunnan syvakaivoksesta Pohjois-Yorkshiressä sijaitsevan Kellingleyn ja Nottinghamshiressä sijaitsevan Thoresbyn ohella. "Ennennäkemätön askel" Hatfield Colliery Partnership Ltd osti kaivoksen vuonna 2013. NUM:n edustaja sanoi: "Investointipäätöstä ei ole tehty kevyesti. "Investointi on tehty kaupallisin ehdoin, ja se on tarkoitus maksaa takaisin 12 kuukauden kuluessa korkoineen. "Tämä toimenpide on ammattiliitolle ennennäkemätön askel, mutta se vahvistaa sen sitoutumista Yhdistyneen kuningaskunnan hiilikaivosteollisuuteen." Aiheeseen liittyvät Internet-linkit NUM</w:t>
      </w:r>
    </w:p>
    <w:p>
      <w:r>
        <w:rPr>
          <w:b/>
        </w:rPr>
        <w:t xml:space="preserve">Yhteenveto</w:t>
      </w:r>
    </w:p>
    <w:p>
      <w:r>
        <w:t xml:space="preserve">Työntekijöiden omistama hiilikaivos on saanut 4 miljoonan punnan lainan National Union of Mineworkers (NUM) -järjestöltä sopimuksella, joka pitää kaivoksen auki vuoteen 2016 asti.</w:t>
      </w:r>
    </w:p>
    <w:p>
      <w:r>
        <w:rPr>
          <w:b/>
          <w:u w:val="single"/>
        </w:rPr>
        <w:t xml:space="preserve">Asiakirjan numero 12311</w:t>
      </w:r>
    </w:p>
    <w:p>
      <w:r>
        <w:t xml:space="preserve">Elinluovutus: Kolme tarinaa toivosta</w:t>
      </w:r>
    </w:p>
    <w:p>
      <w:r>
        <w:t xml:space="preserve">Erinn KerrBBC News NI Luovuttajaperhe Viisivuotias Erin Bonar kuoli äkillisesti maaliskuussa 2014, mutta ennen kuolemaansa hän kertoi äidilleen haluavansa olla elinluovuttaja. "Katsoimme televisiota ja mainoskampanja tuli, Erin kysyi minulta, mistä siinä oli kyse, ja selitin sen hänelle", Susan Bonar kertoi. "Hän kertoi minulle, että jos hänelle tapahtuisi jotain, hän haluaisi antaa koko ruumiinsa auttaakseen muita lapsia." Nyt perhe kannattaa elinluovutuksesta puhumista kaikkien kanssa iästä riippumatta. Rouva Bonar on työskennellyt NHS:n kanssa auttaakseen hoitohenkilökuntaa lähestymään surevia perheitä. "Vastaanottajasta kuulee niin paljon, mutta luovuttajan perheestä ei niin paljon", hän sanoi. "Olemme huomanneet, että se on erityisen parantavaa ja antaa jotain hyvää sanottavaa siitä, mikä muuten olisi vain hirvittävä tragedia. "On hyödyllistä selittää ihmisille, miten paljon se on auttanut perhettämme. "Lääkintähenkilökunta voi joskus olla vastahakoinen lähestymään perheitä, jotka ovat jo kokeneet niin paljon. "Mutta me sanoisimme: 'Älkää ujostelko sitä'. "Antakaa ainakin perheelle mahdollisuus tehdä päätös, koska se on auttanut meitä." Rouva Bonar on kuullut yhdestä niistä kolmesta lapsesta, jotka ovat elossa tyttärensä päätöksen ansiosta, ja hän pitää hänen valokuvaansa kehyksessä Erinin kuvan kanssa. Listalla oleva Rory Rafferty, 31, tarvitsee sydämensiirron ja todennäköisesti myös uuden maksan. Hän syntyi hypertrofisen obstruktiivisen kardiomyopatian nimellä tunnetun rappeuttavan sairauden kanssa, mutta diagnoosi saatiin vasta teini-iässä. Hän on odottanut uutta sydäntä kolme vuotta ja katsoo tulevaisuuteen karun käytännöllisesti. "Olisi parasta, jos voisin saada maksan ja sydämen samalta henkilöltä, koska se vähentää komplikaatioiden riskiä", Rafferty sanoi. "Muuttujia on vain niin paljon - henkilön on sovittava veren ja luuytimen suhteen. "Olet listalla, mutta sinua käsitellään ensisijaisuusjärjestyksessä. "Sinun on oltava tilanteessa, jossa olet hyvin sairas sairaalassa samoihin aikoihin, kun sopiva henkilö on joutunut hirvittävään onnettomuuteen, ja hänen on täytynyt kertoa perheelleen haluavansa luovuttaa verta. "On todennäköisempää voittaa lotossa." Rafferty sanoi, että vaikka opt-out-järjestelmä on kiistanalainen, hän kannattaa sitä. "Minut on kasvatettu niin, että elämässä ei saa tuhlailla eikä haluta", hän sanoi. "Jos vastustat sitä täysin, voit silti jättäytyä pois. "Todellisuudessa useimmat ihmiset ovat kiinni omassa elämässään eivätkä ehkä ajattele asiaa ennen kuin tragedia iskee heidän kotiovelleen tai he tapaavat jonkun kaltaiseni." Hän sanoi, että hän ei voi olla mukana. Lucia Quinney Meelle on tehty kolme maksansiirtoa, ja hän pitää jokaista niistä "lahjana" luovuttajalta. Hän sai ensimmäisen elinsiirron kahdeksanvuotiaana. "Minulle on aina ollut erityinen asia tietää, että päätöstä ei ole tehty jonkun puolesta, vaan se on ollut lahja jokaiselta ihmiseltä tai hänen perheeltään", Quinney Mee sanoi. "Mikä tahansa järjestelmä meillä onkin käytössä, mielestäni on tärkeämpää, että se toimii koulutuksen ja keskustelun rinnalla. "Perheellä on viimeinen sana joka tapauksessa, joten opt-out-järjestelmä ei oikeastaan ratkaise ongelmaa. "Ei ole riittävästi näyttöä siitä, että opt-out-järjestelmä johtaisi elintenluovutusten lisääntymiseen, jos se toteutetaan ilman koulutusta." Miss Quinney Mee on kirjoittanut kahdelle elinluovuttajalleen, mutta ei ole kuullut heiltä mitään vastausta. Hänen viimeisin maksansiirtonsa on onnistunut hyvin, ja hän viimeistelee opintojaan Cross and Passion -koulussa Ballycastlessa, Antrimin kreivikunnassa.</w:t>
      </w:r>
    </w:p>
    <w:p>
      <w:r>
        <w:rPr>
          <w:b/>
        </w:rPr>
        <w:t xml:space="preserve">Yhteenveto</w:t>
      </w:r>
    </w:p>
    <w:p>
      <w:r>
        <w:t xml:space="preserve">Pohjois-Irlannissa 42 prosenttia ihmisistä on NHS:n elinluovuttajarekisterissä. Nyt terveysministeriö on käynnistänyt kuulemisen luonnoksesta, jonka tarkoituksena on saada perheet keskustelemaan luovutuksista. Mutta miltä tuntuu oikeasti tietää, että on elossa jonkun toisen ihmisen valinnan ansiosta? Tai odottaa puhelimen ääressä puhelua, joka voisi pelastaa sinut? Millaista on puhua siitä, mitä tapahtuu, jos tragedia iskee läheisiin?</w:t>
      </w:r>
    </w:p>
    <w:p>
      <w:r>
        <w:rPr>
          <w:b/>
          <w:u w:val="single"/>
        </w:rPr>
        <w:t xml:space="preserve">Asiakirjan numero 12312</w:t>
      </w:r>
    </w:p>
    <w:p>
      <w:r>
        <w:t xml:space="preserve">Vuoden 2019 eurovaalit: Ehdokasluettelo</w:t>
      </w:r>
    </w:p>
    <w:p>
      <w:r>
        <w:t xml:space="preserve">Kullakin alueella on eri määrä Euroopan parlamentin jäseniä sen väkiluvun perusteella. Etsi postinumerosi tai napsauta alla olevia linkkejä nähdäksesi listat alueesi ehdokkaista. Klikkaa linkkejä nähdäksesi alueesi ehdokaslistat Ketä voin äänestää? East Midlands East of England Lontoo North East North West Pohjois-Irlanti Skotlanti South East South West Wales West Midlands Yorkshire and the Humber Europarlamentaarikot valitaan suhteellisella vaalitavalla puolueen ilmoittamassa järjestyksessä. Kunkin puolueen saamien europarlamentaarikkojen määrä lasketaan d'Hondtin kaavalla, paitsi Pohjois-Irlannissa, jossa käytetään STV-järjestelmää (Single Transferable Vote). Tuloksia odotetaan sunnuntaina 26. toukokuuta kello 21.00 GMT.</w:t>
      </w:r>
    </w:p>
    <w:p>
      <w:r>
        <w:rPr>
          <w:b/>
        </w:rPr>
        <w:t xml:space="preserve">Yhteenveto</w:t>
      </w:r>
    </w:p>
    <w:p>
      <w:r>
        <w:t xml:space="preserve">Euroopan parlamentin vaalit järjestetään 23. toukokuuta 2019. Äänestäjät valitsevat 73 Euroopan parlamentin jäsentä 12 monijäsenisessä alueellisessa vaalipiirissä.</w:t>
      </w:r>
    </w:p>
    <w:p>
      <w:r>
        <w:rPr>
          <w:b/>
          <w:u w:val="single"/>
        </w:rPr>
        <w:t xml:space="preserve">Asiakirjan numero 12313</w:t>
      </w:r>
    </w:p>
    <w:p>
      <w:r>
        <w:t xml:space="preserve">Poliisikoira löysi 300 000 punnan arvosta huumeita Fyrishin läheltä.</w:t>
      </w:r>
    </w:p>
    <w:p>
      <w:r>
        <w:t xml:space="preserve">Poliisin mukaan huumeet, joiden uskotaan olevan kokaiinia ja kannabista, löydettiin tiistaina Fyrishin läheltä Alnessin alueelta Easter Rossista. Pidätyksiä ei ole tehty, ja poliisien tutkimukset jatkuvat. Sika-niminen koira ja sen ohjaaja ovat saaneet Skotlannin poliisilta kiitosta työstään.</w:t>
      </w:r>
    </w:p>
    <w:p>
      <w:r>
        <w:rPr>
          <w:b/>
        </w:rPr>
        <w:t xml:space="preserve">Yhteenveto</w:t>
      </w:r>
    </w:p>
    <w:p>
      <w:r>
        <w:t xml:space="preserve">Poliisin haistajakoira on löytänyt metsästä huumeita, joiden arvo on arviolta noin 300 000 puntaa.</w:t>
      </w:r>
    </w:p>
    <w:p>
      <w:r>
        <w:rPr>
          <w:b/>
          <w:u w:val="single"/>
        </w:rPr>
        <w:t xml:space="preserve">Asiakirjan numero 12314</w:t>
      </w:r>
    </w:p>
    <w:p>
      <w:r>
        <w:t xml:space="preserve">Ei rikossyytteitä Llanellin talon kuolemantapauksista</w:t>
      </w:r>
    </w:p>
    <w:p>
      <w:r>
        <w:t xml:space="preserve">Dyfed-Powysin poliisi löysi Gowertonista kotoisin olevan Gary Williamsin, 58, ja Jessena Sheridanin, 46, ruumiit Lakefield Placesta Llanellissa, Carmarthenshiren maakunnassa, sunnuntaina. Poliisi oli pitänyt Williamsin kuolemaa murhana, mutta sanoi, että tutkinta ei johda rikossyytteeseen. Kuolemansyyntutkijalle on ilmoitettu asiasta. Poliisi ei etsi ketään muuta, joka liittyisi kuolemantapauksiin, ja kuolemansyyntutkinta on määrä aloittaa perjantaina.</w:t>
      </w:r>
    </w:p>
    <w:p>
      <w:r>
        <w:rPr>
          <w:b/>
        </w:rPr>
        <w:t xml:space="preserve">Yhteenveto</w:t>
      </w:r>
    </w:p>
    <w:p>
      <w:r>
        <w:t xml:space="preserve">Poliisi on ilmoittanut, ettei rikossyytteitä nosteta sen jälkeen, kun mies ja nainen löydettiin kuolleina talosta.</w:t>
      </w:r>
    </w:p>
    <w:p>
      <w:r>
        <w:rPr>
          <w:b/>
          <w:u w:val="single"/>
        </w:rPr>
        <w:t xml:space="preserve">Asiakirjan numero 12315</w:t>
      </w:r>
    </w:p>
    <w:p>
      <w:r>
        <w:t xml:space="preserve">Newtown: Severn-joen pelastustoimet käynnistettiin kadonneen miehen löytämiseksi</w:t>
      </w:r>
    </w:p>
    <w:p>
      <w:r>
        <w:t xml:space="preserve">Dyfed-Powysin poliisi ilmoitti, että poliisit kutsuttiin paikalle, kun mies oli mennyt veteen Broad Streetillä Newtownissa noin klo 11:25 GMT perjantaina. Palomiehet ja ambulanssihenkilöstö etsivät myös Aberbechanin maantiesillan läheltä, noin neljän mailin (6,5 km) päästä. Aberbechanin läpi kulkeva tie B4389 on suljettu sen ja A483-tien risteyksestä.</w:t>
      </w:r>
    </w:p>
    <w:p>
      <w:r>
        <w:rPr>
          <w:b/>
        </w:rPr>
        <w:t xml:space="preserve">Yhteenveto</w:t>
      </w:r>
    </w:p>
    <w:p>
      <w:r>
        <w:t xml:space="preserve">Powysin Severn-joessa kadonnutta miestä etsitään.</w:t>
      </w:r>
    </w:p>
    <w:p>
      <w:r>
        <w:rPr>
          <w:b/>
          <w:u w:val="single"/>
        </w:rPr>
        <w:t xml:space="preserve">Asiakirjan numero 12316</w:t>
      </w:r>
    </w:p>
    <w:p>
      <w:r>
        <w:t xml:space="preserve">Llanellin kuolemantapaukset: Miehen ja naisen ruumiit löytyivät talosta</w:t>
      </w:r>
    </w:p>
    <w:p>
      <w:r>
        <w:t xml:space="preserve">Dyfed-Powysin poliisit kutsuttiin Lakefield Placeen Llanellissa, Carmarthenshiren osavaltiossa, noin kello 20.30 GMT sunnuntaina. 58-vuotiaan miehen kuolemaa käsitellään murhana, mutta 46-vuotiaan naisen kuolema ei ollut epäilyttävä, tiedottaja sanoi. Poliisi ei etsi ketään muuta, joka liittyisi kuolemantapauksiin.</w:t>
      </w:r>
    </w:p>
    <w:p>
      <w:r>
        <w:rPr>
          <w:b/>
        </w:rPr>
        <w:t xml:space="preserve">Yhteenveto</w:t>
      </w:r>
    </w:p>
    <w:p>
      <w:r>
        <w:t xml:space="preserve">Poliisitutkinta on aloitettu sen jälkeen, kun talosta löytyi kaksi ruumista.</w:t>
      </w:r>
    </w:p>
    <w:p>
      <w:r>
        <w:rPr>
          <w:b/>
          <w:u w:val="single"/>
        </w:rPr>
        <w:t xml:space="preserve">Asiakirjan numero 12317</w:t>
      </w:r>
    </w:p>
    <w:p>
      <w:r>
        <w:t xml:space="preserve">Aberdeenin ohitustyöt voidaan aloittaa uudelleen tulvien jälkeen</w:t>
      </w:r>
    </w:p>
    <w:p>
      <w:r>
        <w:t xml:space="preserve">Skotlannin ympäristönsuojeluviraston (Sepa) kanssa sovittiin viime viikolla rakentamisen keskeyttämisestä seitsemäksi päiväksi. Rankkasateet olivat aiheuttaneet mutaveden valumisen läheisiin vesistöihin. Sepa ilmoitti, että vaikka tiettyjä toimintoja on nyt sallittu jatkaa, urakoitsijoiden kanssa käydään yksityiskohtaisia keskusteluja muista osuuksista.</w:t>
      </w:r>
    </w:p>
    <w:p>
      <w:r>
        <w:rPr>
          <w:b/>
        </w:rPr>
        <w:t xml:space="preserve">Yhteenveto</w:t>
      </w:r>
    </w:p>
    <w:p>
      <w:r>
        <w:t xml:space="preserve">Työt Aberdeenin ohitustien varrella voidaan aloittaa uudelleen sen jälkeen, kun ne oli keskeytetty valtavan työmaan tulvavesien käsittelyn ajaksi.</w:t>
      </w:r>
    </w:p>
    <w:p>
      <w:r>
        <w:rPr>
          <w:b/>
          <w:u w:val="single"/>
        </w:rPr>
        <w:t xml:space="preserve">Asiakirjan numero 12318</w:t>
      </w:r>
    </w:p>
    <w:p>
      <w:r>
        <w:t xml:space="preserve">Dillon Turnerin mönkijäonnettomuus siirtyi poliisin valvontaelimen käsiteltäväksi</w:t>
      </w:r>
    </w:p>
    <w:p>
      <w:r>
        <w:t xml:space="preserve">Durhamin kreivikunnan Coundonista kotoisin oleva Dillon Turner haavoittui kuolettavasti Ingletonissa tiistaina sattuneessa välikohtauksessa. Pohjois-Yorkshiren poliisi kertoi, että mönkijän varkautta koskevat tutkimukset olivat johtaneet poliisit Durhamin kreivikuntaan, jossa onnettomuus tapahtui. Poliisi on ilmoittanut asiasta riippumattomalle poliisin valituslautakunnalle, joka päättää tutkinnan aloittamisesta. Aiheeseen liittyvät Internet-linkit Durhamin poliisi North Yorkshiren poliisi</w:t>
      </w:r>
    </w:p>
    <w:p>
      <w:r>
        <w:rPr>
          <w:b/>
        </w:rPr>
        <w:t xml:space="preserve">Yhteenveto</w:t>
      </w:r>
    </w:p>
    <w:p>
      <w:r>
        <w:t xml:space="preserve">Mönkijäonnettomuus, jossa 19-vuotias kuoli, on siirretty poliisin valvontaviranomaisen käsiteltäväksi.</w:t>
      </w:r>
    </w:p>
    <w:p>
      <w:r>
        <w:rPr>
          <w:b/>
          <w:u w:val="single"/>
        </w:rPr>
        <w:t xml:space="preserve">Asiakirjan numero 12319</w:t>
      </w:r>
    </w:p>
    <w:p>
      <w:r>
        <w:t xml:space="preserve">Carmarthen A40 onnettomuus kuoleman tytön vanhemmat 'kriittinen'</w:t>
      </w:r>
    </w:p>
    <w:p>
      <w:r>
        <w:t xml:space="preserve">Dorsetin Swanagesta kotoisin oleva Darcy-May Elm kuoli lauantaina A40-tiellä Carmarthenin länsipuolella tapahtuneessa onnettomuudessa. Hänen vanhempansa Daniel ja Danielle ovat edelleen sairaalassa. Heidän perheensä sanoi lausunnossaan: "Haluamme vielä kerran kiittää kaikkia jatkuvasta rakkaudesta ja tuesta tänä vaikeana aikana." Onnettomuudessa olivat osallisina sininen Nissan Micra ja musta Skoda Fabia. Nettikampanja hautajaiskustannusten kattamiseksi on kerännyt yli 17 000 puntaa.</w:t>
      </w:r>
    </w:p>
    <w:p>
      <w:r>
        <w:rPr>
          <w:b/>
        </w:rPr>
        <w:t xml:space="preserve">Yhteenveto</w:t>
      </w:r>
    </w:p>
    <w:p>
      <w:r>
        <w:t xml:space="preserve">Kahden auton kolarissa kuolleen nelivuotiaan tytön vanhemmat ovat perheen mukaan edelleen kriittisessä tilassa.</w:t>
      </w:r>
    </w:p>
    <w:p>
      <w:r>
        <w:rPr>
          <w:b/>
          <w:u w:val="single"/>
        </w:rPr>
        <w:t xml:space="preserve">Asiakirjan numero 12320</w:t>
      </w:r>
    </w:p>
    <w:p>
      <w:r>
        <w:t xml:space="preserve">M25: Kuljettaja loukkaantui auton, ambulanssin ja kuorma-auton törmäyksessä</w:t>
      </w:r>
    </w:p>
    <w:p>
      <w:r>
        <w:t xml:space="preserve">Surreyn poliisin mukaan mustan BMW:n kuljettaja oli saanut jalkavammoja törmäyksessä, joka tapahtui noin kello 03:30 BST lähellä Walton on the Hilliä. Kuljettaja vietiin sairaalaan. Kukaan muu ei loukkaantunut. Vastapäivään kulkeva tieosuus suljettiin risteyksen 10 ja risteyksen 8 välillä, mutta se on sittemmin avattu uudelleen.</w:t>
      </w:r>
    </w:p>
    <w:p>
      <w:r>
        <w:rPr>
          <w:b/>
        </w:rPr>
        <w:t xml:space="preserve">Yhteenveto</w:t>
      </w:r>
    </w:p>
    <w:p>
      <w:r>
        <w:t xml:space="preserve">Henkilöauton kuljettaja on loukkaantunut vakavasti kolarissa, jossa kuorma-auto ja ambulanssi olivat osallisena M25-tiellä Surreyssä.</w:t>
      </w:r>
    </w:p>
    <w:p>
      <w:r>
        <w:rPr>
          <w:b/>
          <w:u w:val="single"/>
        </w:rPr>
        <w:t xml:space="preserve">Asiakirjan numero 12321</w:t>
      </w:r>
    </w:p>
    <w:p>
      <w:r>
        <w:t xml:space="preserve">Fort Georgen Highlanders-museota varten luotu mallas</w:t>
      </w:r>
    </w:p>
    <w:p>
      <w:r>
        <w:t xml:space="preserve">Cuidich'n Righ -nimisen rajoitetun painoksen myynnistä saatavat tulot menevät Highlanders-museolle Fort Georgeen, Ardersierin lähelle. Mallas on Elginissä sijaitsevan viskispesialistin Gordon &amp; MacPhailin luoma. Museon puheenjohtaja, kenraalimajuri Seymour Monro sanoi, että paikka toimii skotlantilaisten rykmenttien muistomerkkinä. Hän lisäsi: "Tämä on tärkeä hanke, joka tuottaa laadukkaan museon, joka sopii 2000-luvulle." Hän lisäsi: "Tämä on tärkeä hanke, joka tuottaa laadukkaan museon, joka sopii 2000-luvulle."</w:t>
      </w:r>
    </w:p>
    <w:p>
      <w:r>
        <w:rPr>
          <w:b/>
        </w:rPr>
        <w:t xml:space="preserve">Yhteenveto</w:t>
      </w:r>
    </w:p>
    <w:p>
      <w:r>
        <w:t xml:space="preserve">Single malt -viski on luotu auttamaan rahankeruussa museon 3 miljoonan punnan saneeraushankerahaston hyväksi.</w:t>
      </w:r>
    </w:p>
    <w:p>
      <w:r>
        <w:rPr>
          <w:b/>
          <w:u w:val="single"/>
        </w:rPr>
        <w:t xml:space="preserve">Asiakirjan numero 12322</w:t>
      </w:r>
    </w:p>
    <w:p>
      <w:r>
        <w:t xml:space="preserve">Poika pidätettiin Sheffieldin metsässä raiskatun tytön, 12, jälkeen</w:t>
      </w:r>
    </w:p>
    <w:p>
      <w:r>
        <w:t xml:space="preserve">Hyökkäys tapahtui Richmond Heights Woodsissa Richmondin kaupunginosassa varhain sunnuntaiaamuna. South Yorkshiren poliisin mukaan 16-vuotias Sheffieldistä kotoisin oleva poika on edelleen pidätettynä kuulusteluja varten. Rikostutkijat ovat vedonneet kaikkiin, joilla on tietoja hyökkäyksestä, ottamaan yhteyttä poliisiin. Seuraa BBC Yorkshirea Facebookissa, Twitterissä ja Instagramissa. Lähetä juttuideoita osoitteeseen yorkslincs.news@bbc.co.uk.</w:t>
      </w:r>
    </w:p>
    <w:p>
      <w:r>
        <w:rPr>
          <w:b/>
        </w:rPr>
        <w:t xml:space="preserve">Yhteenveto</w:t>
      </w:r>
    </w:p>
    <w:p>
      <w:r>
        <w:t xml:space="preserve">Teinipoika on pidätetty epäiltynä 12-vuotiaan tytön raiskauksesta Sheffieldin metsässä.</w:t>
      </w:r>
    </w:p>
    <w:p>
      <w:r>
        <w:rPr>
          <w:b/>
          <w:u w:val="single"/>
        </w:rPr>
        <w:t xml:space="preserve">Asiakirjan numero 12323</w:t>
      </w:r>
    </w:p>
    <w:p>
      <w:r>
        <w:t xml:space="preserve">Ranskalaiset opiskelijat ajavat mopolla yliopistoon</w:t>
      </w:r>
    </w:p>
    <w:p>
      <w:r>
        <w:t xml:space="preserve">Paul Salomon ja Clement Chanville, jotka molemmat ovat 19-vuotiaita, lähtivät matkalleen kotoa Kaakkois-Ranskasta 15. elokuuta. He opiskelevat insinöörikurssilla Lews Castle College UHI:ssä Stornowayssa. Kaksikko teki matkan Peugeot 103 -mopoilla. Facebookissa julkaistussa viestissä he kiittivät monia ihmisiä, jotka auttoivat heitä pyöränkorjauksissa matkan varrella. He ovat myös kertoneet joutuneensa "hyökkäyksen kohteeksi" purevien Highlandin kääpien kimppuun ja jättäneensä pyöräilykypärän vahingossa yöksi ulos, jolloin se täyttyi vedellä, koska "sade ei ole Skotlannissa harvinaista".</w:t>
      </w:r>
    </w:p>
    <w:p>
      <w:r>
        <w:rPr>
          <w:b/>
        </w:rPr>
        <w:t xml:space="preserve">Yhteenveto</w:t>
      </w:r>
    </w:p>
    <w:p>
      <w:r>
        <w:t xml:space="preserve">Kaksi ranskalaista opiskelijaa on kulkenut yli 1242 mailin (2000 km) matkan vanhoilla mopoilla aloittaakseen yliopisto-opinnot Lewisissa.</w:t>
      </w:r>
    </w:p>
    <w:p>
      <w:r>
        <w:rPr>
          <w:b/>
          <w:u w:val="single"/>
        </w:rPr>
        <w:t xml:space="preserve">Asiakirjan numero 12324</w:t>
      </w:r>
    </w:p>
    <w:p>
      <w:r>
        <w:t xml:space="preserve">Isle of Man Mountain Road suljettu sään vuoksi</w:t>
      </w:r>
    </w:p>
    <w:p>
      <w:r>
        <w:t xml:space="preserve">A18-vuoristotie suljettiin liikenteeltä 17. tammikuuta Ramsey Hairpinin ja Creg-ny-baan välillä. Tie avattiin uudelleen noin kello 16.00 GMT, mutta se suljettiin uudelleen noin kello 18.30 GMT lumen ja jäisten olosuhteiden vuoksi. Kattava luettelo tiesuluista on saatavilla Mansaaren poliisin Facebook-sivulla. Infrastruktuuriministeriön tiedottaja sanoi, että jotkut muut tiet, kuten Sloc ja pysyvät suljettuina keskiviikon yön yli. Beinn-y-Phott, Sulby Glen, Druidale ja Injebreck pysyvät suljettuina ainakin torstaihin kello 12:00 (GMT) asti.</w:t>
      </w:r>
    </w:p>
    <w:p>
      <w:r>
        <w:rPr>
          <w:b/>
        </w:rPr>
        <w:t xml:space="preserve">Yhteenveto</w:t>
      </w:r>
    </w:p>
    <w:p>
      <w:r>
        <w:t xml:space="preserve">Eräs Mansaaren tie on suljettu epäsuotuisien sääolosuhteiden vuoksi - alle kaksi tuntia sen jälkeen, kun se avattiin uudelleen viikon kestäneen sulkemisen jälkeen.</w:t>
      </w:r>
    </w:p>
    <w:p>
      <w:r>
        <w:rPr>
          <w:b/>
          <w:u w:val="single"/>
        </w:rPr>
        <w:t xml:space="preserve">Asiakirjan numero 12325</w:t>
      </w:r>
    </w:p>
    <w:p>
      <w:r>
        <w:t xml:space="preserve">Energiayhtiö esittelee tuulipuistoehdotuksia IoM:ssä</w:t>
      </w:r>
    </w:p>
    <w:p>
      <w:r>
        <w:t xml:space="preserve">Rhiannonin hanke sijaitsisi noin 19 kilometrin päässä Angleseystä ja 34 kilometrin päässä Mansaaresta. Tuulivoimaloiden rakentaminen Irlanninmerellä saattaa vaikuttaa merenkulkuväyliin. Celtic Array -yhtiön johtaja David Crowther sanoi, että yhtiö on sitoutunut "vastuulliseen" kehitystyöhön. Centrican ja tanskalaisen Dong Energyn yhteisyritys Celtic Array järjestää ehdotuksista julkisen kuulemisen 19. toukokuuta asti. Hankkeeseen kuuluisi jopa 440 turbiinia, kahdeksan merellä sijaitsevaa sähköasemaa ja neljä majoituslauttaa. Sen arvioitu kapasiteetti olisi jopa 2,2 GW ja se tuottaisi energiaa noin 1,5 miljoonalle kodille.</w:t>
      </w:r>
    </w:p>
    <w:p>
      <w:r>
        <w:rPr>
          <w:b/>
        </w:rPr>
        <w:t xml:space="preserve">Yhteenveto</w:t>
      </w:r>
    </w:p>
    <w:p>
      <w:r>
        <w:t xml:space="preserve">Energiayhtiö Celtic Array järjestää saarella kolme julkista kokousta, joissa keskustellaan suunnitelmista rakentaa suuri merituulipuisto Irlanninmerelle.</w:t>
      </w:r>
    </w:p>
    <w:p>
      <w:r>
        <w:rPr>
          <w:b/>
          <w:u w:val="single"/>
        </w:rPr>
        <w:t xml:space="preserve">Asiakirjan numero 12326</w:t>
      </w:r>
    </w:p>
    <w:p>
      <w:r>
        <w:t xml:space="preserve">Elvis Presleyn Mercedes-Benz huutokaupataan Surreyssä</w:t>
      </w:r>
    </w:p>
    <w:p>
      <w:r>
        <w:t xml:space="preserve">Mercedes-Benz 600 myytiin 80 700 punnalla, kertoi Bonhamsin huutokaupanpitäjä. Presley piti autoa kaksi vuotta ennen kuin antoi sen ystävälleen, Bonhams kertoi. Auto myytiin myöhemmin. Huutokauppa pidettiin Mercedes-Benz Worldissa Brooklandsin kilparadalla, jossa sijaitsee myös Brooklandsin automuseo Weybridgen lähellä. Bonhamsin mukaan auto, joka on toinen Presleyn omistamista kahdesta Mercedes 600 -autosta, oli kunnostettu erittäin korkeatasoiseksi. Presley antoi auton ystävälleen James Leroy Robertsonille. Autoa myyvä henkilö, jota ei ole nimetty, osti sen Robertson Motors Memphis -yhtiöltä vuonna 2005 ja vei sen Yhdistyneeseen kuningaskuntaan.</w:t>
      </w:r>
    </w:p>
    <w:p>
      <w:r>
        <w:rPr>
          <w:b/>
        </w:rPr>
        <w:t xml:space="preserve">Yhteenveto</w:t>
      </w:r>
    </w:p>
    <w:p>
      <w:r>
        <w:t xml:space="preserve">Surreyssä on huutokaupattu Elvis Presleylle kuulunut auto, jonka sanotaan olevan yksi harvoista hänen nimiinsä rekisteröidyistä autoista.</w:t>
      </w:r>
    </w:p>
    <w:p>
      <w:r>
        <w:rPr>
          <w:b/>
          <w:u w:val="single"/>
        </w:rPr>
        <w:t xml:space="preserve">Asiakirjan numero 12327</w:t>
      </w:r>
    </w:p>
    <w:p>
      <w:r>
        <w:t xml:space="preserve">Marina esittelee The Family Jewels -perheen jalokivet</w:t>
      </w:r>
    </w:p>
    <w:p>
      <w:r>
        <w:t xml:space="preserve">Greg CochraneNewsbeat-musiikkitoimittaja 24-vuotiaan walesilaisen laulajan debyytti tulee saataville 15. helmikuuta 2010. Aiempien sinkkujen Mowgli's Road ja Obsessions jälkeen uusi kappale Hollywood edeltää albumia 1. helmikuuta. Puhuessaan albumista viime kuussa hän sanoi: "Siinä on kaksi lähtökohtaa, monet kappaleet ovat saaneet inspiraationsa suhteestani perheeseeni ja toisen voitte varmaan selvittää itse."</w:t>
      </w:r>
    </w:p>
    <w:p>
      <w:r>
        <w:rPr>
          <w:b/>
        </w:rPr>
        <w:t xml:space="preserve">Yhteenveto</w:t>
      </w:r>
    </w:p>
    <w:p>
      <w:r>
        <w:t xml:space="preserve">Kuumasti kohuttu laulajatar Marina and the Diamonds on vahvistanut, että hänen debyyttialbuminsa The Family Jewels julkaistaan ensi vuonna.</w:t>
      </w:r>
    </w:p>
    <w:p>
      <w:r>
        <w:rPr>
          <w:b/>
          <w:u w:val="single"/>
        </w:rPr>
        <w:t xml:space="preserve">Asiakirjan numero 12328</w:t>
      </w:r>
    </w:p>
    <w:p>
      <w:r>
        <w:t xml:space="preserve">Dumfriesin koulun saneeraussuunnitelmat etenevät eteenpäin</w:t>
      </w:r>
    </w:p>
    <w:p>
      <w:r>
        <w:t xml:space="preserve">St Joseph's Collegen pelikentille rakennettaisiin sarja yksikerroksisia luokkahuoneita. Niitä käytettäisiin oppilaiden majoittamiseen 36 kuukauden ajan, kun päärakennuksen kunnostustöitä tehdään. Suunnittelukomitean jäsenille suositellaan luvan myöntämistä tietyin ehdoin. Koulun saneeraus on osa Dumfriesin ja Gallowayn neuvoston laajempia miljoonia puntia maksavia suunnitelmia, joilla pyritään uudistamaan kaupungin koulutarjontaa.</w:t>
      </w:r>
    </w:p>
    <w:p>
      <w:r>
        <w:rPr>
          <w:b/>
        </w:rPr>
        <w:t xml:space="preserve">Yhteenveto</w:t>
      </w:r>
    </w:p>
    <w:p>
      <w:r>
        <w:t xml:space="preserve">Suunnitelmat väliaikaisen rakennuskompleksin rakentamiseksi osana Dumfriesin yläasteen koulun peruskorjausta hakevat hyväksyntää.</w:t>
      </w:r>
    </w:p>
    <w:p>
      <w:r>
        <w:rPr>
          <w:b/>
          <w:u w:val="single"/>
        </w:rPr>
        <w:t xml:space="preserve">Asiakirjan numero 12329</w:t>
      </w:r>
    </w:p>
    <w:p>
      <w:r>
        <w:t xml:space="preserve">Norfolkissa olevat RAF:n Tornadot säästyivät, mutta niiden määrä saattaa vähentyä.</w:t>
      </w:r>
    </w:p>
    <w:p>
      <w:r>
        <w:t xml:space="preserve">King's Lynnin lähellä sijaitsevalla RAF Marhamin lentotukikohdalla on neljä Tornado-osastoa, ja jo aiemmin oli pelätty, että ne lakkautettaisiin. Tukikohta, jossa on 5 000 RAF:n työntekijää, on lentokoneiden päämaja ja korjaustukikohta. BAE Systemsillä on siellä 300 työntekijää. RAF menettää 5 000 työntekijää valtakunnallisesti, joten tukikohdan työpaikat ovat edelleen huolissaan. King's Lynn and West Norfolk Borough Councilin johtaja Nick Daubney sanoi, että tukikohdan henkilökunnan panos paikalliseen talouteen on huomattava. Hänen mukaansa RAF:n henkilökunnan, BAE:n työntekijöiden, perheiden ja tukiyksiköiden asuessa alueella tukikohdan menettäminen olisi voinut viedä 160 miljoonaa puntaa paikallisesta taloudesta.</w:t>
      </w:r>
    </w:p>
    <w:p>
      <w:r>
        <w:rPr>
          <w:b/>
        </w:rPr>
        <w:t xml:space="preserve">Yhteenveto</w:t>
      </w:r>
    </w:p>
    <w:p>
      <w:r>
        <w:t xml:space="preserve">Tornado-lentokoneet säilytetään, mikä turvaa RAF:n tukikohdan tulevaisuuden Norfolkissa, kuten hallituksen strategisessa puolustuskatsauksessa on paljastettu.</w:t>
      </w:r>
    </w:p>
    <w:p>
      <w:r>
        <w:rPr>
          <w:b/>
          <w:u w:val="single"/>
        </w:rPr>
        <w:t xml:space="preserve">Asiakirjan numero 12330</w:t>
      </w:r>
    </w:p>
    <w:p>
      <w:r>
        <w:t xml:space="preserve">Guernseyn sunnuntaikauppalupahakemuksia kannustetaan</w:t>
      </w:r>
    </w:p>
    <w:p>
      <w:r>
        <w:t xml:space="preserve">Bryan Guilbert, Trading Standardsin päällikkö, sanoi olevansa huolissaan siitä, että jotkut yritykset saattavat lykätä hakemusten tekemistä, kunnes valtiot ovat ratkaisseet asian. Hän sanoi, että jos sunnuntaikauppaa koskevat lait keskeytetään, vähittäiskauppiaiden maksama 25 punnan hakemusmaksu palautetaan. Guernseyn poliitikot keskustelevat asiasta lokakuussa. Kauppa- ja työllisyysosaston varajäsen Mike Hadleyn on määrä pyytää jäseniä keskeyttämään lakien soveltamisen vuoden mittaiseksi koeajaksi. Tällä hetkellä päivittäistavarakaupat, joiden pinta-ala on yli 400 neliömetriä (4 300 neliöjalkaa), eivät voi avata sunnuntaisin.</w:t>
      </w:r>
    </w:p>
    <w:p>
      <w:r>
        <w:rPr>
          <w:b/>
        </w:rPr>
        <w:t xml:space="preserve">Yhteenveto</w:t>
      </w:r>
    </w:p>
    <w:p>
      <w:r>
        <w:t xml:space="preserve">Guernseyn kauppakeskus on kehottanut vähittäiskauppiaita hakemaan sunnuntaikauppalupia meneillään olevasta poliittisesta keskustelusta huolimatta.</w:t>
      </w:r>
    </w:p>
    <w:p>
      <w:r>
        <w:rPr>
          <w:b/>
          <w:u w:val="single"/>
        </w:rPr>
        <w:t xml:space="preserve">Asiakirjan numero 12331</w:t>
      </w:r>
    </w:p>
    <w:p>
      <w:r>
        <w:t xml:space="preserve">Ilotulitteiden säikäyttämä poni pelastettiin Cambridgeshiren ojasta.</w:t>
      </w:r>
    </w:p>
    <w:p>
      <w:r>
        <w:t xml:space="preserve">Poni Penny jäi jumiin ojaan Wales Bankissa Elmissä, lähellä Wisbechiä, lauantaina. Kaksi Cambridgeshiren palo- ja pelastuspalvelun miehistöä tuli apuun sunnuntaiaamuna. Erikoisvesivarusteisiin pukeutuneet palomiehet käyttivät noin kaksi tuntia eläimen pelastamiseen, ennen kuin he palauttivat sen vahingoittumattomana pellolleen. He julkaisivat kuvia tapahtumasta Facebookissa ja kirjoittivat: "Penny-poniparka säikähti ilotulitusta ja vietti yön vedellä täytetyssä ojassa". Etsi BBC:n uutiset: East of England Facebookissa, Instagramissa ja Twitterissä. Jos sinulla on juttuehdotus, lähetä sähköpostia osoitteeseen eastofenglandnews@bbc.co.uk.</w:t>
      </w:r>
    </w:p>
    <w:p>
      <w:r>
        <w:rPr>
          <w:b/>
        </w:rPr>
        <w:t xml:space="preserve">Yhteenveto</w:t>
      </w:r>
    </w:p>
    <w:p>
      <w:r>
        <w:t xml:space="preserve">Poni vietti yön kylmällä vedellä täytetyssä ojassa sen jälkeen, kun se oli "säikähtänyt ilotulitusta", kertoi palokunta.</w:t>
      </w:r>
    </w:p>
    <w:p>
      <w:r>
        <w:rPr>
          <w:b/>
          <w:u w:val="single"/>
        </w:rPr>
        <w:t xml:space="preserve">Asiakirjan numero 12332</w:t>
      </w:r>
    </w:p>
    <w:p>
      <w:r>
        <w:t xml:space="preserve">Newport Westin täytevaalien äänestyspaikat avataan.</w:t>
      </w:r>
    </w:p>
    <w:p>
      <w:r>
        <w:t xml:space="preserve">Paikka Kaakkois-Walesissa vapautui Paul Flynnin kuoltua aiemmin helmikuussa. Vaaleissa on ehdolla 11 ehdokasta, ja äänestys alkaa torstaina kello 07.00 BST. Äänestys päättyy kello 22.00, ja tulos ilmoitettaneen varhain perjantaiaamuna.</w:t>
      </w:r>
    </w:p>
    <w:p>
      <w:r>
        <w:rPr>
          <w:b/>
        </w:rPr>
        <w:t xml:space="preserve">Yhteenveto</w:t>
      </w:r>
    </w:p>
    <w:p>
      <w:r>
        <w:t xml:space="preserve">Newport Westin äänestäjät käyvät vaaleissa valitsemassa uuden parlamentin jäsenen.</w:t>
      </w:r>
    </w:p>
    <w:p>
      <w:r>
        <w:rPr>
          <w:b/>
          <w:u w:val="single"/>
        </w:rPr>
        <w:t xml:space="preserve">Asiakirjan numero 12333</w:t>
      </w:r>
    </w:p>
    <w:p>
      <w:r>
        <w:t xml:space="preserve">Church's Shoes luo 150 työpaikkaa osana laajennusta</w:t>
      </w:r>
    </w:p>
    <w:p>
      <w:r>
        <w:t xml:space="preserve">Church's Shoesin Northamptonissa sijaitsevan St Jamesin varikon ostamista koskeva monen miljoonan punnan sopimus on hyväksytty. Northamptonin kaupunginvaltuuston kabinetti hyväksyi siirron ja suostui ostamaan varikon ja sitä ympäröivän maa-alueen ennen kuin se myy sen yritykselle. First Group myy nykyisin linja-autovarikkona toimivan alueen. Church's Shoes, jonka Prada osti vuonna 1999, on valmistanut jalkineita 140 vuoden ajan.</w:t>
      </w:r>
    </w:p>
    <w:p>
      <w:r>
        <w:rPr>
          <w:b/>
        </w:rPr>
        <w:t xml:space="preserve">Yhteenveto</w:t>
      </w:r>
    </w:p>
    <w:p>
      <w:r>
        <w:t xml:space="preserve">Northamptonshireläinen kenkäalan yritys luo 150 uutta työpaikkaa, kun se muuttaa entiseen edvardiaaniseen raitiovaunuvarikkoon.</w:t>
      </w:r>
    </w:p>
    <w:p>
      <w:r>
        <w:rPr>
          <w:b/>
          <w:u w:val="single"/>
        </w:rPr>
        <w:t xml:space="preserve">Asiakirjan numero 12334</w:t>
      </w:r>
    </w:p>
    <w:p>
      <w:r>
        <w:t xml:space="preserve">Terrorismipidätys Hullin katuhäiriön jälkeen</w:t>
      </w:r>
    </w:p>
    <w:p>
      <w:r>
        <w:t xml:space="preserve">Humbersiden poliisi sai lauantaina noin kello 10:00 BST kutsun häiriötilanteeseen Cheadle Closessa, Hullissa. Paikallinen 31-vuotias mies pidätettiin epäiltynä pahoinpitelystä ja hyökkäysaseen hallussapidosta. Myöhemmin hänet pidätettiin myös epäiltynä terrorismilain 41 §:n mukaisista rikoksista. Mies on edelleen pidätettynä. Tutkintaa johtaa Counter Terrorism Policing North East. Ylikomisario Scott Young Humbersiden poliisista sanoi: "Uskomme, että kyseessä on yksittäinen tapaus, josta ei ole laajempaa vaaraa yleisölle." Lisää juttuja Yorkshiresta Seuraa BBC Yorkshirea Facebookissa, Twitterissä ja Instagramissa. Lähetä juttuideoita osoitteeseen yorkslincs.news@bbc.co.uk.</w:t>
      </w:r>
    </w:p>
    <w:p>
      <w:r>
        <w:rPr>
          <w:b/>
        </w:rPr>
        <w:t xml:space="preserve">Yhteenveto</w:t>
      </w:r>
    </w:p>
    <w:p>
      <w:r>
        <w:t xml:space="preserve">Mies on pidätetty terrorismirikoksista epäiltynä sen jälkeen, kun oli kerrottu, että joku oli kantanut veistä ja huutanut kadulla.</w:t>
      </w:r>
    </w:p>
    <w:p>
      <w:r>
        <w:rPr>
          <w:b/>
          <w:u w:val="single"/>
        </w:rPr>
        <w:t xml:space="preserve">Asiakirjan numero 12335</w:t>
      </w:r>
    </w:p>
    <w:p>
      <w:r>
        <w:t xml:space="preserve">Wiltshiren poliisipäällikkö Patrick Geentyn nimitys</w:t>
      </w:r>
    </w:p>
    <w:p>
      <w:r>
        <w:t xml:space="preserve">Tiistaina Wiltshiren poliisi- ja rikoskomissaari Angus Macpherson nimesi Geentyn valinnakseen. Paneelilla on valtuudet vastustaa PCC:n valintaa, ja se vastaa myös PCC:n poliisi- ja rikossuunnitelman tarkistamisesta. Geenty sai yksimielisen tuen paneelilta, joka järjesti aiemmin kuulemistilaisuuden. Kuulemisessa Geenty vastasi paneelin yksityiskohtaisiin kysymyksiin, jotka koskivat hänen "ammatillista pätevyyttään ja henkilökohtaista riippumattomuuttaan". Konservatiivinen poliisipäällikkö Macpherson oli tyytyväinen päätökseen. Paneeli kokoontuu seuraavan kerran 6. helmikuuta käsittelemään tulevaa poliisi- ja rikossuunnitelmaa.</w:t>
      </w:r>
    </w:p>
    <w:p>
      <w:r>
        <w:rPr>
          <w:b/>
        </w:rPr>
        <w:t xml:space="preserve">Yhteenveto</w:t>
      </w:r>
    </w:p>
    <w:p>
      <w:r>
        <w:t xml:space="preserve">Wiltshiren poliisi- ja rikospaneeli on hyväksynyt Patrick Geentyn nimittämisen piirikunnan poliisipäälliköksi.</w:t>
      </w:r>
    </w:p>
    <w:p>
      <w:r>
        <w:rPr>
          <w:b/>
          <w:u w:val="single"/>
        </w:rPr>
        <w:t xml:space="preserve">Asiakirjan numero 12336</w:t>
      </w:r>
    </w:p>
    <w:p>
      <w:r>
        <w:t xml:space="preserve">Uusi Glentress Forestin kehitys "arvoltaan £1m" vuosittain</w:t>
      </w:r>
    </w:p>
    <w:p>
      <w:r>
        <w:t xml:space="preserve">56 mökkiä rakennetaan Glentress Forestiin Peeblesin lähelle. Ne ovat osa 11,3 miljoonan punnan investointia, joka on osa Forest Enterprise Scotlandin ja Forest Holidaysin kumppanuutta. Suunnitelmaan kuuluu myös uusia pyöräilyreittejä ja alueen läpi kulkeva kävelyreitti. Scottish Borders Council tuki alueen yleissuunnitelmaa vuonna 2015. Glentress Forest houkuttelee vuosittain yli 300 000 kävijää.</w:t>
      </w:r>
    </w:p>
    <w:p>
      <w:r>
        <w:rPr>
          <w:b/>
        </w:rPr>
        <w:t xml:space="preserve">Yhteenveto</w:t>
      </w:r>
    </w:p>
    <w:p>
      <w:r>
        <w:t xml:space="preserve">Ylellisiä ekomökkejä koskevan uuden suunnitelman tukijat ovat väittäneet, että ne lisäisivät Bordersin matkailutaloutta 1 miljoonalla punnalla vuodessa.</w:t>
      </w:r>
    </w:p>
    <w:p>
      <w:r>
        <w:rPr>
          <w:b/>
          <w:u w:val="single"/>
        </w:rPr>
        <w:t xml:space="preserve">Asiakirjan numero 12337</w:t>
      </w:r>
    </w:p>
    <w:p>
      <w:r>
        <w:t xml:space="preserve">Uhmaileva Mladic sotarikostuomioistuimessa</w:t>
      </w:r>
    </w:p>
    <w:p>
      <w:r>
        <w:t xml:space="preserve">Allan LittleBBC News, Haag Myöhemmin hän veti nopeasti sormensa kurkkuunsa eleellä, joka oli ilmeisesti suunnattu jollekin lehterillä istuvalle henkilölle, johon hän oli ottanut katsekontaktin. Se vaikutti pikemminkin halveksivalta kuin uhkaavalta. Oli kuitenkin selvää, että vaikka hänen fyysinen ruumiinkuvansa vaikuttaa pienentyneeltä - 70-vuotiaana hän ei ole enää se itsevarma, räiskyvä sotapäällikkö, joka hän oli 20 vuotta sitten - hän on yhtä uhmakas kuin ennenkin, ylpeä roolistaan sodassa, jota hän omasta mielestään kävi vain puolustaakseen Serbian kansaa. Kylmääviä yksityiskohtia Syyttäjä esitteli kylmäävän yksityiskohtaisesti oman versionsa sodasta. Sen mukaan sota oli alusta alkaen valtava rikollinen yritys, jonka tarkoituksena oli erottaa Bosnian sekoittuneet etniset ryhmät toisistaan karkottamalla väkisin ei-serbit osista maata, joissa he olivat eläneet serbinaapureidensa rinnalla sukupolvien ajan. Satojatuhansia karkotettiin Bosnian pohjois- ja itäosissa sijaitsevilta alueilta, jotta saataisiin luotua yksi yhtenäinen alueellinen kokonaisuus, jolle voitaisiin rakentaa erillinen valtio Bosnian serbeille. Syyttäjä väitti, että tämän kampanjan aikana kaupunkeja, myös Sarajevoa, piiritettiin ja pommitettiin. Tarkka-ampujat tähtäsivät siviilejä lähietäisyydeltä, ei sotilaallisista syistä vaan kauhun kylvämiseksi. Muualla muslimimiehiä kerättiin vankileireille ja naisia raiskattiin. Monet murhattiin satunnaisesti. "Murhaa harjoiteltiin hyvin" Syyttäjän mukaan kenraali Mladicin miehet olivat "harjoitelleet murhan tekemistä hyvin", kun he olivat vallanneet Srebrenican. Siellä he tappoivat 7 000 muslimimiestä ja -poikaa. Syyttäjällä on vielä yksi päivä aikaa esittää syytteensä. Torstaina se keskittyy Srebrenicaan, hirmutekoon, joka lopulta sai kansainvälisen yhteisön ryhtymään toimiin sodan lopettamiseksi. Kenraali Mladic kiistää kaikki syytteet ja näyttää päättäneen taistella nimensä puhdistamiseksi. Hän vaikutti oikeudessa vireämmältä ja pirteämmältä kuin viime vuonna, kun hän esiintyi täällä ensimmäistä kertaa. Hän kuunteli koko ajan tarkasti, teki välillä muistiinpanoja ja näytti yhdessä vaiheessa tukahduttavan naurunsa. Hän on koko ajan sanonut, että hän taisteli vain puolustaakseen serbejä vihollisia vastaan, jotka olivat olleet heille kuolemanvaarallinen uhka 1900-luvulla ja jotka julistautuivat itsenäisiksi Jugoslaviasta ja muodostivat tällaisen uhan uudelleen vuonna 1992. Torstain jälkeen tuomioistuin keskeyttää istuntonsa moneksi kuukaudeksi, kun kenraali Mladic ja hänen asianajajansa valmistautuvat vastaamaan häntä vastaan esitettyihin syytöksiin.</w:t>
      </w:r>
    </w:p>
    <w:p>
      <w:r>
        <w:rPr>
          <w:b/>
        </w:rPr>
        <w:t xml:space="preserve">Yhteenveto</w:t>
      </w:r>
    </w:p>
    <w:p>
      <w:r>
        <w:t xml:space="preserve">Kenraali Mladic osoitti yleisölehterille, kun syyttäjä avasi syytteensä häntä vastaan - hitaasti sarkastisesti taputtaen kättä ja peukaloa ylöspäin penkkien suuntaan, jonne Bosnian sodan uhrit olivat kerääntyneet seuraamaan kauan odotetun oikeudenkäynnin lopullista alkamista.</w:t>
      </w:r>
    </w:p>
    <w:p>
      <w:r>
        <w:rPr>
          <w:b/>
          <w:u w:val="single"/>
        </w:rPr>
        <w:t xml:space="preserve">Asiakirjan numero 12338</w:t>
      </w:r>
    </w:p>
    <w:p>
      <w:r>
        <w:t xml:space="preserve">Guernseyn oppilaalla viisi kieltä 15 A* GSCE:n joukossa.</w:t>
      </w:r>
    </w:p>
    <w:p>
      <w:r>
        <w:t xml:space="preserve">Oliver Yerby Elizabeth Collegesta sai tulokset muun muassa ranskan, saksan, kreikan, latinan, latinalaisen kirjallisuuden ja venäjän kielessä. Poikien koulu ilmoitti, että 56 prosenttia tuloksista sai arvosanan A* tai A, ja 94,2 prosenttia suoritti A*-C-tutkinnon. Koulun rehtori George Hartley sanoi: "Olen erittäin tyytyväinen näihin erinomaisiin tuloksiin." Guernseyn muista kouluista odotetaan tuloksia päivän mittaan.</w:t>
      </w:r>
    </w:p>
    <w:p>
      <w:r>
        <w:rPr>
          <w:b/>
        </w:rPr>
        <w:t xml:space="preserve">Yhteenveto</w:t>
      </w:r>
    </w:p>
    <w:p>
      <w:r>
        <w:t xml:space="preserve">16-vuotias Guernseyn oppilas on saanut 15 A* GCSE-passia, mukaan lukien tulokset viidestä kielestä.</w:t>
      </w:r>
    </w:p>
    <w:p>
      <w:r>
        <w:rPr>
          <w:b/>
          <w:u w:val="single"/>
        </w:rPr>
        <w:t xml:space="preserve">Asiakirjan numero 12339</w:t>
      </w:r>
    </w:p>
    <w:p>
      <w:r>
        <w:t xml:space="preserve">Epäilty juoni huumeiden salakuljettamiseksi Espanjasta Liverpooliin</w:t>
      </w:r>
    </w:p>
    <w:p>
      <w:r>
        <w:t xml:space="preserve">Espanjan poliisi kertoi pidättäneensä 21 ihmistä, joiden väitetään salakuljettaneen kannabista kaupunkiin marmorilaattoihin piilotettuna. Merseysiden poliisi pidätti kolme muuta epäiltyä. Espanjan poliisi ilmoitti myös, että viisi kannabiksen tuotantokeskusta oli purettu ja tuhansia kasveja takavarikoitu. Osasta operaatiota julkaistiin kuvamateriaalia poliisin Twitterissä.</w:t>
      </w:r>
    </w:p>
    <w:p>
      <w:r>
        <w:rPr>
          <w:b/>
        </w:rPr>
        <w:t xml:space="preserve">Yhteenveto</w:t>
      </w:r>
    </w:p>
    <w:p>
      <w:r>
        <w:t xml:space="preserve">Kaksikymmentäneljä ihmistä on pidätetty epäillystä juonesta salakuljettaa huumeita Liverpooliin Espanjasta.</w:t>
      </w:r>
    </w:p>
    <w:p>
      <w:r>
        <w:rPr>
          <w:b/>
          <w:u w:val="single"/>
        </w:rPr>
        <w:t xml:space="preserve">Asiakirjan numero 12340</w:t>
      </w:r>
    </w:p>
    <w:p>
      <w:r>
        <w:t xml:space="preserve">Uudet vaihteistoakselit parantavat Pohjanmeren helikopterien turvallisuutta.</w:t>
      </w:r>
    </w:p>
    <w:p>
      <w:r>
        <w:t xml:space="preserve">Yritys väittää, että uudet laitteet poistavat kaikki tekijät, jotka johtivat kahden helikopterin uppoamiseen Pohjanmerellä vuonna 2012. Yrityksen mukaan uusi laite kehitettiin sen jälkeen, kun testit osoittivat, että aiempi vaihteisto oli altis pystyakselin repeämille. Euroopan lentoturvallisuusvirasto on sertifioinut uuden vaihteiston akselin. Toukokuussa 2012 kaikki Super Puma -helikopterissa olleet 14 ihmistä pelastettiin, kun helikopteri putosi Aberdeenin rannikon edustalla öljynporauslautalle suuntautuneen lennon aikana. Viisi kuukautta myöhemmin kaikki 19 ihmistä pelastettiin turvallisesti, kun toinen Super Puma putosi mereen Shetlandin edustalla.</w:t>
      </w:r>
    </w:p>
    <w:p>
      <w:r>
        <w:rPr>
          <w:b/>
        </w:rPr>
        <w:t xml:space="preserve">Yhteenveto</w:t>
      </w:r>
    </w:p>
    <w:p>
      <w:r>
        <w:t xml:space="preserve">Kaikkiin Airbus EC225 Super Puma -helikoptereihin asennetaan uudelleen suunniteltu vaihdelaatikko turvallisuuden parantamiseksi.</w:t>
      </w:r>
    </w:p>
    <w:p>
      <w:r>
        <w:rPr>
          <w:b/>
          <w:u w:val="single"/>
        </w:rPr>
        <w:t xml:space="preserve">Asiakirjan numero 12341</w:t>
      </w:r>
    </w:p>
    <w:p>
      <w:r>
        <w:t xml:space="preserve">Libidemokraatit jättävät Ceredigionin kansanedustajan Mark Williamsin pois tiimistä.</w:t>
      </w:r>
    </w:p>
    <w:p>
      <w:r>
        <w:t xml:space="preserve">Kirsty Williamsista, joka on Lib Dem -puolueen johtaja parlamentissa, tulee Walesin edustaja, ja hän seuraa Roger Williamsia, joka menetti paikkansa parlamenttivaaleissa. Walesin entinen ministeri, paronitar Randerson puhuu liikenteestä. Farronin toimisto ilmoitti, että Ceredigionin kansanedustaja Mark Williams saa elokuussa "keskeisen kampanjatehtävän". Uusi johtaja sanoi, että hänen "erinomainen" tiiminsä johtaisi "Lib Dem -puolueen vastaiskua". Kuusi sen 22 jäsenestä ei ole kansanedustajia tai vertaisia. Mark Williams, joka on nyt Lib Demin ainoa parlamentin jäsen Walesissa, oli kannattanut Farronia kilpailija Norman Lambin sijasta Nick Cleggin seuraajasta käytävässä taistelussa.</w:t>
      </w:r>
    </w:p>
    <w:p>
      <w:r>
        <w:rPr>
          <w:b/>
        </w:rPr>
        <w:t xml:space="preserve">Yhteenveto</w:t>
      </w:r>
    </w:p>
    <w:p>
      <w:r>
        <w:t xml:space="preserve">Walesin liberaalidemokraattien Mark Williams on ainoa puolueen kahdeksasta kansanedustajasta, joka on jäänyt uuden johtajan Tim Farronin nimeämän "kabinetin" ulkopuolelle.</w:t>
      </w:r>
    </w:p>
    <w:p>
      <w:r>
        <w:rPr>
          <w:b/>
          <w:u w:val="single"/>
        </w:rPr>
        <w:t xml:space="preserve">Asiakirjan numero 12342</w:t>
      </w:r>
    </w:p>
    <w:p>
      <w:r>
        <w:t xml:space="preserve">Leedsin lapsikaappausyritys: Mies, 18, oikeudessa</w:t>
      </w:r>
    </w:p>
    <w:p>
      <w:r>
        <w:t xml:space="preserve">Tyttö oli kävelemässä Old Run Roadilla 23. huhtikuuta, kun häntä lähestyi mies, joka tarttui häneen, mutta hän onnistui pakenemaan. Leedsin St Luke's Roadilla asuvaa 18-vuotiasta Michael Sehannieta syytetään kidnappauksesta Hunsletissa sattuneeseen tapaukseen liittyen. Sehannie määrättiin tutkintavankeuteen, ja hänen on määrä saapua Leeds Crown Courtiin 29. toukokuuta. Seuraa BBC Yorkshirea Facebookissa, Twitterissä ja Instagramissa. Lähetä juttuideoita osoitteeseen yorkslincs.news@bbc.co.uk.</w:t>
      </w:r>
    </w:p>
    <w:p>
      <w:r>
        <w:rPr>
          <w:b/>
        </w:rPr>
        <w:t xml:space="preserve">Yhteenveto</w:t>
      </w:r>
    </w:p>
    <w:p>
      <w:r>
        <w:t xml:space="preserve">Mies, jota syytetään 12-vuotiaan tytön sieppauksesta Leedsissä, on saapunut oikeuteen.</w:t>
      </w:r>
    </w:p>
    <w:p>
      <w:r>
        <w:rPr>
          <w:b/>
          <w:u w:val="single"/>
        </w:rPr>
        <w:t xml:space="preserve">Asiakirjan numero 12343</w:t>
      </w:r>
    </w:p>
    <w:p>
      <w:r>
        <w:t xml:space="preserve">Nainen kuoli onnettomuudessa Blue Lake -kauneuspaikalla</w:t>
      </w:r>
    </w:p>
    <w:p>
      <w:r>
        <w:t xml:space="preserve">Blue Laken louhoksella Friogissa lähellä Fairbournea keskiviikkona sattunutta tapausta käsitellään onnettomuutena. Pohjois-Walesin poliisi ilmoitti, että tapauksesta laaditaan nyt asiakirjaa kuolinsyyntutkijalle. "Varhaiset tutkimuksemme ovat osoittaneet, että järvi ei ole turvallinen paikka uida tai hypätä veteen, ja neuvomme tällä hetkellä pysymään poissa", ylikonstaapeli Helen Gallop sanoi.</w:t>
      </w:r>
    </w:p>
    <w:p>
      <w:r>
        <w:rPr>
          <w:b/>
        </w:rPr>
        <w:t xml:space="preserve">Yhteenveto</w:t>
      </w:r>
    </w:p>
    <w:p>
      <w:r>
        <w:t xml:space="preserve">Staffordshiresta kotoisin oleva nainen on kuollut järvellä Gwyneddissä, kertoo poliisi.</w:t>
      </w:r>
    </w:p>
    <w:p>
      <w:r>
        <w:rPr>
          <w:b/>
          <w:u w:val="single"/>
        </w:rPr>
        <w:t xml:space="preserve">Asiakirjan numero 12344</w:t>
      </w:r>
    </w:p>
    <w:p>
      <w:r>
        <w:t xml:space="preserve">Jerseyn työttömyysluvut laskivat huhtikuussa</w:t>
      </w:r>
    </w:p>
    <w:p>
      <w:r>
        <w:t xml:space="preserve">Kuukausiraportti osoitti, että rekisteröityjä työttömiä oli 1 930, mikä on ensimmäinen kerta sitten joulukuun, kun työttömyysaste on laskenut alle 2 000:n. Tammikuussa se ylitti 2 000:n rajan ensimmäistä kertaa. Neljäsosa työnhakijoista oli alle 25-vuotiaita. Senaattori Philip Ozouf sanoi, että luvut ovat "oikeansuuntaisia". Huhtikuussa 2013 työnhakijoiden määrä oli 190 henkilöä suurempi kuin samaan aikaan vuonna 2012. Osavaltioiden tilastoyksikön ja sosiaaliturvaviraston julkaisemassa raportissa todettiin, että 72 prosenttia aktiivisesti työtä etsivistä sai toimeentulotukea.</w:t>
      </w:r>
    </w:p>
    <w:p>
      <w:r>
        <w:rPr>
          <w:b/>
        </w:rPr>
        <w:t xml:space="preserve">Yhteenveto</w:t>
      </w:r>
    </w:p>
    <w:p>
      <w:r>
        <w:t xml:space="preserve">Jerseyssä työttömäksi rekisteröityjen määrä on hallituksen lukujen mukaan laskenut ensimmäistä kertaa vuonna 2013.</w:t>
      </w:r>
    </w:p>
    <w:p>
      <w:r>
        <w:rPr>
          <w:b/>
          <w:u w:val="single"/>
        </w:rPr>
        <w:t xml:space="preserve">Asiakirjan numero 12345</w:t>
      </w:r>
    </w:p>
    <w:p>
      <w:r>
        <w:t xml:space="preserve">Sussexin poliisin poliisipäällikköehdokas julkistettiin</w:t>
      </w:r>
    </w:p>
    <w:p>
      <w:r>
        <w:t xml:space="preserve">Rekrytointiprosessi alkoi huhtikuussa Martin Richardsin jäätyä eläkkeelle tehtävästä. Maaliskuussa York nimitettiin väliaikaiseksi poliisipäälliköksi, ja hän oli ollut varapäällikkönä vuodesta 2008. Bournen toimiston mukaan poliisi- ja rikostoimikunnan 27. kesäkuuta pidettävässä kokouksessa pyydetään vahvistamaan nimitys. Bourne sanoi: "Yorkilla on poikkeuksellinen kokemus poliisitoiminnasta, sillä hän on toiminut useissa ylimmän johdon tehtävissä. "Koko rekrytointiprosessin ajan hän osoitti intohimoa Sussexia, sen asukkaita ja poliisivoimia kohtaan." York aloitti palveluksensa Kentin poliisissa vuonna 1990, jossa hän toimi Medwayn aluekomentajana ja poliisin erityisosaston johtajana. Ennen siirtymistään Sussexiin York toimi Etelä-Walesin poliisin apulaispoliisipäällikkönä.</w:t>
      </w:r>
    </w:p>
    <w:p>
      <w:r>
        <w:rPr>
          <w:b/>
        </w:rPr>
        <w:t xml:space="preserve">Yhteenveto</w:t>
      </w:r>
    </w:p>
    <w:p>
      <w:r>
        <w:t xml:space="preserve">Sussexin poliisin uudeksi poliisipäälliköksi valitaan Giles York, kertoi piirikunnan poliisi- ja rikoskomissaari Katy Bourne.</w:t>
      </w:r>
    </w:p>
    <w:p>
      <w:r>
        <w:rPr>
          <w:b/>
          <w:u w:val="single"/>
        </w:rPr>
        <w:t xml:space="preserve">Asiakirjan numero 12346</w:t>
      </w:r>
    </w:p>
    <w:p>
      <w:r>
        <w:t xml:space="preserve">Birminghamin kadonnut poika löytyi "turvallisesti ja terveenä</w:t>
      </w:r>
    </w:p>
    <w:p>
      <w:r>
        <w:t xml:space="preserve">West Midlandsin poliisi pyysi apua Mohammed Hussainin löytämiseksi, joka nähtiin viimeksi lähdettyään kotoaan Birminghamissa keskiviikkona. "Kiitos kaikille, jotka ovat jakaneet vetoomuksemme ja ottaneet meihin yhteyttä ja antaneet tietoja", poliisin tiedottaja sanoi. Vetoomuksesta uutisoivat uutistoimistot ja sitä jaettiin sosiaalisessa mediassa. Seuraa BBC West Midlandsia Facebookissa ja Twitterissä ja tilaa paikalliset uutispäivitykset suoraan puhelimeesi.</w:t>
      </w:r>
    </w:p>
    <w:p>
      <w:r>
        <w:rPr>
          <w:b/>
        </w:rPr>
        <w:t xml:space="preserve">Yhteenveto</w:t>
      </w:r>
    </w:p>
    <w:p>
      <w:r>
        <w:t xml:space="preserve">Kotoa kadonnut 13-vuotias poika on löytynyt turvallisesti ja terveenä, kertoo poliisi.</w:t>
      </w:r>
    </w:p>
    <w:p>
      <w:r>
        <w:rPr>
          <w:b/>
          <w:u w:val="single"/>
        </w:rPr>
        <w:t xml:space="preserve">Asiakirjan numero 12347</w:t>
      </w:r>
    </w:p>
    <w:p>
      <w:r>
        <w:t xml:space="preserve">Paraati juhlistaa RAF Lossiemouthin Tornadon lakkauttamista.</w:t>
      </w:r>
    </w:p>
    <w:p>
      <w:r>
        <w:t xml:space="preserve">Puolustusministeriö ilmoitti aiemmin, että Morayn tukikohdan 14. laivue ja Norfolkissa sijaitsevan Marhamin XIII laivue lakkautetaan. Lossiemouthin henkilöstö on osallistunut Afganistanin ja Libyan konflikteihin. Lossiemouthin lentotukikohdan lakkauttaminen tapahtuu keskellä pelkoa RAF Lossiemouthin tulevaisuudesta. Puolustusministeriön odotetaan tekevän päätöksen tukikohdasta ja Fifessä sijaitsevan RAF Leucharsin tukikohdasta Holyroodin vaalien jälkeen. Puolustusvoimat aikoo vähentää 17 000 virkaa seuraavien neljän vuoden aikana, kun puolustusmenoja leikataan. RAF Kinlossin lentokenttä lopettaa toimintansa 31. heinäkuuta jälkeen.</w:t>
      </w:r>
    </w:p>
    <w:p>
      <w:r>
        <w:rPr>
          <w:b/>
        </w:rPr>
        <w:t xml:space="preserve">Yhteenveto</w:t>
      </w:r>
    </w:p>
    <w:p>
      <w:r>
        <w:t xml:space="preserve">Puolustusmäärärahojen leikkausten vuoksi lakkautettavan RAF Lossiemouthin Tornado-osaston jäsenet ovat suorittaneet lakkautusparaatin.</w:t>
      </w:r>
    </w:p>
    <w:p>
      <w:r>
        <w:rPr>
          <w:b/>
          <w:u w:val="single"/>
        </w:rPr>
        <w:t xml:space="preserve">Asiakirjan numero 12348</w:t>
      </w:r>
    </w:p>
    <w:p>
      <w:r>
        <w:t xml:space="preserve">Teini-ikäinen ja mies kuolivat Hickletonin onnettomuudessa</w:t>
      </w:r>
    </w:p>
    <w:p>
      <w:r>
        <w:t xml:space="preserve">17-vuotias poika ja 66-vuotias kuljettaja olivat Citroen Dispatch -autossa, kun se törmäsi perjantaina iltapäivällä. Etelä-Yorkshiren poliisin mukaan onnettomuus tapahtui A635-tiellä Hickletonissa, lähellä sen ja Red Hill Lanen risteystä. Kuorma-auton kuljettaja ei loukkaantunut. Poliisi on vedonnut silminnäkijöihin tai kaikkiin, joilla on kojelautakameran kuvamateriaalia, jotta he ottaisivat yhteyttä. Seuraa BBC Yorkshirea Facebookissa, Twitterissä ja Instagramissa. Lähetä juttuideoita osoitteeseen yorkslincs.news@bbc.co.uk. Aiheeseen liittyvät Internet-linkit South Yorkshiren poliisi</w:t>
      </w:r>
    </w:p>
    <w:p>
      <w:r>
        <w:rPr>
          <w:b/>
        </w:rPr>
        <w:t xml:space="preserve">Yhteenveto</w:t>
      </w:r>
    </w:p>
    <w:p>
      <w:r>
        <w:t xml:space="preserve">Teini-ikäinen ja mies ovat kuolleet sen jälkeen, kun heidän autonsa törmäsi raskaaseen tavarankuljetusajoneuvoon Doncasterissa.</w:t>
      </w:r>
    </w:p>
    <w:p>
      <w:r>
        <w:rPr>
          <w:b/>
          <w:u w:val="single"/>
        </w:rPr>
        <w:t xml:space="preserve">Asiakirjan numero 12349</w:t>
      </w:r>
    </w:p>
    <w:p>
      <w:r>
        <w:t xml:space="preserve">Visuaalinen tilannekuva Leith Walkista</w:t>
      </w:r>
    </w:p>
    <w:p>
      <w:r>
        <w:t xml:space="preserve">"Muotokuvien tekeminen tuntemattomista ihmisistä auttaa minua luomaan yhteyden Skotlannissa asuviin ihmisiin ja ymmärtämään heitä hieman paremmin", Ilford sanoo. "Suosikkikadullani on Leith Walk, joka on yksi pääkaupungin pisimmistä ja vilkkaimmista kaduista. "Rakastuin jalankulkijoihin ja paikallisten liikkeiden omistajiin sekä rakennusten valoon, väreihin ja tekstuureihin. Siitä sai alkunsa The Walk." Ilfordin tavoitteena on kuvata sarjaa varten vähintään 100 muotokuvaa, jotka kaikki kuvataan filmille Rolleiflex-kameralla. "En halua käyttää liikaa aikaa kuvien muokkaamiseen, joten filmikuvaus auttaa siinä, ettei päädy satoihin samanlaisiin valokuviin", Ilford sanoo. "Kun yhdessä rullassa on vain 12 kuvaa, valokuvaaja voi olla valikoiva kohteidensa suhteen. "Kärsin sosiaalisesta ahdistuneisuushäiriöstä, ja kadulle lähteminen auttaa lievittämään sitä, niin oudolta kuin se kuulostaakin. Se, että en keskity itseeni ja katselen ja kuuntelen ihmisiä ympärilläni, voi tehdä ihmeitä. "Ihmiset ovat yleensä ystävällisiä ja avoimia valokuvien ottamiselle. Hyvin harva sanoo ei. "Tavoitteeni on tehdä visuaalinen tilannekuva Leith Walkista ja kadulla kulkevista ihmisistä, enkä niinkään keskittyä dokumentoimaan heidän tarinoitaan. Anna kuvien puhua puolestaan." Ilyan töitä voi seurata Instagramissa.</w:t>
      </w:r>
    </w:p>
    <w:p>
      <w:r>
        <w:rPr>
          <w:b/>
        </w:rPr>
        <w:t xml:space="preserve">Yhteenveto</w:t>
      </w:r>
    </w:p>
    <w:p>
      <w:r>
        <w:t xml:space="preserve">Ilja Ilford on Venäjän kansalainen, joka on asunut Edinburghissa viimeiset viisi vuotta. Muutettuaan Leithiin Skotlannin pääkaupungin pohjoispuolella hän lähti kuvaamaan ihmisiä, jotka hän tapasi kuuluisalla Leith Walkilla.</w:t>
      </w:r>
    </w:p>
    <w:p>
      <w:r>
        <w:rPr>
          <w:b/>
          <w:u w:val="single"/>
        </w:rPr>
        <w:t xml:space="preserve">Asiakirjan numero 12350</w:t>
      </w:r>
    </w:p>
    <w:p>
      <w:r>
        <w:t xml:space="preserve">Intialainen sytytti itsensä tuleen vastalauseena Rajapaksan vierailulle</w:t>
      </w:r>
    </w:p>
    <w:p>
      <w:r>
        <w:t xml:space="preserve">Vijayaraj, 26-vuotias ammattiyhdistysaktivisti, huusi iskulauseita Rajapaksaa vastaan ennen kuin sytytti itsensä tuleen, Press Trust of India kertoi. Tapaus sattui linja-autoasemalla Salemin alueella Tamil Nadun osavaltiossa. Hänet on viety sairaalaan 95-prosenttisten palovammojen vuoksi, ja hänen tilansa on kriittinen, poliisi kertoo. Presidentti Rajapaksan on määrä vierailla Sanchissa Madhya Pradeshissa, jossa hänen on määrä laskea tällä viikolla peruskivi kansainväliselle buddhalaiselle yliopistolle. Sri Lankassa on suuri tamiliyhteisö, ja monet intialaiset tamilit syyttävät presidentti Rajapaksaa julmuuksista yhteisöä kohtaan saarivaltion vuoden 2009 konfliktin aikana.</w:t>
      </w:r>
    </w:p>
    <w:p>
      <w:r>
        <w:rPr>
          <w:b/>
        </w:rPr>
        <w:t xml:space="preserve">Yhteenveto</w:t>
      </w:r>
    </w:p>
    <w:p>
      <w:r>
        <w:t xml:space="preserve">Tamilimies on sytyttänyt itsensä tuleen vastalauseena Sri Lankan presidentin Mahinda Rajapaksen suunnitellulle vierailulle Intiaan, kertoi poliisi.</w:t>
      </w:r>
    </w:p>
    <w:p>
      <w:r>
        <w:rPr>
          <w:b/>
          <w:u w:val="single"/>
        </w:rPr>
        <w:t xml:space="preserve">Asiakirjan numero 12351</w:t>
      </w:r>
    </w:p>
    <w:p>
      <w:r>
        <w:t xml:space="preserve">Wrexhamin 4,5 miljoonan punnan uudistetut markkinat saavat uuden nimen.</w:t>
      </w:r>
    </w:p>
    <w:p>
      <w:r>
        <w:t xml:space="preserve">Kioskinhaltijat muuttivat tammikuussa, jotta 4,5 miljoonan punnan saneeraustyö, johon kuuluu kahden gallerian, esityspaikkojen, galleriamyymälän ja myyntikojujen lisääminen, saatiin käyntiin. Nykyinen galleria, Oriel Wrecsam, sijaitsee torin vieressä. Urakoitsijoiden odotetaan saavan hankkeen valmiiksi vuoteen 2018 mennessä. Kolme nimiehdotusta julkistetaan maanantaina Guildhallissa järjestettävässä tiedotustilaisuudessa. Kehitystyö on saanut rahoitusta Walesin taidetoimikunnalta (Arts Council for Wales), Walesin hallituksen Vibrant and Viable Places -ohjelmasta ja Wrexhamin kaupunginvaltuustolta.</w:t>
      </w:r>
    </w:p>
    <w:p>
      <w:r>
        <w:rPr>
          <w:b/>
        </w:rPr>
        <w:t xml:space="preserve">Yhteenveto</w:t>
      </w:r>
    </w:p>
    <w:p>
      <w:r>
        <w:t xml:space="preserve">Wrexhamin uudistetun People's Marketin ja taidekeskuksen uudeksi nimeksi on tarkoitus ilmoittaa kolme vaihtoehtoa.</w:t>
      </w:r>
    </w:p>
    <w:p>
      <w:r>
        <w:rPr>
          <w:b/>
          <w:u w:val="single"/>
        </w:rPr>
        <w:t xml:space="preserve">Asiakirjan numero 12352</w:t>
      </w:r>
    </w:p>
    <w:p>
      <w:r>
        <w:t xml:space="preserve">Bangladeshin slummipalo: Chittagongin tulipalossa kuoli yhdeksän ihmistä.</w:t>
      </w:r>
    </w:p>
    <w:p>
      <w:r>
        <w:t xml:space="preserve">Poliisin ja palomiesten mukaan yli 50 muuta ihmistä loukkaantui. Uhrien joukossa oli neljä yhden perheen jäsentä, kertoi Dhaka Tribune. Paloviranomaiset tutkivat mahdollisuutta, että oikosulku aiheutti tulipalon. Bangladeshin paloturvallisuus on huono. Viranomaisten mukaan tulipalo syttyi Bhera Marketin slummissa noin kello 03.30 paikallista aikaa (21.30 GMT) Palon saaminen hallintaan kesti noin viisi tuntia.</w:t>
      </w:r>
    </w:p>
    <w:p>
      <w:r>
        <w:rPr>
          <w:b/>
        </w:rPr>
        <w:t xml:space="preserve">Yhteenveto</w:t>
      </w:r>
    </w:p>
    <w:p>
      <w:r>
        <w:t xml:space="preserve">Ainakin yhdeksän ihmistä on kuollut tulipalon pyyhkäistyä yli 200 slummiasuntoa Bangladeshin rannikkokaupungissa Chittagongissa.</w:t>
      </w:r>
    </w:p>
    <w:p>
      <w:r>
        <w:rPr>
          <w:b/>
          <w:u w:val="single"/>
        </w:rPr>
        <w:t xml:space="preserve">Asiakirjan numero 12353</w:t>
      </w:r>
    </w:p>
    <w:p>
      <w:r>
        <w:t xml:space="preserve">Sky's 300 uutta työpaikkaa Leedsissä sijaitseville ohjelmistoaloille</w:t>
      </w:r>
    </w:p>
    <w:p>
      <w:r>
        <w:t xml:space="preserve">Ohjelmistokehittäjille, testaajille ja insinööreille tarkoitetut työpaikat sijaitsevat toistaiseksi vahvistamattomassa toimipaikassa kaupungin keskustassa. Leeds on yhtiön kolmanneksi suurin tukikohta, jossa se tuottaa urheilusisältöä digitaalisiin ja sosiaalisen median sivustoihin. Rekrytointi on aloitettu aloittelevista työntekijöistä ylempiin johtajiin. Sky sanoi, että se toivoo saavansa työpaikat täytettyä kesäkuuhun mennessä. Yleisradioyhtiö kertoi, että sillä on yhteyksiä Leedsin ja Sheffieldin yliopistoihin, ja se aikoo palkata uusiin tehtäviin joitakin valmistuneita. Yhtiö työllistää jo muuta henkilöstöä Leedsissä sijaitsevassa yhteys- ja tukikeskuksessa.</w:t>
      </w:r>
    </w:p>
    <w:p>
      <w:r>
        <w:rPr>
          <w:b/>
        </w:rPr>
        <w:t xml:space="preserve">Yhteenveto</w:t>
      </w:r>
    </w:p>
    <w:p>
      <w:r>
        <w:t xml:space="preserve">Yleisradio- ja televiestintäyhtiö Sky aikoo luoda noin 300 kokopäiväistä työpaikkaa Leedsiin sijoitettavaan tekniseen tiimiinsä.</w:t>
      </w:r>
    </w:p>
    <w:p>
      <w:r>
        <w:rPr>
          <w:b/>
          <w:u w:val="single"/>
        </w:rPr>
        <w:t xml:space="preserve">Asiakirjan numero 12354</w:t>
      </w:r>
    </w:p>
    <w:p>
      <w:r>
        <w:t xml:space="preserve">Englannin keskuspankki vähentää jopa 100 työpaikkaa</w:t>
      </w:r>
    </w:p>
    <w:p>
      <w:r>
        <w:t xml:space="preserve">Pankin mukaan Central Services -tukiyksikön tarkistuksessa oli havaittu noin 18 miljoonan punnan säästöt, jotka voitaisiin toteuttaa vuoteen 2015-16 mennessä. Pankin mukaan tarkistuksen kautta vapautuvat varat sijoitetaan uudelleen pankin lakisääteisten tehtävien tukemiseen. Englannin keskuspankki työllistää hieman yli 3 600 henkilöä, joista noin 1 000 työskentelee Central Services -yksikössä. Pankki lisäsi, että se "tekee tiivistä yhteistyötä pankin ammattiliiton kanssa varmistaakseen, että asianomaiset työntekijät saavat tukea vaihtoehtoisten työpaikkojen löytämiseksi".</w:t>
      </w:r>
    </w:p>
    <w:p>
      <w:r>
        <w:rPr>
          <w:b/>
        </w:rPr>
        <w:t xml:space="preserve">Yhteenveto</w:t>
      </w:r>
    </w:p>
    <w:p>
      <w:r>
        <w:t xml:space="preserve">Englannin keskuspankki on ilmoittanut suunnittelevansa 80-100 työpaikan vähentämistä kustannustehokkuuden arvioinnin jälkeen.</w:t>
      </w:r>
    </w:p>
    <w:p>
      <w:r>
        <w:rPr>
          <w:b/>
          <w:u w:val="single"/>
        </w:rPr>
        <w:t xml:space="preserve">Asiakirjan numero 12355</w:t>
      </w:r>
    </w:p>
    <w:p>
      <w:r>
        <w:t xml:space="preserve">Kuka välittää Kiinan juanista?</w:t>
      </w:r>
    </w:p>
    <w:p>
      <w:r>
        <w:t xml:space="preserve">Laurence KnightBusiness report, BBC News Washingtonin vihaiset poliitikot ovat vaatineet tätä siirtoa jo kuukausien ajan. Heidän mukaansa Kiinan valuutta on aliarvostettu ja antaa maalle epäreilun kilpailuedun. Uudella "joustavalla" juanilla voi kuitenkin olla paljon kauaskantoisempia vaikutuksia. VOITTAJAT: HÄVIÄJÄT: UNCERTAIN:</w:t>
      </w:r>
    </w:p>
    <w:p>
      <w:r>
        <w:rPr>
          <w:b/>
        </w:rPr>
        <w:t xml:space="preserve">Yhteenveto</w:t>
      </w:r>
    </w:p>
    <w:p>
      <w:r>
        <w:t xml:space="preserve">Kiina näyttää sallivan valuuttansa arvon nousun suhteessa Yhdysvaltain dollariin ensimmäistä kertaa kahteen vuoteen.</w:t>
      </w:r>
    </w:p>
    <w:p>
      <w:r>
        <w:rPr>
          <w:b/>
          <w:u w:val="single"/>
        </w:rPr>
        <w:t xml:space="preserve">Asiakirjan numero 12356</w:t>
      </w:r>
    </w:p>
    <w:p>
      <w:r>
        <w:t xml:space="preserve">Coronavirus Walesissa: Wales: Elämä lukitussa tilassa kuvina</w:t>
      </w:r>
    </w:p>
    <w:p>
      <w:r>
        <w:t xml:space="preserve">Usein ne saattavat olla syntymäpäiviä, häitä tai vuosipäiviä. Tänä ennennäkemättömänä aikana valokuvaajat Katie Barrett Cardiffista ja Kate Stuart Barrysta ovat tarttuneet tilaisuuteen ikuistaa lukitussa tilassa elävien elämää. Molemmat käyttävät liikunta-aikaansa ihmisten tapaamiseen ja kuvaamiseen. Kaikkiin kuviin sovelletaan tekijänoikeuksia.</w:t>
      </w:r>
    </w:p>
    <w:p>
      <w:r>
        <w:rPr>
          <w:b/>
        </w:rPr>
        <w:t xml:space="preserve">Yhteenveto</w:t>
      </w:r>
    </w:p>
    <w:p>
      <w:r>
        <w:t xml:space="preserve">Ihmiset tykkäävät napsauttaa elämänsä ratkaisevia hetkiä - vielä enemmän Instagramin aikakaudella.</w:t>
      </w:r>
    </w:p>
    <w:p>
      <w:r>
        <w:rPr>
          <w:b/>
          <w:u w:val="single"/>
        </w:rPr>
        <w:t xml:space="preserve">Asiakirjan numero 12357</w:t>
      </w:r>
    </w:p>
    <w:p>
      <w:r>
        <w:t xml:space="preserve">Yhdistyneen kuningaskunnan helleaallon dramaattinen vaikutus</w:t>
      </w:r>
    </w:p>
    <w:p>
      <w:r>
        <w:t xml:space="preserve">Vaikutus käy ilmi NASAn satelliittikuvista, joissa tämän vuoden toukokuun ylimmässä kuvassa näkyvä vihreä maisema muuttuu heinäkuun puoliväliin mennessä palaneen keltaisenruskeaksi: Janet's Fossin vesiputous Malhamin lähellä Yorkshiren Dalesissa on muuttunut vesiputouksesta pisaraksi: Lontoon ilmakuvista näkyy, että normaalisti vihreät alueet ovat muuttuneet keltaiseksi, kuten alla näkyy pelikentillä Arnos Groven lähellä Pohjois-Lontoossa: Jopa Buckinghamin palatsin puutarhassa nurmikko on värjäytynyt kuumassa säässä: Hyde Park näytti myös selvästi kuivalta ja keltaiselta: Lord'sin krikettikenttä St John's Woodissa, Pohjois-Lontoossa, näyttää kuitenkin välttyneen ankarilta sääolosuhteilta. .</w:t>
      </w:r>
    </w:p>
    <w:p>
      <w:r>
        <w:rPr>
          <w:b/>
        </w:rPr>
        <w:t xml:space="preserve">Yhteenveto</w:t>
      </w:r>
    </w:p>
    <w:p>
      <w:r>
        <w:t xml:space="preserve">Tämän kesän helleaalto on vaikuttanut dramaattisesti Yhdistyneen kuningaskunnan maisemaan ja muuttanut aiemmin vehreät puistot ja pelikentät keltaisiksi.</w:t>
      </w:r>
    </w:p>
    <w:p>
      <w:r>
        <w:rPr>
          <w:b/>
          <w:u w:val="single"/>
        </w:rPr>
        <w:t xml:space="preserve">Asiakirjan numero 12358</w:t>
      </w:r>
    </w:p>
    <w:p>
      <w:r>
        <w:t xml:space="preserve">Jopa 20 jalkaa syvä vajoama johtaa Neathin tien sulkemiseen.</w:t>
      </w:r>
    </w:p>
    <w:p>
      <w:r>
        <w:t xml:space="preserve">Poliisi on sulkenut Cimla Roadin Neathissa Cimla Hillin juurelta tehdyn löydön jälkeen. Vaikka kuoppa on pinnalta katsottuna 1,5 jalkaa (0,5 m) leveä, Neath Port Talbotin kunnan mukaan sen alla oleva tyhjiö oli noin 20 jalkaa leveä. Viranomaisen mukaan tie pysyy suljettuna "lähitulevaisuudessa", kun sitä korjataan.</w:t>
      </w:r>
    </w:p>
    <w:p>
      <w:r>
        <w:rPr>
          <w:b/>
        </w:rPr>
        <w:t xml:space="preserve">Yhteenveto</w:t>
      </w:r>
    </w:p>
    <w:p>
      <w:r>
        <w:t xml:space="preserve">Neath Port Talbotiin on ilmestynyt jopa 20 jalkaa syvä vajoama, joka on johtanut päätien sulkemiseen.</w:t>
      </w:r>
    </w:p>
    <w:p>
      <w:r>
        <w:rPr>
          <w:b/>
          <w:u w:val="single"/>
        </w:rPr>
        <w:t xml:space="preserve">Asiakirjan numero 12359</w:t>
      </w:r>
    </w:p>
    <w:p>
      <w:r>
        <w:t xml:space="preserve">Palmyra kuvina: Syyriassa uhattuna</w:t>
      </w:r>
    </w:p>
    <w:p>
      <w:r>
        <w:t xml:space="preserve">IS sulkeutui kohteeseen toukokuussa, kun se oli aiemmin tuhonnut Irakissa islamia edeltäviä muinaisia kohteita, kuten Hatran ja Nimrudin. Viime viikolla kävi ilmi, että IS oli mestannut Palmyran raunioita 40 vuoden ajan hoitaneen arkeologin Khaled al-Asaadin. Syyrian muinaismuistojohtaja Maamoun Abdul Karim sanoi, että hän kieltäytyi kertomasta, minne aarteet oli piilotettu, jotta ne säästyisivät tuhoutumiselta. Palmyra sisältää monumentaaliset rauniot suuresta kaupungista, joka oli yksi antiikin maailman tärkeimmistä kulttuurikeskuksista. Miljoonat ihmiset ovat vierailleet alueella ja ottaneet yhteyttä BBC:hen kertoakseen, miten paljon se merkitsee heille. Tuottajat Dhruti Shah ja Omayma El zulafi.</w:t>
      </w:r>
    </w:p>
    <w:p>
      <w:r>
        <w:rPr>
          <w:b/>
        </w:rPr>
        <w:t xml:space="preserve">Yhteenveto</w:t>
      </w:r>
    </w:p>
    <w:p>
      <w:r>
        <w:t xml:space="preserve">Islamilaisen valtion (IS) taistelijoiden tuhottua Palmyran muinaisen Baalshaminin temppelin maailman katseet ovat jälleen kiinnittyneet siihen, mitä Unescon maailmanperintökohteelle voi tapahtua.</w:t>
      </w:r>
    </w:p>
    <w:p>
      <w:r>
        <w:rPr>
          <w:b/>
          <w:u w:val="single"/>
        </w:rPr>
        <w:t xml:space="preserve">Asiakirjan numero 12360</w:t>
      </w:r>
    </w:p>
    <w:p>
      <w:r>
        <w:t xml:space="preserve">Terence Edwardsin murha: Poliisi tutkii Wrexhamin Caia Parkin aluetta.</w:t>
      </w:r>
    </w:p>
    <w:p>
      <w:r>
        <w:t xml:space="preserve">Terence Edwards, 60, löydettiin kuolleena kotoaan Pont Wenistä hieman ennen kello 19:ää maanantaina 1. kesäkuuta. Pohjois-Walesin poliisi ilmoitti, että se suorittaa Caia Parkin alueella "useita suunniteltuja etsintöjä". Komisario Chris Bell pyysi tietoja Edwardsin murhasta. Poliisi sanoi, että uhri tunnettiin nimellä Cockney Terry tai Tez. "Olemme kiitollisia yleisölle, joka on jo ilmoittautunut ja auttanut meitä tutkimuksissamme", hän sanoi.</w:t>
      </w:r>
    </w:p>
    <w:p>
      <w:r>
        <w:rPr>
          <w:b/>
        </w:rPr>
        <w:t xml:space="preserve">Yhteenveto</w:t>
      </w:r>
    </w:p>
    <w:p>
      <w:r>
        <w:t xml:space="preserve">Wrexhamin miehen murhaa tutkivat rikostutkijat etsivät aluetta hänen kotinsa lähellä.</w:t>
      </w:r>
    </w:p>
    <w:p>
      <w:r>
        <w:rPr>
          <w:b/>
          <w:u w:val="single"/>
        </w:rPr>
        <w:t xml:space="preserve">Asiakirjan numero 12361</w:t>
      </w:r>
    </w:p>
    <w:p>
      <w:r>
        <w:t xml:space="preserve">Staffordin onnettomuuskuljettajalla kriittiset päävammat</w:t>
      </w:r>
    </w:p>
    <w:p>
      <w:r>
        <w:t xml:space="preserve">30-vuotias sai päävammoja, kun hänen Ford Focus -autonsa törmäsi Land Rover Freelanderiin kello 09.00 BST A51-tiellä Pasturefieldsin kohdalla. Silminnäkijöitä etsitään muun muassa Rugeleyn suuntaan ajaneen tumman maasturin ja valkoisen auton, mahdollisesti Astran, kuljettajista. Freelanderin 59-vuotias kuljettaja sai lieviä vammoja.</w:t>
      </w:r>
    </w:p>
    <w:p>
      <w:r>
        <w:rPr>
          <w:b/>
        </w:rPr>
        <w:t xml:space="preserve">Yhteenveto</w:t>
      </w:r>
    </w:p>
    <w:p>
      <w:r>
        <w:t xml:space="preserve">Kuljettaja joutui vakavasti sairaalaan Staffordin lähellä lauantaina tapahtuneen onnettomuuden jälkeen.</w:t>
      </w:r>
    </w:p>
    <w:p>
      <w:r>
        <w:rPr>
          <w:b/>
          <w:u w:val="single"/>
        </w:rPr>
        <w:t xml:space="preserve">Asiakirjan numero 12362</w:t>
      </w:r>
    </w:p>
    <w:p>
      <w:r>
        <w:t xml:space="preserve">Xstrata ja Glencore lykkäävät sulautumispäivää</w:t>
      </w:r>
    </w:p>
    <w:p>
      <w:r>
        <w:t xml:space="preserve">Ne odottavat nyt, että kauppa saadaan päätökseen 15. maaliskuuta mennessä. Tämä on jo toinen viivästys, ja osapuolet syyttävät siitä "Etelä-Afrikassa ja Kiinassa meneillään olevia sääntelyprosesseja". Nämä samat menettelyt mainittiin syyksi vastaavaan viivästykseen viime vuoden lopulla. Kaupan oli alun perin tarkoitus toteutua 31. joulukuuta. Olettaen, että Kiina ja Etelä-Afrikka hyväksyvät kaupan, yritykset tarvitsevat vielä Euroopan komission kilpailuluvan. Sulautumistarjous julkistettiin ensimmäisen kerran viime vuoden helmikuussa, jolloin Glencore tarjosi 2,8 osaketta jokaisesta Xstratan osakkeesta. Kuukausia kestäneiden neuvottelujen jälkeen tarjous korotettiin 3,05 osakkeeseen syyskuussa.</w:t>
      </w:r>
    </w:p>
    <w:p>
      <w:r>
        <w:rPr>
          <w:b/>
        </w:rPr>
        <w:t xml:space="preserve">Yhteenveto</w:t>
      </w:r>
    </w:p>
    <w:p>
      <w:r>
        <w:t xml:space="preserve">Xstrata ja Glencore ovat lykänneet 31 miljardin dollarin (19,5 miljardin punnan) arvoisen fuusionsa loppuunsaattamisen ajankohtaa.</w:t>
      </w:r>
    </w:p>
    <w:p>
      <w:r>
        <w:rPr>
          <w:b/>
          <w:u w:val="single"/>
        </w:rPr>
        <w:t xml:space="preserve">Asiakirjan numero 12363</w:t>
      </w:r>
    </w:p>
    <w:p>
      <w:r>
        <w:t xml:space="preserve">Laajakaistayhteyksien kattavuus "liian hajanainen" Surreyssä</w:t>
      </w:r>
    </w:p>
    <w:p>
      <w:r>
        <w:t xml:space="preserve">Surreyn kreivikunnanvaltuuston johtaja Andrew Povey sanoi, että kysely auttaa tunnistamaan alueet, joilla on huonot kulkuyhteydet. "Surreyssä on yhä ihmisiä, jotka eivät saa laajakaistapalvelua, tai jos saavat, se on hajanaista", hän sanoi. Kyselylomakkeen täyttävät kreivikunnan 84 seurakunta- ja kaupunginvaltuuston asukkaat. Kyselyn toteuttaa Surreyn strateginen kumppanuus, joka on julkisten palvelujen kattoryhmä, jonka puheenjohtajana toimii tohtori Povey. "Internet on keskeinen osa jokapäiväistä elämäämme. Jokaisella pitäisi olla kunnollinen laajakaista. "Nopeampi laajakaistayhteys on elintärkeä, jotta Surreyn talous pysyy liikkeessä", hän sanoi.</w:t>
      </w:r>
    </w:p>
    <w:p>
      <w:r>
        <w:rPr>
          <w:b/>
        </w:rPr>
        <w:t xml:space="preserve">Yhteenveto</w:t>
      </w:r>
    </w:p>
    <w:p>
      <w:r>
        <w:t xml:space="preserve">Internetin kattavuutta koskeva tutkimus on käynnissä, kun paikallisviranomainen yrittää varmistaa, että koko Surrey saa laajakaistayhteyden vuoteen 2013 mennessä.</w:t>
      </w:r>
    </w:p>
    <w:p>
      <w:r>
        <w:rPr>
          <w:b/>
          <w:u w:val="single"/>
        </w:rPr>
        <w:t xml:space="preserve">Asiakirjan numero 12364</w:t>
      </w:r>
    </w:p>
    <w:p>
      <w:r>
        <w:t xml:space="preserve">Mitä voidaan tehdä Glasgow'n HIV-epidemian pysäyttämiseksi?</w:t>
      </w:r>
    </w:p>
    <w:p>
      <w:r>
        <w:t xml:space="preserve">Sarah SmithScotland editor@BBCsarahsmithon Twitter Karkeasti nukkuvien ihmisten voi usein nähdä pistävän huumeita kaupungin keskustan julkisilla paikoilla - joskus he jakavat neuloja ja muita huumeita pistäviä välineitä. Olemme myös kuulleet käyttäjistä, jotka ovat niin epätoivoisia, että he poimivat kadulta käytetyn neulan ja pistävät itse. Vaikka he tietävät tartuntariskit. Mitä siis voidaan tehdä hivin leviämisen pysäyttämiseksi? Apteekit ja hyväntekeväisyysjärjestöjen työntekijät jakavat ilmaiseksi steriilejä pistosvälineitä, jotta ihmiset eivät jakaisi laitteita keskenään. Vuosittain jaetaan yli miljoona puhdasta neulaa. Monet huumetyöntekijät ja lääkintähenkilökunta, jotka yrittävät hoitaa hiv-positiivista väestöä Glasgow'ssa, kannattavat ajatusta huumausaineiden kulutushuoneesta - tai turvallisesta pistospaikasta. Glasgow'n kaupunginvaltuusto haluaa avata sisätiloihin paikan, jossa huumeidenkäyttäjät voivat kuluttaa kadulta ostamiaan huumeita turvallisessa ja puhtaassa ympäristössä. Heillä on Skotlannin hallituksen tuki. Huumelainsäädäntö ei kuitenkaan kuulu Skotlannin parlamentin toimivaltaan. Skotlannin hallituksen ylin oikeudellinen neuvonantaja sanoo, että laitos olisi laiton, ellei Yhdistyneen kuningaskunnan hallitus muuta lakia. Sisäministeriö on toistaiseksi kieltäytynyt myöntämästä poikkeuslupaa huumausaineiden kulutustilan sallimiseksi Glasgow'ssa. Se sanoo, että tällaisessa tilassa tehtäisiin useita rikoksia, kuten valvottavien huumausaineiden hallussapito ja toimittaminen sekä valvottavien huumausaineiden toimittamisen tietoinen salliminen tiloissa. Se sanoi odottavansa, että paikalliset poliisiviranomaiset "valvovat lain noudattamista tällaisissa olosuhteissa". Skotlannin ja Yhdistyneen kuningaskunnan hallitusten välillä on kasvava poliittinen kiista huumeiden kulutustiloista. Samaan aikaan Skotlanti on huumekriisin kourissa, ja Glasgow'ssa HIV-epidemia pahenee. Turvallinen ruiskutustila voisi auttaa jonkin verran torjumaan tartuntojen leviämistä ja yliannostuksen riskiä, mutta se ei riitä läheskään koko ongelman ratkaisemiseen. Skotlannin hallitus on perustanut asiantuntijatyöryhmän, jonka tehtävänä on tutkia keinoja, joilla voitaisiin puuttua Skotlannissa lisääntyviin huumekuolemiin.</w:t>
      </w:r>
    </w:p>
    <w:p>
      <w:r>
        <w:rPr>
          <w:b/>
        </w:rPr>
        <w:t xml:space="preserve">Yhteenveto</w:t>
      </w:r>
    </w:p>
    <w:p>
      <w:r>
        <w:t xml:space="preserve">Tutkijat ovat kuvailleet "täydellistä myrskyä", jonka ansiosta HIV-virus on levinnyt niin nopeasti Glasgow'ssa. Asunnottomuus on keskeinen tekijä. Lisäksi kokaiinia ja heroiinia ruiskuttavien ihmisten määrä on kasvanut merkittävästi.</w:t>
      </w:r>
    </w:p>
    <w:p>
      <w:r>
        <w:rPr>
          <w:b/>
          <w:u w:val="single"/>
        </w:rPr>
        <w:t xml:space="preserve">Asiakirjan numero 12365</w:t>
      </w:r>
    </w:p>
    <w:p>
      <w:r>
        <w:t xml:space="preserve">Tuomari päättää, että lääkärit voivat hoitaa diabeetikkoa, joka haluaa kuolla.</w:t>
      </w:r>
    </w:p>
    <w:p>
      <w:r>
        <w:t xml:space="preserve">Tuomari MacDonald sanoi, ettei ollut todisteita siitä, että potilas ei ollut mielenterveyskuntoutujana, mutta olosuhteet huomioon ottaen oli oikein ohittaa hänen toiveensa. Hoito oli tytön edun mukaista, tuomari totesi. University Hospitals Plymouth NHS Trustin lääkärit olivat sanoneet, että tyttö tarvitsi kiireellisesti apua. Tyttö, joka on noin kymmenvuotias, ei voi oikeudellisista syistä kertoa henkilöllisyyttään.</w:t>
      </w:r>
    </w:p>
    <w:p>
      <w:r>
        <w:rPr>
          <w:b/>
        </w:rPr>
        <w:t xml:space="preserve">Yhteenveto</w:t>
      </w:r>
    </w:p>
    <w:p>
      <w:r>
        <w:t xml:space="preserve">Korkeimman oikeuden tuomari on antanut lääkäreille luvan antaa insuliinia diabeetikkoteinille, joka kieltäytyi hoidosta, koska halusi kuolla.</w:t>
      </w:r>
    </w:p>
    <w:p>
      <w:r>
        <w:rPr>
          <w:b/>
          <w:u w:val="single"/>
        </w:rPr>
        <w:t xml:space="preserve">Asiakirjan numero 12366</w:t>
      </w:r>
    </w:p>
    <w:p>
      <w:r>
        <w:t xml:space="preserve">Coronavirus: Kolme miestä syytteeseen vessarullan kuljetuksesta</w:t>
      </w:r>
    </w:p>
    <w:p>
      <w:r>
        <w:t xml:space="preserve">Essexin poliisi sai myöhään perjantaina ilmoituksen, jonka mukaan ajoneuvo oli ajanut rakennustyömaan esteen läpi Hatfield Peverelissä, lähellä Chelmsfordia. WC-paperirullia ja käsienpesuaineita kuljettanut pakettiauto pysäytettiin South Ockendonissa. Kolme miestä, joita syytetään murtovarkaudesta, saapuu myöhemmin Chelmsfordin käräjäoikeuteen. He ovat 29-vuotias Aveleystä, 37-vuotias South Ockendonista ja 41-vuotias Purfleetistä.</w:t>
      </w:r>
    </w:p>
    <w:p>
      <w:r>
        <w:rPr>
          <w:b/>
        </w:rPr>
        <w:t xml:space="preserve">Yhteenveto</w:t>
      </w:r>
    </w:p>
    <w:p>
      <w:r>
        <w:t xml:space="preserve">Kolmea miestä syytetään oikeudessa vessapaperirullien ja käsienpesuaineiden varastamisesta, joista on ollut pulaa koronaviruskriisin aikana.</w:t>
      </w:r>
    </w:p>
    <w:p>
      <w:r>
        <w:rPr>
          <w:b/>
          <w:u w:val="single"/>
        </w:rPr>
        <w:t xml:space="preserve">Asiakirjan numero 12367</w:t>
      </w:r>
    </w:p>
    <w:p>
      <w:r>
        <w:t xml:space="preserve">Pauline Cove syyllinen Tottonin Morrisonsin kolarikuolemaan</w:t>
      </w:r>
    </w:p>
    <w:p>
      <w:r>
        <w:t xml:space="preserve">Pauline Cove oli poistumassa Morrisonsin toimipisteestä Tottonissa, Hampshiressä, vuonna 2018, kun hänen autonsa nousi jalkakäytävälle. Doris Lush, 86, kuoli myöhemmin sairaalassa ja hänen lapsenlapsensa Rebecca Lush, 22, sai vakavia jalkavammoja. Syyttäjät sanoivat hänen oikeudenkäynnissään, että Cove oli kokenut "polkimen vääränlaisen käytön". Southampton Crown Courtin valamiehistölle näytettiin valvontakameran kuvamateriaalia onnettomuudesta, jota syyttäjä Rose Burns kuvaili "järkyttäväksi". Burns sanoi, että silminnäkijät kuvailivat kuulleensa kovaa ja kovaa moottorin pyörimistä, ja yksi heistä luuli, että kyseessä oli "kilpapoika". Oikeus kuuli, että Tottonissa Hounsdown Avenuella asuva Cove ei muistanut, mitä tapahtui, ja puolustuksen mukaan hän saattoi pyörtyä. Hänen on määrä saada tuomio 30. marraskuuta.</w:t>
      </w:r>
    </w:p>
    <w:p>
      <w:r>
        <w:rPr>
          <w:b/>
        </w:rPr>
        <w:t xml:space="preserve">Yhteenveto</w:t>
      </w:r>
    </w:p>
    <w:p>
      <w:r>
        <w:t xml:space="preserve">78-vuotias nainen, joka ajoi autollaan kahden naisen päälle supermarketin parkkipaikalla tappaen toisen heistä, on todettu syylliseksi kuoleman ja vakavan vamman aiheuttamiseen vaarallisella ajotavalla.</w:t>
      </w:r>
    </w:p>
    <w:p>
      <w:r>
        <w:rPr>
          <w:b/>
          <w:u w:val="single"/>
        </w:rPr>
        <w:t xml:space="preserve">Asiakirjan numero 12368</w:t>
      </w:r>
    </w:p>
    <w:p>
      <w:r>
        <w:t xml:space="preserve">Glastonburyn onnettomuus: Auto törmäsi seinään: Pidätys huumausaineen vaikutuksen alaisena</w:t>
      </w:r>
    </w:p>
    <w:p>
      <w:r>
        <w:t xml:space="preserve">Onnettomuus tapahtui A39-tiellä Glastonburyn lähellä noin kello 02:50 BST, Avon ja Somersetin poliisin mukaan. Nainen vietiin sairaalaan mahdollisesti hengenvaarallisten vammojen vuoksi. Pidätettyä kolmekymppistä miestä epäillään myös vammojen aiheuttamisesta vaarallisella ajotavalla. A39 on suljettu Northload Bridgen liikenneympyrän kohdalla. Poliisi ilmoitti, että se pysyy suljettuna keskiviikkona, kun poliisit saavat tutkimukset päätökseen.</w:t>
      </w:r>
    </w:p>
    <w:p>
      <w:r>
        <w:rPr>
          <w:b/>
        </w:rPr>
        <w:t xml:space="preserve">Yhteenveto</w:t>
      </w:r>
    </w:p>
    <w:p>
      <w:r>
        <w:t xml:space="preserve">Mies on pidätetty epäiltynä huumausaineen vaikutuksen alaisena ajamisesta sen jälkeen, kun nainen loukkaantui auton törmätessä seinään Somersetissä.</w:t>
      </w:r>
    </w:p>
    <w:p>
      <w:r>
        <w:rPr>
          <w:b/>
          <w:u w:val="single"/>
        </w:rPr>
        <w:t xml:space="preserve">Asiakirjan numero 12369</w:t>
      </w:r>
    </w:p>
    <w:p>
      <w:r>
        <w:t xml:space="preserve">Batleyn murhatutkimus: Mies sai syytteen pesäpallomailalla tehdystä hyökkäyksestä</w:t>
      </w:r>
    </w:p>
    <w:p>
      <w:r>
        <w:t xml:space="preserve">31-vuotias sai kuolettavat päävammat hyökkäyksessä Town Streetillä Batleyssä, Länsi-Yorkshiren osavaltiossa, noin kello 22.00 BST perjantaina. Ibrahim Mahetaria, 35, School Crescentistä, Dewsburystä, syytetään myös pahoinpitelystä, poliisi kertoi. Huddersfieldin tuomarit vangitsivat hänet. Hänen on määrä saapua Leeds Crown Courtiin keskiviikkona.</w:t>
      </w:r>
    </w:p>
    <w:p>
      <w:r>
        <w:rPr>
          <w:b/>
        </w:rPr>
        <w:t xml:space="preserve">Yhteenveto</w:t>
      </w:r>
    </w:p>
    <w:p>
      <w:r>
        <w:t xml:space="preserve">Miestä on syytetty murhasta sen jälkeen, kun mies oli hakattu kuoliaaksi pesäpallomailalla.</w:t>
      </w:r>
    </w:p>
    <w:p>
      <w:r>
        <w:rPr>
          <w:b/>
          <w:u w:val="single"/>
        </w:rPr>
        <w:t xml:space="preserve">Asiakirjan numero 12370</w:t>
      </w:r>
    </w:p>
    <w:p>
      <w:r>
        <w:t xml:space="preserve">Oikeudenkäynti alkaa kuutta turistimurhasta syytettyä vastaan Intiassa.</w:t>
      </w:r>
    </w:p>
    <w:p>
      <w:r>
        <w:t xml:space="preserve">Stephen Bennett, 40, oli matkustanut lomalle Mumbaihin, mutta hänet löydettiin hirttäytyneenä viidakosta 11. joulukuuta 2006. Kaikki kuusi tunnustivat syyttömyytensä murhaan, ja Intian korkein oikeus myönsi heille takuut. Ulkoasiainministeriö kertoi, että tuomioistuin oli kuullut useita todistajia, mutta käsittelyä oli lykätty myöhemmin tässä kuussa.</w:t>
      </w:r>
    </w:p>
    <w:p>
      <w:r>
        <w:rPr>
          <w:b/>
        </w:rPr>
        <w:t xml:space="preserve">Yhteenveto</w:t>
      </w:r>
    </w:p>
    <w:p>
      <w:r>
        <w:t xml:space="preserve">Intiassa on alkanut oikeudenkäynti kuutta miestä vastaan, joita syytetään Cheltenhamin turistin murhasta.</w:t>
      </w:r>
    </w:p>
    <w:p>
      <w:r>
        <w:rPr>
          <w:b/>
          <w:u w:val="single"/>
        </w:rPr>
        <w:t xml:space="preserve">Asiakirjan numero 12371</w:t>
      </w:r>
    </w:p>
    <w:p>
      <w:r>
        <w:t xml:space="preserve">Hertfordshiren maaseutupuiston tilat myytävänä</w:t>
      </w:r>
    </w:p>
    <w:p>
      <w:r>
        <w:t xml:space="preserve">Elstreessä sijaitsevan Aldenham Country Parkin parkkipaikkaa, maatilaa ja leikkialuetta hallinnoi viranomainen, joka päätti viime vuoden marraskuussa sulkea ne. Neuvosto, joka hyväksyi budjettinsa perjantaina, on sanonut, että sen on säästettävä 200 miljoonaa puntaa seuraavien neljän vuoden aikana. Ympäristöasioista vastaava jäsen Derrick Ashley sanoi, että yleisön pääsy avoimille alueille on säilytettävä. "Toivotamme tervetulleiksi mielikuvitukselliset ja luovat ehdotukset alueen tulevasta käytöstä, vaikka kaikki ehdotetut käyttötarkoitukset rajoitetaankin maatalous- ja virkistyskäyttöön", hän lisäsi.</w:t>
      </w:r>
    </w:p>
    <w:p>
      <w:r>
        <w:rPr>
          <w:b/>
        </w:rPr>
        <w:t xml:space="preserve">Yhteenveto</w:t>
      </w:r>
    </w:p>
    <w:p>
      <w:r>
        <w:t xml:space="preserve">Hertfordshiressä sijaitsevan 79 hehtaarin suuruisen maalaispuiston hallinto myydään lääninhallituksen toimesta säästääkseen rahaa.</w:t>
      </w:r>
    </w:p>
    <w:p>
      <w:r>
        <w:rPr>
          <w:b/>
          <w:u w:val="single"/>
        </w:rPr>
        <w:t xml:space="preserve">Asiakirjan numero 12372</w:t>
      </w:r>
    </w:p>
    <w:p>
      <w:r>
        <w:t xml:space="preserve">Kaatunut kapea vene sulkee kanavan Bathin lähellä</w:t>
      </w:r>
    </w:p>
    <w:p>
      <w:r>
        <w:t xml:space="preserve">Se tapahtui Lock 11:ssä, Abbey View Lockissa, noin klo 14:00 GMT lauantaina. Canal and River Trustin tiedottajan mukaan syynä oli se, että vene oli jäänyt jumiin lukon takana olevaan pylvääseen, kun vesi valui ulos. Veneen nostamiseen tarvittava nosturi on paikalla vasta tiistaina tai keskiviikkona, tiedottaja lisäsi. Tämä tarkoittaa, että 600 metrin pituinen kanavaosuus Bath Bottom Lockin ja Bath Topin sulun välillä on suljettu kanavaliikenteeltä. Kukaan ei loukkaantunut tapahtumassa, tiedottaja sanoi.</w:t>
      </w:r>
    </w:p>
    <w:p>
      <w:r>
        <w:rPr>
          <w:b/>
        </w:rPr>
        <w:t xml:space="preserve">Yhteenveto</w:t>
      </w:r>
    </w:p>
    <w:p>
      <w:r>
        <w:t xml:space="preserve">Kennetin ja Avonin kanava pysyy osittain suljettuna Bathin lähellä ainakin tiistaihin asti sen jälkeen, kun kapea vene kaatui sulussa.</w:t>
      </w:r>
    </w:p>
    <w:p>
      <w:r>
        <w:rPr>
          <w:b/>
          <w:u w:val="single"/>
        </w:rPr>
        <w:t xml:space="preserve">Asiakirjan numero 12373</w:t>
      </w:r>
    </w:p>
    <w:p>
      <w:r>
        <w:t xml:space="preserve">Aberdare pidätys, kun mies, 56, kuolee "vakaviin" vammoihinsa</w:t>
      </w:r>
    </w:p>
    <w:p>
      <w:r>
        <w:t xml:space="preserve">Poliisit kutsuttiin avustamaan ensihoitajia Erw Lasissa, Aberdaressa sijaitsevaan osoitteeseen noin klo 10.25 GMT 27. helmikuuta. Mies vietiin Walesin yliopistolliseen sairaalaan vakavien pää- ja kasvovammojen vuoksi, jossa hän myöhemmin kuoli. Etelä-Walesin poliisi ilmoitti tutkivansa kuolemaa, jota pidetään tällä hetkellä epäilyttävänä. Poliisin mukaan 38-vuotias paikallinen mies on pidätetty ja asetettu takuita vastaan odottamaan lisätutkimuksia. Aiheeseen liittyvät Internet-linkit Etelä-Walesin poliisi</w:t>
      </w:r>
    </w:p>
    <w:p>
      <w:r>
        <w:rPr>
          <w:b/>
        </w:rPr>
        <w:t xml:space="preserve">Yhteenveto</w:t>
      </w:r>
    </w:p>
    <w:p>
      <w:r>
        <w:t xml:space="preserve">Mies on pidätetty epäiltynä pahoinpitelystä 56-vuotiaan miehen kuoleman jälkeen Rhondda Cynon Tafissa.</w:t>
      </w:r>
    </w:p>
    <w:p>
      <w:r>
        <w:rPr>
          <w:b/>
          <w:u w:val="single"/>
        </w:rPr>
        <w:t xml:space="preserve">Asiakirjan numero 12374</w:t>
      </w:r>
    </w:p>
    <w:p>
      <w:r>
        <w:t xml:space="preserve">51 miljoonaa puntaa Inverness College UHI:n siirtymiseen uudelle kampukselle</w:t>
      </w:r>
    </w:p>
    <w:p>
      <w:r>
        <w:t xml:space="preserve">Myös Scottish Agricultural Collegen, tutkimuslaitosten ja yritysten odotetaan saavan tiloja Beechwoodin kampukselta. Highlandin valtuutetut hyväksyivät alueen yleissuunnitelman ja suunnitteluohjeet viime kuussa. Highlands and Islands Enterprise (HIE) johtaa kampushanketta. Työt on tarkoitus aloittaa ensi vuonna, ja ensimmäiset rakennukset on tarkoitus avata vuonna 2015. Inverness College UHI aikoo siirtää henkilökunnan ja opiskelijat Longmanin ja Midmillsin toimipisteistä Invernessissä kampuksen uuteen rakennukseen. Scottish Funding Council on kansallinen elin, joka vastaa Skotlannin korkeakoulujen, yliopistojen ja korkeakoulujen opetus- ja oppimistarjonnan, tutkimuksen ja muun toiminnan rahoittamisesta.</w:t>
      </w:r>
    </w:p>
    <w:p>
      <w:r>
        <w:rPr>
          <w:b/>
        </w:rPr>
        <w:t xml:space="preserve">Yhteenveto</w:t>
      </w:r>
    </w:p>
    <w:p>
      <w:r>
        <w:t xml:space="preserve">Scottish Funding Council on myöntänyt jopa 51 miljoonaa puntaa Inverness College UHI:n muuttoon Invernessiin rakennettavalle uudelle kampukselle.</w:t>
      </w:r>
    </w:p>
    <w:p>
      <w:r>
        <w:rPr>
          <w:b/>
          <w:u w:val="single"/>
        </w:rPr>
        <w:t xml:space="preserve">Asiakirjan numero 12375</w:t>
      </w:r>
    </w:p>
    <w:p>
      <w:r>
        <w:t xml:space="preserve">Guernsey Postin kirjeiden hinnat voidaan jäädyttää</w:t>
      </w:r>
    </w:p>
    <w:p>
      <w:r>
        <w:t xml:space="preserve">Guernsey Post on ehdottanut hintojen jäädyttämistä, mikä tarkoittaa, että kirjeen lähettäminen Bailiwickin sisällä maksaisi edelleen 36 penniä, kun taas Yhdistyneeseen kuningaskuntaan lähetettävä posti maksaisi edelleen 45 penniä. Ehdotuksiin sisältyy suurten kirjeiden ja pakettien hintojen korottaminen ja joidenkin yrityshintojen alentaminen. Jos sääntelyviranomainen hyväksyy hinnat, ne tulevat voimaan 1. huhtikuuta 2011. Guernsey Postin toimitusjohtaja Boley Smillie sanoi: "Kotitalousasiakkaiden kirjeiden hintojen jäädyttämisen lisäksi olemme pystyneet jäädyttämään tai alentamaan useimpien yritysasiakkaidemme ja irtopostiasiakkaidemme hintoja."</w:t>
      </w:r>
    </w:p>
    <w:p>
      <w:r>
        <w:rPr>
          <w:b/>
        </w:rPr>
        <w:t xml:space="preserve">Yhteenveto</w:t>
      </w:r>
    </w:p>
    <w:p>
      <w:r>
        <w:t xml:space="preserve">Kirjeiden postitushinta Guernseyssä voi pysyä ennallaan seuraavat 18 kuukautta, jos alan sääntelyviranomaiset hyväksyvät sen.</w:t>
      </w:r>
    </w:p>
    <w:p>
      <w:r>
        <w:rPr>
          <w:b/>
          <w:u w:val="single"/>
        </w:rPr>
        <w:t xml:space="preserve">Asiakirjan numero 12376</w:t>
      </w:r>
    </w:p>
    <w:p>
      <w:r>
        <w:t xml:space="preserve">Uusien bussien ostaminen Guernseyyn maksaisi 3 miljoonaa puntaa.</w:t>
      </w:r>
    </w:p>
    <w:p>
      <w:r>
        <w:t xml:space="preserve">Apulaisseriffi Peter Sirett sanoi, että hänen osastonsa yritti löytää ratkaisun viimeaikaisiin mekaanisiin ongelmiin, mutta budjetissa ei ollut tarpeeksi rahaa uusien autojen ostamiseen. Osavaltiot hankkivat vuonna 2003 kolmekymmentäkolme bussia käytettäväksi saaren reittiliikenteessä. Hän sanoi: Hän sanoi: "Niillä on ollut aika rankka elämä, koska ne ovat vaihdelleet vaihteita ja pysähtyneet ja lähteneet liikkeelle." Apulaisjohtaja Sirett sanoi: Siret sanoi: "Ne ovat nyt jo pitkällä, ja meidän on odotettava, että ne tarvitsevat mekaanista korjausta." Hän sanoi: "Ne ovat jo pitkällä, ja meidän on odotettava, että ne tarvitsevat mekaanista korjausta." Linja-autoja liikennöi Island Coachways osavaltioiden puolesta.</w:t>
      </w:r>
    </w:p>
    <w:p>
      <w:r>
        <w:rPr>
          <w:b/>
        </w:rPr>
        <w:t xml:space="preserve">Yhteenveto</w:t>
      </w:r>
    </w:p>
    <w:p>
      <w:r>
        <w:t xml:space="preserve">Guernseyn bussikaluston korvaaminen maksaisi noin 3 miljoonaa puntaa, on saaren ympäristöministeri sanonut.</w:t>
      </w:r>
    </w:p>
    <w:p>
      <w:r>
        <w:rPr>
          <w:b/>
          <w:u w:val="single"/>
        </w:rPr>
        <w:t xml:space="preserve">Asiakirjan numero 12377</w:t>
      </w:r>
    </w:p>
    <w:p>
      <w:r>
        <w:t xml:space="preserve">Ynyslasin nousuveden upottama auto "tiukasti kiinni</w:t>
      </w:r>
    </w:p>
    <w:p>
      <w:r>
        <w:t xml:space="preserve">Borthin rannikkovartioston pelastusryhmä kutsuttiin Ynyslasin rannalle noin klo 11:30 BST maanantaina. Heidän lisäkseen paikalle tulivat Dyfed-Powysin poliisi ja Natural Resources Walesin virkamiehet, mutta yritykset hinata ajoneuvo pois hiekasta eivät onnistuneet. Borth CRT:n tiedottaja sanoi, että kaksi korkeaa vuorovettä oli peittänyt ajoneuvon ja se oli "tiukasti jumissa". "Omistajien on nyt huolehdittava siitä, että se saadaan talteen muilla keinoin", hän sanoi ja lisäsi, että tällaiset tilanteet voidaan välttää tarkistamalla vuorovesiajat.</w:t>
      </w:r>
    </w:p>
    <w:p>
      <w:r>
        <w:rPr>
          <w:b/>
        </w:rPr>
        <w:t xml:space="preserve">Yhteenveto</w:t>
      </w:r>
    </w:p>
    <w:p>
      <w:r>
        <w:t xml:space="preserve">Pelastuspalvelut eivät ole onnistuneet saamaan autoa talteen sen jälkeen, kun se oli uponnut mereen Ceredigionissa.</w:t>
      </w:r>
    </w:p>
    <w:p>
      <w:r>
        <w:rPr>
          <w:b/>
          <w:u w:val="single"/>
        </w:rPr>
        <w:t xml:space="preserve">Asiakirjan numero 12378</w:t>
      </w:r>
    </w:p>
    <w:p>
      <w:r>
        <w:t xml:space="preserve">Caergwrle Castle "älä syö karhunvatukoita" -varoitus rikkakasvien torjunta-aineen vuoksi</w:t>
      </w:r>
    </w:p>
    <w:p>
      <w:r>
        <w:t xml:space="preserve">Flintshiren kunta asetti varoituskyltit Caergwrlen linnaan sen jälkeen, kun se oli käsitellyt paikan ympärillä olevia ahdekaunokkeja aineella. "Kansanterveydelle ei ole vaaraa, mutta kehotamme ihmisiä olemaan poimimatta karhunvatukoita seuraaviin neljään viikkoon", se sanoi. 1300-luvun raunioista on näkymät alueelle, ja se on suosittu retkeilijöiden keskuudessa. Kyltissä lukee: "Älä syö tältä alueelta saatuja karhunvatukoita. Herbisidimyrkytyksen vaara."</w:t>
      </w:r>
    </w:p>
    <w:p>
      <w:r>
        <w:rPr>
          <w:b/>
        </w:rPr>
        <w:t xml:space="preserve">Yhteenveto</w:t>
      </w:r>
    </w:p>
    <w:p>
      <w:r>
        <w:t xml:space="preserve">Kävijöitä varoitetaan syömästä linnan alueella kasvavia karhunvatukoita "rikkaruohomyrkytysvaaran" vuoksi.</w:t>
      </w:r>
    </w:p>
    <w:p>
      <w:r>
        <w:rPr>
          <w:b/>
          <w:u w:val="single"/>
        </w:rPr>
        <w:t xml:space="preserve">Asiakirjan numero 12379</w:t>
      </w:r>
    </w:p>
    <w:p>
      <w:r>
        <w:t xml:space="preserve">Hilland Matthews syytetään tunkeutujan seksuaalirikoksesta</w:t>
      </w:r>
    </w:p>
    <w:p>
      <w:r>
        <w:t xml:space="preserve">Ipswichin Swallow Roadilla asuva Hilland Matthews pidätettiin torstaina Chantryn alueella 5. kesäkuuta 2011 tapahtuneeseen hyökkäykseen liittyen. Häntä syytetään myös tunkeutumisesta seksuaalirikoksen tekemistä varten. Uhri ilmoitti, että tunkeutuja oli käynyt hänen kimppuunsa seksuaalisesti hänen kotonaan. Matthews on otettu säilöön, ja hänen on määrä tulla lauantaina oikeuden eteen.</w:t>
      </w:r>
    </w:p>
    <w:p>
      <w:r>
        <w:rPr>
          <w:b/>
        </w:rPr>
        <w:t xml:space="preserve">Yhteenveto</w:t>
      </w:r>
    </w:p>
    <w:p>
      <w:r>
        <w:t xml:space="preserve">66-vuotiasta miestä syytetään naisen seksuaalisesta hyväksikäytöstä hänen omassa kodissaan.</w:t>
      </w:r>
    </w:p>
    <w:p>
      <w:r>
        <w:rPr>
          <w:b/>
          <w:u w:val="single"/>
        </w:rPr>
        <w:t xml:space="preserve">Asiakirjan numero 12380</w:t>
      </w:r>
    </w:p>
    <w:p>
      <w:r>
        <w:t xml:space="preserve">Mies veloitetaan sen jälkeen, kun teini-ikäinen pyöräilijä kuoli Coventryn onnettomuudessa</w:t>
      </w:r>
    </w:p>
    <w:p>
      <w:r>
        <w:t xml:space="preserve">Coventrysta kotoisin oleva sähköasentajaharjoittelija Ryan Willoughby-Oakes oli 17-vuotias, kun häneen osui ja hän haavoittui kuolettavasti 5. lokakuuta viime vuonna. Hän kuoli tapahtumapaikalla Binley Roadilla kaupungissa. Tajinder Singh Rai, 36, Chelney Walk, Coventry, on määrä tuoda Birminghamin tuomariston eteen 2. toukokuuta. Seuraa BBC West Midlandsia Facebookissa ja Twitterissä ja tilaa paikalliset uutispäivitykset suoraan puhelimeesi.</w:t>
      </w:r>
    </w:p>
    <w:p>
      <w:r>
        <w:rPr>
          <w:b/>
        </w:rPr>
        <w:t xml:space="preserve">Yhteenveto</w:t>
      </w:r>
    </w:p>
    <w:p>
      <w:r>
        <w:t xml:space="preserve">Mies on saanut syytteen kuolemantuottamuksesta vaarallisella ajotavalla kuusi kuukautta sen jälkeen, kun teini-ikäinen pyöräilijä kuoli onnettomuudessa.</w:t>
      </w:r>
    </w:p>
    <w:p>
      <w:r>
        <w:rPr>
          <w:b/>
          <w:u w:val="single"/>
        </w:rPr>
        <w:t xml:space="preserve">Asiakirjan numero 12381</w:t>
      </w:r>
    </w:p>
    <w:p>
      <w:r>
        <w:t xml:space="preserve">Cardiffin terrori-iskusta syytetty, 17, joutuu oikeuteen</w:t>
      </w:r>
    </w:p>
    <w:p>
      <w:r>
        <w:t xml:space="preserve">Rhondda Cynon Taffista kotoisin olevaa teiniä syytetään terroritekojen valmistelusta hankkimalla veitsi ja vasara viime kuussa. Häntä syytetään myös siitä, että hän on lähettänyt Instagram-yhteisöpalveluun viestejä, joilla hän on rohkaissut muita tekemään terroritekoja. Kymmenpäiväinen oikeudenkäynti pidetään Birminghamin kruununoikeudessa 13. marraskuuta alkaen. Old Baileyn tuomari sanoi torstaina, että syytteen käsittely järjestetään lokakuussa.</w:t>
      </w:r>
    </w:p>
    <w:p>
      <w:r>
        <w:rPr>
          <w:b/>
        </w:rPr>
        <w:t xml:space="preserve">Yhteenveto</w:t>
      </w:r>
    </w:p>
    <w:p>
      <w:r>
        <w:t xml:space="preserve">17-vuotias poika, jota syytetään terrori-iskun suunnittelusta Cardiffissa, joutuu oikeuteen myöhemmin tänä vuonna.</w:t>
      </w:r>
    </w:p>
    <w:p>
      <w:r>
        <w:rPr>
          <w:b/>
          <w:u w:val="single"/>
        </w:rPr>
        <w:t xml:space="preserve">Asiakirjan numero 12382</w:t>
      </w:r>
    </w:p>
    <w:p>
      <w:r>
        <w:t xml:space="preserve">Nyah James: Nyah: Poliisin varoitus koulutytön kuoleman jälkeen</w:t>
      </w:r>
    </w:p>
    <w:p>
      <w:r>
        <w:t xml:space="preserve">Bishop Goren koulun oppilas Nyah James löydettiin maanantaina osoitteesta Blaenymaesin kaupunginosassa. Hänen perheensä kuvaili häntä "kauniiksi ja elinvoimaiseksi" lapseksi, jolla oli koko elämä edessään. Poliisin mukaan toimiin ryhdytään niitä vastaan, jotka "lähettävät loukkaavia, uhkaavia tai loukkaavia viestejä". "Kehotamme nuoria olemaan vastuullisia kirjoittaessaan viestejä verkossa ja miettimään viestiensä seurauksia ja sitä, miten ne voivat vaikuttaa muihin", sanoi poliisin tiedottaja. Poliisit jatkavat tytön kuoleman tutkimista ja vetosivat uudelleen kaikkiin, joilla on tietoa teinistä, ottamaan yhteyttä.</w:t>
      </w:r>
    </w:p>
    <w:p>
      <w:r>
        <w:rPr>
          <w:b/>
        </w:rPr>
        <w:t xml:space="preserve">Yhteenveto</w:t>
      </w:r>
    </w:p>
    <w:p>
      <w:r>
        <w:t xml:space="preserve">Etelä-Walesin poliisi on varoittanut ihmisiä miettimään sosiaalisen median viestien vaikutusta 14-vuotiaan swansealaisen koulutytön kuoleman jälkeen.</w:t>
      </w:r>
    </w:p>
    <w:p>
      <w:r>
        <w:rPr>
          <w:b/>
          <w:u w:val="single"/>
        </w:rPr>
        <w:t xml:space="preserve">Asiakirjan numero 12383</w:t>
      </w:r>
    </w:p>
    <w:p>
      <w:r>
        <w:t xml:space="preserve">Työpaikat vaarassa Brecon Beaconsin kansallispuistossa</w:t>
      </w:r>
    </w:p>
    <w:p>
      <w:r>
        <w:t xml:space="preserve">Brecon Beaconsin kansallispuistoviranomainen ilmoitti, että se pienentää budjettiaan 5 prosenttia Walesin hallituksen rahoitusleikkausten vuoksi. Toimitusjohtaja John Cook tapasi henkilökuntaa ilmoittaakseen kuulemisesta ja esitelläkseen ehdotukset kahdeksan työpaikan menettämisestä. Viranomainen kokoontuu 5. helmikuuta keskustelemaan ehdotuksista ja tekemään päätöksensä. Toimenpiteisiin kuuluu muun muassa vierailukeskusten "merkittävä rationalisointi", toimistotilojen vähentäminen ja tietotekniikkapalvelujen hallinnan jakaminen Pembrokeshiren neuvoston kanssa.</w:t>
      </w:r>
    </w:p>
    <w:p>
      <w:r>
        <w:rPr>
          <w:b/>
        </w:rPr>
        <w:t xml:space="preserve">Yhteenveto</w:t>
      </w:r>
    </w:p>
    <w:p>
      <w:r>
        <w:t xml:space="preserve">Työpaikat ovat vaarassa kansallispuistossa, kun sitä hallinnoiva viranomainen yrittää säästää yli 200 000 puntaa.</w:t>
      </w:r>
    </w:p>
    <w:p>
      <w:r>
        <w:rPr>
          <w:b/>
          <w:u w:val="single"/>
        </w:rPr>
        <w:t xml:space="preserve">Asiakirjan numero 12384</w:t>
      </w:r>
    </w:p>
    <w:p>
      <w:r>
        <w:t xml:space="preserve">Blythin murhaa tutkitaan kadulla tapahtuneen pahoinpitelyn jälkeen</w:t>
      </w:r>
    </w:p>
    <w:p>
      <w:r>
        <w:t xml:space="preserve">34-vuotiaan kimppuun hyökättiin Blythin Crofton Streetillä keskiviikkona noin klo 13.15 BST, ja hän kuoli vammoihinsa sairaalassa seuraavana päivänä, Northumbrian poliisi kertoi. Seitsemän miestä on pidätetty tapaukseen liittyen. Poliisit eivät usko, että kyseessä oli "sattumanvarainen hyökkäys", ja sanoivat, että miehet olivat kaikki tuttuja toisilleen. Kolme heistä on vapautettu takuita vastaan, kun taas neljä muuta on edelleen vangittuna. Seuraa BBC North East &amp; Cumbrian uutisia Twitterissä, Facebookissa ja Instagramissa. Lähetä juttuideoita osoitteeseen northeastandcumbria@bbc.co.uk. Aiheeseen liittyvät Internet-linkit Northumbrian poliisi</w:t>
      </w:r>
    </w:p>
    <w:p>
      <w:r>
        <w:rPr>
          <w:b/>
        </w:rPr>
        <w:t xml:space="preserve">Yhteenveto</w:t>
      </w:r>
    </w:p>
    <w:p>
      <w:r>
        <w:t xml:space="preserve">Murhatutkinta on aloitettu sen jälkeen, kun mies kuoli pahoinpideltyään hänet Northumberlandin kadulla.</w:t>
      </w:r>
    </w:p>
    <w:p>
      <w:r>
        <w:rPr>
          <w:b/>
          <w:u w:val="single"/>
        </w:rPr>
        <w:t xml:space="preserve">Asiakirjan numero 12385</w:t>
      </w:r>
    </w:p>
    <w:p>
      <w:r>
        <w:t xml:space="preserve">Kuvissa: Galloway Hills -ralli Lounais-Skotlannissa</w:t>
      </w:r>
    </w:p>
    <w:p>
      <w:r>
        <w:t xml:space="preserve">He osallistuivat Galloway Hills -ralliin, joka oli sekä Britannian että Skotlannin mestaruuskilpailujen viimeinen osakilpailu. Dumfriesin kuljettaja David Bogie oli ylivoimaisessa kunnossa ja voitti Skotlannin kilpailun yli minuutilla. Britannian rallin voitti Tom Cave, vaikka kokonaiskilpailun mestaruus meni kolmanneksi sijoittuneelle walesilaiselle Matt Edwardsille. Kaikki kuvat ovat tekijänoikeudella suojattuja.</w:t>
      </w:r>
    </w:p>
    <w:p>
      <w:r>
        <w:rPr>
          <w:b/>
        </w:rPr>
        <w:t xml:space="preserve">Yhteenveto</w:t>
      </w:r>
    </w:p>
    <w:p>
      <w:r>
        <w:t xml:space="preserve">Yhdistyneen kuningaskunnan ja Irlannin parhaat rallijoukkueet saapuivat viikonloppuna Lounais-Skotlannin metsiin.</w:t>
      </w:r>
    </w:p>
    <w:p>
      <w:r>
        <w:rPr>
          <w:b/>
          <w:u w:val="single"/>
        </w:rPr>
        <w:t xml:space="preserve">Asiakirjan numero 12386</w:t>
      </w:r>
    </w:p>
    <w:p>
      <w:r>
        <w:t xml:space="preserve">Kalastaja kuoli loukkaannuttuaan veneessä Llynin niemimaan edustalla</w:t>
      </w:r>
    </w:p>
    <w:p>
      <w:r>
        <w:t xml:space="preserve">RNLI:n pelastusvene Porthdinllaenista ja RAF Valleyn pelastushelikopteri kutsuttiin paikalle sunnuntaina klo 03:15 BST. Pelastusvene hinasi kalastusaluksen takaisin Morfa Nefyniin. Pohjois-Walesin kuolinsyyntutkija nimesi maanantaiaamuna miehen Gareth Jonesiksi Morfa Nefynistä, ja ruumiinavaus on käynnissä. Perheelle on ilmoitettu asiasta, ja merionnettomuuksien tutkintayksikkö työskentelee yhdessä Pohjois-Walesin poliisin kanssa selvittääkseen, mitä tapahtui. Tapahtuman ei uskota olevan epäilyttävä, poliisin tiedottaja sanoi.</w:t>
      </w:r>
    </w:p>
    <w:p>
      <w:r>
        <w:rPr>
          <w:b/>
        </w:rPr>
        <w:t xml:space="preserve">Yhteenveto</w:t>
      </w:r>
    </w:p>
    <w:p>
      <w:r>
        <w:t xml:space="preserve">Kalastaja on kuollut saatuaan vammoja työskennellessään yksin veneellään Llynin niemimaalla Gwyneddissä.</w:t>
      </w:r>
    </w:p>
    <w:p>
      <w:r>
        <w:rPr>
          <w:b/>
          <w:u w:val="single"/>
        </w:rPr>
        <w:t xml:space="preserve">Asiakirjan numero 12387</w:t>
      </w:r>
    </w:p>
    <w:p>
      <w:r>
        <w:t xml:space="preserve">Kuka, mitä, miksi: Miten arpajaiset tutkivat vahingoittuneita lippuja?</w:t>
      </w:r>
    </w:p>
    <w:p>
      <w:r>
        <w:t xml:space="preserve">Kuka, mitä, miksiLehti vastaa uutisten taustalla oleviin kysymyksiin Lottokuponki, joka on "runneltu, muutettu, lukukelvoton, epätäydellinen tai jota on peukaloitu millään tavalla", voidaan julistaa mitättömäksi lottooperaattori Camelotin sääntöjen mukaan. Sama pätee, jos jokin lipun numero "ei näy kokonaan tai ei ole täysin luettavissa". Näissä tapauksissa Camelot ei sääntöjen mukaan "ole velvollinen maksamaan mitään palkintoa". Tämä ei jätä juurikaan toivoa niille, joiden liput ovat vahingoittuneet, mutta Camelotin edustaja sanoo: "Haluamme maksaa palkinnot." Mahdollisia voittajia kehotetaan Camelotin mukaan antamaan "niin paljon tietoja kuin mahdollista". Tällaisia tietoja voivat olla esimerkiksi lipun ostamisajankohta ja -paikka, lippujen määrä ja yhdistelmä sekä se, oliko jokin lipuista "lucky dip". "Jos annat tarpeeksi tietoja todistaaksemme, että kyseessä on sinun lippusi, maksamme tietysti - mutta meidän on oltava varmoja, että kyseessä on oikea lipun haltija." Palkintovaatimuksia tutkii "turvatiimi", jolla on myös muita tehtäviä. Camelotin järjestelmien avulla he voivat tarkistaa tarkalleen, milloin ja mistä lippu on ostettu, mutta heillä ei ole pääsyä valvontakameravalvontaan, jonka avulla he voisivat tarkistaa väitteet. Palkinnot on lunastettava 180. päivän loppuun mennessä arvonnasta, ja Camelot odottaa tämän ajanjakson loppuun, jotta mahdolliset voittajat voivat ilmoittautua, ennen kuin se harkitsee vahingoittuneiden tai kadonneiden lippujen maksamista. Camelotin tiedottaja sanoi, että hän ei ole tietoinen sellaisesta tapauksesta, mutta yhtiö voi keskustella vain niiden 10-15 prosentin voittajien tapauksista, jotka haluavat julkistaa tapauksensa. Kenelläkään heistä ei ollut vahingoittunutta tai kadonnutta lippua. Tilaa BBC News Magazinen sähköpostiuutiskirje ja saat artikkelit sähköpostiisi. Aiheeseen liittyvät Internet-linkit Camelot</w:t>
      </w:r>
    </w:p>
    <w:p>
      <w:r>
        <w:rPr>
          <w:b/>
        </w:rPr>
        <w:t xml:space="preserve">Yhteenveto</w:t>
      </w:r>
    </w:p>
    <w:p>
      <w:r>
        <w:t xml:space="preserve">Worcesterin nainen on ilmoittautunut lunastaakseen 33 miljoonan punnan kansallisen lottovoiton - mutta hän sanoo voittokupongin vaurioituneen pesussa. Alex Morrison kysyy, miten lottoyhtiö tutkii pestyjä tai muuten vahingoittuneita lippuja.</w:t>
      </w:r>
    </w:p>
    <w:p>
      <w:r>
        <w:rPr>
          <w:b/>
          <w:u w:val="single"/>
        </w:rPr>
        <w:t xml:space="preserve">Asiakirjan numero 12388</w:t>
      </w:r>
    </w:p>
    <w:p>
      <w:r>
        <w:t xml:space="preserve">Ironbridge Gorgen suojelu saavuttaa seuraavan vaiheen</w:t>
      </w:r>
    </w:p>
    <w:p>
      <w:r>
        <w:t xml:space="preserve">Unescon maailmanperintökohde on uhattuna maanvyöryjen ja liukastumisen vuoksi, jotka voivat vahingoittaa vakavasti historiallista rautatiesiltaa ja rotkoa. Työt keskitetään Jackfieldin kaakelimuseon ja Boat Innin väliin. Työhön sisältyy paalutusta, salaojitusta, jokirannan suojausta ja maisemointia. Uusi tie Telford and Wrekin Council on antanut pääurakan paikalliselle McPhillips Wellington Ltd:lle, joka aloittaa stabiloinnin seuraavan vaiheen maaliskuun lopussa. Valtionhallinto on myöntänyt 17,6 miljoonaa puntaa maksavalle hankkeelle 12 miljoonan punnan avustuksen, ja paikallisviranomaiset maksavat puuttuvan osuuden. Aktiivisimman alueen maaperä on tarkoitus turvata, jotta uusi tie voidaan rakentaa. Valtuutettu Richard Overton sanoi: "Kurun epävakaus on tosiasia, ja nämä työt ovat välttämättömiä maanvyörymien estämiseksi ja kurun rakenteen säilyttämiseksi sekä lyhyellä että pitkällä aikavälillä." Töiden on määrä valmistua maaliskuuhun 2016 mennessä.</w:t>
      </w:r>
    </w:p>
    <w:p>
      <w:r>
        <w:rPr>
          <w:b/>
        </w:rPr>
        <w:t xml:space="preserve">Yhteenveto</w:t>
      </w:r>
    </w:p>
    <w:p>
      <w:r>
        <w:t xml:space="preserve">Seuraavan vaiheen vakauttamistyöt aloitetaan Ironbridge Gorge -rotkossa Shropshiressä, kun maanpinta on liikkunut viimeaikaisten rankkasateiden, korkean pohjaveden ja tulvien aiheuttamien liikkeiden vuoksi.</w:t>
      </w:r>
    </w:p>
    <w:p>
      <w:r>
        <w:rPr>
          <w:b/>
          <w:u w:val="single"/>
        </w:rPr>
        <w:t xml:space="preserve">Asiakirjan numero 12389</w:t>
      </w:r>
    </w:p>
    <w:p>
      <w:r>
        <w:t xml:space="preserve">Poliisi loukkaantui Coventry-ottelun järjestyshäiriön jälkeen</w:t>
      </w:r>
    </w:p>
    <w:p>
      <w:r>
        <w:t xml:space="preserve">West Midlandsin poliisin mukaan se tapahtui Coventryn Ricoh-areenan ulkopuolella lauantaina pelatun ottelun jälkeen. Poliisin mukaan ongelmat leimahtivat, kun fanit poistuivat areenalta. Yksi poliisi sai sairaalassa lieviä vammoja. Sunderlandista kotoisin olevaa 22-vuotiasta miestä on syytetty humalassa olosta ja järjestyshäiriöistä, ja hänen on määrä saapua Coventry Magistrates' Courtin eteen 16. lokakuuta. Tutkimukset ovat käynnissä, ja kaikki, joilla on tietoja, soittakoot numeroon 101, poliisi lisäsi.</w:t>
      </w:r>
    </w:p>
    <w:p>
      <w:r>
        <w:rPr>
          <w:b/>
        </w:rPr>
        <w:t xml:space="preserve">Yhteenveto</w:t>
      </w:r>
    </w:p>
    <w:p>
      <w:r>
        <w:t xml:space="preserve">Yksi poliisi loukkaantui Coventry Cityn ja Sunderlandin välisen ottelun jälkeen puhjenneen järjestyshäiriön jälkeen.</w:t>
      </w:r>
    </w:p>
    <w:p>
      <w:r>
        <w:rPr>
          <w:b/>
          <w:u w:val="single"/>
        </w:rPr>
        <w:t xml:space="preserve">Asiakirjan numero 12390</w:t>
      </w:r>
    </w:p>
    <w:p>
      <w:r>
        <w:t xml:space="preserve">MI6:n päällikkö Sir John Sawers eroaa tehtävästään</w:t>
      </w:r>
    </w:p>
    <w:p>
      <w:r>
        <w:t xml:space="preserve">Hänen seuraajansa valitsee kabinettitoimisto, ja ulkoministeriön ja pääministerin on hyväksyttävä hänet. Sir John oli Britannian suurlähettiläs Yhdistyneissä Kansakunnissa ennen kuin hänet nimitettiin MI6:n johtajaksi vuonna 2009. Hän toimi myös kolme vuotta Tony Blairin ulkopoliittisena neuvonantajana.</w:t>
      </w:r>
    </w:p>
    <w:p>
      <w:r>
        <w:rPr>
          <w:b/>
        </w:rPr>
        <w:t xml:space="preserve">Yhteenveto</w:t>
      </w:r>
    </w:p>
    <w:p>
      <w:r>
        <w:t xml:space="preserve">MI6:na tunnetun salaisen tiedustelupalvelun päällikkö Sir John Sawers eroaa tehtävästään marraskuussa viiden vuoden jälkeen.</w:t>
      </w:r>
    </w:p>
    <w:p>
      <w:r>
        <w:rPr>
          <w:b/>
          <w:u w:val="single"/>
        </w:rPr>
        <w:t xml:space="preserve">Asiakirjan numero 12391</w:t>
      </w:r>
    </w:p>
    <w:p>
      <w:r>
        <w:t xml:space="preserve">Seneddin konservatiivijohtaja Paul Daviesin Covid-19-testi on negatiivinen.</w:t>
      </w:r>
    </w:p>
    <w:p>
      <w:r>
        <w:t xml:space="preserve">Toryjen Senedd-johtaja Paul Davies ei ollut osallistunut Walesin parlamentin istuntoihin tiistaina ja keskiviikkona. Hänen kollegansa Suzy Davies tuurasi johtajaa pääministerin kysymyksissä tällä viikolla. Puolueryhmän edustaja sanoi aiemmin, että seneddin jäsen oli tuntenut itsensä "melko huonovointiseksi". Davies vahvisti testituloksensa Twitterissä: "Monet kiitokset ystävällisistä viesteistä. Olen iloinen voidessani ilmoittaa, että Covid-19-testin tulos oli negatiivinen." Hänet valittiin tehtäväänsä vuonna 2018 Andrew RT Daviesin eron jälkeen.</w:t>
      </w:r>
    </w:p>
    <w:p>
      <w:r>
        <w:rPr>
          <w:b/>
        </w:rPr>
        <w:t xml:space="preserve">Yhteenveto</w:t>
      </w:r>
    </w:p>
    <w:p>
      <w:r>
        <w:t xml:space="preserve">Korkea-arvoinen walesilainen oppositiopoliitikko, joka oli eristyksissä Covid-19-pelkojen vuoksi, on saanut negatiivisen testituloksen.</w:t>
      </w:r>
    </w:p>
    <w:p>
      <w:r>
        <w:rPr>
          <w:b/>
          <w:u w:val="single"/>
        </w:rPr>
        <w:t xml:space="preserve">Asiakirjan numero 12392</w:t>
      </w:r>
    </w:p>
    <w:p>
      <w:r>
        <w:t xml:space="preserve">Loukkuun jäänyt kuljettaja kuoli kahden auton kolarissa Derbyshiressä</w:t>
      </w:r>
    </w:p>
    <w:p>
      <w:r>
        <w:t xml:space="preserve">Derbyshiren poliisin tiedottaja kertoi, että poliisit kutsuttiin B6025-tielle Tibshelfin ja Westhousen välille, kun he olivat saaneet ilmoituksen Ford Kugan ja Alfa Romeo Miton välisestä törmäyksestä sunnuntaina noin kello 16.50 BST. Ford Kuga oli suistunut tieltä ja oli katollaan kuljettajan ollessa sisällä. Hänet julistettiin kuolleeksi paikan päällä, tiedottaja lisäsi. Seuraa BBC East Midlandsia Facebookissa, Twitterissä tai Instagramissa. Lähetä juttuideoita osoitteeseen eastmidsnews@bbc.co.uk.</w:t>
      </w:r>
    </w:p>
    <w:p>
      <w:r>
        <w:rPr>
          <w:b/>
        </w:rPr>
        <w:t xml:space="preserve">Yhteenveto</w:t>
      </w:r>
    </w:p>
    <w:p>
      <w:r>
        <w:t xml:space="preserve">Mies, joka löydettiin loukkuun autostaan kahden ajoneuvon kolarin jälkeen, on kuollut, poliisi on vahvistanut.</w:t>
      </w:r>
    </w:p>
    <w:p>
      <w:r>
        <w:rPr>
          <w:b/>
          <w:u w:val="single"/>
        </w:rPr>
        <w:t xml:space="preserve">Asiakirjan numero 12393</w:t>
      </w:r>
    </w:p>
    <w:p>
      <w:r>
        <w:t xml:space="preserve">Grimsby-poika kriittisessä tilassa jäätyään auton alle</w:t>
      </w:r>
    </w:p>
    <w:p>
      <w:r>
        <w:t xml:space="preserve">Poika oli kävellen liikkeellä, kun hopeinen Kia jäi hänen päälleen Durban Roadilla Grimsbyssä maanantaina noin klo 17.00 BST. Humbersiden poliisi on käynnistänyt tutkinnan ja sanoi, että poliisit tukevat sekä pojan perhettä että kuljettajaa. Useita teitä suljettiin törmäyksen jälkeen, ja kaikkia, joilla on tietoja, on pyydetty ottamaan yhteyttä poliisiin. Seuraa BBC East Yorkshire ja Lincolnshire Facebookissa, Twitterissä ja Instagramissa. Lähetä juttuideoita osoitteeseen yorkslincs.news@bbc.co.uk.</w:t>
      </w:r>
    </w:p>
    <w:p>
      <w:r>
        <w:rPr>
          <w:b/>
        </w:rPr>
        <w:t xml:space="preserve">Yhteenveto</w:t>
      </w:r>
    </w:p>
    <w:p>
      <w:r>
        <w:t xml:space="preserve">Seitsemänvuotias poika on kriittisessä tilassa sairaalassa vakavien vammojen vuoksi jäätyään auton alle.</w:t>
      </w:r>
    </w:p>
    <w:p>
      <w:r>
        <w:rPr>
          <w:b/>
          <w:u w:val="single"/>
        </w:rPr>
        <w:t xml:space="preserve">Asiakirjan numero 12394</w:t>
      </w:r>
    </w:p>
    <w:p>
      <w:r>
        <w:t xml:space="preserve">Yhdysvallat kehottaa Sri Lankaa sovintoon</w:t>
      </w:r>
    </w:p>
    <w:p>
      <w:r>
        <w:t xml:space="preserve">Yhdysvaltain apulaisulkoministeri Robert Blake sanoi uutistoimisto AP:lle, että Sri Lankan pitäisi sallia enemmän liikkumisvapautta lähes 300 000:lle sodan vuoksi siirtymään joutuneelle ja hallituksen hallinnoimille leireille pohjoisessa sijoitetulle tamilisille. Hänen mukaansa heitä pidetään vankina vastoin tahtoaan. Sri Lankan viranomaiset sanovat, että he aikovat päästää siviilit palaamaan kotiin, mutta heidän on ensin seulottava heidät kapinallistaistelijoiden tunnistamiseksi. Amerikkalaisvirkamies sanoi, että Washington ei aseta humanitaarisen avun antamiselle ehtoja, mutta Sri Lankalle annettava pitkän aikavälin jälleenrakennusapu riippuu edistymisestä siirtymään joutuneiden ihmisten uudelleensijoittamisessa ja vallanjakopyrkimyksissä.</w:t>
      </w:r>
    </w:p>
    <w:p>
      <w:r>
        <w:rPr>
          <w:b/>
        </w:rPr>
        <w:t xml:space="preserve">Yhteenveto</w:t>
      </w:r>
    </w:p>
    <w:p>
      <w:r>
        <w:t xml:space="preserve">Johtava amerikkalainen diplomaatti on varoittanut, että Sri Lankan epäonnistuminen vallan jakamisessa vähemmistöön kuuluvien tamilien kanssa sodan päättymisen jälkeen voi johtaa väkivaltaisuuksien uusiutumiseen maassa.</w:t>
      </w:r>
    </w:p>
    <w:p>
      <w:r>
        <w:rPr>
          <w:b/>
          <w:u w:val="single"/>
        </w:rPr>
        <w:t xml:space="preserve">Asiakirjan numero 12395</w:t>
      </w:r>
    </w:p>
    <w:p>
      <w:r>
        <w:t xml:space="preserve">Espanjalaisen Benicassimin festivaalin tulevaisuus on turvattu sopimuksella</w:t>
      </w:r>
    </w:p>
    <w:p>
      <w:r>
        <w:t xml:space="preserve">Järjestäjä Vince Power on tehnyt sopimuksen hallintoviranomaisten kanssa tapahtuman uudelleenostamisesta. Tapahtuma oli pesänhoitajien hallinnassa sen jälkeen, kun Powerin yritys Music Festivals PLC meni konkurssiin syyskuussa. Power sanoi olevansa "iloinen" sopimuksesta. Tämän kesän Benicassimissa esiintyivät The Stone Roses, Ed Sheeran ja David Guetta. Aiemmin tuhannet brittiläiset musiikkifanit ovat matkustaneet Benicassimin kaupungissa Valencian lähellä järjestettävälle festivaalille.</w:t>
      </w:r>
    </w:p>
    <w:p>
      <w:r>
        <w:rPr>
          <w:b/>
        </w:rPr>
        <w:t xml:space="preserve">Yhteenveto</w:t>
      </w:r>
    </w:p>
    <w:p>
      <w:r>
        <w:t xml:space="preserve">Espanjalaisen Benicassimin järjestäjien mukaan festivaalin tulevaisuus on turvattu sen jälkeen, kun sen edelliset omistajat ostivat sen takaisin.</w:t>
      </w:r>
    </w:p>
    <w:p>
      <w:r>
        <w:rPr>
          <w:b/>
          <w:u w:val="single"/>
        </w:rPr>
        <w:t xml:space="preserve">Asiakirjan numero 12396</w:t>
      </w:r>
    </w:p>
    <w:p>
      <w:r>
        <w:t xml:space="preserve">FBI tutkii Sony Pictures Entertainmentin hakkerointia</w:t>
      </w:r>
    </w:p>
    <w:p>
      <w:r>
        <w:t xml:space="preserve">Hakkerointi kaatoi yrityksen sähköpostijärjestelmät ja lamautti sen verkon. Guardians of Peace -niminen ryhmä otti kunnian hyökkäyksestä ja vilautti näytöillä viestiä "hacked by #GOP". FBI:n mukaan "julkisen ja yksityisen sektorin tietoverkkoihin kohdistuvat hyökkäykset ovat edelleen merkittävä uhka". Aiemmin Sony on sanonut, että yritys tutkii "tietotekniikka-asiaa".</w:t>
      </w:r>
    </w:p>
    <w:p>
      <w:r>
        <w:rPr>
          <w:b/>
        </w:rPr>
        <w:t xml:space="preserve">Yhteenveto</w:t>
      </w:r>
    </w:p>
    <w:p>
      <w:r>
        <w:t xml:space="preserve">Liittovaltion poliisi on vahvistanut tutkivansa Sony Pictures Entertainmentin verkkoon viime viikolla tehtyä hakkerointia.</w:t>
      </w:r>
    </w:p>
    <w:p>
      <w:r>
        <w:rPr>
          <w:b/>
          <w:u w:val="single"/>
        </w:rPr>
        <w:t xml:space="preserve">Asiakirjan numero 12397</w:t>
      </w:r>
    </w:p>
    <w:p>
      <w:r>
        <w:t xml:space="preserve">RAF:n lentokone joutui tekemään hätälaskun Aberdeenin lentokentälle</w:t>
      </w:r>
    </w:p>
    <w:p>
      <w:r>
        <w:t xml:space="preserve">Typhoon oli harjoituslennolla, kun ongelma havaittiin, ja se laskeutui hieman ennen kello 13:00. RAF:n tiedottaja sanoi, että kone oli ohjattu "lähimmälle sopivalle lentokentälle", eikä lentäjä loukkaantunut. Aberdeenin lentokenttä vahvisti, että "täydellinen hätätilanne" oli toteutettu ja että kone oli laskeutunut turvallisesti.</w:t>
      </w:r>
    </w:p>
    <w:p>
      <w:r>
        <w:rPr>
          <w:b/>
        </w:rPr>
        <w:t xml:space="preserve">Yhteenveto</w:t>
      </w:r>
    </w:p>
    <w:p>
      <w:r>
        <w:t xml:space="preserve">RAF:n lentokone on joutunut tekemään hätälaskun Aberdeenin lentokentälle "teknisen ongelman" vuoksi.</w:t>
      </w:r>
    </w:p>
    <w:p>
      <w:r>
        <w:rPr>
          <w:b/>
          <w:u w:val="single"/>
        </w:rPr>
        <w:t xml:space="preserve">Asiakirjan numero 12398</w:t>
      </w:r>
    </w:p>
    <w:p>
      <w:r>
        <w:t xml:space="preserve">Bamburgh Beachin toisen maailmansodan aikainen panssarivaunu, joka on tarkoitus tallentaa</w:t>
      </w:r>
    </w:p>
    <w:p>
      <w:r>
        <w:t xml:space="preserve">Pommilaatikko löydettiin Bamburghin rannalta itärannikkoa koetelleen myrskyn jälkeen. Se on tehty betonilla täytetyistä hiekkasäkeistä. Northumberland Coast Area of Outstanding Natural Beauty Partnership toivoo, että se lisätään paikalliseen historiallisen ympäristön rekisteriin. Jessica Turner kumppanuusjärjestöstä sanoi, että rannikolla sijaitsevista toisen maailmansodan aikaisista rakenteista on jo tehty "kattava tutkimus".</w:t>
      </w:r>
    </w:p>
    <w:p>
      <w:r>
        <w:rPr>
          <w:b/>
        </w:rPr>
        <w:t xml:space="preserve">Yhteenveto</w:t>
      </w:r>
    </w:p>
    <w:p>
      <w:r>
        <w:t xml:space="preserve">Asiantuntijat toivovat, että Northumberlandin rannikolta viime viikolla hyökyaallossa esiin kaivettu toisen maailmansodan aikainen rakennus lisätään historialliseen arkistoon.</w:t>
      </w:r>
    </w:p>
    <w:p>
      <w:r>
        <w:rPr>
          <w:b/>
          <w:u w:val="single"/>
        </w:rPr>
        <w:t xml:space="preserve">Asiakirjan numero 12399</w:t>
      </w:r>
    </w:p>
    <w:p>
      <w:r>
        <w:t xml:space="preserve">#BBCtrending: Kagamen kuolemaa koskeva väärä huhu: Väärä huhu presidentti Kagamen kuolemasta</w:t>
      </w:r>
    </w:p>
    <w:p>
      <w:r>
        <w:t xml:space="preserve">BBC TrendingMitä on suosittua ja miksi Kongon demokraattisen tasavallan ja Ruandan välillä ei ole rakkautta - erityisesti Kongon demokraattisen tasavallan itäosassa, jossa Ruandaa on syytetty sekaantumisesta. Joten kun huhut presidentti Kagamen kuolemasta alkoivat, ne kohtasivat vastaanottavaisen yleisön. Sadat ihmiset marssivat Goman pääkatua pitkin kohti Ruandan rajaa juhliakseen sitä, että myöhemmin varmistui, että huhut hänen kuolemastaan olivat täysin vääriä. He kantoivat jopa tekaistua arkkua ja ristiä. Monissa Kongon demokraattisen tasavallan kaupungeissa raportoitiin pienemmistä kohtauksista ja torvien huutamisesta. Ruandan hallitus kiisti huhun nopeasti ja jyrkästi Twitterissä. Ruandan pääministeri twiittasi, että se oli "roskaa", ja presidentti Kagamen vanhempi neuvonantaja kutsui sitä "täydelliseksi hölynpölyksi". Pian tämän jälkeen Ruandan presidentin Twitter-tili twiittasi kuvan, jossa presidentti kättelee Pennsylvanian yliopiston Wharton Schoolin MBA-opiskelijoita - jos niin haluatte, todisteena elämästä. Yliopisto on vahvistanut BBC:lle, että tapaaminen todella tapahtui ja että kuva on aito. Kun otetaan huomioon, että presidentti Kagame on elossa ja hoitaa asioitaan tavalliseen tapaan, miten huhu sai alkunsa? BBC:n tavoittamien Goman asukkaiden mukaan huhu näyttää saaneen alkunsa Facebookissa olleesta viestistä - joka oli mahdollisesti otettu väärennetystä kuolinilmoitussivustosta - ja joka sitten tulostettiin ja jaettiin asukkaille. Christoph Vogel, riippumaton analyytikko, joka on parhaillaan Gomassa, kertoo kuulleensa ensimmäisen kerran huutoja kadulla noin kello 10:00 paikallista aikaa (08:00 GMT) ja nähneensä sen jälkeen useita kopioita Facebook-ilmoituksesta tulostettuna kahvilassa ja jaeltuna. Tilanne kiihtyi nopeasti, ja puolessa tunnissa paikalle oli kerääntynyt suuri väkijoukko. Näin uutiset - sekä oikeat että väärät - leviävät usein alueella, hän sanoo. Raportoi Cordelia Hebblethwaite Kaikki juttumme ovat osoitteessa BBC.com/trending Seuraa @BBCtrendingiä Twitterissä ja twiittaa käyttämällä #BBCtrendingiä.</w:t>
      </w:r>
    </w:p>
    <w:p>
      <w:r>
        <w:rPr>
          <w:b/>
        </w:rPr>
        <w:t xml:space="preserve">Yhteenveto</w:t>
      </w:r>
    </w:p>
    <w:p>
      <w:r>
        <w:t xml:space="preserve">Perjantaiaamuna useiden tuntien ajan Kongon demokraattisen tasavallan itäosassa sijaitsevassa Goman kaupungissa levisi kulovalkean tavoin väärä huhu, jonka mukaan Ruandan presidentti Paul Kagame olisi kuollut, ja se sai aikaan juhlakohtauksia. Se näyttää saaneen alkunsa Facebookissa julkaistusta väärennetystä viestistä.</w:t>
      </w:r>
    </w:p>
    <w:p>
      <w:r>
        <w:rPr>
          <w:b/>
          <w:u w:val="single"/>
        </w:rPr>
        <w:t xml:space="preserve">Asiakirjan numero 12400</w:t>
      </w:r>
    </w:p>
    <w:p>
      <w:r>
        <w:t xml:space="preserve">Aberdeenin Bon Accordin ja St Nicholasin ostoskeskukset myydään 189 miljoonalla punnalla.</w:t>
      </w:r>
    </w:p>
    <w:p>
      <w:r>
        <w:t xml:space="preserve">Scottish Retail Property Limited Partnership, joka on Land Securitiesin ja British Landin yhteisyritys, on vaihtanut sopimuksia F&amp;C REIT:n kanssa. Bon Accordin ja St Nicholasin keskukset sijaitsevat molemmat Aberdeenin keskustassa. Scottish Retail Property Limited Partnership perustettiin vuonna 2004 kauppakeskusten yhdistämiseksi. Land Securitiesin toimitusjohtaja Richard Akers sanoi: "Useiden menestyksekkäiden omaisuudenhoito- ja kunnostustoimien jälkeen Bon Accordin ja St Nicholasin keskusten myynti on linjassa strategiamme kanssa, jonka mukaan pääomaa kierrätetään muihin mahdollisuuksiin koko salkussamme."</w:t>
      </w:r>
    </w:p>
    <w:p>
      <w:r>
        <w:rPr>
          <w:b/>
        </w:rPr>
        <w:t xml:space="preserve">Yhteenveto</w:t>
      </w:r>
    </w:p>
    <w:p>
      <w:r>
        <w:t xml:space="preserve">Aberdeenin Bon Accordin ja St Nicholasin ostoskeskukset on myyty 189 miljoonan punnan arvoisella kaupalla.</w:t>
      </w:r>
    </w:p>
    <w:p>
      <w:r>
        <w:rPr>
          <w:b/>
          <w:u w:val="single"/>
        </w:rPr>
        <w:t xml:space="preserve">Asiakirjan numero 12401</w:t>
      </w:r>
    </w:p>
    <w:p>
      <w:r>
        <w:t xml:space="preserve">Intian "vesijuna" tuo helpotusta kuivuudesta kärsivään osavaltioon</w:t>
      </w:r>
    </w:p>
    <w:p>
      <w:r>
        <w:t xml:space="preserve">"Vesijuna" kuljettaa 10 säiliöautoa täynnä vettä Laturin alueelle. Rautatieministeri Suresh Prabhu sanoi, että säiliöautot, jotka yleensä kuljettavat öljytuotteita, on puhdistettu höyryllä. Vesi on Laturissa niin niukkaa, että viranomaiset ovat kieltäneet yli viiden ihmisen kokoontumisen vesisäiliöiden ympärille. Maharashtran pääministeri Devendra Fadnavis twiittasi, että "lisäponnisteluja" tehtäisiin, jotta alueiden ihmiset saisivat vettä. Säiliöitä täytetään Mirajin piirikunnassa läntisessä Maharashtrassa.</w:t>
      </w:r>
    </w:p>
    <w:p>
      <w:r>
        <w:rPr>
          <w:b/>
        </w:rPr>
        <w:t xml:space="preserve">Yhteenveto</w:t>
      </w:r>
    </w:p>
    <w:p>
      <w:r>
        <w:t xml:space="preserve">Puoli miljoonaa litraa vettä kuljettava juna on lähetetty Intian kuivuudesta kärsivän Maharashtran osavaltion länsiosan pahiten kärsineille alueille.</w:t>
      </w:r>
    </w:p>
    <w:p>
      <w:r>
        <w:rPr>
          <w:b/>
          <w:u w:val="single"/>
        </w:rPr>
        <w:t xml:space="preserve">Asiakirjan numero 12402</w:t>
      </w:r>
    </w:p>
    <w:p>
      <w:r>
        <w:t xml:space="preserve">Harvey Tyrrell sai sähköiskun Romfordin pubissa, Met vahvisti asian</w:t>
      </w:r>
    </w:p>
    <w:p>
      <w:r>
        <w:t xml:space="preserve">Harold Woodista kotoisin oleva Harvey Tyrrell oli kiipeämässä Harold Woodin Station Roadilla sijaitsevan King Harold Pubin puutarhamuurin yli, kun hän loukkaantui noin kello 17.20 11. syyskuuta 2018. Hänet julistettiin kuolleeksi sairaalassa noin tuntia myöhemmin, kertoi Met. 70-vuotiasta miestä ja 72-vuotiasta miestä on kuulusteltu varoen. Asiakirja on lähetetty myös Crown Prosecution Servicelle. Harveyn kuoleman jälkeen verkossa julkaistussa varainkeruuvetoomuksessa häntä kuvailtiin "kauniiksi, onnelliseksi ja terveeksi seitsemänvuotiaaksi pojaksi, joka rakasti jalkapalloa aivan kuten muutkin ikäisensä pojat".</w:t>
      </w:r>
    </w:p>
    <w:p>
      <w:r>
        <w:rPr>
          <w:b/>
        </w:rPr>
        <w:t xml:space="preserve">Yhteenveto</w:t>
      </w:r>
    </w:p>
    <w:p>
      <w:r>
        <w:t xml:space="preserve">Seitsemänvuotias poika sai sähköiskun pubissa Romfordissa, Koillis-Lontoossa, kun hän yritti hakea palloa, vahvistaa Met Police.</w:t>
      </w:r>
    </w:p>
    <w:p>
      <w:r>
        <w:rPr>
          <w:b/>
          <w:u w:val="single"/>
        </w:rPr>
        <w:t xml:space="preserve">Asiakirjan numero 12403</w:t>
      </w:r>
    </w:p>
    <w:p>
      <w:r>
        <w:t xml:space="preserve">Rocky Djelal: Murhasyyte Southwark Parkin murhasta</w:t>
      </w:r>
    </w:p>
    <w:p>
      <w:r>
        <w:t xml:space="preserve">Rocky Djelalin kimppuun hyökättiin vilkkaasti liikennöidyssä Southwark Parkissa Rotherhithessä 31. lokakuuta. Stephen O'Rourkea, 46, Grosvenor Parkista, Southwarkista, syytetään murhasta, kun taas Jason O'Rourkea, 34, Foundry Closesta, Southwarkista, syytetään rikoksentekijän avustamisesta. Molempien on määrä saapua Croydon Magistrates' Courtiin maanantaina. Aiheeseen liittyvät Internet-linkit HM Courts &amp; Tribunals Service (HM Courts &amp; Tribunals Service)</w:t>
      </w:r>
    </w:p>
    <w:p>
      <w:r>
        <w:rPr>
          <w:b/>
        </w:rPr>
        <w:t xml:space="preserve">Yhteenveto</w:t>
      </w:r>
    </w:p>
    <w:p>
      <w:r>
        <w:t xml:space="preserve">Mies on saanut syytteen 38-vuotiaan isän murhasta, joka puukotettiin kuoliaaksi lasten leikkipuiston lähellä.</w:t>
      </w:r>
    </w:p>
    <w:p>
      <w:r>
        <w:rPr>
          <w:b/>
          <w:u w:val="single"/>
        </w:rPr>
        <w:t xml:space="preserve">Asiakirjan numero 12404</w:t>
      </w:r>
    </w:p>
    <w:p>
      <w:r>
        <w:t xml:space="preserve">Lauren Griffithsin kuolema: Wrexhamin mies vapautettiin takuita vastaan</w:t>
      </w:r>
    </w:p>
    <w:p>
      <w:r>
        <w:t xml:space="preserve">Griffithsin ruumis löydettiin hänen asunnostaan Glynrhondda Streetillä Cathaysissa 30. huhtikuuta. Nainen tunsi 22-vuotiaan miehen, joka pidätettiin uudelleen kotiosoitteessaan Wrexhamissa tiistaina. Etelä-Walesin poliisi haluaa puhua kaikille, jotka ovat saattaneet puhua Griffithsin kanssa maalis-huhtikuun välisenä aikana. Kuoleman tarkan syyn selvittämiseksi tehdään lisätutkimuksia ja -selvityksiä.</w:t>
      </w:r>
    </w:p>
    <w:p>
      <w:r>
        <w:rPr>
          <w:b/>
        </w:rPr>
        <w:t xml:space="preserve">Yhteenveto</w:t>
      </w:r>
    </w:p>
    <w:p>
      <w:r>
        <w:t xml:space="preserve">Mies, joka pidätettiin uudelleen epäiltynä 21-vuotiaan Lauren Griffithsin murhasta Cardiffissa, on vapautettu takuita vastaan lisätutkimusten ajaksi.</w:t>
      </w:r>
    </w:p>
    <w:p>
      <w:r>
        <w:rPr>
          <w:b/>
          <w:u w:val="single"/>
        </w:rPr>
        <w:t xml:space="preserve">Asiakirjan numero 12405</w:t>
      </w:r>
    </w:p>
    <w:p>
      <w:r>
        <w:t xml:space="preserve">Guernsey allekirjoitti verosopimuksen Luxemburgin kanssa</w:t>
      </w:r>
    </w:p>
    <w:p>
      <w:r>
        <w:t xml:space="preserve">Apulaisjohtaja Gavin St Pier sanoi: "Tämä on tärkeä lisäosa Guernseyn verosopimusten verkostossa." Kyseessä on seitsemäs kaksinkertaista verotusta koskeva sopimus, joka on allekirjoitettu vuoden 2012 alun jälkeen. Apulaisministeri St Pier sopi perjantaina myös verotietojen vaihtoa koskevasta sopimuksesta Botswanan kanssa. Hän sanoi, että Swazimaan kanssa on tarkoitus tehdä sopimus lähiaikoina. Varapuheenjohtaja St Pier sanoi: "OECD:n maailmanlaajuisessa foorumissa on korostettu, että on tärkeää tehdä yhteistyötä kehitysmaiden kanssa, jotta ne voivat jakaa asiantuntemusta verotietojen vaihdosta ja siten auttaa niitä suojelemaan verotulojaan."</w:t>
      </w:r>
    </w:p>
    <w:p>
      <w:r>
        <w:rPr>
          <w:b/>
        </w:rPr>
        <w:t xml:space="preserve">Yhteenveto</w:t>
      </w:r>
    </w:p>
    <w:p>
      <w:r>
        <w:t xml:space="preserve">Verosopimuksen allekirjoittaminen Luxemburgin kanssa osoittaa, että Guernsey on sitoutunut noudattamaan korkeimpia maailmanlaajuisia standardeja, saaren valtiovarainministeri sanoi.</w:t>
      </w:r>
    </w:p>
    <w:p>
      <w:r>
        <w:rPr>
          <w:b/>
          <w:u w:val="single"/>
        </w:rPr>
        <w:t xml:space="preserve">Asiakirjan numero 12406</w:t>
      </w:r>
    </w:p>
    <w:p>
      <w:r>
        <w:t xml:space="preserve">Nainen syytetty epäilyttävästä kuolemantapauksesta Coatbridgessä</w:t>
      </w:r>
    </w:p>
    <w:p>
      <w:r>
        <w:t xml:space="preserve">Catherine Ann Campbell, 39, löydettiin kuolleena Renfrew Placesta sen jälkeen, kun hälytys oli tehty lauantaina noin kello 05.25. 28-vuotiaan naisen on määrä saapua maanantaina Airdiren sheriffituomioistuimeen. Komisario Pauline Thomson sanoi: "Ajatuksemme ovat Catherine Annin perheen ja ystävien puolella tänä vaikeana aikana." Tutkimukset jatkuvat, ja kaikkia, joilla on tietoa, pyydetään ottamaan yhteyttä poliisiin. Komisario Thomson lisäsi: "Olemme lisänneet poliisin läsnäoloa alueella ja haluamme vakuuttaa yleisölle, että laajempi yhteisö ei ole uhattuna."</w:t>
      </w:r>
    </w:p>
    <w:p>
      <w:r>
        <w:rPr>
          <w:b/>
        </w:rPr>
        <w:t xml:space="preserve">Yhteenveto</w:t>
      </w:r>
    </w:p>
    <w:p>
      <w:r>
        <w:t xml:space="preserve">Nainen on saanut syytteen toisen naisen epäilyttävästä kuolemasta Coatbridgessä sattuneen levottomuuden jälkeen.</w:t>
      </w:r>
    </w:p>
    <w:p>
      <w:r>
        <w:rPr>
          <w:b/>
          <w:u w:val="single"/>
        </w:rPr>
        <w:t xml:space="preserve">Asiakirjan numero 12407</w:t>
      </w:r>
    </w:p>
    <w:p>
      <w:r>
        <w:t xml:space="preserve">RSPCA:n Llanberis Passissa köysiretkellä pelastamat lampaat pussissa</w:t>
      </w:r>
    </w:p>
    <w:p>
      <w:r>
        <w:t xml:space="preserve">Hyväntekeväisyysjärjestö RSPCA:n erikoishenkilöstöllä oli perjantaina Gwyneddissä sijaitsevan Llanberis Passin yläpuolella olevalla liukkaalla reunalla "vaikeuksia" saada uuhi tällaisiin operaatioihin käytettävään pussiin. Tarkastajat Mark Roberts ja Mike Pugh laskeutuivat reunan yli päästäkseen lampaan luo, joka laskettiin sitten turvaan. "Lammas oli kunnossa", Pugh sanoi. Maaliskuussa vastaavassa operaatiossa pelastettiin lammas Gwyneddissä jyrkän jyrkänteen pieneltä reunalta.</w:t>
      </w:r>
    </w:p>
    <w:p>
      <w:r>
        <w:rPr>
          <w:b/>
        </w:rPr>
        <w:t xml:space="preserve">Yhteenveto</w:t>
      </w:r>
    </w:p>
    <w:p>
      <w:r>
        <w:t xml:space="preserve">Eläinsuojelutyöntekijät pelastivat lampaan Snowdoniassa 24 metrin korkeudessa sijaitsevalta reunalta laittamalla sen säkkiin ja laskemalla sen turvaan.</w:t>
      </w:r>
    </w:p>
    <w:p>
      <w:r>
        <w:rPr>
          <w:b/>
          <w:u w:val="single"/>
        </w:rPr>
        <w:t xml:space="preserve">Asiakirjan numero 12408</w:t>
      </w:r>
    </w:p>
    <w:p>
      <w:r>
        <w:t xml:space="preserve">Neuvosto ostaa Tate St Ivesin laajennuksen tontin 1,5 miljoonalla punnalla.</w:t>
      </w:r>
    </w:p>
    <w:p>
      <w:r>
        <w:t xml:space="preserve">Maa-alue on ostettu Penwith Housing Associationilta, joka on luvannut käyttää rahat uusien asuntojen rakentamiseen kaupungin vanhuksille. Sekä gallerian että valtuuston mukaan laajennus piristää aluetta, lisää matkailua ja auttaa taiteilijoita alueella ja kauempanakin. Gallerian toimitusjohtaja Mark Osterfield sanoi, että uudet tilat tarjoaisivat "rohkean uuden vision" cornwallilaisille. Kaupungin Tate-gallerian sivuliike avattiin vuonna 1993.</w:t>
      </w:r>
    </w:p>
    <w:p>
      <w:r>
        <w:rPr>
          <w:b/>
        </w:rPr>
        <w:t xml:space="preserve">Yhteenveto</w:t>
      </w:r>
    </w:p>
    <w:p>
      <w:r>
        <w:t xml:space="preserve">Cornwall Council on ostanut 1,5 miljoonan punnan tontin Tate St Ivesin gallerian laajentamista varten.</w:t>
      </w:r>
    </w:p>
    <w:p>
      <w:r>
        <w:rPr>
          <w:b/>
          <w:u w:val="single"/>
        </w:rPr>
        <w:t xml:space="preserve">Asiakirjan numero 12409</w:t>
      </w:r>
    </w:p>
    <w:p>
      <w:r>
        <w:t xml:space="preserve">Säävaroitus annettu osissa Walesia putosi</w:t>
      </w:r>
    </w:p>
    <w:p>
      <w:r>
        <w:t xml:space="preserve">Rankkasateiden odotettiin jatkuvan Walesin keski-, etelä- ja länsiosissa sen jälkeen, kun Met Office antoi varoituksen perjantaina kello 18.00 GMT alkaen. Lauantaina pääennustajan mukaan pahin sade oli kuitenkin toistaiseksi ohi. Sunnuntaiksi odotetaan edelleen rankkasadetta. Natural Resources Walesilla on yksi tulvavaroitus voimassa Lower Dee Valleyssa Llangollenista Trevalyn Meadowsiin sekä neljä tulvahälytystä.</w:t>
      </w:r>
    </w:p>
    <w:p>
      <w:r>
        <w:rPr>
          <w:b/>
        </w:rPr>
        <w:t xml:space="preserve">Yhteenveto</w:t>
      </w:r>
    </w:p>
    <w:p>
      <w:r>
        <w:t xml:space="preserve">Keltainen varoitus sateesta on poistettu, kun se annettiin joihinkin Walesin osiin.</w:t>
      </w:r>
    </w:p>
    <w:p>
      <w:r>
        <w:rPr>
          <w:b/>
          <w:u w:val="single"/>
        </w:rPr>
        <w:t xml:space="preserve">Asiakirjan numero 12410</w:t>
      </w:r>
    </w:p>
    <w:p>
      <w:r>
        <w:t xml:space="preserve">Penylanin kuolema: Kaksi miestä vangittuna kadulta löydetyn ruumiin jälkeen</w:t>
      </w:r>
    </w:p>
    <w:p>
      <w:r>
        <w:t xml:space="preserve">Tomasz Wagan ruumis löydettiin Westville Roadilta, Penylanista, Cardiffista 28. tammikuuta. Cardiffin Whitchurchista kotoisin olevaa 23-vuotiasta syytettiin murhasta ja 29-vuotiasta miestä, jolla ei ole vakituista asuinpaikkaa, huume- ja rahanpesurikoksista. Molemmat vangittiin 5. maaliskuuta asti Cardiff Crown Courtissa maanantaina.</w:t>
      </w:r>
    </w:p>
    <w:p>
      <w:r>
        <w:rPr>
          <w:b/>
        </w:rPr>
        <w:t xml:space="preserve">Yhteenveto</w:t>
      </w:r>
    </w:p>
    <w:p>
      <w:r>
        <w:t xml:space="preserve">Kaksi miestä on vangittu sen jälkeen, kun 23-vuotias mies löydettiin kuolleena kaupungin kadulta.</w:t>
      </w:r>
    </w:p>
    <w:p>
      <w:r>
        <w:rPr>
          <w:b/>
          <w:u w:val="single"/>
        </w:rPr>
        <w:t xml:space="preserve">Asiakirjan numero 12411</w:t>
      </w:r>
    </w:p>
    <w:p>
      <w:r>
        <w:t xml:space="preserve">Nimiä lisätty Alrewasin kansalliseen muistomerkkiarboretumiin (National Memorial Arboretum)</w:t>
      </w:r>
    </w:p>
    <w:p>
      <w:r>
        <w:t xml:space="preserve">Kaivertajat aloittavat kuukauden mittaisen työn National Memorial Arboretumissa Staffordshiressä. Alrewasin lähellä sijaitsevan muistomerkin tiedottaja sanoi, että 112 kuolonuhria on yksi suurimmista kuolemantapauksista viimeisten 20 vuoden aikana. Surmansa saaneiden nimet vihitään myöhemmin erityisessä jumalanpalveluksessa. Aiheeseen liittyvät Internet-linkit National Memorial Arboretum</w:t>
      </w:r>
    </w:p>
    <w:p>
      <w:r>
        <w:rPr>
          <w:b/>
        </w:rPr>
        <w:t xml:space="preserve">Yhteenveto</w:t>
      </w:r>
    </w:p>
    <w:p>
      <w:r>
        <w:t xml:space="preserve">Kansalliseen muistomerkkiin lisätään vuonna 2010 palveluksessa tai terrorismin vuoksi kuolleiden 112 sotilaan nimet.</w:t>
      </w:r>
    </w:p>
    <w:p>
      <w:r>
        <w:rPr>
          <w:b/>
          <w:u w:val="single"/>
        </w:rPr>
        <w:t xml:space="preserve">Asiakirjan numero 12412</w:t>
      </w:r>
    </w:p>
    <w:p>
      <w:r>
        <w:t xml:space="preserve">PC Andrew Harper: 5,000 motoristit liittyvät 'ratsastaa kunnioituksesta' tapetun PC: n puolesta</w:t>
      </w:r>
    </w:p>
    <w:p>
      <w:r>
        <w:t xml:space="preserve">Poliisi Andrew Harper, 28, kuoli, kun hän vastasi ilmoitukseen murtovarkaudesta Sulhamsteadissa, Berkshiressä, 15. elokuuta. Hänen vaimonsa Lissie, jota seurasivat tiiviisti muut perheenjäsenet, johti valtavaa saattuejoukkoa 15 mailin matkalla RAF Bensonista Abingdonin lentokentälle Oxfordshireen. Ratsastuksen järjestänyt Sian Sloper sanoi olleensa "häkeltynyt" osoitetusta tuesta. Kaikkiin valokuviin sovelletaan tekijänoikeuksia.</w:t>
      </w:r>
    </w:p>
    <w:p>
      <w:r>
        <w:rPr>
          <w:b/>
        </w:rPr>
        <w:t xml:space="preserve">Yhteenveto</w:t>
      </w:r>
    </w:p>
    <w:p>
      <w:r>
        <w:t xml:space="preserve">Virkatehtävässä kuolleen poliisin leski on johtanut lähes 5000 moottoripyöräilijää hänen kunniakseen järjestettyyn "kunnioituksen ajoon".</w:t>
      </w:r>
    </w:p>
    <w:p>
      <w:r>
        <w:rPr>
          <w:b/>
          <w:u w:val="single"/>
        </w:rPr>
        <w:t xml:space="preserve">Asiakirjan numero 12413</w:t>
      </w:r>
    </w:p>
    <w:p>
      <w:r>
        <w:t xml:space="preserve">Paul Gascoigne joutuu oikeudenkäyntiin kiellettyään "rotu huomautus</w:t>
      </w:r>
    </w:p>
    <w:p>
      <w:r>
        <w:t xml:space="preserve">49-vuotiaan väitetään käyttäneen "uhkaavia tai loukkaavia sanoja" turvamiestä kohtaan "An Evening With Gazza" -show'n aikana Wolverhamptonissa marraskuussa. Hänet vapautettiin ehdottomalla takuita vastaan Dudleyn tuomaristuomioistuimessa. Newcastlen, Tottenhamin, Rangersin ja Middlesbroughin entisen keskikenttäpelaajan oikeudenkäynti on määrä järjestää 19. syyskuuta. Dorsetissa asuva Gascoigne jakoi nimikirjoituksia faneille, jotka odottivat häntä oikeuteen.</w:t>
      </w:r>
    </w:p>
    <w:p>
      <w:r>
        <w:rPr>
          <w:b/>
        </w:rPr>
        <w:t xml:space="preserve">Yhteenveto</w:t>
      </w:r>
    </w:p>
    <w:p>
      <w:r>
        <w:t xml:space="preserve">Englannin entinen jalkapallotähti Paul Gascoigne joutuu oikeuteen kiistettyään rasistisen huomautuksen.</w:t>
      </w:r>
    </w:p>
    <w:p>
      <w:r>
        <w:rPr>
          <w:b/>
          <w:u w:val="single"/>
        </w:rPr>
        <w:t xml:space="preserve">Asiakirjan numero 12414</w:t>
      </w:r>
    </w:p>
    <w:p>
      <w:r>
        <w:t xml:space="preserve">Autismidiagnoosin viivästyminen NI:ssä</w:t>
      </w:r>
    </w:p>
    <w:p>
      <w:r>
        <w:t xml:space="preserve">Terveydenhuoltoministeriön uudet luvut paljastavat, että 291 lasta Pohjois-Irlannissa on viivästynyt yli tavoitteen ja että epäillyt uudet tapaukset lisääntyivät 38 prosenttia syyskuuhun päättyneiden 12 kuukauden aikana. Terveysministeri Michael McGimpsey sanoi toivovansa, että kaikki terveys- ja sosiaalihuoltoyksiköt saavuttaisivat tavoitteen ensi maaliskuuhun mennessä. Taistelu parannusten puolesta käy ilmi hyväntekeväisyysjärjestö Autism NI:n ja yhden terveysministeriön strategian tärkeimmistä tukijoista, ylähuoneen jäsen Ken Maginnisin, välillä vallitsevasta kitkasta. Rahoitus Hyväntekeväisyysjärjestö tulkitsee lordi Maginnisin kolme viikkoa sitten ministeriölle kirjoittaman sähköpostiviestin olleen "uhka" sen rahoitukselle. Hallituksen ajantasaisten lukujen mukaan se sai vuosina 2008-2009 terveysministeriöltä ja säätiöiltä 320 000 puntaa perus- ja hankerahoitusta. Lordi Maginnis valitti hyväntekeväisyysjärjestön "jatkuvasti jarruttavaa asennetta" - minkä se on kiistänyt - ja kysyi, pitäisikö järjestön toimia "riippumattomana kaikista virallisista säännöksistä". Hän kuitenkin kertoi BBC:n Spotlight-ohjelmassa: "En koputa ministerin oveen ja sano, että älkää rahoittako tätä järjestöä." Erimielisyyttä on aiheuttanut Autism NI:n lobbaus autismia koskevan lakiehdotuksen puolesta Stormontissa, ja ministeriö vastustaa sitä edelleen. Jos lakiehdotus hyväksytään, autismista tehtäisiin vamma, mikä avaisi mahdollisuuden saada etuuksia monille, jotka tällä hetkellä jäävät siitä paitsi, ja hyväntekeväisyysjärjestön mukaan se parantaisi hoitotarjontaa. Ihmisoikeusjuristi Brice Dickson kertoi ohjelmassa, että ehdotettu lainsäädäntö voisi olla ongelmallinen. "Autismi on hyvin laaja kirjo, ja jos sanottaisiin, että kaikki, joilla on autistisia taipumuksia, ovat vammaisia, mentäisiin luultavasti liian pitkälle." Ministeriö on väittänyt, että lainsäädännön käyttöönotosta aiheutuvat kustannukset käytettäisiin paremmin etulinjan palveluihin, kuten jonotuslistan purkamiseen. Spotlight - The Autism Debate on nähtävissä BBC:n iPlayer-kanavalla Yhdistyneessä kuningaskunnassa 2. marraskuuta asti.</w:t>
      </w:r>
    </w:p>
    <w:p>
      <w:r>
        <w:rPr>
          <w:b/>
        </w:rPr>
        <w:t xml:space="preserve">Yhteenveto</w:t>
      </w:r>
    </w:p>
    <w:p>
      <w:r>
        <w:t xml:space="preserve">Lähes puolet autismidiagnoosia odottavista lapsista on odottanut pidempään kuin hallituksen asettama 13 viikon tavoiteaika, mikä johtuu osittain siitä, että lähetteiden määrä on kasvanut merkittävästi viime vuoden aikana. BBC NI:n Spotlight-toimittaja Julian O'Neill raportoi...</w:t>
      </w:r>
    </w:p>
    <w:p>
      <w:r>
        <w:rPr>
          <w:b/>
          <w:u w:val="single"/>
        </w:rPr>
        <w:t xml:space="preserve">Asiakirjan numero 12415</w:t>
      </w:r>
    </w:p>
    <w:p>
      <w:r>
        <w:t xml:space="preserve">Dreamlandin entiset omistajat harkitsevat oikeudellista uudelleentarkastelua</w:t>
      </w:r>
    </w:p>
    <w:p>
      <w:r>
        <w:t xml:space="preserve">Margaten entinen huvipuisto suljettiin vuonna 2003 ja se rappeutui. Thanetin kunta osti huvipuiston, jossa oli aikoinaan Euroopan suurin suurpyörä, pakkolunastusmääräyksellä viime vuonna. Edellinen omistaja DreamlandLive hävisi lokakuussa korkeimpaan oikeuteen tehdyn valituksen ostosta. Paikan Grade II* -luokituksen mukainen Scenic Railway -ratalaite vaurioitui tuhopolttoiskussa vuonna 2008. Dreamland Trustilla, joka hoitaa aluetta, on 10 miljoonan punnan rahoitus, ja se aikoo kunnostaa maisemaradan ja historiallisia kyyditettäviä laitteita muista tivoleista eri puolilla Yhdistynyttä kuningaskuntaa. Trust toivoo, että puisto on avoinna ensi keväänä.</w:t>
      </w:r>
    </w:p>
    <w:p>
      <w:r>
        <w:rPr>
          <w:b/>
        </w:rPr>
        <w:t xml:space="preserve">Yhteenveto</w:t>
      </w:r>
    </w:p>
    <w:p>
      <w:r>
        <w:t xml:space="preserve">Dreamland-huvipuiston entiset omistajat harkitsevat oikeudellisen muutoksenhaun pyytämistä päätöksestä, jolla neuvosto sai ostaa alueen.</w:t>
      </w:r>
    </w:p>
    <w:p>
      <w:r>
        <w:rPr>
          <w:b/>
          <w:u w:val="single"/>
        </w:rPr>
        <w:t xml:space="preserve">Asiakirjan numero 12416</w:t>
      </w:r>
    </w:p>
    <w:p>
      <w:r>
        <w:t xml:space="preserve">Coronavirus: Mike Nesbitt eroaa komiteasta lukitusrikkomuksen jälkeen</w:t>
      </w:r>
    </w:p>
    <w:p>
      <w:r>
        <w:t xml:space="preserve">Gareth GordonBBC News NI:n poliittinen kirjeenvaihtaja Sunday World -sanomalehti kertoi, että Strangfordin MLA oli käynyt ystävänsä luona Portballintraessa Antrimin kreivikunnassa. Nesbitt sanoi pyytäneensä anteeksi ja olevansa katuvainen. UUP:n nykyinen johtaja Steve Aiken sanoi kollegansa tehneen "valtavan virheen". "Lukitusmääräysten rikkominen on täysin tuomittavaa, olipa kuka tahansa", hän sanoi. "Säännöt ovat olemassa ihmishenkien pelastamiseksi. "Olen hyväksynyt hänen eronsa toimeenpanovaliokunnan varapuheenjohtajan tehtävästä." Sanomalehdelle antamassaan lausunnossa Nesbitt sanoi, että tämä oli ollut "stressaava ja vaikea ajanjakso" ja "valitettavasti olen tehnyt joitakin erittäin huonoja päätöksiä".</w:t>
      </w:r>
    </w:p>
    <w:p>
      <w:r>
        <w:rPr>
          <w:b/>
        </w:rPr>
        <w:t xml:space="preserve">Yhteenveto</w:t>
      </w:r>
    </w:p>
    <w:p>
      <w:r>
        <w:t xml:space="preserve">Ulster Unionist Party -puolueen entinen johtaja Mike Nesbitt on eronnut Stormontin komitean varapuheenjohtajan tehtävästä myönnettyään rikkoneensa lukitussääntöjä.</w:t>
      </w:r>
    </w:p>
    <w:p>
      <w:r>
        <w:rPr>
          <w:b/>
          <w:u w:val="single"/>
        </w:rPr>
        <w:t xml:space="preserve">Asiakirjan numero 12417</w:t>
      </w:r>
    </w:p>
    <w:p>
      <w:r>
        <w:t xml:space="preserve">Tuhansia kanistereita löytyi M6-onnettomuuden jälkeen Corleyn läheltä</w:t>
      </w:r>
    </w:p>
    <w:p>
      <w:r>
        <w:t xml:space="preserve">Kaksi ajoneuvoa törmäsi tiistaina iltapäivällä Corley Servicesin lähellä Warwickshiressä. Poliisin mukaan kannabiksen haju sai poliisit tutkimaan auton. Sisältä löytyi 6 000 kanisteria, kannabista ja muita tarvikkeita. 24-vuotias mies on pidätetty epäiltynä huumausaineiden hallussapidosta tarkoituksenaan toimittaa niitä. Birminghamissa sijaitsevasta varastosta löytyi lisäksi 15 000 typpioksidipulloa. Seuraa BBC West Midlandsia Facebookissa, Twitterissä ja Instagramissa. Lähetä juttuideasi osoitteeseen: newsonline.westmidlands@bbc.co.uk</w:t>
      </w:r>
    </w:p>
    <w:p>
      <w:r>
        <w:rPr>
          <w:b/>
        </w:rPr>
        <w:t xml:space="preserve">Yhteenveto</w:t>
      </w:r>
    </w:p>
    <w:p>
      <w:r>
        <w:t xml:space="preserve">Poliisi on löytänyt tuhansia typpioksidipulloja M6-tiellä sattuneessa onnettomuudessa.</w:t>
      </w:r>
    </w:p>
    <w:p>
      <w:r>
        <w:rPr>
          <w:b/>
          <w:u w:val="single"/>
        </w:rPr>
        <w:t xml:space="preserve">Asiakirjan numero 12418</w:t>
      </w:r>
    </w:p>
    <w:p>
      <w:r>
        <w:t xml:space="preserve">Staffordissa syyte rattijuopumuksesta "oluttölkkivalokuvan" vuoksi</w:t>
      </w:r>
    </w:p>
    <w:p>
      <w:r>
        <w:t xml:space="preserve">Virkavapaalla oleva poliisi ilmoitti kollegoilleen otettuaan kuvan parista Staffordissa maanantaina ja twiittasi tilanteen olevan "huolestuttava". Staffordshiren poliisi kertoi myöhemmin, että naista syytettiin rattijuopumuksesta sen jälkeen, kun ajoneuvo pysäytettiin Cannock Roadilla. 27-vuotiaan on määrä saapua Cannockin tuomareiden eteen 22. toukokuuta. Seuraa BBC West Midlandsia Facebookissa ja Twitterissä ja tilaa paikalliset uutispäivitykset suoraan puhelimeesi.</w:t>
      </w:r>
    </w:p>
    <w:p>
      <w:r>
        <w:rPr>
          <w:b/>
        </w:rPr>
        <w:t xml:space="preserve">Yhteenveto</w:t>
      </w:r>
    </w:p>
    <w:p>
      <w:r>
        <w:t xml:space="preserve">Nainen on saanut syytteen rattijuopumuksesta sen jälkeen, kun pariskunnan väitettiin nähneen oluttölkkejä kädessään ja lastenrattaita rattaissa ennen autoon nousemista.</w:t>
      </w:r>
    </w:p>
    <w:p>
      <w:r>
        <w:rPr>
          <w:b/>
          <w:u w:val="single"/>
        </w:rPr>
        <w:t xml:space="preserve">Asiakirjan numero 12419</w:t>
      </w:r>
    </w:p>
    <w:p>
      <w:r>
        <w:t xml:space="preserve">Jordanian prinssi Hamzah bin Husseinin "kotiarestiviesti" kokonaan</w:t>
      </w:r>
    </w:p>
    <w:p>
      <w:r>
        <w:t xml:space="preserve">Teen tämän nauhoituksen tänään yrittäessäni selittää, mitä viime tuntien aikana on tapahtunut kanssani. Jordanian asevoimien yleisesikunnan päällikkö vieraili luonani tänä aamuna ja ilmoitti minulle, etten saa mennä ulos, olla yhteydessä ihmisiin tai tavata heitä, koska niissä kokouksissa, joissa olin ollut läsnä, tai sosiaalisessa mediassa, jotka liittyivät tekemiini vierailuihin, oli esitetty kritiikkiä hallitusta tai kuningasta kohtaan. Kysyin häneltä, olinko minä se, joka kritisoi, ja hän sanoi, että ei. Hän sanoi, että hän, poliisipäällikkö ja turvallisuuspalvelun päällikkö Mukhabarat varoittivat minua, etten saisi poistua kotoa, että voisin vierailla vain perheen luona, etten saisi twiitata enkä olla yhteydessä ihmisiin. Sen jälkeen monet tuntemani ihmiset tai ystäväni on pidätetty, turvamieheni on poistettu ja internet- ja puhelinyhteydet on katkaistu. Tämä on viimeinen viestintävälineeni, satelliitti-internet, joka minulla on - ja yhtiö on ilmoittanut minulle, että heitä on ohjeistettu katkaisemaan se, joten se voi olla viimeinen kerta, kun pystyn viestimään. Kuten sanoin henkilöstöpäällikölle, kun hän tuli paikalle, en ole vastuussa hallinnon hajoamisesta, korruptiosta ja epäpätevyydestä, joka on vallinnut hallintorakenteessamme viimeisten 15-20 vuoden ajan ja joka on pahentunut vuosi vuodelta. En ole vastuussa siitä, että ihmiset eivät luota instituutioihinsa. He ovat vastuussa. Valitettavasti tämä maa on muuttunut maasta, joka oli alueen eturintamassa koulutuksen ja terveydenhuollon, ihmisarvon ja vapauksien osalta, maaksi, jossa pienenkin poliittisen näkökohdan arvosteleminen johtaa turvallisuuspalvelun pidätyksiin ja väärinkäytöksiin. On päästy pisteeseen, jossa kukaan ei voi puhua tai ilmaista mielipidettään mistään ilman, että häntä kiusataan, pidätetään, ahdistellaan ja uhkaillaan. Tämä on hyvin surullinen ja valitettava käänne maalle, joka, kuten sanoin, oli ennen alueen eturintamassa. Lapsiemme ja heidän lastensa henki ja tulevaisuus ovat vaakalaudalla, jos tämä jatkuu. Heidän hyvinvointinsa on jäänyt toissijaiseksi, koska valtaapitävä järjestelmä on päättänyt, että sen henkilökohtaiset edut, taloudelliset edut ja korruptio ovat tärkeämpiä kuin täällä asuvien yli 10 miljoonan ihmisen elämä, ihmisarvo ja tulevaisuus. Teen tämän nauhoituksen tehdäkseni selväksi, etten kuulu mihinkään salaliittoon tai pahansuopaan järjestöön tai ulkomaalaisten tukemaan ryhmään, kuten täällä aina väitetään kaikille, jotka puhuvat ääneen. Olen puhunut ihmisten kanssa ja yrittänyt pitää yhteyttä ihmisiin siinä toivossa, että he ymmärtäisivät, että tämän perheen jäseniä on yhä olemassa, jotka rakastavat tätä maata, jotka välittävät heistä ja jotka asettavat heidät kaiken muun edelle, ja että pystyin pysymään tietoinen ja yhteydessä heihin ja olemaan tietoinen heidän ahdingostaan ja tarpeistaan. Ilmeisesti se on rikos, joka ansaitsee eristämisen, uhkailun ja nyt myös yhteyden katkaisemisen. Olen kotona yksin vaimoni ja pienten lastemme kanssa, ja halusin tehdä tämän nauhoituksen, jotta maailmalle olisi selvää, että se, mitä näette ja kuulette virallisen linjan mukaan, ei vastaa todellisuutta paikan päällä. Valitettavasti tämä maa on juuttunut korruptioon, nepotismiin ja huonoon hallintoon, ja tuloksena on ollut toivon tuhoutuminen tai menettäminen, joka on nähtävissä lähes jokaisessa jordanialaisessa. Tulevaisuuden toivon menettäminen, ihmisarvon menettäminen ja jatkuva uhkailu sen vuoksi, että yksinkertaisesti haluamme puhua totta tai yritämme ilmaista huolemme tai toiveemme tulevaisuuden suhteen. Rukoilen, että kaikki jordanialaiset muistavat, että olen aina yrittänyt palvella heitä parhaani mukaan niillä rajallisilla resursseilla, joita minulla on ollut, että tulen aina palvelemaan heitä ja että jos Jumala suo, tilanne paranee, jos pystymme kokoontumaan yhteen ja saamme äänemme kuuluviin. Kiitos.</w:t>
      </w:r>
    </w:p>
    <w:p>
      <w:r>
        <w:rPr>
          <w:b/>
        </w:rPr>
        <w:t xml:space="preserve">Yhteenveto</w:t>
      </w:r>
    </w:p>
    <w:p>
      <w:r>
        <w:t xml:space="preserve">Jordanian entinen kruununprinssi prinssi Hamzah bin Hussein sanoo, että hänet on asetettu kotiarestiin osana arvostelijoiden tukahduttamista. Armeija kiisti aiemmin, että prinssi Hamzah olisi ollut kotiarestissa, mutta sanoi, että häntä oli käsketty lopettamaan toimet, joita voitaisiin käyttää maan "turvallisuuteen ja vakauteen" kohdistuvina. Asianajajansa lauantaina BBC:lle toimittamalla videolla prinssi syyttää maan johtajia korruptiosta, häirinnästä ja epäpätevyydestä. Tässä on hänen sanomansa kokonaisuudessaan:</w:t>
      </w:r>
    </w:p>
    <w:p>
      <w:r>
        <w:rPr>
          <w:b/>
          <w:u w:val="single"/>
        </w:rPr>
        <w:t xml:space="preserve">Asiakirjan numero 12420</w:t>
      </w:r>
    </w:p>
    <w:p>
      <w:r>
        <w:t xml:space="preserve">Kevytlentokoneen lentäjä laskeutui Harrisin rannalle linnun iskun jälkeen</w:t>
      </w:r>
    </w:p>
    <w:p>
      <w:r>
        <w:t xml:space="preserve">Linnun isku rikkoi osan tuulilasista Harrisin saaren yllä 15. heinäkuuta sattuneessa onnettomuudessa. Lento-onnettomuuksien tutkintaosaston uuden raportin mukaan mikrokoneen lentäjä oli yrittänyt väistää lintuja Harrisin ja Isle of Scarpin jyrkänteillä. Ohjaaja ja hänen matkustajansa eivät loukkaantuneet Harrisin rannalle tehdyn "varalaskun" aikana. Quik R -mikrolentokoneen osat vaurioituivat, koska laskeutuminen pehmeälle hiekalle Hushinishin pohjoispuolella aiheutti sen kaatumisen.</w:t>
      </w:r>
    </w:p>
    <w:p>
      <w:r>
        <w:rPr>
          <w:b/>
        </w:rPr>
        <w:t xml:space="preserve">Yhteenveto</w:t>
      </w:r>
    </w:p>
    <w:p>
      <w:r>
        <w:t xml:space="preserve">Lentäjä joutui laskeutumaan rannalle sen jälkeen, kun merilintu oli osunut hänen kevytkoneensa tuulilasiin.</w:t>
      </w:r>
    </w:p>
    <w:p>
      <w:r>
        <w:rPr>
          <w:b/>
          <w:u w:val="single"/>
        </w:rPr>
        <w:t xml:space="preserve">Asiakirjan numero 12421</w:t>
      </w:r>
    </w:p>
    <w:p>
      <w:r>
        <w:t xml:space="preserve">Ipswichin rantamurhan tutkinta: Testi osoittaa, että kuolema ei ole epäilyttävä</w:t>
      </w:r>
    </w:p>
    <w:p>
      <w:r>
        <w:t xml:space="preserve">Ensihoitajat kutsuttiin Foundry Lanelle Ipswichiin torstaina noin klo 03:30 GMT. 60-vuotias nainen löydettiin Dance Eastia vastapäätä sijaitsevasta asunnosta. Kuolemanjälkeisessä tutkimuksessa todettiin, että hän kuoli luonnollisista syistä. Suffolkin poliisi kertoi, että murhasta epäiltynä pidätetty 55-vuotias ipswichiläinen mies oli vapautettu. Hän ei joudu jatkotoimiin. Etsi BBC News: East of England Facebookissa, Instagramissa ja Twitterissä. Jos sinulla on juttuehdotuksia, lähetä sähköpostia osoitteeseen eastofenglandnews@bbc.co.uk Aiheeseen liittyvät Internet-linkit Suffolkin poliisi.</w:t>
      </w:r>
    </w:p>
    <w:p>
      <w:r>
        <w:rPr>
          <w:b/>
        </w:rPr>
        <w:t xml:space="preserve">Yhteenveto</w:t>
      </w:r>
    </w:p>
    <w:p>
      <w:r>
        <w:t xml:space="preserve">Poliisi vahvisti, että naisen kuolemaa ranta-asunnossa ei enää pidetä epäilyttävänä.</w:t>
      </w:r>
    </w:p>
    <w:p>
      <w:r>
        <w:rPr>
          <w:b/>
          <w:u w:val="single"/>
        </w:rPr>
        <w:t xml:space="preserve">Asiakirjan numero 12422</w:t>
      </w:r>
    </w:p>
    <w:p>
      <w:r>
        <w:t xml:space="preserve">Uhanalainen kääpiövirtahepo syntyi Bristolin eläintarhaan</w:t>
      </w:r>
    </w:p>
    <w:p>
      <w:r>
        <w:t xml:space="preserve">Vasikka, jolle ei ole vielä annettu nimeä tai sukupuolta, saapui lähes kolme viikkoa sitten. Kääpiövirtahepo on uhanalainen luonnossa, jossa uskotaan elävän alle 2 000 eläintä. Eläintarhan nisäkkäiden apulaiskuraattori Lynsey Bugg sanoi: "Vasikka näyttää erittäin vahvalta ja se syö varmasti hyvin."</w:t>
      </w:r>
    </w:p>
    <w:p>
      <w:r>
        <w:rPr>
          <w:b/>
        </w:rPr>
        <w:t xml:space="preserve">Yhteenveto</w:t>
      </w:r>
    </w:p>
    <w:p>
      <w:r>
        <w:t xml:space="preserve">Bristolin eläintarhassa on syntynyt virtahevonpo.</w:t>
      </w:r>
    </w:p>
    <w:p>
      <w:r>
        <w:rPr>
          <w:b/>
          <w:u w:val="single"/>
        </w:rPr>
        <w:t xml:space="preserve">Asiakirjan numero 12423</w:t>
      </w:r>
    </w:p>
    <w:p>
      <w:r>
        <w:t xml:space="preserve">Cheltenhamin koteja evakuoitiin yön yli kaasuvuodon pelossa</w:t>
      </w:r>
    </w:p>
    <w:p>
      <w:r>
        <w:t xml:space="preserve">Hätäpalvelut kutsuttiin Granville Streetille Cheltenhamissa lauantaina klo 21:20 BST. Wales and West Utilities havaitsi, että kyseessä ei ollut kaasuvuoto vaan sähkövika, joka oli aiheuttanut höyryjen muodostumisen kiinteistön kellariin. Kolme kotitaloutta pidettiin poissa sunnuntaiaamuun asti, kun taas muut asukkaat, joita asia koski, palasivat takaisin kello 02:00.</w:t>
      </w:r>
    </w:p>
    <w:p>
      <w:r>
        <w:rPr>
          <w:b/>
        </w:rPr>
        <w:t xml:space="preserve">Yhteenveto</w:t>
      </w:r>
    </w:p>
    <w:p>
      <w:r>
        <w:t xml:space="preserve">Kaksi katua evakuoitiin useiden tuntien ajaksi yöllä epäillyn kaasuvuodon vuoksi.</w:t>
      </w:r>
    </w:p>
    <w:p>
      <w:r>
        <w:rPr>
          <w:b/>
          <w:u w:val="single"/>
        </w:rPr>
        <w:t xml:space="preserve">Asiakirjan numero 12424</w:t>
      </w:r>
    </w:p>
    <w:p>
      <w:r>
        <w:t xml:space="preserve">Londonderry: Londonderonderry: Poliisi tutkii autoon kohdistunutta tuhopolttoiskua</w:t>
      </w:r>
    </w:p>
    <w:p>
      <w:r>
        <w:t xml:space="preserve">Mustan Mercedes-auton etumatkustajan ikkuna rikottiin tiistaina noin kello 10.35 GMT. Autoon uskotaan kaadetun kiihdytysainetta ja sytytetyn se tuleen. Neljä naamioitunutta miestä pakeni paikalta, ja palokunta sammutti liekit. Poliisi on pyytänyt kaikkia, joilla on tietoja, ottamaan yhteyttä poliisiin.</w:t>
      </w:r>
    </w:p>
    <w:p>
      <w:r>
        <w:rPr>
          <w:b/>
        </w:rPr>
        <w:t xml:space="preserve">Yhteenveto</w:t>
      </w:r>
    </w:p>
    <w:p>
      <w:r>
        <w:t xml:space="preserve">PSNI tutkii Londonderryn Leafair Parkin alueella tapahtunutta tuhopolttoiskua.</w:t>
      </w:r>
    </w:p>
    <w:p>
      <w:r>
        <w:rPr>
          <w:b/>
          <w:u w:val="single"/>
        </w:rPr>
        <w:t xml:space="preserve">Asiakirjan numero 12425</w:t>
      </w:r>
    </w:p>
    <w:p>
      <w:r>
        <w:t xml:space="preserve">Kehittäjät voivat tutustua Swansean keskustan suunnitelmiin</w:t>
      </w:r>
    </w:p>
    <w:p>
      <w:r>
        <w:t xml:space="preserve">Swansean neuvosto esittelee ehdotuksia kaupunkikeskusta ja St Davidin ostoskeskusta varten. Suunnitelmien mukaan St David'sin alueelle rakennettaisiin vähittäiskauppa- ja vapaa-ajankompleksi, josta päätien yli johtaisi kävelytie nykyiselle kansalaiskeskuksen alueelle. Siellä olisi julkisia tiloja, matkailunähtävyyksiä ja asuntoja. Suunnitelma on jatkoa viime viikolla Lontoon rahoitusalueella pidetylle vastaavalle esittelylle.</w:t>
      </w:r>
    </w:p>
    <w:p>
      <w:r>
        <w:rPr>
          <w:b/>
        </w:rPr>
        <w:t xml:space="preserve">Yhteenveto</w:t>
      </w:r>
    </w:p>
    <w:p>
      <w:r>
        <w:t xml:space="preserve">Yli 140 erikoistunutta rakennuttajaa ja välittäjää saapuu Swanseaan tutustumaan visioon kaupungin keskustan tulevaisuudesta.</w:t>
      </w:r>
    </w:p>
    <w:p>
      <w:r>
        <w:rPr>
          <w:b/>
          <w:u w:val="single"/>
        </w:rPr>
        <w:t xml:space="preserve">Asiakirjan numero 12426</w:t>
      </w:r>
    </w:p>
    <w:p>
      <w:r>
        <w:t xml:space="preserve">Willie Young eroaa Aberdeenin työväenpuolueen ryhmäsihteerinä</w:t>
      </w:r>
    </w:p>
    <w:p>
      <w:r>
        <w:t xml:space="preserve">Willie Young sanoi, ettei hänen päätöksellään ollut mitään tekemistä vaalien tuloksen kanssa. Hän lisäsi, että häntä ei ole painostettu eroamaan sihteerin tehtävästä. Young sanoi luopuvansa tehtävästään, jotta hän voisi käyttää enemmän aikaa yritystyöhönsä. Hän jatkaa talousasioiden puheenjohtajana.</w:t>
      </w:r>
    </w:p>
    <w:p>
      <w:r>
        <w:rPr>
          <w:b/>
        </w:rPr>
        <w:t xml:space="preserve">Yhteenveto</w:t>
      </w:r>
    </w:p>
    <w:p>
      <w:r>
        <w:t xml:space="preserve">Aberdeenin kaupunginvaltuuston talouspäällikkö on eronnut paikallisen työväenpuolueen sihteerin tehtävästä.</w:t>
      </w:r>
    </w:p>
    <w:p>
      <w:r>
        <w:rPr>
          <w:b/>
          <w:u w:val="single"/>
        </w:rPr>
        <w:t xml:space="preserve">Asiakirjan numero 12427</w:t>
      </w:r>
    </w:p>
    <w:p>
      <w:r>
        <w:t xml:space="preserve">Aberdeenin ja Aberdeenshiren valtuustot vahvistavat budjetin jäädyttämisen.</w:t>
      </w:r>
    </w:p>
    <w:p>
      <w:r>
        <w:t xml:space="preserve">Jäädytykset ovat Skotlannin hallituksen kanssa tehdyn sopimuksen mukaisia. Aberdeenin kaupunginvaltuuston johtaja Barney Crockett puhui "historiallisesta ja tasapainoisesta" talousarviosta. Aberdeenshiren budjetti hyväksyttiin äänin 37 puolesta ja 29 vastaan, kaksi ei-ääntä annettiin. Morayn neuvosto hyväksyi aiemmin 7 miljoonan punnan säästöt. Tähän sisältyy kirjastojen sulkemisia. Luokka-avustajien suunniteltuja irtisanomisia vähennettiin kuitenkin noin puoleen.</w:t>
      </w:r>
    </w:p>
    <w:p>
      <w:r>
        <w:rPr>
          <w:b/>
        </w:rPr>
        <w:t xml:space="preserve">Yhteenveto</w:t>
      </w:r>
    </w:p>
    <w:p>
      <w:r>
        <w:t xml:space="preserve">Aberdeenin ja Aberdeenshiren valtuustot ovat vahvistaneet, että valtuustoverot jäädytetään, kun ne vahvistavat talousarvionsa.</w:t>
      </w:r>
    </w:p>
    <w:p>
      <w:r>
        <w:rPr>
          <w:b/>
          <w:u w:val="single"/>
        </w:rPr>
        <w:t xml:space="preserve">Asiakirjan numero 12428</w:t>
      </w:r>
    </w:p>
    <w:p>
      <w:r>
        <w:t xml:space="preserve">Lentokone tekee hätälaskun Jerseyn lentokentälle</w:t>
      </w:r>
    </w:p>
    <w:p>
      <w:r>
        <w:t xml:space="preserve">Ohjaaja, joka oli koneen ainoa kyydissä ollut henkilö, ilmoitti moottorihäiriöstä noin klo 1220 BST pian nousun jälkeen. Diamond Twinstar oli matkalla Ranskan Vendeehen, mutta joutui palaamaan Jerseyn lentokentälle laskeutumaan. Kiitotie suljettiin, kun lentoaseman palo- ja pelastuspalvelu hinasi koneen pois kiitotieltä. Lentäjä ei loukkaantunut.</w:t>
      </w:r>
    </w:p>
    <w:p>
      <w:r>
        <w:rPr>
          <w:b/>
        </w:rPr>
        <w:t xml:space="preserve">Yhteenveto</w:t>
      </w:r>
    </w:p>
    <w:p>
      <w:r>
        <w:t xml:space="preserve">Kevytlentokone joutui tekemään hätälaskun Jerseyn lentokentälle moottorin pettäessä.</w:t>
      </w:r>
    </w:p>
    <w:p>
      <w:r>
        <w:rPr>
          <w:b/>
          <w:u w:val="single"/>
        </w:rPr>
        <w:t xml:space="preserve">Asiakirjan numero 12429</w:t>
      </w:r>
    </w:p>
    <w:p>
      <w:r>
        <w:t xml:space="preserve">Charlotte Church osallistuu Cardiffin mielenosoitukseen</w:t>
      </w:r>
    </w:p>
    <w:p>
      <w:r>
        <w:t xml:space="preserve">Kahden lapsen äiti puhui lauantaina noin 200 kampanjoijalle Queen Streetillä ja piti mukanaan lappua, jossa luki, että hän on "helvetin vihainen". Hänen esiintymisensä tapahtui sen jälkeen, kun hän oli hyökännyt Twitterissä kiivaasti konservatiivipuoluetta vastaan sen vaalivoiton jälkeen. Hän sanoi, että vallan ohjakset oli luovutettu "mörköjen käsiin".</w:t>
      </w:r>
    </w:p>
    <w:p>
      <w:r>
        <w:rPr>
          <w:b/>
        </w:rPr>
        <w:t xml:space="preserve">Yhteenveto</w:t>
      </w:r>
    </w:p>
    <w:p>
      <w:r>
        <w:t xml:space="preserve">Laulaja Charlotte Church on liittynyt Cardiffissa järjestettyyn mielenosoitukseen, jossa vastustetaan säästöleikkauksia.</w:t>
      </w:r>
    </w:p>
    <w:p>
      <w:r>
        <w:rPr>
          <w:b/>
          <w:u w:val="single"/>
        </w:rPr>
        <w:t xml:space="preserve">Asiakirjan numero 12430</w:t>
      </w:r>
    </w:p>
    <w:p>
      <w:r>
        <w:t xml:space="preserve">Pyhän Daavidin pelastus: Swansean sairaalaan palovammojen takia.</w:t>
      </w:r>
    </w:p>
    <w:p>
      <w:r>
        <w:t xml:space="preserve">Kalastustroolari joutui vaikeuksiin Irlanninmerellä St David's Headin edustalla Pembrokeshiressä maanantaiaamuna. St David'sin pelastusveneen miehistö ja rannikkovartioston helikopteri saapuivat paikalle noin klo 11.45 BST, ja mies kuljetettiin lentoteitse Morristonin sairaalaan Swanseaan toisen asteen palovammojen vuoksi. Kukaan muu aluksella ollut ei loukkaantunut. Aiheeseen liittyvät Internet-linkit Turkoosi taivas ja meri. Pyhän Daavidin päivä © Deborah Tilley -- Geograph Britain and Ireland</w:t>
      </w:r>
    </w:p>
    <w:p>
      <w:r>
        <w:rPr>
          <w:b/>
        </w:rPr>
        <w:t xml:space="preserve">Yhteenveto</w:t>
      </w:r>
    </w:p>
    <w:p>
      <w:r>
        <w:t xml:space="preserve">Kalastaja on viety sairaalaan toisen asteen palovammojen takia, kun hän oli loukkaantunut veneessä Länsi-Walesin rannikolla.</w:t>
      </w:r>
    </w:p>
    <w:p>
      <w:r>
        <w:rPr>
          <w:b/>
          <w:u w:val="single"/>
        </w:rPr>
        <w:t xml:space="preserve">Asiakirjan numero 12431</w:t>
      </w:r>
    </w:p>
    <w:p>
      <w:r>
        <w:t xml:space="preserve">MI6:n vakoilututkimus: Asiantuntija "vakuuttunut", että agentti oli kuollut ennen pussiin laittamista.</w:t>
      </w:r>
    </w:p>
    <w:p>
      <w:r>
        <w:t xml:space="preserve">Tirthankar BandyopadhyayBBC News Seitsemän päivää kestäneen tutkinnan aikana keskeisellä sijalla oli kysymys siitä, olisiko 31-vuotias salakirjoittaja voinut lukita itsensä pussiin kylpyammeessa - ja kuvamateriaalia, jossa Peter Faulding kamppailee yrittäessään tehdä juuri niin, levitettiin ympäri maailmaa. BBC:lle puhuessaan Faulding sanoi yrittäneensä 300 kertaa, mutta epäonnistuneensa. "Edes Harry Houdini ei olisi onnistunut siinä", hän sanoi. Sekä Faulding - joka on 1,7 metriä pitkä ja painaa 70 kiloa - että kuollut MI6:n upseeri olivat "samankaltaisen" ruumiinrakenteen omaavia. Hänen mukaansa laukkuun pääseminen ei ollut ongelma - ratkaisevaa oli tapa, jolla laukku oli lukittu riippulukolla. "Gareth olisi voinut päästä laukkuun: Laitoin ensin pääni sisään, sitten hartiat ja sitten jalka. Laukkuun pääsee sisälle ja laukun voi vetää vetoketjulla kiinni. Se ei ole ongelma", hän sanoi. "Ongelma on se, kun se on kylvyssä, riippulukon laittaminen kiinni ja pussin varmistaminen sisältäpäin. "Gareth löydettiin hyvin rauhallisessa asennossa, joten mitään kamppailua ei ollut", hän lisäsi. Faulding uskoo, että MI6:n upseerin olisi pitänyt olla kuollut ennen kuin hänen ruumiinsa laitettiin pussiin. "Lukkoon ei pääse käsiksi sisäpuolelta vahingoittamatta laukkua. Sitä ei siis voi lukita sisältä käsin. Ja lukko oli jätetty outoon asentoon." DNA-jäämien puuttuminen vahvistaa Fauldingin käsitystä siitä, että Williams oli kuollut ennen kuin hänet laitettiin pussiin. "Sormenjälkiä olisi ollut. Kylpyyn olisi jäänyt DNA:ta, kun Gareth laski itsensä pussin sisään. Mutta DNA:ta, sormenjälkiä tai mitään muuta ei löytynyt tapahtumapaikalta. "Ovi oli kiinni, ja pussin avain oli Garethin oikean pakaran alla. Lämmitys oli päällä elokuussa. "Uskon, että pussi laitettiin kylpyammeeseen Garethin ollessa jo kuollut. "Uskon, että mukana oli ehdottomasti kolmas osapuoli tai kolmansia osapuolia."</w:t>
      </w:r>
    </w:p>
    <w:p>
      <w:r>
        <w:rPr>
          <w:b/>
        </w:rPr>
        <w:t xml:space="preserve">Yhteenveto</w:t>
      </w:r>
    </w:p>
    <w:p>
      <w:r>
        <w:t xml:space="preserve">MI6:n upseerin Gareth Williamsin kuolemaa tutkittaessa todettiin, että hänet tapettiin laittomasti, mutta suljetuissa tiloissa työskentelevä asiantuntija Peter Faulding, joka todisti tutkinnassa, sanoo olevansa vakuuttunut siitä, että Williams oli kuollut jo ennen kuin hänet laitettiin pussiin.</w:t>
      </w:r>
    </w:p>
    <w:p>
      <w:r>
        <w:rPr>
          <w:b/>
          <w:u w:val="single"/>
        </w:rPr>
        <w:t xml:space="preserve">Asiakirjan numero 12432</w:t>
      </w:r>
    </w:p>
    <w:p>
      <w:r>
        <w:t xml:space="preserve">Haven luo 78 uutta työpaikkaa Pohjois-Walesin lomapuistoihin</w:t>
      </w:r>
    </w:p>
    <w:p>
      <w:r>
        <w:t xml:space="preserve">Haven Holiday luo 36 virkaa Hafan y Moriin Pwllhelissä, 27 Greenacresiin Porthmadogissa ja 15 Presthaveniin Prestatynin lähellä. Haven ilmoitti helmikuussa, että se luo 40 uutta työpaikkaa Pwllhelissä sijaitsevaan puistoonsa. Yhtiö on ilmoittanut 500 työpaikan perustamisesta syyskuusta alkaen 37 toimipaikassa Walesissa, Englannissa ja Skotlannissa. Työpaikat, mukaan lukien siivoustehtävät, tukevat yhtiön majoitustiloja. Sarah Dickins yrityksestä sanoi: "Tehtävät täydentävät nykyisiä majoitusryhmiämme, ja ne liittyvät meneillään oleviin toiminnallisiin muutoksiin, joilla pyritään vastaamaan kasvaneeseen kysyntään ja varmistamaan, että vieraat tuntevat olonsa turvalliseksi ja varmaksi lomalla kanssamme pandemian aikana."</w:t>
      </w:r>
    </w:p>
    <w:p>
      <w:r>
        <w:rPr>
          <w:b/>
        </w:rPr>
        <w:t xml:space="preserve">Yhteenveto</w:t>
      </w:r>
    </w:p>
    <w:p>
      <w:r>
        <w:t xml:space="preserve">Pomojen mukaan kolmeen Pohjois-Walesissa sijaitsevaan lomapuistoon luodaan yhteensä 78 työpaikkaa, koska loma-asuntojen kysyntä on kasvanut.</w:t>
      </w:r>
    </w:p>
    <w:p>
      <w:r>
        <w:rPr>
          <w:b/>
          <w:u w:val="single"/>
        </w:rPr>
        <w:t xml:space="preserve">Asiakirjan numero 12433</w:t>
      </w:r>
    </w:p>
    <w:p>
      <w:r>
        <w:t xml:space="preserve">Professori Seona Reid jää eläkkeelle Glasgow School of Artin johtajana</w:t>
      </w:r>
    </w:p>
    <w:p>
      <w:r>
        <w:t xml:space="preserve">Professori Seona Reid jättää tehtävänsä ensi vuonna täytettyään 14 vuotta. Taidekoulun hallintoneuvoston puheenjohtaja Philip Rodney sanoi, että Reid on antanut "mittaamattoman suuren panoksen" ja osoittanut "erinomaista johtajuutta" tehtävässään. Professori Reid kuvaili johtajan työtä "jonkinlaiseksi vuoristoradaksi", mutta sanoi sen olleen "aina innostavaa".</w:t>
      </w:r>
    </w:p>
    <w:p>
      <w:r>
        <w:rPr>
          <w:b/>
        </w:rPr>
        <w:t xml:space="preserve">Yhteenveto</w:t>
      </w:r>
    </w:p>
    <w:p>
      <w:r>
        <w:t xml:space="preserve">Glasgow School of Artin johtaja jää eläkkeelle elokuussa 2013, on ilmoitettu.</w:t>
      </w:r>
    </w:p>
    <w:p>
      <w:r>
        <w:rPr>
          <w:b/>
          <w:u w:val="single"/>
        </w:rPr>
        <w:t xml:space="preserve">Asiakirjan numero 12434</w:t>
      </w:r>
    </w:p>
    <w:p>
      <w:r>
        <w:t xml:space="preserve">Jalkapallon harjoittelutolppa puukotti pojan kaulaa</w:t>
      </w:r>
    </w:p>
    <w:p>
      <w:r>
        <w:t xml:space="preserve">Pelastuslaitos kutsuttiin sunnuntaina iltapäivällä Chell Heath Roadin varrella sijaitsevalle jalkapallokentälle Fegg Hayesissa, Stoke-on-Trentissä. Staffordshiren palo- ja pelastuspalvelun mukaan esine leikattiin ennen kuin poika lennätettiin ambulanssilla sairaalaan. Pojan tilaa ei ole kerrottu. West Midlands Ambulance Serviceen on otettu yhteyttä kommenttia varten. Seuraa BBC West Midlandsia Facebookissa, Twitterissä ja tilaa paikalliset uutispäivitykset suoraan puhelimeesi.</w:t>
      </w:r>
    </w:p>
    <w:p>
      <w:r>
        <w:rPr>
          <w:b/>
        </w:rPr>
        <w:t xml:space="preserve">Yhteenveto</w:t>
      </w:r>
    </w:p>
    <w:p>
      <w:r>
        <w:t xml:space="preserve">Poika on kuljetettu sairaalaan sen jälkeen, kun jalkapalloharjoittelutolppa oli lävistänyt häntä kaulan läpi.</w:t>
      </w:r>
    </w:p>
    <w:p>
      <w:r>
        <w:rPr>
          <w:b/>
          <w:u w:val="single"/>
        </w:rPr>
        <w:t xml:space="preserve">Asiakirjan numero 12435</w:t>
      </w:r>
    </w:p>
    <w:p>
      <w:r>
        <w:t xml:space="preserve">Francis Rowntreen tutkimus: Kumisella luodilla ampumisen todistajaa etsitään</w:t>
      </w:r>
    </w:p>
    <w:p>
      <w:r>
        <w:t xml:space="preserve">Yksitoistavuotias Francis Rowntree sai osuman sotilaan ampumasta kumiluodista Länsi-Belfastissa huhtikuussa 1972. Asiaa on tarkoitus tutkia uudelleen, ja kuolemansyyntutkija haluaa ottaa yhteyttä mieheen, joka olisi ollut 14-vuotias antaessaan kirjallisen lausunnon. Mies kävi St Peter's Secondary Schoolia ja olisi nyt viisikymppinen. Coroners Service sanoi lausunnossaan, että hänen tietonsa "voivat olla tärkeitä tutkinnan ja Rowntreen perheen kannalta".</w:t>
      </w:r>
    </w:p>
    <w:p>
      <w:r>
        <w:rPr>
          <w:b/>
        </w:rPr>
        <w:t xml:space="preserve">Yhteenveto</w:t>
      </w:r>
    </w:p>
    <w:p>
      <w:r>
        <w:t xml:space="preserve">Koulupoikaa, joka sanoi olleensa ystävänsä kanssa, joka kuoli yli 40 vuotta sitten saatuaan kumiluodin osuman, on pyydetty jäljittämään.</w:t>
      </w:r>
    </w:p>
    <w:p>
      <w:r>
        <w:rPr>
          <w:b/>
          <w:u w:val="single"/>
        </w:rPr>
        <w:t xml:space="preserve">Asiakirjan numero 12436</w:t>
      </w:r>
    </w:p>
    <w:p>
      <w:r>
        <w:t xml:space="preserve">Harold Hillin kaasuräjähdys vaatii kotien evakuointia</w:t>
      </w:r>
    </w:p>
    <w:p>
      <w:r>
        <w:t xml:space="preserve">Hätäpalvelut kutsuttiin Harold Hillin Farnham Roadilla sijaitsevan kerrostalon alapuolella sijaitsevaan liikekiinteistöön hieman ennen kello 13:30 GMT, kertoi poliisi. Henkilövahinkoja ei ole raportoitu, ja asukkaille kerrottiin myöhemmin, että heidän oli turvallista palata kiinteistöihinsa. Kaikki tiesulut ja turvaverkot on poistettu, poliisi kertoi. Paikalle lähetettiin poliiseja, Lontoon palokunta ja Lontoon ambulanssipalvelu ensimmäisten räjähdysilmoitusten jälkeen.</w:t>
      </w:r>
    </w:p>
    <w:p>
      <w:r>
        <w:rPr>
          <w:b/>
        </w:rPr>
        <w:t xml:space="preserve">Yhteenveto</w:t>
      </w:r>
    </w:p>
    <w:p>
      <w:r>
        <w:t xml:space="preserve">Noin 100 ihmistä kehotettiin poistumaan kodeistaan Koillis-Lontoossa sijaitsevassa kiinteistössä tapahtuneen kaasuräjähdyksen jälkeen.</w:t>
      </w:r>
    </w:p>
    <w:p>
      <w:r>
        <w:rPr>
          <w:b/>
          <w:u w:val="single"/>
        </w:rPr>
        <w:t xml:space="preserve">Asiakirjan numero 12437</w:t>
      </w:r>
    </w:p>
    <w:p>
      <w:r>
        <w:t xml:space="preserve">Kuningattaren puhe pidetään 8. toukokuuta.</w:t>
      </w:r>
    </w:p>
    <w:p>
      <w:r>
        <w:t xml:space="preserve">Monarkki avaa parlamentin perinteisessä seremoniassa, jossa hän lukee hallituksen lakiehdotukset. Parlamentin avajaisseremonia on yksi Westminsterin kalenterin kohokohdista. Tapahtuma järjestettiin perinteisesti marraskuussa, mutta hallituskoalitio siirsi sen toukokuulle.</w:t>
      </w:r>
    </w:p>
    <w:p>
      <w:r>
        <w:rPr>
          <w:b/>
        </w:rPr>
        <w:t xml:space="preserve">Yhteenveto</w:t>
      </w:r>
    </w:p>
    <w:p>
      <w:r>
        <w:t xml:space="preserve">Kuningattaren puhe, jossa hahmotellaan hallituksen ohjelma tulevalle vuodelle, pidetään 8. toukokuuta.</w:t>
      </w:r>
    </w:p>
    <w:p>
      <w:r>
        <w:rPr>
          <w:b/>
          <w:u w:val="single"/>
        </w:rPr>
        <w:t xml:space="preserve">Asiakirjan numero 12438</w:t>
      </w:r>
    </w:p>
    <w:p>
      <w:r>
        <w:t xml:space="preserve">Clevedonin Marine Lake -järven kunnostussuunnitelmat paljastettiin</w:t>
      </w:r>
    </w:p>
    <w:p>
      <w:r>
        <w:t xml:space="preserve">Clevedonin suunnitelmaan sisältyy kävelykatu, vahvistettu rantavalli, hyppylaudat ja kahluualtaat. Tavoitteena on saada Heritage Lottery -rahoitusta Marine Lake -järven kunnostamiseen elokuuhun 2014 mennessä, jolloin Tides-festivaali on tarkoitus järjestää. Yleisönäytöksiä järjestetään keskiviikkona ja torstaina Clevedonin kaupunginvaltuuston toimistossa.</w:t>
      </w:r>
    </w:p>
    <w:p>
      <w:r>
        <w:rPr>
          <w:b/>
        </w:rPr>
        <w:t xml:space="preserve">Yhteenveto</w:t>
      </w:r>
    </w:p>
    <w:p>
      <w:r>
        <w:t xml:space="preserve">North Somersetin neuvosto esittelee suunnitelmia merijärven kunnostamiseksi ja pyrkii varmistamaan rahoituksen.</w:t>
      </w:r>
    </w:p>
    <w:p>
      <w:r>
        <w:rPr>
          <w:b/>
          <w:u w:val="single"/>
        </w:rPr>
        <w:t xml:space="preserve">Asiakirjan numero 12439</w:t>
      </w:r>
    </w:p>
    <w:p>
      <w:r>
        <w:t xml:space="preserve">Humboldt-pingviinien kuoriutuminen on Curraghs Wildlife Parkin pingviinien "kaikkien aikojen paras vuosi".</w:t>
      </w:r>
    </w:p>
    <w:p>
      <w:r>
        <w:t xml:space="preserve">Curraghs Wildlife Parkissa syntyi vuonna 2018 ensimmäinen poikanen lähes vuosikymmeneen. Eläintenhoitaja Bernie Cannan kertoi, että kahden ja kuuden viikon välisenä aikana kuoriutuneiden uusien poikasten lisäksi toivottiin, että kaksi muuta pesivää Humboldt-paria olisi myös "onnistunut". Kansainvälinen luonnonsuojeluliitto on luokitellut Humboldt-pingviinit haavoittuviksi. Pääjohtaja Kathleen Graham sanoi, että poikaset ovat "hienoja uutisia" ja "todella tärkeitä, sillä Humboldt-pingviinejä uhkaavat ilmaston lämpeneminen ja konfliktit ihmisen kanssa, ja lisäksi ne ovat erityisen alttiita katastrofaalisille tapahtumille, kuten öljyvuodoille".</w:t>
      </w:r>
    </w:p>
    <w:p>
      <w:r>
        <w:rPr>
          <w:b/>
        </w:rPr>
        <w:t xml:space="preserve">Yhteenveto</w:t>
      </w:r>
    </w:p>
    <w:p>
      <w:r>
        <w:t xml:space="preserve">Eräs luonnonpuisto on kokenut "kaikkien aikojen parhaan pingviinivuoden" ilmoitettuaan neljän Humboldtin poikasen saapumisesta.</w:t>
      </w:r>
    </w:p>
    <w:p>
      <w:r>
        <w:rPr>
          <w:b/>
          <w:u w:val="single"/>
        </w:rPr>
        <w:t xml:space="preserve">Asiakirjan numero 12440</w:t>
      </w:r>
    </w:p>
    <w:p>
      <w:r>
        <w:t xml:space="preserve">Powysin valtuuston johtaja Barry Thomas eroaa toukokuussa.</w:t>
      </w:r>
    </w:p>
    <w:p>
      <w:r>
        <w:t xml:space="preserve">Hän on toiminut tehtävässä vuodesta 2014 lähtien, ja hän on ollut Llanfihangelin kaupunginvaltuutettu yli 20 vuotta. Thomas sanoi pitävänsä "täydellisen tauon paikallishallinnosta". Hän sanoi nauttineensa tehtävästä, vaikka se ei ollutkaan "helppo tehtävä" aikana, jolloin taloudelliset paineet olivat "ennennäkemättömiä". Thomas, joka kuuluu poliittisesti sitoutumattomaan kunnanvaltuutettujen ryhmään, oli ottanut johtajan tehtävän vastaan sen jälkeen, kun edellinen viranhaltija syrjäytettiin epäluottamuslauseäänestyksessä.</w:t>
      </w:r>
    </w:p>
    <w:p>
      <w:r>
        <w:rPr>
          <w:b/>
        </w:rPr>
        <w:t xml:space="preserve">Yhteenveto</w:t>
      </w:r>
    </w:p>
    <w:p>
      <w:r>
        <w:t xml:space="preserve">Powysin valtuuston johtaja Barry Thomas jättää tehtävänsä toukokuussa eikä asetu ehdolle tulevissa paikallisvaaleissa.</w:t>
      </w:r>
    </w:p>
    <w:p>
      <w:r>
        <w:rPr>
          <w:b/>
          <w:u w:val="single"/>
        </w:rPr>
        <w:t xml:space="preserve">Asiakirjan numero 12441</w:t>
      </w:r>
    </w:p>
    <w:p>
      <w:r>
        <w:t xml:space="preserve">Jamie Gilesin kuolema: Beestonin puukotuksesta oikeudessa.</w:t>
      </w:r>
    </w:p>
    <w:p>
      <w:r>
        <w:t xml:space="preserve">Jamie Giles, 51, julistettiin kuolleeksi Bismarck Streetillä sijaitsevassa kiinteistössä Beestonin alueella Leedsissä hieman ennen puoltayötä torstaina. Bismarck Streetillä asuva Paul Kavanagh saapui maanantaina Leedsin tuomareiden eteen. Kavanagh, 57, määrättiin tutkintavankeuteen, ja hänen on määrä saapua Leeds Crown Courtiin keskiviikkona. Seuraa BBC Yorkshirea Facebookissa, Twitterissä ja Instagramissa. Lähetä juttuideoita osoitteeseen yorkslincs.news@bbc.co.uk. Aiheeseen liittyvät Internet-linkit West Yorkshiren poliisi</w:t>
      </w:r>
    </w:p>
    <w:p>
      <w:r>
        <w:rPr>
          <w:b/>
        </w:rPr>
        <w:t xml:space="preserve">Yhteenveto</w:t>
      </w:r>
    </w:p>
    <w:p>
      <w:r>
        <w:t xml:space="preserve">Mies on saapunut oikeuteen syytettynä murhasta sen jälkeen, kun toinen mies oli puukotettu kuoliaaksi eräässä talossa.</w:t>
      </w:r>
    </w:p>
    <w:p>
      <w:r>
        <w:rPr>
          <w:b/>
          <w:u w:val="single"/>
        </w:rPr>
        <w:t xml:space="preserve">Asiakirjan numero 12442</w:t>
      </w:r>
    </w:p>
    <w:p>
      <w:r>
        <w:t xml:space="preserve">Merituulipuiston suunnitelma esillä energiakeskuksessa</w:t>
      </w:r>
    </w:p>
    <w:p>
      <w:r>
        <w:t xml:space="preserve">Sähköntuotantoturbiinit rakennetaan kuudessa vaiheessa vuodesta 2015 alkaen. Julkinen kuuleminen siitä, miten ensimmäinen vaihe, joka tuottaa sähköä 800 000 kodille, rakennetaan, alkaa keskiviikkona järjestettävällä tiedotustilaisuudella. Scottish Power Renewablesin ja Vattenfallin yhteisyritys kehittää yhdessä "East Anglian merituulipuistovyöhykettä". Ne ovat käynnistäneet yhteisön kuulemisen saadakseen asukkaiden näkemyksiä ehdotetusta kehittämisestä. Yleisölle suunnattu tiedotustilaisuus pidetään Lowestoftin Orbis Energy Centre -keskuksessa.</w:t>
      </w:r>
    </w:p>
    <w:p>
      <w:r>
        <w:rPr>
          <w:b/>
        </w:rPr>
        <w:t xml:space="preserve">Yhteenveto</w:t>
      </w:r>
    </w:p>
    <w:p>
      <w:r>
        <w:t xml:space="preserve">Norfolkin ja Suffolkin rannikolle suunnitellun jättimäisen merituulipuiston yksityiskohtia esitellään tällä viikolla.</w:t>
      </w:r>
    </w:p>
    <w:p>
      <w:r>
        <w:rPr>
          <w:b/>
          <w:u w:val="single"/>
        </w:rPr>
        <w:t xml:space="preserve">Asiakirjan numero 12443</w:t>
      </w:r>
    </w:p>
    <w:p>
      <w:r>
        <w:t xml:space="preserve">Tynemouth Watch House saa lisärahoitusta</w:t>
      </w:r>
    </w:p>
    <w:p>
      <w:r>
        <w:t xml:space="preserve">Vuonna 1864 perustettu Tynemouth Volunteer Life Brigade (TVLB) suorittaa rannikko- ja kalliopelastuksia, ja sen vartiotornin tukikohta on myös museo. 23 000 punnan avustus antaa sille mahdollisuuden jatkaa hakemusta, jolla haetaan lisäavustusta historiallisen vahtitornin välttämättömiin korjauksiin. Näihin kuuluvat rakenteelliset korjaukset, kuten perustukset ja johdotuksen uusiminen.</w:t>
      </w:r>
    </w:p>
    <w:p>
      <w:r>
        <w:rPr>
          <w:b/>
        </w:rPr>
        <w:t xml:space="preserve">Yhteenveto</w:t>
      </w:r>
    </w:p>
    <w:p>
      <w:r>
        <w:t xml:space="preserve">North Tynesiden rannikkopelastusjärjestö on saanut lottorahoitusta sen tunnusomaisen päämajan korjaamiseen.</w:t>
      </w:r>
    </w:p>
    <w:p>
      <w:r>
        <w:rPr>
          <w:b/>
          <w:u w:val="single"/>
        </w:rPr>
        <w:t xml:space="preserve">Asiakirjan numero 12444</w:t>
      </w:r>
    </w:p>
    <w:p>
      <w:r>
        <w:t xml:space="preserve">JD Sports sanoo, että Blacks Leisure voi maksaa sille 15 miljoonaa puntaa tänä vuonna.</w:t>
      </w:r>
    </w:p>
    <w:p>
      <w:r>
        <w:t xml:space="preserve">JD Sports sanoi, että se odottaa Blacksin tekevän kuluvana tilikautena 10 miljoonan punnan liiketappion. Lisäksi JD Sports sanoi, että se voi joutua maksamaan jopa 5 miljoonaa puntaa rakenneuudistuskustannuksia, kun se yrittää kääntää Blacksin suunnan. Sen mukaan Blacksilla oli "liian suuri ja ylivuokrattu myymäläsalkku". JD Sports lisäsi, että sen tavoitteena on palauttaa liiketoiminta kannattavaksi keskipitkällä aikavälillä. Se oli jo aiemmin ilmoittanut, että Blacks teki 2,2 miljoonan punnan tappion kolmella viikolla tammikuun 28. päivään mennessä. JD Sportsin vertailukelpoinen myynti Yhdistyneessä kuningaskunnassa ja Irlannissa 9. kesäkuuta päättyneellä 19 viikon jaksolla, johon ei sisältynyt Blacksin myyntiä, kasvoi 1,2 prosenttia. JD Sportsin mukaan kaupankäynti oli odotusten mukaista, mutta voittomarginaaleihin kohdistui edelleen paineita, kun ostajat keskittyivät erikoistarjouksiin.</w:t>
      </w:r>
    </w:p>
    <w:p>
      <w:r>
        <w:rPr>
          <w:b/>
        </w:rPr>
        <w:t xml:space="preserve">Yhteenveto</w:t>
      </w:r>
    </w:p>
    <w:p>
      <w:r>
        <w:t xml:space="preserve">Urheiluvaatteiden vähittäismyyjä JD Sports on ilmoittanut, että Blacks Leisure, ulkoiluvaatteiden ja -varusteiden vähittäismyyjä, jonka se osti tammikuussa 20 miljoonalla punnalla, maksaa sille tänä vuonna 15 miljoonaa puntaa lisää.</w:t>
      </w:r>
    </w:p>
    <w:p>
      <w:r>
        <w:rPr>
          <w:b/>
          <w:u w:val="single"/>
        </w:rPr>
        <w:t xml:space="preserve">Asiakirjan numero 12445</w:t>
      </w:r>
    </w:p>
    <w:p>
      <w:r>
        <w:t xml:space="preserve">Louis Vuittonin omistaja näkee viinin ja väkevien alkoholijuomien tulojen kasvavan</w:t>
      </w:r>
    </w:p>
    <w:p>
      <w:r>
        <w:t xml:space="preserve">Sen liikevaihto kasvoi orgaanisesti 7 % syyskuuhun päättyneellä kolmen kuukauden jaksolla, kun ennusteet olivat noin 5,5 %. Orgaanisessa liikevaihdon kasvussa ei oteta huomioon valuuttakurssimuutosten vaikutusta. Heikompi euro sekä vahva viinien ja väkevien alkoholijuomien myynti lisäsivät kolmannen neljänneksen liikevaihtoa. Yritys totesi yleisen kasvun Euroopassa ja Yhdysvalloissa sekä "kiihtymisen" Japanissa. Syyskuuhun päättyneen kolmen kuukauden kokonaisliikevaihto kasvoi 16 prosenttia 9,76 miljardiin dollariin. Ranskalainen yhtiö on maailman suurin luksusryhmä. Se myy muun muassa Louis Vuittonin käsilaukkuja, useita samppanjabrändejä, Hennessy-konjakkia sekä muotimerkkejä Fendi ja Marc Jacobs. Se myy myös hajuvesiä, kosmetiikkaa, kelloja ja koruja. Viinien ja väkevien alkoholijuomien myynti Kiinassa, jota maan korruption vastainen kampanja oli haitannut, kiihtyi huomattavasti kolmannella neljänneksellä, yhtiö kertoi. "Hennessy-konjakki ... hyötyi kolmannella vuosineljänneksellä Kiinaan suuntautuneiden toimitusten voimakkaasta elpymisestä ja erinomaisen vauhdin jatkumisesta Yhdysvalloissa", yhtiö totesi. Jättiläisen muoti- ja nahkaliiketoiminnan myynti oli odotettua hitaampaa. Yritys ei julkaise neljännesvuosittaisia tuloslukuja.</w:t>
      </w:r>
    </w:p>
    <w:p>
      <w:r>
        <w:rPr>
          <w:b/>
        </w:rPr>
        <w:t xml:space="preserve">Yhteenveto</w:t>
      </w:r>
    </w:p>
    <w:p>
      <w:r>
        <w:t xml:space="preserve">Ylellisyystavaroiden jättiläinen LVMH Moët Hennessy Louis Vuittonin liikevaihto kasvoi syyskuuhun päättyneellä yhdeksän kuukauden jaksolla 18 prosenttia 25,3 miljardiin euroon (28,7 miljardiin dollariin; 18,74 miljardiin puntaan) yhdeksään edelliseen kuukauteen verrattuna.</w:t>
      </w:r>
    </w:p>
    <w:p>
      <w:r>
        <w:rPr>
          <w:b/>
          <w:u w:val="single"/>
        </w:rPr>
        <w:t xml:space="preserve">Asiakirjan numero 12446</w:t>
      </w:r>
    </w:p>
    <w:p>
      <w:r>
        <w:t xml:space="preserve">Windrush-sukupolvi: Windrush Windrush: Sinun tarinasi ja muistosi</w:t>
      </w:r>
    </w:p>
    <w:p>
      <w:r>
        <w:t xml:space="preserve">Britannian hallitus oli mainostanut Karibialla ihmisiä tulemaan emämaan avuksi. Kesäkuun 22. päivänä vietettävän 70-vuotisjuhlan alla haluaisimme kuulla Empire Windrush -aluksella olleilta, heidän jälkeläisiltään ja ihmisiltä, joita Windrush-sukupolvi on innoittanut. Haluamme jakaa tarinoitanne BBC:n radio-ohjelmissa ja BBC Newsin verkkosivuilla vuosipäivän kunniaksi. Oletko sinä Windrushin pioneeri? Miten onnistuit elämässäsi Yhdistyneessä kuningaskunnassa? Oletko Windrush-matkustajan sukulainen?</w:t>
      </w:r>
    </w:p>
    <w:p>
      <w:r>
        <w:rPr>
          <w:b/>
        </w:rPr>
        <w:t xml:space="preserve">Yhteenveto</w:t>
      </w:r>
    </w:p>
    <w:p>
      <w:r>
        <w:t xml:space="preserve">Kesäkuussa 1948 joukko länsi-intialaisia lähti matkalle Empire Windrush -matkustaja-aluksella Atlantin yli auttaakseen sodan runteleman Britannian jälleenrakentamisessa - olitko sinä mukana?</w:t>
      </w:r>
    </w:p>
    <w:p>
      <w:r>
        <w:rPr>
          <w:b/>
          <w:u w:val="single"/>
        </w:rPr>
        <w:t xml:space="preserve">Asiakirjan numero 12447</w:t>
      </w:r>
    </w:p>
    <w:p>
      <w:r>
        <w:t xml:space="preserve">Varjokaappi: Corbynin aikana ja nykyinen kokoonpano.</w:t>
      </w:r>
    </w:p>
    <w:p>
      <w:r>
        <w:t xml:space="preserve">Erityisesti neljässä tehtävässä on ollut suurin vaihtuvuus: kussakin näistä tehtävistä on ollut neljä kansanedustajaa syyskuusta 2015 lähtien, jolloin Corbyn astui johtoon. Viimeisimmässä uudelleenjärjestelyssä kahteen näistä tehtävistä nimetään uudet tulokkaat Rebecca Long-Bailey ja Christina Rees.  varjo kansainvälinen kauppa varjo kansainvälinen kehitys varjo liikenne varjo työ ja eläkkeet varjo kabinettitoimisto varjo äänestäjien osallistuminen ja nuorisoasiat varjo Pohjois-Irlanti ja Skotlanti varjo Wales varjo Commonsin johtaja varjo pääpuoluejohtaja varjo salkuton ministeri varjo valtiovarainministeri varjo valtiovarainministeri varjo asuntoministeri varjo oikeusministeri varjo oikeusministeri varjo naiset ja tasa-arvo varjo mielenterveys- ja sosiaalihuolto varjo lordien johtaja varjo pääpuoluejohtaja lordien ryhmässä</w:t>
      </w:r>
    </w:p>
    <w:p>
      <w:r>
        <w:rPr>
          <w:b/>
        </w:rPr>
        <w:t xml:space="preserve">Yhteenveto</w:t>
      </w:r>
    </w:p>
    <w:p>
      <w:r>
        <w:t xml:space="preserve">Jeremy Corbynin 18 kuukautta ovat olleet rankkoja, ainakin varjokabinetin manööverien osalta. Äskettäisen brexit-lakiehdotuksen valmistelujen aikana tapahtuneiden eroilmoitusten vyöry pakotti työväenpuolueen johtajan ilmoittamaan neljännestä uudelleenjärjestelystään sen jälkeen, kun hän otti ohjat käsiinsä.</w:t>
      </w:r>
    </w:p>
    <w:p>
      <w:r>
        <w:rPr>
          <w:b/>
          <w:u w:val="single"/>
        </w:rPr>
        <w:t xml:space="preserve">Asiakirjan numero 12448</w:t>
      </w:r>
    </w:p>
    <w:p>
      <w:r>
        <w:t xml:space="preserve">Edinburghin laitamille suunnitellaan elokuvastudiota</w:t>
      </w:r>
    </w:p>
    <w:p>
      <w:r>
        <w:t xml:space="preserve">40 miljoonan punnan Pentland Studios -hanke tarjoaisi studiotiloja ja tuotantotiloja Straitonin kaupunginosassa. Creative Scotland on korvamerkinnyt 1 miljoonan punnan osuuden skotlantilaisen studion kustannuksista, ja Skotlannin hallitus on luvannut lisäksi 2 miljoonan punnan lainan. Useat organisaatiot ovat kiinnostuneita tekemään muista tiloista studioita.</w:t>
      </w:r>
    </w:p>
    <w:p>
      <w:r>
        <w:rPr>
          <w:b/>
        </w:rPr>
        <w:t xml:space="preserve">Yhteenveto</w:t>
      </w:r>
    </w:p>
    <w:p>
      <w:r>
        <w:t xml:space="preserve">Midlothianin kaupunginvaltuustolle on toimitettu suunnitelmat elokuvastudiosta Edinburghin laitamille.</w:t>
      </w:r>
    </w:p>
    <w:p>
      <w:r>
        <w:rPr>
          <w:b/>
          <w:u w:val="single"/>
        </w:rPr>
        <w:t xml:space="preserve">Asiakirjan numero 12449</w:t>
      </w:r>
    </w:p>
    <w:p>
      <w:r>
        <w:t xml:space="preserve">Prestonin mies tunnistettiin Eaglesfieldin onnettomuuden uhriksi</w:t>
      </w:r>
    </w:p>
    <w:p>
      <w:r>
        <w:t xml:space="preserve">Prestonin alueelta kotoisin oleva 32-vuotias Gary Harrison ajoi hopeanväristä Renault Clioa, joka joutui onnettomuuteen maanantaina noin kello 04.00. Kukaan muu ei ollut autossa, kun onnettomuus - joka sulki tien pohjoiseen seitsemän tunnin ajaksi - tapahtui. Skotlannin poliisi sanoi, että sen ajatukset ovat Harrisonin perheen ja ystävien luona. Ylikonstaapeli Leigh McCulloch sanoi: "Jatkamme tutkimuksia onnettomuuteen johtaneiden olosuhteiden selvittämiseksi ja kehotamme kaikkia, jotka voivat auttaa, ilmoittautumaan. "Erityisesti haluaisimme puhua kaikkien niiden kanssa, jotka olivat tiellä varhain eilen aamulla ja joilla saattaa olla kojelautakameran tallenteita." Aiheeseen liittyvät Internet-linkit Skotlannin poliisi</w:t>
      </w:r>
    </w:p>
    <w:p>
      <w:r>
        <w:rPr>
          <w:b/>
        </w:rPr>
        <w:t xml:space="preserve">Yhteenveto</w:t>
      </w:r>
    </w:p>
    <w:p>
      <w:r>
        <w:t xml:space="preserve">Poliisi on tunnistanut miehen, joka kuoli yhden ajoneuvon kolarissa moottoritiellä A74(M) lähellä Eaglesfieldiä Dumfriesin ja Gallowayn alueella.</w:t>
      </w:r>
    </w:p>
    <w:p>
      <w:r>
        <w:rPr>
          <w:b/>
          <w:u w:val="single"/>
        </w:rPr>
        <w:t xml:space="preserve">Asiakirjan numero 12450</w:t>
      </w:r>
    </w:p>
    <w:p>
      <w:r>
        <w:t xml:space="preserve">Walesiin odotetaan voimakkaita tuulia viikonloppuna</w:t>
      </w:r>
    </w:p>
    <w:p>
      <w:r>
        <w:t xml:space="preserve">Ilmatieteen laitos antoi koko maata koskevan keltaisen varoituksen ja sanoi, että matkustusviivästykset ja sähkökatkokset ovat mahdollisia. Sisämaassa odotetaan 50 mailin tuntinopeuden puuskia, ja rannikkoalueilla puuskien odotetaan voimistuvan noin 65 mailin tuntinopeuteen lauantaina kello 21.00 GMT ja sunnuntaina kello 12.00 GMT välisenä aikana. Ihmisiä on kehotettu suunnittelemaan mahdollisuuksien mukaan etukäteen, jos he matkustavat viikonloppuna. Rannikkoyhteisöt voivat myös kärsiä roiskeista ja suurista aalloista, Met Office sanoi.</w:t>
      </w:r>
    </w:p>
    <w:p>
      <w:r>
        <w:rPr>
          <w:b/>
        </w:rPr>
        <w:t xml:space="preserve">Yhteenveto</w:t>
      </w:r>
    </w:p>
    <w:p>
      <w:r>
        <w:t xml:space="preserve">Walesiin on viikonloppuna tulossa voimakkaita tuulia, ja paikoin odotetaan jopa 65 mailin tuntinopeuden puuskia.</w:t>
      </w:r>
    </w:p>
    <w:p>
      <w:r>
        <w:rPr>
          <w:b/>
          <w:u w:val="single"/>
        </w:rPr>
        <w:t xml:space="preserve">Asiakirjan numero 12451</w:t>
      </w:r>
    </w:p>
    <w:p>
      <w:r>
        <w:t xml:space="preserve">Guernseyn kaatopaikkojen lopettaminen "vahingoittaa lokikantoja".</w:t>
      </w:r>
    </w:p>
    <w:p>
      <w:r>
        <w:t xml:space="preserve">Paul Veron La Societe Guernesiaise -järjestöstä kertoi, että linnut ovat olleet viimeisten 40 vuoden ajan riippuvaisia kärjestä ravinnonlähteenä. Hänen mukaansa seuranta on osoittanut, että populaatio on jo vähenemässä. Veron sanoi, että nykyisin saarella yleinen lintu saattaa muuttua harvinaiseksi. Hän sanoi: "Se on huolenaiheemme tällä hetkellä, joten ajan myötä kanta vähitellen pienenee ja pienenee, kunnes lokit ovat melko harvinainen näky. Viime kuussa valtiot sopivat tutkivansa ajatusta jätteiden viennistä pois saarelta tulevaisuuden vaihtoehtona kaatopaikalle, jonka odotetaan kestävän nykyisellä paikalla vuoteen 2022 asti.</w:t>
      </w:r>
    </w:p>
    <w:p>
      <w:r>
        <w:rPr>
          <w:b/>
        </w:rPr>
        <w:t xml:space="preserve">Yhteenveto</w:t>
      </w:r>
    </w:p>
    <w:p>
      <w:r>
        <w:t xml:space="preserve">Suojeluryhmän mukaan Mont Cuetin kaatopaikan suunnitellulla sulkemisella voi olla tuhoisa vaikutus Guernseyn lokikantaan.</w:t>
      </w:r>
    </w:p>
    <w:p>
      <w:r>
        <w:rPr>
          <w:b/>
          <w:u w:val="single"/>
        </w:rPr>
        <w:t xml:space="preserve">Asiakirjan numero 12452</w:t>
      </w:r>
    </w:p>
    <w:p>
      <w:r>
        <w:t xml:space="preserve">Guernseyn osaston sulkeminen "viivästyttää toimintaa".</w:t>
      </w:r>
    </w:p>
    <w:p>
      <w:r>
        <w:t xml:space="preserve">De Saumarezin osasto suljettiin aiemmin tässä kuussa henkilöstöpulan vuoksi. Ryhmä on saaren pääasiallinen toisen asteen terveydenhuoltopalvelujen tarjoaja, joka on saanut sopimuksen Yhdysvalloilta. Tohtori Steve Evans sanoi, että se joutuisi lähes varmasti rikkomaan sopimuksensa, jonka mukaan potilaat olisi leikattava kahdeksan viikon kuluessa. Hän sanoi: "Yritämme minimoida sen vaikutukset potilaisiin, erityisesti muihin kuin kiireellisiin potilaisiin. "Viivästyksiä tulee olemaan. Emme voi tällä hetkellä edes sanoa, kuinka pitkiä nämä viivästykset ovat, koska emme tiedä, mitä keskipitkällä aikavälillä tapahtuu."</w:t>
      </w:r>
    </w:p>
    <w:p>
      <w:r>
        <w:rPr>
          <w:b/>
        </w:rPr>
        <w:t xml:space="preserve">Yhteenveto</w:t>
      </w:r>
    </w:p>
    <w:p>
      <w:r>
        <w:t xml:space="preserve">Lääketieteen asiantuntijaryhmän puheenjohtajan mukaan Guernseyn sairaalan osaston sulkeminen määräämättömäksi ajaksi viivästyttää todennäköisesti joitakin leikkauksia.</w:t>
      </w:r>
    </w:p>
    <w:p>
      <w:r>
        <w:rPr>
          <w:b/>
          <w:u w:val="single"/>
        </w:rPr>
        <w:t xml:space="preserve">Asiakirjan numero 12453</w:t>
      </w:r>
    </w:p>
    <w:p>
      <w:r>
        <w:t xml:space="preserve">Kaksi pidätetty Buckien Highlander-hotellissa tapahtuneen huumeoperaation jälkeen</w:t>
      </w:r>
    </w:p>
    <w:p>
      <w:r>
        <w:t xml:space="preserve">Poliisit ovat olleet Highlander-hotellissa West Church Streetillä Buckiessa sunnuntai-illasta lähtien. Poliisi kertoi, että siellä on suoritettu etsintä. Skotlannin poliisi sanoi lausunnossaan: "Kaksi miestä on pidätetty huumausaineiden toimitusrikoksiin liittyen. Tutkimukset jatkuvat."</w:t>
      </w:r>
    </w:p>
    <w:p>
      <w:r>
        <w:rPr>
          <w:b/>
        </w:rPr>
        <w:t xml:space="preserve">Yhteenveto</w:t>
      </w:r>
    </w:p>
    <w:p>
      <w:r>
        <w:t xml:space="preserve">Kaksi ihmistä on pidätetty poliisin Morayn hotellissa toteuttaman huumeoperaation jälkeen.</w:t>
      </w:r>
    </w:p>
    <w:p>
      <w:r>
        <w:rPr>
          <w:b/>
          <w:u w:val="single"/>
        </w:rPr>
        <w:t xml:space="preserve">Asiakirjan numero 12454</w:t>
      </w:r>
    </w:p>
    <w:p>
      <w:r>
        <w:t xml:space="preserve">Bangorin Shoe Zone -myymälä joutui aseellisen ryöstön kohteeksi</w:t>
      </w:r>
    </w:p>
    <w:p>
      <w:r>
        <w:t xml:space="preserve">Mies uhkasi Deiniol-keskuksessa sijaitsevan Shoe Zonen henkilökuntaa noin klo 14:30 BST ennen kuin hän poistui mukanaan "suuri määrä käteistä". Pohjois-Walesin poliisin mukaan henkilökunta oli järkyttynyt, mutta kukaan ei loukkaantunut. Etsivät kuvailivat miestä noin 20-vuotiaaksi, jolla oli lyhyet ruskeat hiukset, tummanharmaat verkkarit ja vihreä t-paita, ja pyysivät silminnäkijöitä ottamaan yhteyttä.</w:t>
      </w:r>
    </w:p>
    <w:p>
      <w:r>
        <w:rPr>
          <w:b/>
        </w:rPr>
        <w:t xml:space="preserve">Yhteenveto</w:t>
      </w:r>
    </w:p>
    <w:p>
      <w:r>
        <w:t xml:space="preserve">Poliisi jahtaa miestä Bangorissa sijaitsevassa kenkäkaupassa tapahtuneen aseellisen ryöstön jälkeen.</w:t>
      </w:r>
    </w:p>
    <w:p>
      <w:r>
        <w:rPr>
          <w:b/>
          <w:u w:val="single"/>
        </w:rPr>
        <w:t xml:space="preserve">Asiakirjan numero 12455</w:t>
      </w:r>
    </w:p>
    <w:p>
      <w:r>
        <w:t xml:space="preserve">Hallitus ei vastusta Tissainayagamin vapauttamista takuita vastaan.</w:t>
      </w:r>
    </w:p>
    <w:p>
      <w:r>
        <w:t xml:space="preserve">Tissainayagam , Sri Lankan ensimmäinen terrorismin ehkäisemistä koskevan lain (PTA) nojalla tuomittu toimittaja, on pyytänyt päästä vapaaksi takuita vastaan. Toimittaja Tissainayagamia, joka on viettänyt yli sata päivää vankilassa, syytettiin siitä, että hän oli aiheuttanut vihamielisyyttä etnisten yhteisöjen keskuudessa ja kerännyt rahaa "terroristitoiminnan" rahoittamiseksi. Tissainayagamin puolustus on kiistänyt tuomion, joka perustui pääosin Tissainayagamin vangittuna ollessaan saamaan tunnustukseen.Tissainayagam kertoi armeijan pidättäneen elintarvikkeita ja muita tarvikkeita Sri Lankan tamilivähemmistön asuttamilta alueilta sodan välineenä. Hallitus sanoi, että väitteet olivat vääriä ja että niiden tarkoituksena oli synnyttää yhteisöllisiä levottomuuksia. Monet ihmisoikeusjärjestöt ympäri maailmaa ovat tuominneet oikeudenkäynnin ja Tissanayagamin tuomion. Amnesty International on sanonut, että Tissaninayagam on "mielipidevanki".</w:t>
      </w:r>
    </w:p>
    <w:p>
      <w:r>
        <w:rPr>
          <w:b/>
        </w:rPr>
        <w:t xml:space="preserve">Yhteenveto</w:t>
      </w:r>
    </w:p>
    <w:p>
      <w:r>
        <w:t xml:space="preserve">Tuomioistuimille ilmoitettiin, että yleinen syyttäjä ei vastusta takuita koskevaa hakemusta, jonka on tehnyt toimittaja JS Tissainayagam, joka on tuomittu 20 vuodeksi ankaraan vankeusrangaistukseen terrorismin vastaisten lakien nojalla.Korkein oikeus määräsi keskiviikkona kansliapäällikön määräämään päivämäärän, jolloin takuita koskevaa hakemusta voidaan käsitellä edelleen.</w:t>
      </w:r>
    </w:p>
    <w:p>
      <w:r>
        <w:rPr>
          <w:b/>
          <w:u w:val="single"/>
        </w:rPr>
        <w:t xml:space="preserve">Asiakirjan numero 12456</w:t>
      </w:r>
    </w:p>
    <w:p>
      <w:r>
        <w:t xml:space="preserve">Lib Demos valitsi Christine Jardinen sivuvaaliehdokkaaksi.</w:t>
      </w:r>
    </w:p>
    <w:p>
      <w:r>
        <w:t xml:space="preserve">Täydennysvaalit järjestettiin sen jälkeen, kun SNP:n kansanedustaja Brian Adam kuoli viime kuussa 64-vuotiaana taisteltuaan syöpää vastaan. Jardine on entinen BBC:n Skotlannin toimittaja ja Skotlannin ulkoministerin Michael Mooren entinen erityisneuvonantaja. Täydennysvaalit toimitetaan torstaina 20. kesäkuuta.</w:t>
      </w:r>
    </w:p>
    <w:p>
      <w:r>
        <w:rPr>
          <w:b/>
        </w:rPr>
        <w:t xml:space="preserve">Yhteenveto</w:t>
      </w:r>
    </w:p>
    <w:p>
      <w:r>
        <w:t xml:space="preserve">Skotlannin liberaalidemokraatit ovat valinneet Christine Jardinen ehdokkaakseen Aberdeen Donsiden täytevaaleihin.</w:t>
      </w:r>
    </w:p>
    <w:p>
      <w:r>
        <w:rPr>
          <w:b/>
          <w:u w:val="single"/>
        </w:rPr>
        <w:t xml:space="preserve">Asiakirjan numero 12457</w:t>
      </w:r>
    </w:p>
    <w:p>
      <w:r>
        <w:t xml:space="preserve">Bill Gates Forbesin rikkaiden listan kärjessä 19. vuotta</w:t>
      </w:r>
    </w:p>
    <w:p>
      <w:r>
        <w:t xml:space="preserve">Viiden rikkaimman joukossa ei tapahtunut muutoksia vuoden takaiseen järjestykseen verrattuna. Yhdysvaltain superrikkaiden kokonaisvarallisuus kasvoi 13 prosenttia 1,7 miljardiin dollariin, ja 400 suurimman varallisuus kasvoi keskimäärin 400 miljoonaa dollaria vuonna 2012. Ryhmän omaisuuden arvo on yhtä suuri kuin kahdeksasosa Yhdysvaltain taloudesta, ja se kasvoi paljon nopeammin kuin talous kokonaisuudessaan. Forbesin 400 rikkaimman amerikkalaisen listan mukaan listalla olevan henkilön keskimääräinen nettovarallisuus oli 4,2 miljardia dollaria. Toisella sijalla 46 miljardin dollarin omaisuudella oli sijoitusguru Warren Buffett, joka on vakuutusalan monialayhtiö Berkshire Hathawayn puheenjohtaja ja toimitusjohtaja. Häntä seurasi ohjelmistoja valmistavan Oracle Corp:n johtaja Larry Ellison, jonka arvo on 41 miljardia dollaria. Energia- ja kemianteollisuuden konsernin Koch Industriesin johtajat David ja Charles Koch sijoittuivat neljänneksi 31 miljardilla dollarilla. Suurin osa Forbesin listan henkilöistä rikastui vuonna 2012. Ryhmän 241 jäsenen varallisuus lisääntyi ja vain 66:n pieneni. Kasinomagnaatti Sheldon Adelson ja rahoittaja George Soros putosivat 10 suurimman joukosta 12. sijalle vuoden takaiseen verrattuna. Suurimman pudotuksen koki kuitenkin Facebookin perustaja ja toimitusjohtaja Mark Zuckerberg, joka putosi 14. sijalta 36. sijalle yhtiönsä pörssilistautumisen aiheuttaman pettymyksen seurauksena. Hän menetti lähes puolet omaisuudestaan, jonka arvo on nyt arviolta 9,4 miljardia dollaria. Yhden perheen neljä jäsentä - Walmartin omaisuuden perilliset - ovat kymmenen parhaan joukossa. Tässä Forbesin lista:</w:t>
      </w:r>
    </w:p>
    <w:p>
      <w:r>
        <w:rPr>
          <w:b/>
        </w:rPr>
        <w:t xml:space="preserve">Yhteenveto</w:t>
      </w:r>
    </w:p>
    <w:p>
      <w:r>
        <w:t xml:space="preserve">Forbes-lehti on listannut teknologiajätti Bill Gatesin rikkaimmaksi amerikkalaiseksi jo 19. kerran peräkkäin. Hänen omaisuutensa on 66 miljardia dollaria (41 miljardia puntaa), mikä on 7 miljardia dollaria enemmän kuin viime vuonna.</w:t>
      </w:r>
    </w:p>
    <w:p>
      <w:r>
        <w:rPr>
          <w:b/>
          <w:u w:val="single"/>
        </w:rPr>
        <w:t xml:space="preserve">Asiakirjan numero 12458</w:t>
      </w:r>
    </w:p>
    <w:p>
      <w:r>
        <w:t xml:space="preserve">George Barkerin kuolema: Barker: Epäilty syytettynä Lontoon kuntosalin murhasta</w:t>
      </w:r>
    </w:p>
    <w:p>
      <w:r>
        <w:t xml:space="preserve">Charles Riddingtonia syytetään South Darenthista, Kentistä kotoisin olevan 24-vuotiaan murhasta Double K Gym -kuntosalilla Bexleyssä, Kaakkois-Lontoossa, vuonna 2016. Riddington luovutettiin hiljattain Yhdistyneeseen kuningaskuntaan Kyproksen Turkin hallitsemalta alueelta. Hänet vangittiin Thames Magistrates' Courtissa järjestetyn kuulemisen jälkeen. Riddingtonia syytetään myös kolmesta hyökkäysaseen hallussapidosta. Kuulemisen aikana hän puhui vain vahvistaakseen nimensä ja osoitteensa. Seuraavan kerran hänen on määrä saapua Central Criminal Court -oikeuteen 13. marraskuuta takuukäsittelyyn. Double K Gym -kuntosalia pyörittää Kieran Keddle, joka valmensi Thor- ja Luther-tähti Elbaa ennen ammattilaisottelua Thaimaassa lokakuussa 2016.</w:t>
      </w:r>
    </w:p>
    <w:p>
      <w:r>
        <w:rPr>
          <w:b/>
        </w:rPr>
        <w:t xml:space="preserve">Yhteenveto</w:t>
      </w:r>
    </w:p>
    <w:p>
      <w:r>
        <w:t xml:space="preserve">Mies on saapunut oikeuteen syytettynä George Barkerin murhasta. George Barkeria puukotettiin näyttelijä Idris Elban potkunyrkkeilyvalmentajan pitämän salin ulkopuolella.</w:t>
      </w:r>
    </w:p>
    <w:p>
      <w:r>
        <w:rPr>
          <w:b/>
          <w:u w:val="single"/>
        </w:rPr>
        <w:t xml:space="preserve">Asiakirjan numero 12459</w:t>
      </w:r>
    </w:p>
    <w:p>
      <w:r>
        <w:t xml:space="preserve">Newcastlen Bigg Market alue linjalla £ 3m uudistaa</w:t>
      </w:r>
    </w:p>
    <w:p>
      <w:r>
        <w:t xml:space="preserve">Alueella, jossa on useita baareja ja ravintoloita, on myös 31 suojeltua rakennusta ja muinaiset markkinat. HLF on myöntänyt kaupunkikehitysyhtiö NE1:lle yli 200 000 puntaa merkittävän suojeluhankkeen edistämiseen. NE1 toivoo saavansa 2,8 miljoonan punnan lisärahoituksen, jotta työt voidaan aloittaa vuoden 2016 alussa.</w:t>
      </w:r>
    </w:p>
    <w:p>
      <w:r>
        <w:rPr>
          <w:b/>
        </w:rPr>
        <w:t xml:space="preserve">Yhteenveto</w:t>
      </w:r>
    </w:p>
    <w:p>
      <w:r>
        <w:t xml:space="preserve">Newcastlen historialliselle Bigg Marketille on tulossa miljoonien punnan suuruinen kohotus sen jälkeen, kun Heritage Lottery Fund (HLF) on hyväksynyt uudistussuunnitelmat.</w:t>
      </w:r>
    </w:p>
    <w:p>
      <w:r>
        <w:rPr>
          <w:b/>
          <w:u w:val="single"/>
        </w:rPr>
        <w:t xml:space="preserve">Asiakirjan numero 12460</w:t>
      </w:r>
    </w:p>
    <w:p>
      <w:r>
        <w:t xml:space="preserve">Somersetin neuvostot lopettavat neuvottelut johtajien jakamisesta keskenään</w:t>
      </w:r>
    </w:p>
    <w:p>
      <w:r>
        <w:t xml:space="preserve">Konservatiivien johtamat Taunton Deane Borough, West Somerset ja Sedgemoor District -neuvostot olivat keskustelleet huippujohtajien jakamisesta. Taunton Deanen johtaja John Williams sanoi, että yksi toimitusjohtaja on "nyt poissa laskuista". Hän lisäsi, että neuvostot tutkivat edelleen mahdollisuuksia tehdä yhteistyötä muilla tavoin säästääkseen rahaa.</w:t>
      </w:r>
    </w:p>
    <w:p>
      <w:r>
        <w:rPr>
          <w:b/>
        </w:rPr>
        <w:t xml:space="preserve">Yhteenveto</w:t>
      </w:r>
    </w:p>
    <w:p>
      <w:r>
        <w:t xml:space="preserve">Keskustelut toimitusjohtajan jakamisesta kolmen Somersetin neuvoston kesken ovat päättyneet.</w:t>
      </w:r>
    </w:p>
    <w:p>
      <w:r>
        <w:rPr>
          <w:b/>
          <w:u w:val="single"/>
        </w:rPr>
        <w:t xml:space="preserve">Asiakirjan numero 12461</w:t>
      </w:r>
    </w:p>
    <w:p>
      <w:r>
        <w:t xml:space="preserve">Riba Stirling Prize 2015: Whitworth, Manchesterin yliopisto</w:t>
      </w:r>
    </w:p>
    <w:p>
      <w:r>
        <w:t xml:space="preserve">Mikä se on ja missä? Manchesterissa sijaitsevan Whitworthin gallerian uusi lisäosa koostuu kahdesta siivestä, jotka on tehty lasista, punatiilestä ja ruostumattomasta teräksestä. Sen on suunnitellut Muma Architects. Paljonko se maksoi? 15 miljoonaa puntaa (raportoitu) Mikä oli visio? Johtaja Maria Balshaw kertoo, että rakennuksen visio oli tehdä galleriasta merkityksellinen kaikille Manchesterin asukkaille. Uusi lasijulkisivu suunniteltiin avaamaan vuoden 1908 rakennuksen tinkimätöntä tiilijulkisivua. Mitä ihmiset ovat sanoneet siitä? "Kaikki on toteutettu tarkkuudella, joka on viktoriaanisen hyväntekeväisyysmiehen ja gallerian perustajan Joseph Whitworthin arvoinen." Oliver Wainwright, The Guardian, helmikuu 2015 "Erinomainen lisäys, joka on itsekeskeinen ja kunnioittaa edvardiaanisen museon estetiikkaa ja materiaaleja." Edwin Heathcote, Financial Times, heinäkuu 2015 Tutustu muihin ehdolla oleviin rakennuksiin BBC Riba Stirlingin kotisivu Lisätietoja BBC Riba Stirling Prize -kumppanuudesta Film by: John Galliver Julistekuva: John Galliver Alan Williams Tilaa BBC:n uutislehden sähköpostiuutiskirje, niin saat artikkelit sähköpostiisi.</w:t>
      </w:r>
    </w:p>
    <w:p>
      <w:r>
        <w:rPr>
          <w:b/>
        </w:rPr>
        <w:t xml:space="preserve">Yhteenveto</w:t>
      </w:r>
    </w:p>
    <w:p>
      <w:r>
        <w:t xml:space="preserve">Manchesterin Whitworth-gallerian rakennuksen laajennusosa on yksi kuudesta brittiläisestä rakennuksesta, jotka ovat ehdolla vuoden 2015 Riba Stirling -palkinnon saajaksi. Voittajasta päättää valikoitu tuomaristo, mutta BBC ja Riba-palkinto kutsuvat sinut äänestämään suosikkiasi.</w:t>
      </w:r>
    </w:p>
    <w:p>
      <w:r>
        <w:rPr>
          <w:b/>
          <w:u w:val="single"/>
        </w:rPr>
        <w:t xml:space="preserve">Asiakirjan numero 12462</w:t>
      </w:r>
    </w:p>
    <w:p>
      <w:r>
        <w:t xml:space="preserve">Murhasyyte Hammersmithin asunnosta kuolleena löydetyn miehen jälkeen</w:t>
      </w:r>
    </w:p>
    <w:p>
      <w:r>
        <w:t xml:space="preserve">Poliisi kutsuttiin tiistai-iltana osoitteeseen Fulham Palace Roadin varrella lähellä Hammersmith Squaren risteystä Hammersmithissä. He löysivät 32-vuotiaan miehen, joka kuoli tapahtumapaikalla. Fulham Palace Roadilla, Fulhamissa asuva 30-vuotias Tedros Haile pidätettiin keskiviikkona, ja hänen on määrä saapua myöhemmin Westminsterin käräjäoikeuteen.</w:t>
      </w:r>
    </w:p>
    <w:p>
      <w:r>
        <w:rPr>
          <w:b/>
        </w:rPr>
        <w:t xml:space="preserve">Yhteenveto</w:t>
      </w:r>
    </w:p>
    <w:p>
      <w:r>
        <w:t xml:space="preserve">Miestä on syytetty murhasta Länsi-Lontoossa tapahtuneen puukotuksen jälkeen.</w:t>
      </w:r>
    </w:p>
    <w:p>
      <w:r>
        <w:rPr>
          <w:b/>
          <w:u w:val="single"/>
        </w:rPr>
        <w:t xml:space="preserve">Asiakirjan numero 12463</w:t>
      </w:r>
    </w:p>
    <w:p>
      <w:r>
        <w:t xml:space="preserve">Portsmouthin yliopiston opiskelija hyllytettiin katujuhlien takia</w:t>
      </w:r>
    </w:p>
    <w:p>
      <w:r>
        <w:t xml:space="preserve">Poliisi hajotti noin 50 hengen juhlat Isambard Brunel Roadilla sijaitsevan Margaret Rule Hallsin ulkopuolella hieman ennen kello 01:00 BST perjantaina. Kaksi tuntia myöhemmin 40 hengen ryhmä hajotettiin samasta paikasta. Yliopiston tiedottaja sanoi, että opiskelija oli erotettu "kurinpitomenettelyn ajaksi". Hampshiren poliisi ilmoitti harkitsevansa muodollisia toimia. Yliopisto ilmoitti myös pidättävänsä joitakin opiskelijoita, jotka eivät olleet onnistuneet eristämään itseään. Kaupungissa on viime viikolla todettu 296 uutta koronavirustartuntaa ja yhteensä 1 467 positiivista testitapausta.</w:t>
      </w:r>
    </w:p>
    <w:p>
      <w:r>
        <w:rPr>
          <w:b/>
        </w:rPr>
        <w:t xml:space="preserve">Yhteenveto</w:t>
      </w:r>
    </w:p>
    <w:p>
      <w:r>
        <w:t xml:space="preserve">Portsmouthin yliopiston opiskelija on hyllytetty asuntolan ulkopuolella järjestettyjen katujuhlien vuoksi.</w:t>
      </w:r>
    </w:p>
    <w:p>
      <w:r>
        <w:rPr>
          <w:b/>
          <w:u w:val="single"/>
        </w:rPr>
        <w:t xml:space="preserve">Asiakirjan numero 12464</w:t>
      </w:r>
    </w:p>
    <w:p>
      <w:r>
        <w:t xml:space="preserve">Cornwallin rannikkovartijat auttavat Karibialla pulaan joutunutta purjehtijaa</w:t>
      </w:r>
    </w:p>
    <w:p>
      <w:r>
        <w:t xml:space="preserve">Mies menetti peräsimen hallinnan Dominikaanisen tasavallan rannikon edustalla, eikä pystynyt pyytämään apua paikallisilta viranomaisilta. Hän lähetti tekstiviestin Lontoossa asuvalle isälleen, joka otti yhteyttä Falmouthin rannikkovartiostoon, joka puolestaan otti yhteyttä Yhdysvaltain rannikkovartiostoon ja Dominikaanisen tasavallan viranomaisiin. Cornwallin viranomaiset koordinoivat sitten operaation, jossa Dominikaanisen tasavallan laivasto hinasi veneen aiemmin satamaan.</w:t>
      </w:r>
    </w:p>
    <w:p>
      <w:r>
        <w:rPr>
          <w:b/>
        </w:rPr>
        <w:t xml:space="preserve">Yhteenveto</w:t>
      </w:r>
    </w:p>
    <w:p>
      <w:r>
        <w:t xml:space="preserve">Cornwallin rannikkovartiosto on auttanut pelastamaan Karibianmerellä tuhansia kilometrejä kaukana merellä olevan englantilaisen merimiehen.</w:t>
      </w:r>
    </w:p>
    <w:p>
      <w:r>
        <w:rPr>
          <w:b/>
          <w:u w:val="single"/>
        </w:rPr>
        <w:t xml:space="preserve">Asiakirjan numero 12465</w:t>
      </w:r>
    </w:p>
    <w:p>
      <w:r>
        <w:t xml:space="preserve">Entinen upseeri kiistää Medomsleyn pidätyskeskuksen seksisyytteet</w:t>
      </w:r>
    </w:p>
    <w:p>
      <w:r>
        <w:t xml:space="preserve">Durhamin kreivikunnassa sijaitsevassa Medomsleyn pidätyskeskuksessa työskennellyt 74-vuotias Ian Nicholson tunnusti syyttömyytensä kahdeksaan 1970-luvulta peräisin olevaan rikokseen. Häntä odottaa oikeudenkäynti Teessiden kruununoikeudessa ensi vuoden marraskuussa. Toinen syytetty entinen työntekijä Alexander Flavell, 86, saapui myös oikeuteen, mutta häntä ei pyydetty vastaamaan. Tämä johtui lääkärintarkastuksen tuloksista. Tuomari Howard Crowson myönsi molemmille miehille ehdottoman takuun. Medomsleyn pidätyskeskus suljettiin vuonna 1988, ja se oli tarkoitettu suhteellisen vähäisiin rikoksiin syyllistyneiden teini-ikäisten säilytykseen. Aiheeseen liittyvät Internet-linkit HM Courts &amp; Tribunals Service (HM Courts &amp; Tribunals Service)</w:t>
      </w:r>
    </w:p>
    <w:p>
      <w:r>
        <w:rPr>
          <w:b/>
        </w:rPr>
        <w:t xml:space="preserve">Yhteenveto</w:t>
      </w:r>
    </w:p>
    <w:p>
      <w:r>
        <w:t xml:space="preserve">Vankeinhoitolaitoksen entinen virkailija on kiistänyt syyllistyneensä virkavirheeseen ja useisiin nuoriin vankeihin kohdistuneisiin seksuaalirikoksiin ja pahoinpitelyihin.</w:t>
      </w:r>
    </w:p>
    <w:p>
      <w:r>
        <w:rPr>
          <w:b/>
          <w:u w:val="single"/>
        </w:rPr>
        <w:t xml:space="preserve">Asiakirjan numero 12466</w:t>
      </w:r>
    </w:p>
    <w:p>
      <w:r>
        <w:t xml:space="preserve">Grammy 2011: Valitut voittajat</w:t>
      </w:r>
    </w:p>
    <w:p>
      <w:r>
        <w:t xml:space="preserve">Vuoden levy Vuoden albumi Vuoden laulu Vuoden paras uusi artisti Paras naispuolinen pop-laulusuorituksen paras miespuolinen pop-laulusuorituksen paras pop-laulualbumi Paras tanssiteos Paras elektroninen/tanssialbumi Paras rock-kappale Paras rock-albumi Paras vaihtoehtomusiikin albumi Paras rap-kappale Paras rap-albumi Paras lyhytmuotoinen musiikkivideo</w:t>
      </w:r>
    </w:p>
    <w:p>
      <w:r>
        <w:rPr>
          <w:b/>
        </w:rPr>
        <w:t xml:space="preserve">Yhteenveto</w:t>
      </w:r>
    </w:p>
    <w:p>
      <w:r>
        <w:t xml:space="preserve">Viimeisten 12 kuukauden suurimmat musiikkitähdet ovat osallistuneet Grammy-gaalaan Los Angelesissa. Tässä on valikoima tärkeimmistä voittajista.</w:t>
      </w:r>
    </w:p>
    <w:p>
      <w:r>
        <w:rPr>
          <w:b/>
          <w:u w:val="single"/>
        </w:rPr>
        <w:t xml:space="preserve">Asiakirjan numero 12467</w:t>
      </w:r>
    </w:p>
    <w:p>
      <w:r>
        <w:t xml:space="preserve">Leytonin puukotus: Leyton: Poliisi nimesi uhrin</w:t>
      </w:r>
    </w:p>
    <w:p>
      <w:r>
        <w:t xml:space="preserve">David Martinez-Valencia romahti North Birkbeck Roadilla, Leytonissa, keskiviikkona hieman ennen kello 16:30 GMT. Poliisi uskoo, että joku tuttu kävi espanjalaisen kimppuun läheisessä rakennuksessa ennen kuin hän meni tielle, jossa hän kuoli. Pidätyksiä ei ole tehty, mutta Metin mukaan Martinezin kuoleman ei uskota liittyvän jengiin. 26-vuotias on 21. Lontoossa tänä vuonna surmattu henkilö. Aiheeseen liittyvät Internet-linkit Met Police</w:t>
      </w:r>
    </w:p>
    <w:p>
      <w:r>
        <w:rPr>
          <w:b/>
        </w:rPr>
        <w:t xml:space="preserve">Yhteenveto</w:t>
      </w:r>
    </w:p>
    <w:p>
      <w:r>
        <w:t xml:space="preserve">Poliisi on nimennyt 26-vuotiaan miehen, joka kuoli itä-lontoolaisella kadulla puukotuksen jälkeen.</w:t>
      </w:r>
    </w:p>
    <w:p>
      <w:r>
        <w:rPr>
          <w:b/>
          <w:u w:val="single"/>
        </w:rPr>
        <w:t xml:space="preserve">Asiakirjan numero 12468</w:t>
      </w:r>
    </w:p>
    <w:p>
      <w:r>
        <w:t xml:space="preserve">Sheffieldin A57-onnettomuudessa kuoli skootterin kuljettaja, 66-vuotias</w:t>
      </w:r>
    </w:p>
    <w:p>
      <w:r>
        <w:t xml:space="preserve">Törmäys, jossa olivat osallisina keltainen Mercedes-pakettiauto ja musta Lambretta-skootteri, tapahtui A57 Manchester Roadilla perjantaina iltapäivällä. Skootterin kuljettaja, 66-vuotias paikallinen mies, vietiin sairaalaan, mutta hän kuoli vähän myöhemmin, South Yorkshiren poliisi kertoi. Poliisi on vedonnut silminnäkijöihin, jotta nämä ottaisivat yhteyttä. Seuraa BBC Yorkshirea Facebookissa, Twitterissä ja Instagramissa. Lähetä juttuideoita osoitteeseen yorkslincs.news@bbc.co.uk.</w:t>
      </w:r>
    </w:p>
    <w:p>
      <w:r>
        <w:rPr>
          <w:b/>
        </w:rPr>
        <w:t xml:space="preserve">Yhteenveto</w:t>
      </w:r>
    </w:p>
    <w:p>
      <w:r>
        <w:t xml:space="preserve">Mies on kuollut sen jälkeen, kun hänen skootterinsa oli osallisena kolarissa pakettiauton kanssa Sheffieldissä.</w:t>
      </w:r>
    </w:p>
    <w:p>
      <w:r>
        <w:rPr>
          <w:b/>
          <w:u w:val="single"/>
        </w:rPr>
        <w:t xml:space="preserve">Asiakirjan numero 12469</w:t>
      </w:r>
    </w:p>
    <w:p>
      <w:r>
        <w:t xml:space="preserve">Colerainen ampuminen: Kaksi 43-vuotiasta miestä pidätetty ammuskelusta</w:t>
      </w:r>
    </w:p>
    <w:p>
      <w:r>
        <w:t xml:space="preserve">Nainen haavoittui päähänsä maanantaina 5. lokakuuta Bushmills Roadilla, Colerainessa, sen jälkeen, kun talon etu- ja takaosaan oli ammuttu laukauksia. Molemmat 43-vuotiaat miehet pidätettiin maanantaina Colerainen kaupungissa terrorismilain nojalla, poliisi on kertonut. Pidätykset tapahtuivat sen jälkeen, kun poliisi esitti lokakuussa vetoomuksen, jossa pyydettiin tietoja hyökkäyksen jälkeen.</w:t>
      </w:r>
    </w:p>
    <w:p>
      <w:r>
        <w:rPr>
          <w:b/>
        </w:rPr>
        <w:t xml:space="preserve">Yhteenveto</w:t>
      </w:r>
    </w:p>
    <w:p>
      <w:r>
        <w:t xml:space="preserve">Kaksi miestä on pidätetty 61-vuotiaan naisen ampumisesta kotonaan lokakuussa.</w:t>
      </w:r>
    </w:p>
    <w:p>
      <w:r>
        <w:rPr>
          <w:b/>
          <w:u w:val="single"/>
        </w:rPr>
        <w:t xml:space="preserve">Asiakirjan numero 12470</w:t>
      </w:r>
    </w:p>
    <w:p>
      <w:r>
        <w:t xml:space="preserve">Venäläiset jakautuvat Putinin presidenttiehdokkuuden suhteen</w:t>
      </w:r>
    </w:p>
    <w:p>
      <w:r>
        <w:t xml:space="preserve">Anna Tämä on luultavasti parasta, mitä voi tapahtua. Muutokset parempaan ovat ilmeisiä - elämä on parantunut Putinin ollessa presidenttinä. Aion ehdottomasti äänestää häntä. Ei ole ketään häntä parempaa. Hän on ollut vallassa niin monta vuotta ja tuntee järjestelmän hyvin. Andrei Suhteeni Putiniin ja hänen haluunsa asettua uudelleen ehdolle presidentiksi on hyvin kielteinen. Minusta Putin on Venäjän haudankaivaja, hänen pitäisi olla vankilassa eikä presidentin tuolissa. Olen varma, että monet ihmiset ovat samaa mieltä. Hän tuhosi Venäjän talouden, ja ainoa kannattava liiketoiminta on nyt öljyn ja kaasun myyminen ulkomaille. Jos Putin haluaa sitä, hänestä tulee presidentti. Hän ohitti lainsäädännön tekemällä Medvedevistä presidentin. Se tehtiin vain siksi, että hän voisi myöhemmin palata presidentiksi. Mutta Putin on se, joka todella hallitsee maata. Meidän on vaihdettava presidenttejä useammin, hän on tehnyt tätä työtä liian kauan. Siitä ei tule mitään hyvää. Maa ei etene eteenpäin. Mielestäni ihmisen, joka on tehnyt kaiken voitavansa, pitäisi levätä vähän. Hänen pitäisi antaa tilaa nuorelle ja vahvalle henkilölle. Putin oli hyvä presidentti ja teki paljon hyvää maallemme, mutta mielestäni hänen on astuttava syrjään jonkun uuden tilalle. En pidä ajatuksesta. Mielestäni tarvitsemme hallituksen vaihtumista, koska tarvitsemme uudistuksia eri aloilla - lääketieteessä ja koulutuksessa. En pidä Putinista. Hänellä oli riittävästi aikaa toteuttaa uudistuksia, mutta hän ei tehnyt mitään tähän suuntaan.</w:t>
      </w:r>
    </w:p>
    <w:p>
      <w:r>
        <w:rPr>
          <w:b/>
        </w:rPr>
        <w:t xml:space="preserve">Yhteenveto</w:t>
      </w:r>
    </w:p>
    <w:p>
      <w:r>
        <w:t xml:space="preserve">Venäjän pääministeri Vladimir Putin on suostunut asettumaan ehdolle kolmannelle kaudelle presidentiksi ensi vuoden vaaleissa. Putin ja Dmitri Medvedev - mies, joka korvasi hänet vuonna 2008 Kremlin kahden ensimmäisen kauden jälkeen - sanovat haluavansa vaihtaa rooleja. Kuvassa moskovalaiset reagoivat uutiseen, jonka mukaan maan poliittinen kaksinpeli näyttää jatkuvan.</w:t>
      </w:r>
    </w:p>
    <w:p>
      <w:r>
        <w:rPr>
          <w:b/>
          <w:u w:val="single"/>
        </w:rPr>
        <w:t xml:space="preserve">Asiakirjan numero 12471</w:t>
      </w:r>
    </w:p>
    <w:p>
      <w:r>
        <w:t xml:space="preserve">Kevin McGuiganin murha: Kuudes pidätys Belfastin murhasta</w:t>
      </w:r>
    </w:p>
    <w:p>
      <w:r>
        <w:t xml:space="preserve">McGuigan vanhempi, 53, murhattiin kotonaan Comber Courtissa Short Strandin alueella Itä-Belfastissa viime viikolla. 49-vuotias mies ja 32-vuotias nainen pidätettiin keskiviikkona eri operaatioissa kaupungissa ja vietiin Antrimin poliisiasemalle. Neljä muuta 53-, 44-, 41- ja 39-vuotiasta miestä, jotka kaikki pidätettiin tiistaina, ovat edelleen pidätettyinä. Belfastin suurkaupungista löydettiin tiistaina kaksi asetta tutkintaan liittyvissä etsinnöissä.</w:t>
      </w:r>
    </w:p>
    <w:p>
      <w:r>
        <w:rPr>
          <w:b/>
        </w:rPr>
        <w:t xml:space="preserve">Yhteenveto</w:t>
      </w:r>
    </w:p>
    <w:p>
      <w:r>
        <w:t xml:space="preserve">Keskiviikkona pidätettiin kaksi uutta henkilöä entisen IRA:n jäsenen Kevin McGuiganin murhan yhteydessä.</w:t>
      </w:r>
    </w:p>
    <w:p>
      <w:r>
        <w:rPr>
          <w:b/>
          <w:u w:val="single"/>
        </w:rPr>
        <w:t xml:space="preserve">Asiakirjan numero 12472</w:t>
      </w:r>
    </w:p>
    <w:p>
      <w:r>
        <w:t xml:space="preserve">Dounreayn ydinmateriaalin uuden rahtiterminaalin työt alkavat</w:t>
      </w:r>
    </w:p>
    <w:p>
      <w:r>
        <w:t xml:space="preserve">Dounreay Site Restoration Limitedin mukaan Georgemas Junctionin hanke on määrä saada päätökseen kesään mennessä. Nuclear Decommissioning Authority (NDA) aikoo alkaa siirtää tonneja materiaalia Cumbriaan myöhemmin tänä vuonna. Dounreay, kokeellinen ydinvoimakompleksi, puretaan ja alue siistitään.</w:t>
      </w:r>
    </w:p>
    <w:p>
      <w:r>
        <w:rPr>
          <w:b/>
        </w:rPr>
        <w:t xml:space="preserve">Yhteenveto</w:t>
      </w:r>
    </w:p>
    <w:p>
      <w:r>
        <w:t xml:space="preserve">Caithnessiin rakennetaan parhaillaan uutta rahtiterminaalia, jonka avulla junat voivat kuljettaa ydinmateriaalia Dounreaysta Sellafieldiin Cumbriassa.</w:t>
      </w:r>
    </w:p>
    <w:p>
      <w:r>
        <w:rPr>
          <w:b/>
          <w:u w:val="single"/>
        </w:rPr>
        <w:t xml:space="preserve">Asiakirjan numero 12473</w:t>
      </w:r>
    </w:p>
    <w:p>
      <w:r>
        <w:t xml:space="preserve">Pelkää Kiinan pörssin maanjäristystä</w:t>
      </w:r>
    </w:p>
    <w:p>
      <w:r>
        <w:t xml:space="preserve">Robert PestonTaloustoimittaja Kyse on kiinalaisten osakkeiden viime kuun aikana tapahtuneesta romahduksesta - osakkeiden arvo on laskenut noin kolmanneksen kesäkuun 12. päivän huippulukemista. Vertailun vuoksi: kiinalaisten yritysten yli 3 biljoonan dollarin arvonmenetys on noin 20 kertaa niin suuri kuin useimmat taloustieteilijät odottavat Kreikan valtionvelan alaskirjausten lopulta olevan. Erona on tietysti se, että 3 biljoonan dollarin tappiot jakautuvat noin 90 miljoonan kiinalaisen kesken eikä kourallisen eurooppalaisten hallitusten kesken. Ei kuitenkaan pidä väheksyä sitä poliittista merkitystä, että 90 miljoonaa kiinalaista - joiden määrä on suurempi kuin Kiinan kommunistisen puolueen jäsenmäärä - tuntee itsensä paljon vähemmän varakkaiksi. Siksi Peking on yrittänyt kaikin keinoin löytää keinon lopettaa rutiini - mukaan lukien rahakustannusten leikkaaminen - ja epäonnistunut surkeasti. Yksi niin sanotuista ratkaisuista tähän markkinakatastrofiin on se, että kaupankäynti 1301 yrityksen osakkeilla on keskeytetty. Niiden hinnat eivät voi enää laskea, koska osakkeita ei voi ostaa tai myydä. Tämä tarkoittaa kuitenkin sitä, että 2,6 biljoonan dollarin varallisuus, joka on sidottu näihin osakkeisiin, on täysin jäädytetty - mikä lisää sijoittajien pääomatappion aiheuttamaa vahinkoa. Tämä on kylmäävä asia. Se, mitä Kiinassa tapahtuu, muistuttaa hullun lailla vuoden 1929 Wall Streetin romahdusta. Tässä on syy. Shanghai Composite -indeksin 150 prosentin nousu vuodessa kesäkuun puolivälissä saavutettuun huippuunsa johtui suurelta osin siitä, että sijoittajat ottivat lainaa ostaakseen osakkeita, eli marginaalikaupankäynnistä, aivan kuten tapahtui Yhdysvalloissa 20-luvun huipulla. Sen jälkeinen itseään vahvistava romahdus on johtunut siitä, että velkaantuneet kiinalaiset sijoittajat ovat joutuneet myymään osakkeita velkojensa maksamiseksi. Mitä tulee tapahtumien taloudelliseen merkitykseen, niin nämä hyvin suuret osakemarkkinat Shanghaissa ja Shenzhenissä eivät enää palvele ydintarkoitustaan eli oman pääoman tarjoamista yrityksille, millä on merkittävä kielteinen vaikutus Kiinan kasvuun. Romahdus heikentää täysin Pekingin pyrkimystä siirtää taloudellista valtaa valtionyhtiöiltä yksityiselle sektorille ja markkinoille. Julkinen sektori on jälleen kerran kaikkivoipa ja tärkeä. Ja jos markkinoiden romahdus johtaa maailman toiseksi suurimman talouden kasvun merkittävään hidastumiseen entisestään, me kaikki tunnemme jälkiseuraukset.</w:t>
      </w:r>
    </w:p>
    <w:p>
      <w:r>
        <w:rPr>
          <w:b/>
        </w:rPr>
        <w:t xml:space="preserve">Yhteenveto</w:t>
      </w:r>
    </w:p>
    <w:p>
      <w:r>
        <w:t xml:space="preserve">Vaikka Kreikan todennäköinen eroaminen eurosta ja Yhdistyneen kuningaskunnan tärkein sosiaaliturvaa leikkaava ja verotusta uudistava talousarvio vuosiin ovatkin pakkomielteeni, Kiinassa tapahtuu maanjäristys, joka saattaa lopulta koskettaa elämäämme yhtä paljon.</w:t>
      </w:r>
    </w:p>
    <w:p>
      <w:r>
        <w:rPr>
          <w:b/>
          <w:u w:val="single"/>
        </w:rPr>
        <w:t xml:space="preserve">Asiakirjan numero 12474</w:t>
      </w:r>
    </w:p>
    <w:p>
      <w:r>
        <w:t xml:space="preserve">Cunardin Queen Elizabeth -risteilijä lähestyy valmistumistaan</w:t>
      </w:r>
    </w:p>
    <w:p>
      <w:r>
        <w:t xml:space="preserve">Paul CliftonBBC South, Transport Correspondent Queen Elizabeth näyttää ulkoapäin pitkälti valmiilta. Cunardin tavaramerkiksi muodostunut punamusta suppilo on paikallaan, ja mustavalkoinen runko erottaa tämän aluksen tyypillisestä valkoisesta kelluvasta kerrostalosta, jota monet nykyiset risteilyalukset muistuttavat. Tähän asti on kulunut 18 kuukautta. Kun astut sisään jättimäiselle rakennustyömaalle, huomaat, että 2000 ihmistä työskentelee täysillä 400 miljoonan punnan arvoisen laivan valmistumiseksi. Uuden laivan odotetaan olevan viimeinen uusi risteilyalus Britannian markkinoille vuosiin. Kilometrien pituisia kaapeleita Johdot kulkevat kaikkialla, hitsaajat luovat kipinäsuihkuja, käsityöläiset kokoavat marmorilattioita ja levittävät kultaa suurten julkisten tilojen art deco -koristeisiin. "Sen on oltava valmis", sanoo Fincantierin telakan teknikko Jolette Vincenzi. "Meillä ei ole vaihtoehtoja. Kahden kuukauden kuluttua laiva suorittaa merikoeajot. Kolmen kuukauden kuluttua se kuljettaa matkustajia." Komentosillalla ei ole vielä edes lattiaa. Miljoonia kaapeleita ulottuu huipputeknisten koneiden välissä, ja sähköasentajat ryömivät ympäriinsä. Apulaiskapteeni Hamish Sunter on yksi viidestä laivan päällystöstä, jotka työskentelevät jo aluksella. Hän on ollut täällä huhtikuusta lähtien. Hän oli aiemmin QE2:lla, jonka uusi alus käytännössä korvaa. "QE2 oli kunnianarvoisa vanha rouva", hän sanoo. "Hyvin nopea suoralla linjalla. Tämä on parempi sivuttaisliikkeissä. Mutta tyyliltään niillä on paljon yhteistä. "Ajattele, että yksi vuosi laivan elämästä on kuin kaksi vuotta ihmisen elämästä. "Meidän näkökulmastamme QE2 oli siis kuin 80-vuotias nainen, eikä se ollut enää aivan entisensä. Tämä on aivan uusi." Queen Elizabeth - tai vain QE, kuten laivaa jo nyt kutsutaan - on metrin pidempi ja leveämpi kuin QE2. Mutta 16 kannella se on paljon korkeampi. Linda ja Ken Hindle Southamptonista ovat säännöllisiä risteilijöitä, ja he ovat tehneet 14 matkaa QE2:lla. "Olimme omistautuneet sille alukselle", Hindle sanoo. "Heti kun kuulimme, että uutta kuningatarta rakennetaan, yritimme varata neitsytmatkan." He olivat onnekkaita päästessään listalle. Matka Southamptonista Kanariansaarille myytiin loppuun alle puolessa tunnissa. Laiva muistuttaa paljon sisartaan Queen Victoriaa, mutta on yli kolmanneksen pienempi kuin Cunardin toinen linjalaiva Queen Mary 2. Alus nimetään Southamptonissa 11. lokakuuta. QE on kolmas uusi risteilyalus, joka nimetään kaupungissa tänä vuonna, mutta se jää viimeiseksi vuosiin, sillä muita aluksia ei ole tilattu Britannian markkinoille.</w:t>
      </w:r>
    </w:p>
    <w:p>
      <w:r>
        <w:rPr>
          <w:b/>
        </w:rPr>
        <w:t xml:space="preserve">Yhteenveto</w:t>
      </w:r>
    </w:p>
    <w:p>
      <w:r>
        <w:t xml:space="preserve">Cunardin uusi risteilyalus Queen Elizabeth on valmistumassa italialaisella telakalla ennen sen nimiseremoniaa Southamptonissa lokakuussa. Sen edeltäjä Queen Elizabeth 2 (QE2) lopetti elämänsä valtamerialuksena marraskuussa 2008 ja myytiin dubailaiselle kiinteistökehittäjälle Nakheelille.</w:t>
      </w:r>
    </w:p>
    <w:p>
      <w:r>
        <w:rPr>
          <w:b/>
          <w:u w:val="single"/>
        </w:rPr>
        <w:t xml:space="preserve">Asiakirjan numero 12475</w:t>
      </w:r>
    </w:p>
    <w:p>
      <w:r>
        <w:t xml:space="preserve">Myanmarin maanjäristys: Kuvia Baganin historiallisista paikoista</w:t>
      </w:r>
    </w:p>
    <w:p>
      <w:r>
        <w:t xml:space="preserve">Presidentti Htin Kyaw vieraili alueella torstaina tutustuakseen vahinkoihin ja keskustellakseen paikallisten virkamiesten kanssa niiden korjaamisesta. Baganin upealla tasangolla on yli 2 200 pagodaa, temppeliä, luostaria ja muuta rakennelmaa, joista suurin osa on peräisin kaupungin kukoistuskaudelta 11. ja 13. vuosisadan väliseltä ajalta, jolloin se oli nyky-Myanmarin muodostaneiden alueiden pääkaupunki.</w:t>
      </w:r>
    </w:p>
    <w:p>
      <w:r>
        <w:rPr>
          <w:b/>
        </w:rPr>
        <w:t xml:space="preserve">Yhteenveto</w:t>
      </w:r>
    </w:p>
    <w:p>
      <w:r>
        <w:t xml:space="preserve">Myanmarin keskiosassa keskiviikkona tapahtunut 6,8 magnitudin maanjäristys tappoi neljä ihmistä ja vahingoitti kymmeniä Baganin tasangoilla sijaitsevia muinaisia rakennuksia.</w:t>
      </w:r>
    </w:p>
    <w:p>
      <w:r>
        <w:rPr>
          <w:b/>
          <w:u w:val="single"/>
        </w:rPr>
        <w:t xml:space="preserve">Asiakirjan numero 12476</w:t>
      </w:r>
    </w:p>
    <w:p>
      <w:r>
        <w:t xml:space="preserve">Great Glenin myymälä vaurioitui pankkiautomaattiryöstössä</w:t>
      </w:r>
    </w:p>
    <w:p>
      <w:r>
        <w:t xml:space="preserve">Leicestershiren Great Glenissä, Main Streetillä sijaitsevan Co-op-myymälän etuosaan tehtiin reikä varhain tiistaiaamuna. Trukkikuormaaja jäi tukkimaan tietä, ja itse pankkiautomaatti löytyi lähistöltä. Poliisin mukaan neljän miehen nähtiin yrittävän lastata konetta kuorma-autoon, ja poliisi on pyytänyt lisätietoja. Silminnäkijöiden mukaan tielle oli jäänyt hajalleen lasia, tiiliä ja metallia, ja kauppojen hälyttimet soivat jatkuvasti. Kuorma-auto löydettiin myöhemmin läheiseltä kadulta. Poliisit sanoivat uskovansa, ettei jengi onnistunut viemään rahaa.</w:t>
      </w:r>
    </w:p>
    <w:p>
      <w:r>
        <w:rPr>
          <w:b/>
        </w:rPr>
        <w:t xml:space="preserve">Yhteenveto</w:t>
      </w:r>
    </w:p>
    <w:p>
      <w:r>
        <w:t xml:space="preserve">Supermarket kärsi pahoja vahinkoja, kun hydraulinen nostin repi käteiskoneen irti seinästä.</w:t>
      </w:r>
    </w:p>
    <w:p>
      <w:r>
        <w:rPr>
          <w:b/>
          <w:u w:val="single"/>
        </w:rPr>
        <w:t xml:space="preserve">Asiakirjan numero 12477</w:t>
      </w:r>
    </w:p>
    <w:p>
      <w:r>
        <w:t xml:space="preserve">Ingoldmellsin uimari kuolee meripelastuksen jälkeen</w:t>
      </w:r>
    </w:p>
    <w:p>
      <w:r>
        <w:t xml:space="preserve">69-vuotias joutui vaikeuksiin uidessaan meressä lähellä Beachcomber-pubia Roman Bankissa hieman kello 12:00 BST jälkeen. Poliisin mukaan hänen kuolemaansa ei pidetä epäilyttävänä. Erillisessä tapauksessa kaksi miestä pelastettiin vedestä Chapel St Leonardsissa, kun heidän veneensä ajautui mereen. Poliisi kehottaa kävijöitä olemaan käyttämättä puhallettavia vesileluja vedessä.</w:t>
      </w:r>
    </w:p>
    <w:p>
      <w:r>
        <w:rPr>
          <w:b/>
        </w:rPr>
        <w:t xml:space="preserve">Yhteenveto</w:t>
      </w:r>
    </w:p>
    <w:p>
      <w:r>
        <w:t xml:space="preserve">Nainen on kuollut sen jälkeen, kun hänet oli vedetty merestä Ingoldmellsissä Skegnessin lähellä.</w:t>
      </w:r>
    </w:p>
    <w:p>
      <w:r>
        <w:rPr>
          <w:b/>
          <w:u w:val="single"/>
        </w:rPr>
        <w:t xml:space="preserve">Asiakirjan numero 12478</w:t>
      </w:r>
    </w:p>
    <w:p>
      <w:r>
        <w:t xml:space="preserve">Llanellin kosteikkokeskus avataan uudelleen lintuinfluenssahälytyksen jälkeen</w:t>
      </w:r>
    </w:p>
    <w:p>
      <w:r>
        <w:t xml:space="preserve">Yhdistyneen kuningaskunnan ensimmäinen luonnonvaraisessa linnussa esiintynyt H5N8-kanta löydettiin kyhmyjoutsenesta Wildfowl and Wetland Trustin Llanellin kosteikkokeskuksen läheisyydessä sijaitsevalta suistolta. Keskus suljettiin "varotoimenpiteenä". Sunnuntaina se kuitenkin ilmoitti, että kaikki linnut "näyttävät olevan kunnossa" ja että eläimiä seurataan tarkasti. Walesin hallituksen mukaan kyseessä oli ensimmäinen kerta, kun H5N8-kantaa löydettiin luonnonvaraisesta linnusta Yhdistyneessä kuningaskunnassa. Koko Britanniassa määrättiin rajoituksia lintujen pitämiseksi sisätiloissa sen jälkeen, kun tauti tuli ilmi Euroopassa, Lähi-idässä ja Pohjois-Afrikassa. Riski ihmisten terveydelle on vähäinen.</w:t>
      </w:r>
    </w:p>
    <w:p>
      <w:r>
        <w:rPr>
          <w:b/>
        </w:rPr>
        <w:t xml:space="preserve">Yhteenveto</w:t>
      </w:r>
    </w:p>
    <w:p>
      <w:r>
        <w:t xml:space="preserve">Carmarthenshiressä sijaitseva kosteikkokeskus on avattu uudelleen yhdeksän päivää sen jälkeen, kun se oli suljettu lintuinfluenssan tartuntataudin puhjettua.</w:t>
      </w:r>
    </w:p>
    <w:p>
      <w:r>
        <w:rPr>
          <w:b/>
          <w:u w:val="single"/>
        </w:rPr>
        <w:t xml:space="preserve">Asiakirjan numero 12479</w:t>
      </w:r>
    </w:p>
    <w:p>
      <w:r>
        <w:t xml:space="preserve">Cullompton High Street suljettu seinän romahtamisen jälkeen</w:t>
      </w:r>
    </w:p>
    <w:p>
      <w:r>
        <w:t xml:space="preserve">Cullompton High Streetillä sijaitsevan King's Head -pubin seinän osa romahti sunnuntaina, kertoi Mid Devon Council. Viranomainen varoitti, että viimeaikaiset äärimmäiset sateet merkitsivät sitä, että cob-rakennukset on tarkastettava ja huollettava. Peltirakennuksissa käytetään muun muassa mutaa, olkia ja multaa. Lähistöllä sijaitsevan hylätyn pesulan osia putosi High Streetille tammikuussa. Mid Devonin neuvoston mukaan sen rakennusvalvontapäällikkö työskentelee King's Headin omistajan kanssa jäljellä olevien rakenteiden arvioimiseksi ja korjausten aloittamiseksi.</w:t>
      </w:r>
    </w:p>
    <w:p>
      <w:r>
        <w:rPr>
          <w:b/>
        </w:rPr>
        <w:t xml:space="preserve">Yhteenveto</w:t>
      </w:r>
    </w:p>
    <w:p>
      <w:r>
        <w:t xml:space="preserve">Devonilaisen kadun osa on eristetty sen jälkeen, kun seinän osa putosi mukulakivistä tehdystä rakennuksesta.</w:t>
      </w:r>
    </w:p>
    <w:p>
      <w:r>
        <w:rPr>
          <w:b/>
          <w:u w:val="single"/>
        </w:rPr>
        <w:t xml:space="preserve">Asiakirjan numero 12480</w:t>
      </w:r>
    </w:p>
    <w:p>
      <w:r>
        <w:t xml:space="preserve">Kaksi naista loukkaantui vakavasti Bulkingtonin koiran hyökkäyksessä</w:t>
      </w:r>
    </w:p>
    <w:p>
      <w:r>
        <w:t xml:space="preserve">Pelastuslaitos kutsuttiin Neale Closeen Bulkingtonissa, Warwickshiren osavaltiossa, noin klo 11.00 BST. West Midlands Ambulance Service sanoi, että molempia naisia hoidettiin paikan päällä ennen kuin heidät vietiin Coventryn ja Warwickshiren yliopistolliseen sairaalaan vakavien vammojen vuoksi. Warwickshiren poliisin mukaan poliisit ottivat kiinni bullmastiff-koiran. Seuraa BBC West Midlandsia Facebookissa ja Twitterissä ja tilaa paikalliset uutispäivitykset suoraan puhelimeesi.</w:t>
      </w:r>
    </w:p>
    <w:p>
      <w:r>
        <w:rPr>
          <w:b/>
        </w:rPr>
        <w:t xml:space="preserve">Yhteenveto</w:t>
      </w:r>
    </w:p>
    <w:p>
      <w:r>
        <w:t xml:space="preserve">Kaksi naista on saanut vakavia vammoja käsiinsä ja jalkoihinsa koiran hyökättyä heidän kimppuunsa, kertoo poliisi.</w:t>
      </w:r>
    </w:p>
    <w:p>
      <w:r>
        <w:rPr>
          <w:b/>
          <w:u w:val="single"/>
        </w:rPr>
        <w:t xml:space="preserve">Asiakirjan numero 12481</w:t>
      </w:r>
    </w:p>
    <w:p>
      <w:r>
        <w:t xml:space="preserve">Venäjä käynnistää hakaristin vastaisen puhdistuksen ennen toisen maailmansodan paraatia</w:t>
      </w:r>
    </w:p>
    <w:p>
      <w:r>
        <w:t xml:space="preserve">Olga BugorkovaBBC Seuranta Mutta uusi vihollinen on löytynyt kummittelemaan Venäjältä 70-vuotisjuhlallisuuksiin valmistauduttaessa Neuvostoliiton voitosta natsi-Saksasta: hakaristit. Viranomaiset näyttävät olevan niin päättäväisiä eliminoimaan pienimmätkin merkit "natsipropagandasta", että jopa Art Spiegelmanin Pulitzer-palkittu sarjakuvakirja Maus, joka kertoo holokaustista selvinneestä juutalaismurhaajasta, on kadonnut kirjakaupoista. Miksi? Koska sen kannessa on hakaristi osana sen antifasistista sanomaa. Lelusotilaat takavarikoitiin "Poistamme kaiken, mikä liittyy natsi-Saksaan", kertoi erään suositun kirjakaupan työntekijä radiolle Ekho Moskvy. Maus ei todellakaan ole nykyisen natsivastaisen kampanjan ainoa kohde. Muutama viikko sitten tutkijat takavarikoivat SS-univormuihin pukeutuneita lelusotilaita Moskovan keskustassa sijaitsevasta lelukaupasta ja käynnistivät rikosoikeudellisen menettelyn "kansalliseen, rotuun tai uskontoon perustuvaan vihaan yllyttämisestä". 'Taistelu myyttejä vastaan' Toimenpide aiheutti närkästystä joidenkin kommentoijien keskuudessa, jotka syyttivät syyttäjiä kuvitteellisten uhkien torjumisesta. "Neuvostoliiton lapsuudessamme, maassa, jossa oli tiukka kommunistinen ideologia, oli paljon lelusotilaita fasistisissa univormuissa. Eikä kenellekään kommunistille tai Nuoren kommunistiliiton ideologille tullut mieleen, että nämä sotilaat edistivät natsismia tai loukkasivat veteraaneja", kirjoitti Novyye Izvestiya -lehden päätoimittaja Valeriy Yakov. Hän sanoi, että syyttäjät olivat kiireisiä "myyttien" torjunnassa, mutta ummistivat silmänsä Euroopan äärioikeistopuolueiden foorumilta Pietarissa maaliskuussa, jossa natsisymboleja "mainostettiin avoimesti". "Luftwaffen sandaalit" Tällainen kritiikki ei kuitenkaan näytä lannistaneen tutkijoita ja aktivisteja. Erikoista kyllä, eräs Voronežin kaupungissa sijaitsevasta kaupasta takavarikoitiin hiljattain erä naisten sandaaleita sen jälkeen, kun aktivistit valittivat, että sandaalien kuvio muistutti Luftwaffen sakaraa. Muualla Petropavlovsk-Kamtshatskissa sodanaikaisia neuvostojulisteita esittelevän näyttelyn järjestäjät päättivät peittää saksalaisten univormuissa olevat hakaristit tarroilla, jotta veteraaneja ei loukattaisi, ja Saratovissa eräs toimittaja sai sakkoja, koska hän oli käyttänyt hakaristivalokuvaa osana antifasistista kollaasiaan. "Symboleja vastaan taisteleminen... sellaista tehdään mielisairaalassa", sanoi Kremliä kannattava toimittaja Maxim Shevtshenko Ekho Moskvylle. BBC Monitoring raportoi ja analysoi uutisia televisiosta, radiosta, verkosta ja painetuista tiedotusvälineistä ympäri maailmaa. Voit seurata BBC Monitoringia Twitterissä ja Facebookissa.</w:t>
      </w:r>
    </w:p>
    <w:p>
      <w:r>
        <w:rPr>
          <w:b/>
        </w:rPr>
        <w:t xml:space="preserve">Yhteenveto</w:t>
      </w:r>
    </w:p>
    <w:p>
      <w:r>
        <w:t xml:space="preserve">Venäjän viranomaisilla on jo tarpeeksi huolenaiheita, sillä Ukrainan kriisi uhkaa puhjeta uudelleen, suhteet länteen ovat alimmillaan vuosiin ja ruplan kurssi on romahtanut eniten lähihistoriaan.</w:t>
      </w:r>
    </w:p>
    <w:p>
      <w:r>
        <w:rPr>
          <w:b/>
          <w:u w:val="single"/>
        </w:rPr>
        <w:t xml:space="preserve">Asiakirjan numero 12482</w:t>
      </w:r>
    </w:p>
    <w:p>
      <w:r>
        <w:t xml:space="preserve">Mies maksoi takuut naisen löydyttyä kuolleena Stoke-on-Trentin talosta</w:t>
      </w:r>
    </w:p>
    <w:p>
      <w:r>
        <w:t xml:space="preserve">Ensihoitajat löysivät 57-vuotiaan naisen sydänpysähdyksen Sneyd Streetin talossa, Stoke-on-Trentissä, torstaina klo 15:15 GMT. Hän kuoli myöhemmin. Poliisi sanoi, että ruumiinavauksen tulos oli "epävarma", kunnes lisätutkimukset saadaan päätökseen. Naisen virallinen tunnistaminen tapahtuu ensi viikolla. Poliisit kiittivät paikallista yhteisöä "kärsivällisyydestä ja tuesta", sillä osoite on edelleen eristetty rikosteknisten tutkimusten jatkamista varten. Seuraa BBC West Midlandsia Facebookissa ja Twitterissä ja tilaa paikalliset uutispäivitykset suoraan puhelimeesi.</w:t>
      </w:r>
    </w:p>
    <w:p>
      <w:r>
        <w:rPr>
          <w:b/>
        </w:rPr>
        <w:t xml:space="preserve">Yhteenveto</w:t>
      </w:r>
    </w:p>
    <w:p>
      <w:r>
        <w:t xml:space="preserve">Staffordshiren poliisin mukaan 61-vuotias mies, joka pidätettiin naisen "selittämättömästä kuolemasta", on vapautettu tutkinnan alaisena.</w:t>
      </w:r>
    </w:p>
    <w:p>
      <w:r>
        <w:rPr>
          <w:b/>
          <w:u w:val="single"/>
        </w:rPr>
        <w:t xml:space="preserve">Asiakirjan numero 12483</w:t>
      </w:r>
    </w:p>
    <w:p>
      <w:r>
        <w:t xml:space="preserve">Brexit: Mitä Theresa Maya odottaa Brysselissä "helvetin" pilkan jälkeen?</w:t>
      </w:r>
    </w:p>
    <w:p>
      <w:r>
        <w:t xml:space="preserve">Katya AdlerEurope editor@BBCkatyaadleron Twitter Siitä huolimatta tutkimme väistämättä jokaista sanaa, jokaista äänensävyä ja jokaista kehonkielen vihjettä pääministerin ja Euroopan komission puheenjohtajan Jean-Claude Junckerin ja Eurooppa-neuvoston puheenjohtajan Donald Tuskin tapaamisten jälkeen. Varsinkin Donald Tuskin - hänen Theresa Mayn vierailun aattona esittämiensä kiihottavien huomautusten jälkeen, joissa hän pohdiskeli, mihin helvetin kolkkaan brexitin arkkitehdit voitaisiin lähettää. Mitä kommentteja hänellä saattaa olla hihassaan pääministerille? Epäilen, että vaikka hänellä on Brysselissä maine tunteikkaana poliitikkona, joka haluaa julkisuuteen ja käyttää sanojaan värikkäästi, jotkut hänen eurooppalaisista kollegoistaan ovat ehkä sanoneet hänelle, että nyt ei todellakaan ole oikea aika. Älkää käsittäkö minua väärin, Tusk ei ole ainoa Euroopassa, joka on turhautunut johtavien brexitin kannattajien epärealistisiin lupauksiin (että kauppasopimus EU:n kanssa olisi historian helpoin ja nopein, että se saataisiin päätökseen ennen Yhdistyneen kuningaskunnan eroneuvottelujen päättymistä, että Yhdistynyt kuningaskunta voisi jättää tulliliiton ja sisämarkkinat ja silti nauttia kitkattomasta kaupankäynnistä EU:n kanssa ja niin edelleen...). EU-johtajia ärsyttää myös se, että - heidän mielestään - Yhdistynyt kuningaskunta äänesti Brexitin puolesta, mutta odottaa edelleen Brysseliltä keinoja, joilla sen eroamisesta saataisiin toimiva ja kivuton. Useimmat korkea-arvoiset eurooppalaiset poliitikot pitävät nämä ajatukset kuitenkin vaiti - julkisuudessa. Kun otetaan huomioon se mutkikas poliittinen tanssi, jota Theresa May yrittää käydä Westminsterissä, he ymmärtävät, että suorasukaisen kriittiset EU-kannanotot eivät ehkä auta, jos he lopulta haluavat saada brexit-sopimuksen aikaan Yhdistyneen kuningaskunnan kanssa. Ja niin he tekevätkin. Vaihtoehto - brexit ilman sopimusta - tulisi niille kalliiksi taloudellisesti ja poliittisesti. Tuskin kiihottavia kommentteja lukuun ottamatta EU:n viesti Theresa Maylle on siis seuraava: ovemme on edelleen auki. Kuuntelemme, mutta pöydällä on jo neuvoteltu brexit-sopimus. Jos haluatte nyt tehdä muutoksia, on teidän tehtävänne varmistaa, että ne maistuvat sekä EU:lle että parlamentin jäsenten mukavalle enemmistölle. Ja siinä piilee pääministerin pirullinen dilemma.</w:t>
      </w:r>
    </w:p>
    <w:p>
      <w:r>
        <w:rPr>
          <w:b/>
        </w:rPr>
        <w:t xml:space="preserve">Yhteenveto</w:t>
      </w:r>
    </w:p>
    <w:p>
      <w:r>
        <w:t xml:space="preserve">Ei ole juuri mitään odotuksia siitä, että torstaina saavutetaan mitään todellista edistystä, kun Theresa May palaa Brysseliin hakemaan muutoksia backstop-sopimukseen, joka on brexit-sopimukseen kirjattu takuu Irlannin rajan pitämiseksi auki.</w:t>
      </w:r>
    </w:p>
    <w:p>
      <w:r>
        <w:rPr>
          <w:b/>
          <w:u w:val="single"/>
        </w:rPr>
        <w:t xml:space="preserve">Asiakirjan numero 12484</w:t>
      </w:r>
    </w:p>
    <w:p>
      <w:r>
        <w:t xml:space="preserve">Eggborough'n uhanalaiselle voimalalle armahdus.</w:t>
      </w:r>
    </w:p>
    <w:p>
      <w:r>
        <w:t xml:space="preserve">Pohjois-Yorkshiren Selbyn lähellä sijaitseva Eggboroughin voimalaitos lisää sähköverkon kapasiteettia ensi talvena. Yrityksen tiedottajan mukaan sopimus turvaa 85 prosentin työvoiman työpaikat vuodeksi. 53 vuotta vanhan hiilivoimalan oli määrä lopettaa sähköntuotanto maaliskuussa. Sähköä toimitetaan osana National Gridin Supplemental Balancing Reserve -järjestelmää, jonka tarkoituksena on tarjota lisäsähköä, jos markkinoilla ei ole riittävästi kapasiteettia kysyntään vastaamiseksi.</w:t>
      </w:r>
    </w:p>
    <w:p>
      <w:r>
        <w:rPr>
          <w:b/>
        </w:rPr>
        <w:t xml:space="preserve">Yhteenveto</w:t>
      </w:r>
    </w:p>
    <w:p>
      <w:r>
        <w:t xml:space="preserve">Yorkshireläinen voimalaitos, jonka oli määrä sulkea ja menettää jopa 262 työpaikkaa, on allekirjoittanut uuden 12 kuukauden sopimuksen sähkön toimittamisesta National Gridille.</w:t>
      </w:r>
    </w:p>
    <w:p>
      <w:r>
        <w:rPr>
          <w:b/>
          <w:u w:val="single"/>
        </w:rPr>
        <w:t xml:space="preserve">Asiakirjan numero 12485</w:t>
      </w:r>
    </w:p>
    <w:p>
      <w:r>
        <w:t xml:space="preserve">Guernseyn satamat ja lentokenttä voitaisiin kaupallistaa</w:t>
      </w:r>
    </w:p>
    <w:p>
      <w:r>
        <w:t xml:space="preserve">Siirtymistä on suositeltu kutakin liiketoimintaa koskevissa erillisissä raporteissa. Konsulttiyritys York Aviation tutki Guernseyn lentoasemaa, kun taas Fishers Associates tarkasteli St Peter Portin ja St Sampsonin satamia. Kansanedustajia on pyydetty panemaan raportit merkille ja tekemään lisää tutkimuksia yritysten kaupallistamisesta. Julkisten palvelujen osaston ehdotuksista on määrä keskustella maaliskuussa.</w:t>
      </w:r>
    </w:p>
    <w:p>
      <w:r>
        <w:rPr>
          <w:b/>
        </w:rPr>
        <w:t xml:space="preserve">Yhteenveto</w:t>
      </w:r>
    </w:p>
    <w:p>
      <w:r>
        <w:t xml:space="preserve">Guernseyn satamien ja saaren lentokentän kaupallistamista koskevia ehdotuksia voitaisiin laatia, jos jäsenvaltiot hyväksyvät ne.</w:t>
      </w:r>
    </w:p>
    <w:p>
      <w:r>
        <w:rPr>
          <w:b/>
          <w:u w:val="single"/>
        </w:rPr>
        <w:t xml:space="preserve">Asiakirjan numero 12486</w:t>
      </w:r>
    </w:p>
    <w:p>
      <w:r>
        <w:t xml:space="preserve">Cavershamin silta suljettu viikonloppuna tien päällystystöiden vuoksi</w:t>
      </w:r>
    </w:p>
    <w:p>
      <w:r>
        <w:t xml:space="preserve">Liikenteeseen ja bussiliikenteeseen odotetaan häiriöitä, kun Cavershamin silta suljetaan lauantaina ja sunnuntaina kello 08:00-20:00 BST. Työ on osa 1,2 miljoonan punnan hanketta, jossa Readingin 17 päätietä päällystetään uudelleen. Hankkeen odotetaan valmistuvan koulujen kesälomien loppuun mennessä. Liikenne ohjataan Readingin sillan yli.</w:t>
      </w:r>
    </w:p>
    <w:p>
      <w:r>
        <w:rPr>
          <w:b/>
        </w:rPr>
        <w:t xml:space="preserve">Yhteenveto</w:t>
      </w:r>
    </w:p>
    <w:p>
      <w:r>
        <w:t xml:space="preserve">Toinen kahdesta Readingin sillasta, jotka ylittävät Thames-joen, suljetaan viikonlopun aikana päällystystöiden vuoksi.</w:t>
      </w:r>
    </w:p>
    <w:p>
      <w:r>
        <w:rPr>
          <w:b/>
          <w:u w:val="single"/>
        </w:rPr>
        <w:t xml:space="preserve">Asiakirjan numero 12487</w:t>
      </w:r>
    </w:p>
    <w:p>
      <w:r>
        <w:t xml:space="preserve">Mies myöntää tappaneensa Barnsleyn kadulta kuolleena löydetyn miehen</w:t>
      </w:r>
    </w:p>
    <w:p>
      <w:r>
        <w:t xml:space="preserve">Puolan kansalainen Dawid Szubert, 38, löydettiin kuolleena Barnsleyn Eldon Streetiltä kesäkuussa. Ricky Ramsden, Dodworth Roadilta, Barnsleystä, myönsi tapon, mutta kiisti murhan Sheffieldin kruununoikeudessa järjestetyssä kuulemisessa. Syyttäjä ei hyväksynyt hänen tunnustustaan, ja hän joutuu murhaoikeudenkäyntiin 3. joulukuuta. Lisää juttuja Yorkshiresta</w:t>
      </w:r>
    </w:p>
    <w:p>
      <w:r>
        <w:rPr>
          <w:b/>
        </w:rPr>
        <w:t xml:space="preserve">Yhteenveto</w:t>
      </w:r>
    </w:p>
    <w:p>
      <w:r>
        <w:t xml:space="preserve">27-vuotias mies on myöntänyt tappaneensa miehen, jonka ruumis löydettiin Etelä-Yorkshiren kadulta.</w:t>
      </w:r>
    </w:p>
    <w:p>
      <w:r>
        <w:rPr>
          <w:b/>
          <w:u w:val="single"/>
        </w:rPr>
        <w:t xml:space="preserve">Asiakirjan numero 12488</w:t>
      </w:r>
    </w:p>
    <w:p>
      <w:r>
        <w:t xml:space="preserve">Coventryn puukotuksen uhri Susan Westwoodiksi nimetty</w:t>
      </w:r>
    </w:p>
    <w:p>
      <w:r>
        <w:t xml:space="preserve">Tile Hillin Cavendish Roadilta perjantaina löydetty 68-vuotias todettiin kuolleeksi paikan päällä. Työtön Thomas Westwood, 46, Rosemary Close, Tile Hill, Coventry, ilmestyi aiemmin Warwickin kruununoikeuteen syytettynä hänen murhastaan. Hänet vangittiin 26. tammikuuta asti. Aiheeseen liittyvät Internet-linkit HM Courts &amp; Tribunals Service (HM Courts &amp; Tribunals Service)</w:t>
      </w:r>
    </w:p>
    <w:p>
      <w:r>
        <w:rPr>
          <w:b/>
        </w:rPr>
        <w:t xml:space="preserve">Yhteenveto</w:t>
      </w:r>
    </w:p>
    <w:p>
      <w:r>
        <w:t xml:space="preserve">Coventryn talosta kuolleena löytynyt nainen, jolla oli useita puukoniskuja, on nimetty Susan Westwoodiksi.</w:t>
      </w:r>
    </w:p>
    <w:p>
      <w:r>
        <w:rPr>
          <w:b/>
          <w:u w:val="single"/>
        </w:rPr>
        <w:t xml:space="preserve">Asiakirjan numero 12489</w:t>
      </w:r>
    </w:p>
    <w:p>
      <w:r>
        <w:t xml:space="preserve">Frances Hubbard kuoli useisiin puukoniskuihin, ruumiinavauksessa todettiin</w:t>
      </w:r>
    </w:p>
    <w:p>
      <w:r>
        <w:t xml:space="preserve">Poliisi löysi naisen, jonka paikallinen nimi on Frances Hubbard, osoitteesta Churchill Place, Brooke, noin kello 10.30 BST. 80-vuotias mies pidätettiin mielenterveyslain nojalla, kun poliisi oli kuulustellut häntä. BBC:n tietojen mukaan pidätetty mies on Michael Hubbard, uhrin aviomies.</w:t>
      </w:r>
    </w:p>
    <w:p>
      <w:r>
        <w:rPr>
          <w:b/>
        </w:rPr>
        <w:t xml:space="preserve">Yhteenveto</w:t>
      </w:r>
    </w:p>
    <w:p>
      <w:r>
        <w:t xml:space="preserve">Nainen, jonka ruumis löydettiin sunnuntaina Norfolkissa sijaitsevasta talosta, kuoli useisiin puukoniskuihin, kuten ruumiinavauksessa on todettu.</w:t>
      </w:r>
    </w:p>
    <w:p>
      <w:r>
        <w:rPr>
          <w:b/>
          <w:u w:val="single"/>
        </w:rPr>
        <w:t xml:space="preserve">Asiakirjan numero 12490</w:t>
      </w:r>
    </w:p>
    <w:p>
      <w:r>
        <w:t xml:space="preserve">Rankkasateiden vuoksi tulvavaroitus Walesissa</w:t>
      </w:r>
    </w:p>
    <w:p>
      <w:r>
        <w:t xml:space="preserve">Keltainen sadevaroitus kattaa Carmarthenshiren, Ceredigionin, Pembrokeshiren ja Swansean alueen kello 16:00 BST:stä torstaihin kello 09:00 asti. Sadetta odotetaan "melko laajalti" jopa 30 millimetriä ja "muutamissa paikoissa" jopa 70 millimetriä. Ilmatieteen laitoksen mukaan on "pieni mahdollisuus", että kiinteistöt ja tiet voivat joutua tulvan alle, mikä vaikuttaa matkustamiseen.</w:t>
      </w:r>
    </w:p>
    <w:p>
      <w:r>
        <w:rPr>
          <w:b/>
        </w:rPr>
        <w:t xml:space="preserve">Yhteenveto</w:t>
      </w:r>
    </w:p>
    <w:p>
      <w:r>
        <w:t xml:space="preserve">Osassa Walesia odotetaan rankkasateita, minkä vuoksi Met Office on antanut varoituksen mahdollisista tulvista ja matkustushaitoista.</w:t>
      </w:r>
    </w:p>
    <w:p>
      <w:r>
        <w:rPr>
          <w:b/>
          <w:u w:val="single"/>
        </w:rPr>
        <w:t xml:space="preserve">Asiakirjan numero 12491</w:t>
      </w:r>
    </w:p>
    <w:p>
      <w:r>
        <w:t xml:space="preserve">Kartonkien kierrätysjätteet kaatopaikalle Guernseyn kaatopaikalle</w:t>
      </w:r>
    </w:p>
    <w:p>
      <w:r>
        <w:t xml:space="preserve">Tavallisesti kartonkipakkaukset otetaan kierrätyspankista käsittelyä ja paalausta varten, ennen kuin ne lähetetään Guernseystä kierrätykseen. Kierrätysvastaava Tina Norman-Ross sanoi, että tapaus oli "hyvin harvinainen". Hänen mukaansa States Worksin kuorma-autosta oli vuotanut hydrauliikkanestettä kierrätykseen.</w:t>
      </w:r>
    </w:p>
    <w:p>
      <w:r>
        <w:rPr>
          <w:b/>
        </w:rPr>
        <w:t xml:space="preserve">Yhteenveto</w:t>
      </w:r>
    </w:p>
    <w:p>
      <w:r>
        <w:t xml:space="preserve">Tonni kierrätykseen tarkoitettuja kartonkipakkauksia jouduttiin kaatopaikalle, kun ne olivat saastuneet hydraulinesteellä.</w:t>
      </w:r>
    </w:p>
    <w:p>
      <w:r>
        <w:rPr>
          <w:b/>
          <w:u w:val="single"/>
        </w:rPr>
        <w:t xml:space="preserve">Asiakirjan numero 12492</w:t>
      </w:r>
    </w:p>
    <w:p>
      <w:r>
        <w:t xml:space="preserve">Skotlannin teknologia-armeijan mobilisointi</w:t>
      </w:r>
    </w:p>
    <w:p>
      <w:r>
        <w:t xml:space="preserve">Douglas FraserLiike-elämän ja talouden toimittaja, Skotlanti Puheenjohtaja puhui keskiviikkona osakkeenomistajille omasta ullakkotilastaan käsin ja sanoi, että tästä äkillisestä ja pakotetusta yhteiskunnallisesta ja liiketaloudellisesta kokeilusta on opittavaa. Ehkä RBS ei tarvitse niin paljon toimistotilaa. Barclaysin pomo on tullut samaan johtopäätökseen. Miksi henkilökunnan pitäisi pendelöidä Lontooseen, kun he voisivat toimia kotoa tai paikallisista konttoreista käsin? Mutta hetkinen - eikö se ole rakentamassa Glasgow'n keskustaan valtavaa toimistoa toimistotiloiksi Barclaysin jo kaupungissa työskenteleville 2 500 työntekijälle ja yhtä moni työpaikka siirretään taas muualta yhteen kolmesta maailmanlaajuisesta keskuksesta? Kyllä, se on. Barclaysin mukaan tämän viikon mietteet eivät muuta tätä suunnitelmaa. Kun osakemarkkinat laskivat viime kuussa, esitettiin teoria, jonka mukaan liian monet Wall Streetin kauppiaat istuivat kotona vapaa-ajan housuissaan, koska heiltä puuttui toimistojensa adrenaliinipitoinen, kilpailuhenkinen ja riskinottokulttuuri. Mutta osa uutta normaalia, jota yritämme määritellä, sisältää varmasti enemmän kotona työskentelyä ja konferenssipuheluita henkilökohtaisten tapaamisten sijasta. Teknologia-alan start-up-yritykset Kaupalliset kiinteistöalan ihmiset ottavat huomioon. Emme ehkä tarvitse kaikkia rakentamianne ja kunnostamianne toimistotiloja - vaikka se, mitä teillä on, voi olla kätevää, jos meidän on säilytettävä kahden metrin etäisyys toisistamme eikä hot-desking ole sallittua. Ala, joka nousee tässä yhteydessä esiin, on tietenkin teknologia. On vaikea kuvitella, kuinka paljon pahempi lukitus olisi ollut toimistopohjaiselle liiketoiminnalle, jos olisimme joutuneet turvautumaan jopa 10 vuoden takaiseen televiestintäteknologiaan. Tällä viikolla olemme jo kehottaneet hallitusta kiinnittämään huomiota alaan, joka on kokonaisuudessaan tärkeä ja suuri, mutta usein liian pieni, koska se jää valtion tukijärjestelmien ulkopuolelle. Teknologia-alan start-up-yritykset eivät yleensä tee paljon voittoa, jos ollenkaan, joten lainojen tai itsenäisen ammatinharjoittamisen tukien perustaminen viimeaikaiseen aiempaan suoritukseen, jota mitataan tilinpäätöksissä, ei saa niitä turvaverkon piiriin. Turing Fest -kyselytutkimus toteutettiin 106:lle Skotlannissa toimivalle teknologia-alan start-up-yrityksen perustajalle ja muille johtaville henkilöille, ja siinä todettiin, että yli puolet ei usko, että Skotlannin hallitus tekee tarpeeksi yrittäjien tukemiseksi. Scottish Tech Army He kaipaavat suoraa taloudellista tukea, joista kaksi kolmasosaa kaipaa innovaatioavustuksia ja lähes kaksi kolmasosaa pitää työntekijöiden palkkatukia elintärkeinä. Jo 37 prosenttia yrityksistä on lomauttanut henkilöstönsä. Tiistaina kehotettiin ottamaan käyttöön "Skotlannin teknologia-armeija". Tämän rykmentin kokoaminen alkoi vasta kaksi viikkoa sitten. Se liittyy CivTech-ohjelmaan, joka on Skotlannin hallituksen ohjelma, jolla pyritään hyödyntämään teknologiataitoja yritysten ehdoilla ja teknologiaympäristössä julkisten palvelujen haasteisiin vastaamiseksi. Ajatuksena on, että lomautetut teknologia-alan työntekijät voivat tehdä jotain yhteiskunnallisesti hyödyllisempää kuin pelata Call of Duty -ohjelmaa ja osallistua vapaaehtoistyönä julkisen sektorin hankkeisiin; ensinnäkin tukeakseen terveydenhuollon etulinjan ponnisteluja, toiseksi lisätäkseen tulivoimaa julkisen sektorin haasteisiin ja kolmanneksi pitääkseen itsensä pelikuntoisena (tai taisteluvalmiina) palatakseen työhönsä. Torstaina Skotlanti IS:n toimialaryhmä päivittää tietoja digitaaliteknologia-alan tilanteesta. Liiketoimintamahdollisuudet Uuden toimitusjohtajan Jane Morrison-Rossin johdolla suuri osa siitä perustui eri maailmassa tehtyyn alakohtaiseen tutkimukseen, kun Covid-19 oli juuri ja juuri ulkona Wuhanin märistä markkinoista. Sitä on sittemmin päivitetty. Ja kaiken sen sekasorron ja pelon keskellä se näyttää kohtuullisen rauhoittavalta alalla, jolla toimii 3 900 yritystä ja joka työllistää 100 000 ihmistä. Scotland IS edustaa yrityksiä, jotka työllistävät 60 prosenttia heistä. Vain yksi kymmenestä haastatellusta yrityksestä mainitsee maksukyvyttömyysriskin kolmen tärkeimmän haasteensa joukossa. Kolmannes uskoo liiketoimintamahdollisuuksien lisääntyvän virukseen liittyvien uusien vaatimusten seurauksena - erityisesti pilvipalveluiden, digitaalisten yhteyksien, etätyöteknologian ja digitaalisen terveyden alalla. Ongelmana on kuitenkin se tuttu ongelma... toiset ihmiset muissa yrityksissä. Uusien tilausten saaminen, kassavirta ja tulojen hallinta ovat kaikki hankalia, kun asiakkaiden ja potentiaalisten asiakkaiden luukut on suljettu koko taloudessa. Minulle kerrotaan joka päivä, että teknologiayritykset tarjoavat muille yrityksille innovatiivisia teknologia-alustojaan rajoitetuksi ajaksi ilmaiseksi. Myrskyn keskellä syntyneet Kun tulot ovat niin rajalliset, noin kolmannes ScotlandIS:n kyselyyn vastanneista ilmoitti, että he ovat jo lomauttaneet henkilöstöä Covid-19-taudin aikana, ja 30 prosenttia aikoo tehdä niin lähiviikkoina. Toisaalta terveydenhuollon ja elintarvikkeiden vähittäiskaupan ulkopuolella ei ole monia muita talouden aloja, joilla 29 prosenttia yrityksistä palkkaisi pian uusia työntekijöitä ja vain 8 prosenttia suunnitteli irtisanomisia. Vielä parempi on se, että vaikuttava 81 prosenttia kyselyyn vastanneista yrityksistä aikoo palkata korkeakoulututkinnon suorittaneita työntekijöitä seuraavan vuoden aikana, kun viimeisten viiden vuoden aikana vastaava luku oli 70 prosenttia. Useat suuret teknologiamenestyjät ovat syntyneet aiempien taantumien myrskyissä. Näin on lähes varmasti myös jatkossa. Koska uusi normaali tilanne edellyttää yhä suurempaa riippuvuutta digitaalisesta teknologiasta, tässä on yksi paikka, jossa kannattaa tarkkailla talouden elpymisen ensimmäisiä myönteisiä merkkejä.</w:t>
      </w:r>
    </w:p>
    <w:p>
      <w:r>
        <w:rPr>
          <w:b/>
        </w:rPr>
        <w:t xml:space="preserve">Yhteenveto</w:t>
      </w:r>
    </w:p>
    <w:p>
      <w:r>
        <w:t xml:space="preserve">Miljoonat työskentelevät kotoa käsin, mikä on muutos, jolla on todennäköisesti pysyvää vaikutusta ja joka tuo digitaalitekniikan ja televiestinnän etualalle. On olemassa huoli siitä, että pienemmät digitaaliset yritykset jäävät hallituksen tukijärjestelmien ulkopuolelle, mutta myös mahdollisuuksia tehdä enemmän lomalla ollessaan "teknologia-armeijan" avulla. Alan järjestön mukaan työllistämisaikomukset näyttävät yllättävän vahvoilta - jos vain teknologian myynti saavuttaisi potentiaaliset asiakkaat bunkkereissaan. Royal Bank of Scotlandin jopa 50 000 työntekijää työskentelee keittiön pöydältä ja olohuoneesta käsin.</w:t>
      </w:r>
    </w:p>
    <w:p>
      <w:r>
        <w:rPr>
          <w:b/>
          <w:u w:val="single"/>
        </w:rPr>
        <w:t xml:space="preserve">Asiakirjan numero 12493</w:t>
      </w:r>
    </w:p>
    <w:p>
      <w:r>
        <w:t xml:space="preserve">Mies kuoli puukotuksessa Portsmouthin tornitalon ulkopuolella</w:t>
      </w:r>
    </w:p>
    <w:p>
      <w:r>
        <w:t xml:space="preserve">26-vuotias mies löydettiin Bucklandissa sijaitsevan Pickwick Housen ulkopuolelta hieman ennen kello 12:45 GMT. Hänet todettiin kuolleeksi tapahtumapaikalla. Epäilty, 23-vuotias Southseasta kotoisin oleva mies, on edelleen pidätettynä, Hampshire Constabularyn mukaan. Poliisi sanoi uskovansa, että tapaus oli "yksittäinen" eikä yleisölle ollut laajempaa vaaraa. Poliisit sanoivat, etteivät he etsi ketään muuta tapaukseen liittyvää henkilöä. Aiheeseen liittyvät Internet-linkit Hampshire Constabulary</w:t>
      </w:r>
    </w:p>
    <w:p>
      <w:r>
        <w:rPr>
          <w:b/>
        </w:rPr>
        <w:t xml:space="preserve">Yhteenveto</w:t>
      </w:r>
    </w:p>
    <w:p>
      <w:r>
        <w:t xml:space="preserve">Mies on pidätetty murhasta epäiltynä Portsmouthissa tapahtuneen kuolemaan johtaneen puukotuksen jälkeen.</w:t>
      </w:r>
    </w:p>
    <w:p>
      <w:r>
        <w:rPr>
          <w:b/>
          <w:u w:val="single"/>
        </w:rPr>
        <w:t xml:space="preserve">Asiakirjan numero 12494</w:t>
      </w:r>
    </w:p>
    <w:p>
      <w:r>
        <w:t xml:space="preserve">Kapinallisjohtajan äiti karkotetaan Intiasta</w:t>
      </w:r>
    </w:p>
    <w:p>
      <w:r>
        <w:t xml:space="preserve">Vallipuram Parvathi, jonka uskotaan saaneen aivohalvauksen, matkusti perjantai-iltana Malesiasta Etelä-Intian Tamil Nadun osavaltioon. Hänet lähetettiin takaisin ilman, että hänen sallittiin poistua lentokoneesta. Turvallisuutta oli lisätty Chennain lentokentän ympärillä, jonne oli kokoontunut pieni joukko tamilitiikerien kannattajia. Intian hallitus ei ole toistaiseksi kommentoinut asiaa. Sri Lankan turvallisuusjoukot surmasivat Velupillai Prabhakaranin viime vuoden toukokuussa.</w:t>
      </w:r>
    </w:p>
    <w:p>
      <w:r>
        <w:rPr>
          <w:b/>
        </w:rPr>
        <w:t xml:space="preserve">Yhteenveto</w:t>
      </w:r>
    </w:p>
    <w:p>
      <w:r>
        <w:t xml:space="preserve">Intian maahanmuuttoviranomaiset ovat estäneet Sri Lankan tamilitiikerikapinallisten surmatun johtajan Velupillai Prabhakaranin sairaan äidin pääsyn maahan saamaan hoitoa.</w:t>
      </w:r>
    </w:p>
    <w:p>
      <w:r>
        <w:rPr>
          <w:b/>
          <w:u w:val="single"/>
        </w:rPr>
        <w:t xml:space="preserve">Asiakirjan numero 12495</w:t>
      </w:r>
    </w:p>
    <w:p>
      <w:r>
        <w:t xml:space="preserve">Conor Cummins odottaa innokkaasti TT 2011-paluuta</w:t>
      </w:r>
    </w:p>
    <w:p>
      <w:r>
        <w:t xml:space="preserve">Conor Cummins, 24, kaatui TT:n viimeisellä kierroksella vuonna 2010, mutta toivoo olevansa riittävän hyvässä kunnossa osallistuakseen ensi vuonna. Ramseyn ajajaa on hoidettu Mansaarella sijaitsevassa happihoitolaitoksessa, hyperbaarisessa kammiossa. Cummins vietti noin kaksi kuukautta sairaalassa kaaduttuaan lähellä Verandahia Senior TT -kilpailussa. Hän sanoi: "Hän ei ole koskaan ollut niin pahasti loukkaantunut, että hän olisi voinut kuolla: "Jos se tarkoittaa verta, hikeä ja kyyneleitä, en välitä, se on tehtävä, eikö niin?" Kaatumisen jälkeen Cumminsia hoidettiin selkämurtuman, murtuneen käden, olkapäävammojen, keuhkoveritulpan, sijoiltaan menneen polven ja laajojen nivelsidevammojen vuoksi. Hän toivoo voivansa parantaa kuntoaan, jotta hän olisi valmis maaliskuussa 2011 järjestettäviin kisatesteihin.</w:t>
      </w:r>
    </w:p>
    <w:p>
      <w:r>
        <w:rPr>
          <w:b/>
        </w:rPr>
        <w:t xml:space="preserve">Yhteenveto</w:t>
      </w:r>
    </w:p>
    <w:p>
      <w:r>
        <w:t xml:space="preserve">Kilpa-ajaja, joka melkein kuoli suurnopeusonnettomuudessa Mansaaren TT-kilpailussa viime vuonna, on puhunut päättäväisyydestään palata maantieajoihin.</w:t>
      </w:r>
    </w:p>
    <w:p>
      <w:r>
        <w:rPr>
          <w:b/>
          <w:u w:val="single"/>
        </w:rPr>
        <w:t xml:space="preserve">Asiakirjan numero 12496</w:t>
      </w:r>
    </w:p>
    <w:p>
      <w:r>
        <w:t xml:space="preserve">Eläimet uhmaavat lunta ja pakkasta</w:t>
      </w:r>
    </w:p>
    <w:p>
      <w:r>
        <w:t xml:space="preserve">Näissä valokuvissa näkyy, miten karvaiset ystävämme ovat reagoineet kylmään koleuteen aina arkasta kurkistamisesta pesänsä ulkopuolelle villiin leikkikavereidensa kanssa riehumiseen. Ja pitivätpä ne säästä tai eivät, eläimet eri puolilla maata ovat upea näky pörröisen valkoista taustaa vasten. Saatat myös pitää tästä:</w:t>
      </w:r>
    </w:p>
    <w:p>
      <w:r>
        <w:rPr>
          <w:b/>
        </w:rPr>
        <w:t xml:space="preserve">Yhteenveto</w:t>
      </w:r>
    </w:p>
    <w:p>
      <w:r>
        <w:t xml:space="preserve">Kun Englantia koettelee idän pedoksi kutsuttu pakkasjakso, suuret ja pienet olennot uhmaavat lumimyrskyjä ja purevia tuulia.</w:t>
      </w:r>
    </w:p>
    <w:p>
      <w:r>
        <w:rPr>
          <w:b/>
          <w:u w:val="single"/>
        </w:rPr>
        <w:t xml:space="preserve">Asiakirjan numero 12497</w:t>
      </w:r>
    </w:p>
    <w:p>
      <w:r>
        <w:t xml:space="preserve">Peruskoulujen sarjataulukot: Alueellinen kuva</w:t>
      </w:r>
    </w:p>
    <w:p>
      <w:r>
        <w:t xml:space="preserve">Viranomaiset asetetaan paremmuusjärjestykseen sen mukaan, kuinka suuri osa oppilaista saavuttaa tason 4 matematiikassa ja englannissa. Kansallinen keskiarvo on tänä vuonna 79 prosenttia. Keskimääräinen pistemäärä - eli keskimääräinen pistemäärä oppilasta kohti testeissä - ratkaisee tasapelin.</w:t>
      </w:r>
    </w:p>
    <w:p>
      <w:r>
        <w:rPr>
          <w:b/>
        </w:rPr>
        <w:t xml:space="preserve">Yhteenveto</w:t>
      </w:r>
    </w:p>
    <w:p>
      <w:r>
        <w:t xml:space="preserve">Tässä kartassa ja taulukossa esitetään, miten peruskoulun oppimistulokset vaihtelevat Englannin pääasiallisten paikallisviranomaisten välillä.</w:t>
      </w:r>
    </w:p>
    <w:p>
      <w:r>
        <w:rPr>
          <w:b/>
          <w:u w:val="single"/>
        </w:rPr>
        <w:t xml:space="preserve">Asiakirjan numero 12498</w:t>
      </w:r>
    </w:p>
    <w:p>
      <w:r>
        <w:t xml:space="preserve">Guernseyn terveysministeriö vähentää yhden johtajan virkaa</w:t>
      </w:r>
    </w:p>
    <w:p>
      <w:r>
        <w:t xml:space="preserve">Tärkein muutos olisi se, että kuuden johtajan sijasta olisi viisi johtajaa. Pääjohtaja Mark Cooke sanoi, että nykyisiä johtajia pyydetään hakemaan uusia tehtäviä. Hän sanoi: "Muutos ei ole koskaan helppoa, ja se aiheuttaa ahdistusta ja epävarmuutta johtotehtävissä työskentelevälle henkilöstölle - ja sitä voin vain pahoitella." Cooke sanoi, että menestyneet hakijat suunnittelisivat sitten uuden yleisen hallintorakenteen.</w:t>
      </w:r>
    </w:p>
    <w:p>
      <w:r>
        <w:rPr>
          <w:b/>
        </w:rPr>
        <w:t xml:space="preserve">Yhteenveto</w:t>
      </w:r>
    </w:p>
    <w:p>
      <w:r>
        <w:t xml:space="preserve">Guernseyn terveys- ja sosiaalipalvelujen osaston johtajien määrää on vähennetty sisäisen tarkastelun jälkeen.</w:t>
      </w:r>
    </w:p>
    <w:p>
      <w:r>
        <w:rPr>
          <w:b/>
          <w:u w:val="single"/>
        </w:rPr>
        <w:t xml:space="preserve">Asiakirjan numero 12499</w:t>
      </w:r>
    </w:p>
    <w:p>
      <w:r>
        <w:t xml:space="preserve">Tyttö, 13, syytteessä veitsirikoksista Penairin koulussa Trurossa</w:t>
      </w:r>
    </w:p>
    <w:p>
      <w:r>
        <w:t xml:space="preserve">Tyttöä, jonka nimeä ei voida mainita hänen ikänsä vuoksi, syytetään hyökkäysaseen hallussapidosta koulun alueella, tappouhkauksesta, pahoinpitelystä ja rikollisen vahingon aiheuttamisesta. Truro Magistrates Court kuuli, että Devonin ja Cornwallin poliisi kutsuttiin maanantaina Penairin kouluun Trurossa Cornwallissa. Asiaa käsitellään nuorisotuomioistuimessa myöhemmin päätettävänä päivänä. Lisää kouluveitsijutusta ja muista Cornwallin jutuista.</w:t>
      </w:r>
    </w:p>
    <w:p>
      <w:r>
        <w:rPr>
          <w:b/>
        </w:rPr>
        <w:t xml:space="preserve">Yhteenveto</w:t>
      </w:r>
    </w:p>
    <w:p>
      <w:r>
        <w:t xml:space="preserve">13-vuotias tyttö on saapunut oikeuteen syytettynä puukkoon liittyvistä rikoksista koulussa.</w:t>
      </w:r>
    </w:p>
    <w:p>
      <w:r>
        <w:rPr>
          <w:b/>
          <w:u w:val="single"/>
        </w:rPr>
        <w:t xml:space="preserve">Asiakirjan numero 12500</w:t>
      </w:r>
    </w:p>
    <w:p>
      <w:r>
        <w:t xml:space="preserve">Miksi Intian politiikkaa hallitsevat dynastiat?</w:t>
      </w:r>
    </w:p>
    <w:p>
      <w:r>
        <w:t xml:space="preserve">Kundoran kylä Keski-Intiassa Madhya Pradeshin osavaltiossa on juuri herännyt henkiin. Paikalle on juuri ajanut musta nelivetoinen ajoneuvo, jonka rekisterikilvessä on kongressipuolueen lippu mutta kuninkaallinen sinetti. Nuori mies astuu ulos, ja kyläläiset syleilevät häntä välittömästi, ja jotkut kumartuvat kunnioittavasti eteenpäin. "Teidän kuninkaallinen ylhäisyytenne", jotkut mutisevat, kun he saattavat hänet sisälle. Kyseessä on Jyotiraditya Scindia, Intian kongressihallituksen ministeri, joka kuuluu myös yhteen maan tunnetuimmista aristokraattisuvuista. Scindiat hallitsivat tätä aluetta yli 300 vuotta. Tämä ja se, että paikallisella parlamenttipaikalla on aiemmin äänestetty Scindian isän ja isoäidin puolesta, tekee hänestä selkeän suosikin. "Olen ylpeä perinnöstäni", hän myöntää. "Mutta olen 2000-luvun Intian tuote. Uskon, että työlläsi ja saavutuksillasi on merkitystä." Menneisyydellä on väliä Scindia on nouseva kongressin puoluetähti, mutta monille täällä merkitsee hänen menneisyytensä, ei tulevaisuus. "Meille hän on ja pysyy aina kuninkaana", eräs vanha kyläläinen sanoo, kun muut nyökkäävät hyväksyvästi. Intia ei ole uusi maa poliittisille dynastioille, joista vaikutusvaltaisin on kongressipuolueen Nehru-Gandhi-dynastia. "Olemme pohjimmiltaan feodaalikulttuuri", sanoo poliittinen kommentaattori Manini Chatterjee. "Ei ole myöskään harvinaista, että lapset seuraavat vanhempiensa jalanjälkiä liike-elämässä tai jopa Bollywoodissa", hän lisää. Yli kolmannes väistyvän parlamentin jäsenistä kuuluu poliittisiin perheisiin, ja suuntaus on selvästi leviämässä. Itäisessä Biharin osavaltiossa, joka on yksi Intian köyhimmistä, uusi poliittinen dynastia on nousussa. Laloo Yadav, vaikutusvaltainen aluepoliitikko ja alempien kastien puolestapuhuja, asettaa vaaleissa ehdolle tyttärensä Misa Bhartin. Hänen vaimonsa Rabri Devi on ehdolla toisessa vaalipiirissä. Puolueen työntekijät sanovat, että hänen poikansa ei ole ehdolla vain siksi, että hän on alaikäinen. Kun Misa Bharti kampanjoi Biharin pääkaupungin Patnan kapeilla kujilla, ihmiset tulevat ulos kodeistaan nähdäkseen yhden osavaltion suosituimman poliitikon tyttären. "Minulla on tietysti valtava etu, koska kaikki tietävät, kuka olen", hän sanoo. "Kaikki on isäni hyvän tahdon ansiota. Minun on kuitenkin esiinnyttävä", hän lisää kiireesti. Muutaman viikon kuluttua Intian vastavalitut kansanedustajat astuvat parlamenttiin. Mutta edustavatko he aidosti maailman suurinta demokratiaa vai muistuttavatko he vain etuoikeutettua kerhoa, jonka jäsenyys määräytyy syntymän perusteella?</w:t>
      </w:r>
    </w:p>
    <w:p>
      <w:r>
        <w:rPr>
          <w:b/>
        </w:rPr>
        <w:t xml:space="preserve">Yhteenveto</w:t>
      </w:r>
    </w:p>
    <w:p>
      <w:r>
        <w:t xml:space="preserve">Intian politiikkaa on hallinnut suurimman osan itsenäisyyden ajasta Nehru-Gandhi-dynastia. Rahul Gandhi, joka on tämän suvun neljäs sukupolvi, johtaa nyt kongressipuoluetta. BBC:n Sanjoy Majumder tarkastelee, miksi Intian politiikka on edelleen hyvin pitkälti perheyritys, vaikka se on ollut kukoistava demokratia jo yli kuusi vuosikymmentä.</w:t>
      </w:r>
    </w:p>
    <w:p>
      <w:r>
        <w:rPr>
          <w:b/>
          <w:u w:val="single"/>
        </w:rPr>
        <w:t xml:space="preserve">Asiakirjan numero 12501</w:t>
      </w:r>
    </w:p>
    <w:p>
      <w:r>
        <w:t xml:space="preserve">Dounreayn kuuluisaan reaktoriin juuttunut polttoaine poistetaan.</w:t>
      </w:r>
    </w:p>
    <w:p>
      <w:r>
        <w:t xml:space="preserve">Vuodesta 1977 suljettu Dounreayn nopea reaktori tunnetaan sen kupolinmuotoisesta ulkomuodosta. Lähes 1 000 polttoaine-elementtiä on ollut reaktorissa vuosia sen jälkeen, kun työt niiden poistamiseksi keskeytettiin, koska ne olivat turvonneet ja juuttuneet sisään. Nyt on kehitetty uutta tekniikkaa, jonka avulla ne voidaan poistaa. Työn loppuunsaattaminen Caithnessin Caithnessin lähellä sijaitsevalla Thurson ydinvoimalalla voi kestää kolme vuotta. Dounreay Site Restoration Limitedin vanhempi projektipäällikkö Ron Hibbert sanoi: "Reaktorisäiliön tyhjentäminen tästä materiaalista on yksi suurimmista teknisistä haasteista, joita kohtaamme laitoksen käytöstäpoistossa." Kun kaikki elementit on poistettu, voidaan aloittaa reaktorin purkaminen.</w:t>
      </w:r>
    </w:p>
    <w:p>
      <w:r>
        <w:rPr>
          <w:b/>
        </w:rPr>
        <w:t xml:space="preserve">Yhteenveto</w:t>
      </w:r>
    </w:p>
    <w:p>
      <w:r>
        <w:t xml:space="preserve">Dounreayn kuuluisimman reaktorin sisälle juuttuneiden radioaktiivisten polttoaine-elementtien poistaminen on alkanut "haastavana" tehtävänä.</w:t>
      </w:r>
    </w:p>
    <w:p>
      <w:r>
        <w:rPr>
          <w:b/>
          <w:u w:val="single"/>
        </w:rPr>
        <w:t xml:space="preserve">Asiakirjan numero 12502</w:t>
      </w:r>
    </w:p>
    <w:p>
      <w:r>
        <w:t xml:space="preserve">Harvinaisista Star Wars -luvuista odotetaan 500 000 punnan huutokauppahintaa.</w:t>
      </w:r>
    </w:p>
    <w:p>
      <w:r>
        <w:t xml:space="preserve">Ranskalainen keräilijä on kerännyt niitä 40 vuoden aikana, ja monet niistä ovat peräisin muun muassa Meksikosta ja Japanista. Yksi arvokkaimmista kappaleista on maalaamaton L-rakettiprototyyppi, joka ampuu raketteja ja jonka odotetaan saavan 15 000-20 000 puntaa. Muita kohteita ovat muun muassa vanhat Yoda-, Luke Skywalker- ja Jawa-hahmot. Kaksipäiväinen myynti Vectis Auctionsin Stocktonissa päättyy keskiviikkona.</w:t>
      </w:r>
    </w:p>
    <w:p>
      <w:r>
        <w:rPr>
          <w:b/>
        </w:rPr>
        <w:t xml:space="preserve">Yhteenveto</w:t>
      </w:r>
    </w:p>
    <w:p>
      <w:r>
        <w:t xml:space="preserve">Harvinaisesta Star Wars -muistoesineistä eri puolilta maailmaa kootusta kokoelmasta odotetaan huutokaupassa jopa 500 000 punnan hintaa.</w:t>
      </w:r>
    </w:p>
    <w:p>
      <w:r>
        <w:rPr>
          <w:b/>
          <w:u w:val="single"/>
        </w:rPr>
        <w:t xml:space="preserve">Asiakirjan numero 12503</w:t>
      </w:r>
    </w:p>
    <w:p>
      <w:r>
        <w:t xml:space="preserve">AB InBev harkitsee Peronin ja Grolschin myyntiä olutfuusion yhteydessä</w:t>
      </w:r>
    </w:p>
    <w:p>
      <w:r>
        <w:t xml:space="preserve">Tuotemerkit ja panimon omistaa SAB, joka viime kuussa sopi ehdoista, jotka koskevat Yhdistyneen kuningaskunnan suurinta yritysostoa. AB InBev ilmoitti lausunnossaan, että se ottaa yhteyttä mahdollisiin ostajiin. Sääntelyviranomaiset eivät ole määränneet myyntiä, mutta AB InBev sanoi haluavansa käsitellä "ennakoivasti" mahdollisia sääntelykysymyksiä. SABMiller myi viime kuussa osuutensa yhdysvaltalaisesta yhteisyrityksestään, ja kumppani Molson Coors sopi ostavansa loput 58 prosentin osuuden MillerCoorsista 12 miljardilla dollarilla (7,9 miljardilla punnalla). AB InBev hakee viranomaishyväksyntää brittiläisen yrityksen suurimmalle yritysostolle ja neljänneksi suurimmalle yritysostolle maailman yrityshistoriassa. Kauppa tuo yhteen panimoalan tunnetuimpia nimiä. AB InBev omistaa Budweiserin, Coronan ja Stella Artoisin. Craft-olut SABMillerin toimitusjohtaja Alan Clark sanoi lausunnossaan: "SABMillerin johdolla Peronista ja Grolschista on tullut maailmankuuluja premium-olutbrändejä. "Meantime on ollut tervetullut lisä SABMillerille, ja sillä on kasvava ja uskollinen fanikunta. "Kuluttajat rakastavat näitä oluita, ja olemme niistä hyvin ylpeitä. Vallanvaihdokseen asti jatkamme panostamista näiden loistavien oluiden kasvattamiseen ja niiden valmistusta, myyntiä ja johtamista tekevien lahjakkaiden työntekijöidemme tukemiseen." Meantimen myynti päättäisi panimon lyhyen kauden SAB:n omistuksessa, sillä konserni osti sen vasta toukokuussa. Etelä-Afrikassa perustettu SAB osti sen suunnitellessaan pääsyä Yhdistyneen kuningaskunnan kasvaville käsityöläisoluiden markkinoille. Meantimen perusti 15 vuotta sitten panimomestari Alastair Hook, ja sen suosituimpia oluita ovat London Lager, London Pale Ale ja London Porter. AB InBev's odottaa SAB:n oston toteutuvan vuoden 2016 jälkipuoliskolla, mikäli se saa hyväksynnän sääntelyviranomaisilta ja osakkeenomistajilta.</w:t>
      </w:r>
    </w:p>
    <w:p>
      <w:r>
        <w:rPr>
          <w:b/>
        </w:rPr>
        <w:t xml:space="preserve">Yhteenveto</w:t>
      </w:r>
    </w:p>
    <w:p>
      <w:r>
        <w:t xml:space="preserve">Olutmerkit, kuten Peroni ja Grolsch, sekä lontoolainen Meantime-panimo saatetaan myydä, jotta Anheuser-Busch InBevin suunnittelemaan 71 miljardin punnan suuruiseen SABMiller-yritysostoon liittyvät kilpailuongelmat voidaan ratkaista.</w:t>
      </w:r>
    </w:p>
    <w:p>
      <w:r>
        <w:rPr>
          <w:b/>
          <w:u w:val="single"/>
        </w:rPr>
        <w:t xml:space="preserve">Asiakirjan numero 12504</w:t>
      </w:r>
    </w:p>
    <w:p>
      <w:r>
        <w:t xml:space="preserve">Espanjalaisia sairaanhoitajia haastateltiin Skypen välityksellä Walesin työpaikkoja varten</w:t>
      </w:r>
    </w:p>
    <w:p>
      <w:r>
        <w:t xml:space="preserve">Betsi Cadwaladrin yliopiston terveyslautakunta kertoi, että heillä oli vaikeuksia rekrytoida työntekijöitä Yhdistyneessä kuningaskunnassa, ja he järjestivät Internet-haastatteluja niille, jotka eivät voineet tavata kasvotusten. Osa sairaanhoitajista on jo aloittanut työnsä Bangorissa sijaitsevassa Ysbyty Gwyneddissä, Bodelwyddanissa sijaitsevassa Ysbyty Glan Clwydissä ja Wrexham Maelorissa. Terveyslautakunnan edustaja sanoi: "Meidän on houkuteltava päteviä sairaanhoitajia". Hän lisäsi: "Vuoden 2014 aikana rekrytoimme Espanjasta yli 70 sairaanhoitajaa. 45 heistä on nyt muuttanut Walesiin ja aloittanut työnsä, ja loput tulevat tänä vuonna."</w:t>
      </w:r>
    </w:p>
    <w:p>
      <w:r>
        <w:rPr>
          <w:b/>
        </w:rPr>
        <w:t xml:space="preserve">Yhteenveto</w:t>
      </w:r>
    </w:p>
    <w:p>
      <w:r>
        <w:t xml:space="preserve">Pohjois-Walesin sairaaloiden henkilöstökriisin vuoksi yli 70 sairaanhoitajaa on palkattu Espanjasta, ja joitakin heistä on haastateltu Skypen välityksellä.</w:t>
      </w:r>
    </w:p>
    <w:p>
      <w:r>
        <w:rPr>
          <w:b/>
          <w:u w:val="single"/>
        </w:rPr>
        <w:t xml:space="preserve">Asiakirjan numero 12505</w:t>
      </w:r>
    </w:p>
    <w:p>
      <w:r>
        <w:t xml:space="preserve">Guernseyn sähkökaapeliviat "johtuvat säästä</w:t>
      </w:r>
    </w:p>
    <w:p>
      <w:r>
        <w:t xml:space="preserve">Guernsey Electricityn mukaan kasvu ei ollut epätavallista vuodenaikaan nähden, sillä verkko oli alttiimpi vioille kulutuksen kasvaessa. Sen mukaan yleisin syy oli sähkökaapeleiden yhdistämiseen käytettyjen liitosten rikkoutuminen. Yhtiön mukaan marraskuun jälkeen oli kirjattu 10 vikaa. Sen mukaan viime vuoden huhtikuun ja joulukuun välisenä aikana noin 2 900 kotitalouden tai yrityksen sähkönjakelu saarella oli jossain vaiheessa katkennut, ja suurin osa niistä oli kytketty takaisin kolmen tunnin kuluessa. Guernsey Electricityn mukaan vuosina 2009 ja 2010 asiakkaat menettivät sähköt keskimäärin 22,6 minuuttia, mutta saaren luotettavuus oli huomattavasti parempi kuin Euroopassa keskimäärin.</w:t>
      </w:r>
    </w:p>
    <w:p>
      <w:r>
        <w:rPr>
          <w:b/>
        </w:rPr>
        <w:t xml:space="preserve">Yhteenveto</w:t>
      </w:r>
    </w:p>
    <w:p>
      <w:r>
        <w:t xml:space="preserve">Sähkökaapelivikojen korjaamiseen tarvittavien teiden sulkemisten määrän lisääntymisestä on syytetty märkää ja talvista säätä.</w:t>
      </w:r>
    </w:p>
    <w:p>
      <w:r>
        <w:rPr>
          <w:b/>
          <w:u w:val="single"/>
        </w:rPr>
        <w:t xml:space="preserve">Asiakirjan numero 12506</w:t>
      </w:r>
    </w:p>
    <w:p>
      <w:r>
        <w:t xml:space="preserve">Jerseyn haavoittuvaiset saavat puhelinparistoja kuitusiirtymän jälkeen</w:t>
      </w:r>
    </w:p>
    <w:p>
      <w:r>
        <w:t xml:space="preserve">Teleyhtiö JT korvaa kaikki saaren kuparipuhelinkaapelit valokuitukaapeleilla. Kuparikaapeleiden avulla kotipuhelimet toimivat edelleen ilman verkkovirtaa, mutta valokuitukaapeleissa näin ei ole. Televiestintäviranomainen, kuluttajaneuvosto, Age Concern ja muut tahot vaikuttivat JT:hen, jotta se tarjoaisi akkuja. Heikossa asemassa olevat saarelaiset, jotka tarvitsevat jatkuvaa lankapuhelinyhteyttä, saavat JT:ltä ilmaiseksi akkuvarmistusyksiköitä, joilla varmistetaan, että heidän puhelimensa toimii vähintään neljä tuntia sähkökatkoksen aikana. JT:n mukaan kaikki Jerseyn kodit ja yritykset saavat valokuituverkon käyttöönsä vuoden 2016 loppuun mennessä.</w:t>
      </w:r>
    </w:p>
    <w:p>
      <w:r>
        <w:rPr>
          <w:b/>
        </w:rPr>
        <w:t xml:space="preserve">Yhteenveto</w:t>
      </w:r>
    </w:p>
    <w:p>
      <w:r>
        <w:t xml:space="preserve">Jerseyn haavoittuvassa asemassa oleville henkilöille jaetaan ilmaisia akkuja puhelinlinjojen virransyöttöä varten sähkökatkon aikana sen jälkeen, kun he ovat siirtyneet uuteen laajakaistaverkkoon.</w:t>
      </w:r>
    </w:p>
    <w:p>
      <w:r>
        <w:rPr>
          <w:b/>
          <w:u w:val="single"/>
        </w:rPr>
        <w:t xml:space="preserve">Asiakirjan numero 12507</w:t>
      </w:r>
    </w:p>
    <w:p>
      <w:r>
        <w:t xml:space="preserve">Severn-joen murhasyyte: Worcester Crown Courtissa</w:t>
      </w:r>
    </w:p>
    <w:p>
      <w:r>
        <w:t xml:space="preserve">Christina Rowen löysi West Mercian poliisi, joka tutki kaupungin eteläosaa keskiviikkoiltana. Worcesterin Waterworks Roadilta kotoisin olevaa Charles Byrneä syytetään myös toisen henkilön murhan yrityksestä. 24-vuotias mies saapui tiistaina Worcester Crown Court -oikeuteen, ja hänet määrättiin tutkintavankeuteen, ja hän saapuu seuraavan kerran samaan tuomioistuimeen 9. huhtikuuta. Seuraa BBC West Midlandsia Facebookissa, Twitterissä ja Instagramissa. Lähetä juttuideasi osoitteeseen: newsonline.westmidlands@bbc.co.uk Aiheeseen liittyvät Internet-linkit HM Courts &amp; Tribunals Service (HM Courts &amp; Tribunals Service).</w:t>
      </w:r>
    </w:p>
    <w:p>
      <w:r>
        <w:rPr>
          <w:b/>
        </w:rPr>
        <w:t xml:space="preserve">Yhteenveto</w:t>
      </w:r>
    </w:p>
    <w:p>
      <w:r>
        <w:t xml:space="preserve">Mies on saapunut oikeuteen syytettynä murhasta sen jälkeen, kun naisen ruumis löydettiin Severn-joesta Worcesterissa.</w:t>
      </w:r>
    </w:p>
    <w:p>
      <w:r>
        <w:rPr>
          <w:b/>
          <w:u w:val="single"/>
        </w:rPr>
        <w:t xml:space="preserve">Asiakirjan numero 12508</w:t>
      </w:r>
    </w:p>
    <w:p>
      <w:r>
        <w:t xml:space="preserve">Myrskyvaroitukset peruuttavat lauttaliikenteen Poolesta Kanaalisaarille</w:t>
      </w:r>
    </w:p>
    <w:p>
      <w:r>
        <w:t xml:space="preserve">Condor Ferries on peruuttanut edestakaiset vuorot Poolesta Guernseyyn ja Guernseystä Jerseylle "epäsuotuisien sääolosuhteiden" vuoksi. Poolesta Guernseyyn liikennöivät laivat ovat klo 13.00 BST, Guernseystä Jerseylle klo 16.30, Jerseystä Guernseylle klo 18.30 ja Guernseystä Pooleen klo 20.00. Met Office on antanut keltaisen säävaroituksen Etelä-Englannissa. Sen mukaan tuuli voi saavuttaa 97 km/h nopeuden alttiilla rannikkopaikoilla.</w:t>
      </w:r>
    </w:p>
    <w:p>
      <w:r>
        <w:rPr>
          <w:b/>
        </w:rPr>
        <w:t xml:space="preserve">Yhteenveto</w:t>
      </w:r>
    </w:p>
    <w:p>
      <w:r>
        <w:t xml:space="preserve">Lauttaliikenne Dorsetin ja Kanaalisaarten välillä on peruttu myrskytuulivaroitusten vuoksi.</w:t>
      </w:r>
    </w:p>
    <w:p>
      <w:r>
        <w:rPr>
          <w:b/>
          <w:u w:val="single"/>
        </w:rPr>
        <w:t xml:space="preserve">Asiakirjan numero 12509</w:t>
      </w:r>
    </w:p>
    <w:p>
      <w:r>
        <w:t xml:space="preserve">Teini kuoli kolarissa kuorma-auton kanssa Wiltshiressä</w:t>
      </w:r>
    </w:p>
    <w:p>
      <w:r>
        <w:t xml:space="preserve">Se tapahtui lähellä kohtaa, jossa A303 yhtyy A350-tielle - joka tunnetaan paikallisesti nimellä Furze Hedge - noin kello 17.15 GMT lauantaina. Auton 18-vuotias mieskuljettaja, joka oli kotoisin Somersetistä, kuoli onnettomuuspaikalla lähellä Chickladea. Tie oli suljettuna viisi ja puoli tuntia, kun poliisit tutkivat tapahtumapaikkaa ja poistivat molemmat ajoneuvot. Poliisi vetoaa silminnäkijöihin.</w:t>
      </w:r>
    </w:p>
    <w:p>
      <w:r>
        <w:rPr>
          <w:b/>
        </w:rPr>
        <w:t xml:space="preserve">Yhteenveto</w:t>
      </w:r>
    </w:p>
    <w:p>
      <w:r>
        <w:t xml:space="preserve">Teini-ikäinen autoilija on kuollut kolarissa kuorma-auton kanssa Wiltshiressä.</w:t>
      </w:r>
    </w:p>
    <w:p>
      <w:r>
        <w:rPr>
          <w:b/>
          <w:u w:val="single"/>
        </w:rPr>
        <w:t xml:space="preserve">Asiakirjan numero 12510</w:t>
      </w:r>
    </w:p>
    <w:p>
      <w:r>
        <w:t xml:space="preserve">Jenna Coleman liittyy All My Sonsin Old Vic -kauteen</w:t>
      </w:r>
    </w:p>
    <w:p>
      <w:r>
        <w:t xml:space="preserve">Merlin-näyttelijä Colin Morgan esiintyy Colemanin rinnalla, joka tunnetaan tv-rooleistaan muun muassa sarjoissa Victoria ja Doctor Who. Yhdysvaltalaiset näyttelijät Sally Field ja Bill Pullman oli jo aiemmin ilmoitettu huhtikuussa alkavaan sarjaan. Kausi on Matthew Warchusin neljäs taiteellisena johtajana. Old Vicin uuden kauden kohokohtia ovat mm: Seuraa meitä Facebookissa, Twitterissä @BBCNewsEnts tai Instagramissa bbcnewsents. Jos sinulla on juttuehdotus, lähetä sähköpostia osoitteeseen entertainment.news@bbc.co.uk.</w:t>
      </w:r>
    </w:p>
    <w:p>
      <w:r>
        <w:rPr>
          <w:b/>
        </w:rPr>
        <w:t xml:space="preserve">Yhteenveto</w:t>
      </w:r>
    </w:p>
    <w:p>
      <w:r>
        <w:t xml:space="preserve">Jenna Coleman näyttelee uudessa All My Sons -näytelmässä Old Vicissä, kuten teatteri ilmoitti ensi vuoden ohjelmistossaan.</w:t>
      </w:r>
    </w:p>
    <w:p>
      <w:r>
        <w:rPr>
          <w:b/>
          <w:u w:val="single"/>
        </w:rPr>
        <w:t xml:space="preserve">Asiakirjan numero 12511</w:t>
      </w:r>
    </w:p>
    <w:p>
      <w:r>
        <w:t xml:space="preserve">Herefordin piirikunnan sairaalaa tutkitaan kuolemantapauksen vuoksi</w:t>
      </w:r>
    </w:p>
    <w:p>
      <w:r>
        <w:t xml:space="preserve">Sairaalaa ylläpitävä Wye Valley Trust julkaisi tiedon tarkistuksesta viimeisimmissä hallituksensa asiakirjoissa. Huoli koskee potilaan lääketieteellistä ja kirurgista hoitoa sairaalan tehohoitoyksikössä ennen potilaan kuolemaa. Tutkintaa suorittava NHS-oikeusasiamies sanoi, että se on vielä "alkuvaiheessa".</w:t>
      </w:r>
    </w:p>
    <w:p>
      <w:r>
        <w:rPr>
          <w:b/>
        </w:rPr>
        <w:t xml:space="preserve">Yhteenveto</w:t>
      </w:r>
    </w:p>
    <w:p>
      <w:r>
        <w:t xml:space="preserve">NHS on käynnistänyt tutkinnan potilaan kuolemasta Hereford County Hospitalissa.</w:t>
      </w:r>
    </w:p>
    <w:p>
      <w:r>
        <w:rPr>
          <w:b/>
          <w:u w:val="single"/>
        </w:rPr>
        <w:t xml:space="preserve">Asiakirjan numero 12512</w:t>
      </w:r>
    </w:p>
    <w:p>
      <w:r>
        <w:t xml:space="preserve">Kuvissa: Skottien ja Norjan välinen polaarinen talvitutkimus</w:t>
      </w:r>
    </w:p>
    <w:p>
      <w:r>
        <w:t xml:space="preserve">UiT Norjan arktinen yliopisto ja Obanissa sijaitseva Scottish Association for Marine Science - joka on osa University of the Highlands and Islands -yliopistoa - tekivät yhteistyötä epätavallisten ja värikkäiden otusten tutkimiseksi. Niihin kuuluu luminesoivia kaloja ja planktonia. Eläimet käyttävät pitkät pimeät polaaritalvet munintaan, kutuun ja kasvuun. Monien kuvien ottamiseen käytettiin kameroilla varustettuja vedenalaisia robotteja ja sukeltajia, jotka kuljettivat itseään ja kauko-ohjattavia vedenalaisia robotteja. Valokuvia ottivat muun muassa elokuvantekijä Michael O Snyder ja Geir Johnsen Norjan tiede- ja teknologiayliopistosta. Kuvat ovat mukana uudessa arktisen alueen polaaritalvista kertovassa dokumentissa Into the Dark. Kaikki kuvat ovat tekijänoikeudella suojattuja.</w:t>
      </w:r>
    </w:p>
    <w:p>
      <w:r>
        <w:rPr>
          <w:b/>
        </w:rPr>
        <w:t xml:space="preserve">Yhteenveto</w:t>
      </w:r>
    </w:p>
    <w:p>
      <w:r>
        <w:t xml:space="preserve">Tutkijat ovat palanneet arktiselta tutkimusmatkalta ja saaneet kuvia alueen pimeiden polaaritalvien aikana aktiivisesta merielämästä.</w:t>
      </w:r>
    </w:p>
    <w:p>
      <w:r>
        <w:rPr>
          <w:b/>
          <w:u w:val="single"/>
        </w:rPr>
        <w:t xml:space="preserve">Asiakirjan numero 12513</w:t>
      </w:r>
    </w:p>
    <w:p>
      <w:r>
        <w:t xml:space="preserve">Kissanpennut jätetty Amazon Prime -laatikkoon Belgraviassa</w:t>
      </w:r>
    </w:p>
    <w:p>
      <w:r>
        <w:t xml:space="preserve">Kolmen viikon ikäiset kissanpennut löysi Belgraviasta ohikulkija, joka vei ne hyväntekeväisyysjärjestöön tarkastettavaksi. Blue Cross on antanut eläimille lempinimet Dopey, Bashful, Sneezy, Sleepy, Happy, Grumpy ja Doc Lumikin kääpiöiden mukaan. Kaikki kissanpennut ovat terveitä. Kissanpennut vieroitetaan normaalisti äidinmaidosta kuuden tai kahdeksan viikon ikäisinä, joten niitä on ruokittava käsin, kunnes ne pystyvät huolehtimaan itsestään, hyväntekeväisyysjärjestö kertoi. Ne siirretään pian hyväntekeväisyysjärjestön Victoria-keskuksesta Suffolkissa sijaitsevaan eläinten uudelleensijoituskeskukseen. Saatat olla myös kiinnostunut:</w:t>
      </w:r>
    </w:p>
    <w:p>
      <w:r>
        <w:rPr>
          <w:b/>
        </w:rPr>
        <w:t xml:space="preserve">Yhteenveto</w:t>
      </w:r>
    </w:p>
    <w:p>
      <w:r>
        <w:t xml:space="preserve">Seitsemän kissanpentua teipattiin Amazon Prime -laatikkoon ennen kuin ne heitettiin tien varteen varakkaalla lontoolaisella alueella.</w:t>
      </w:r>
    </w:p>
    <w:p>
      <w:r>
        <w:rPr>
          <w:b/>
          <w:u w:val="single"/>
        </w:rPr>
        <w:t xml:space="preserve">Asiakirjan numero 12514</w:t>
      </w:r>
    </w:p>
    <w:p>
      <w:r>
        <w:t xml:space="preserve">Tunbridge Wellsin kierrätysvarikon murhasta syytetty oikeudessa</w:t>
      </w:r>
    </w:p>
    <w:p>
      <w:r>
        <w:t xml:space="preserve">Uhri, jonka paikallinen nimi on 44-vuotias James Wallington, puukotettiin North Farm Lanella, Tunbridge Wellsissä, hieman kello 06:00 GMT jälkeen maanantaina. David Squelch, 48, Maidstone Roadilta, Paddock Woodista, vangittiin tutkintavankeuteen Sevenoaksin käräjäoikeudessa. Hänen on määrä saapua Maidstone Crown Courtin eteen 27. maaliskuuta.</w:t>
      </w:r>
    </w:p>
    <w:p>
      <w:r>
        <w:rPr>
          <w:b/>
        </w:rPr>
        <w:t xml:space="preserve">Yhteenveto</w:t>
      </w:r>
    </w:p>
    <w:p>
      <w:r>
        <w:t xml:space="preserve">Kentissä sijaitsevalla jätteiden kierrätysvarikolla kuoliaaksi puukotetun miehen murhasta syytetty mies on saapunut ensimmäistä kertaa oikeuteen.</w:t>
      </w:r>
    </w:p>
    <w:p>
      <w:r>
        <w:rPr>
          <w:b/>
          <w:u w:val="single"/>
        </w:rPr>
        <w:t xml:space="preserve">Asiakirjan numero 12515</w:t>
      </w:r>
    </w:p>
    <w:p>
      <w:r>
        <w:t xml:space="preserve">Martin Turner: Totton pyöräilijän kuolema "ei epäilyttävä</w:t>
      </w:r>
    </w:p>
    <w:p>
      <w:r>
        <w:t xml:space="preserve">Hampshiren Tottonista kotoisin oleva 54-vuotias Martin Turner löydettiin kuolleena Old Harry Rocksin läheltä sunnuntaina. Perhe näki Turnerin viimeksi lähtevän kotoa pyöräretkelle lauantaina noin kello 08.00 BST. Dorsetin poliisi ilmoitti, että poliisit suorittavat tutkimuksia kuolinsyyntutkijan puolesta.</w:t>
      </w:r>
    </w:p>
    <w:p>
      <w:r>
        <w:rPr>
          <w:b/>
        </w:rPr>
        <w:t xml:space="preserve">Yhteenveto</w:t>
      </w:r>
    </w:p>
    <w:p>
      <w:r>
        <w:t xml:space="preserve">Dorsetin rannikolta löytyneen pyöräilijän kuolemaa ei pidetä epäilyttävänä, poliisi on ilmoittanut.</w:t>
      </w:r>
    </w:p>
    <w:p>
      <w:r>
        <w:rPr>
          <w:b/>
          <w:u w:val="single"/>
        </w:rPr>
        <w:t xml:space="preserve">Asiakirjan numero 12516</w:t>
      </w:r>
    </w:p>
    <w:p>
      <w:r>
        <w:t xml:space="preserve">Kirjasto avataan Deesiden vapaa-ajankeskuksessa, mutta muut suljetaan.</w:t>
      </w:r>
    </w:p>
    <w:p>
      <w:r>
        <w:t xml:space="preserve">Hawardenin, Mancotin ja Queensferryn kirjastojen sulkemisesta sovittiin viime vuonna osittain rahoitusleikkausten vuoksi. Mancotin kirjaston ystävät -ryhmä on kuitenkin perustettu toimimaan nykyisessä rakennuksessa yhteisökirjastona maaliskuusta alkaen. Uusi kirjasto avataan 29. helmikuuta, ja muut kirjastot suljetaan eri päivinä.</w:t>
      </w:r>
    </w:p>
    <w:p>
      <w:r>
        <w:rPr>
          <w:b/>
        </w:rPr>
        <w:t xml:space="preserve">Yhteenveto</w:t>
      </w:r>
    </w:p>
    <w:p>
      <w:r>
        <w:t xml:space="preserve">Kolme Flintshiren kunnallista kirjastoa suljetaan tässä kuussa, kun Deesiden vapaa-ajankeskukseen avataan uusi kirjasto.</w:t>
      </w:r>
    </w:p>
    <w:p>
      <w:r>
        <w:rPr>
          <w:b/>
          <w:u w:val="single"/>
        </w:rPr>
        <w:t xml:space="preserve">Asiakirjan numero 12517</w:t>
      </w:r>
    </w:p>
    <w:p>
      <w:r>
        <w:t xml:space="preserve">Huawei, Blackberry - ja taistelu kolmannesta sijasta</w:t>
      </w:r>
    </w:p>
    <w:p>
      <w:r>
        <w:t xml:space="preserve">Rory Cellan-JonesTeknologian kirjeenvaihtaja@BBCRoryCJon Twitter Vaikka Samsung ja Apple ovat karanneet älypuhelinkilpailussa 52 prosentin markkinaosuudella vuoden 2012 viimeisellä vuosineljänneksellä, muut kamppailevat kolmannesta sijasta. Entä kuka onnistui hiipimään Nokian, Blackberryn ja HTC:n edelle? Tietoliikenneinfrastruktuurijätti Huawei, joka on puhelinbrändinä lähes tuntematon monissa osissa maailmaa. Yhtiö tietää, että tämä voi muuttua ensi vuosineljänneksellä, kun kilpailu kolmossijasta kiihtyy. Barcelonan tapahtuman laajuus ja sävy korostavat kuitenkin sen kunnianhimoa. Esitelty puhelin - Ascend P2 - näytti paljolti samalta kuin muutkin markkinoilla olevat huippulaitteet, vaikka yhtiö esitti suuria väitteitä sen ominaisuuksista. Se on nyt ilmeisesti markkinoiden nopein 4G-älypuhelin, joka tukee jopa 150 Mbps:n latausnopeuksia. Se on mukavaa, kun verkot, jotka pystyvät tarjoamaan tuollaisia nopeuksia, ovat toiminnassa - mutta suhtaudun epäilevästi siihen, myyvätkö "speksit" todella niin monta puhelinta. Tärkeämpää voi olla se, että Huaweilla on resursseja leikata marginaalit minimiin ja tarjota huippuluokan kokemusta keskihintaan. Kuluttajaliiketoiminnan johtajan Richard Yun esittämän tilastovyöryn sijaan vaikutuksen teki maailmanlaajuisen brändijohtajan Amy Loun esitys. "Tänään on se päivä, jolloin Huawei todella kasvaa", hän sanoi ja jatkoi sanomalla, että yhtiön tavoitteena on tehdä brändistään yhtä tunnettu kuin kaikki Barcelonassa tällä viikolla esillä olevat. Nokia ja Blackberry ovat kaksi näistä tunnetuista nimistä, ja niillä on edessään erilainen haaste kuin Huaweilla - sellaisten tuotemerkkien elvyttäminen, jotka ovat menneet nopeasti pois muodista. Haastattelin eräässä ennakkotilaisuudessa Blackberryn johtajaa Carlo Chiarelloa, joka oli noussut koneesta Kanadasta vain pari tuntia aiemmin. Hän vakuutti, että hänen yrityksensä oli hyvässä asemassa valloittaakseen kolmossijan, ja vaikutti luottavaiselta karkureiden voittamiseen takaisin: "Meillä on laaja kanta-asiakaskunta, ja keskitymme palauttamaan Blackberry-asiakkaat takaisin." Kun kysyin Waterloon pääkonttorissa vallitsevasta tunnelmasta Blackberry 10:n lanseerauksen jälkeen, hän kuvaili sitä "hurmioituneeksi" - mikä vaikutti hieman liioitellulta. Mutta ainakin vuosikausia ajelehtineella yrityksellä on nyt tarina kerrottavana - jos vain sen johtajat oppivat kertomaan sen selkokielellä. Androidin ja Applen ollessa niin hallitsevia, voisi luulla, että toiselle käyttöjärjestelmälle ei ole tilaa, oli se sitten Blackberry tai Windows Phone. Mutta kerro se Mozillalle, joka piti lehdistötilaisuuden, jossa se esitteli Firefox OS -mobiilikäyttöjärjestelmänsä edistymistä. Seitsemäntoista matkapuhelinoperaattoria on lupautunut myymään Alcatelin, LG:n, ZTE:n ja pian myös Huawein valmistamia Firefox-puhelimia. Älypuhelinmaailma näytti jo melko vakiintuneelta, mutta ehkäpä kaikki on jälleen kerran muuttumassa.</w:t>
      </w:r>
    </w:p>
    <w:p>
      <w:r>
        <w:rPr>
          <w:b/>
        </w:rPr>
        <w:t xml:space="preserve">Yhteenveto</w:t>
      </w:r>
    </w:p>
    <w:p>
      <w:r>
        <w:t xml:space="preserve">Barcelonan rantakadun tuntumassa sijaitsevaan barokkipalatsiin kokoontui satoja ihmisiä siemailemaan viiniä, syömään tapaksia ja seuraamaan, kun matkapuhelinalan seuraava suurvalta esitteli uusimman tuotteensa. Jos olisin Blackberryn tai Nokian johtohenkilö, joka olisi hiipinyt Mobile World Congress -tapahtumaan Huawein tilaisuuteen, voisin nukkua unettomia öitä siitä, että nopeasti kasvava kiinalaisyritys uhkaa liiketoimintaani.</w:t>
      </w:r>
    </w:p>
    <w:p>
      <w:r>
        <w:rPr>
          <w:b/>
          <w:u w:val="single"/>
        </w:rPr>
        <w:t xml:space="preserve">Asiakirjan numero 12518</w:t>
      </w:r>
    </w:p>
    <w:p>
      <w:r>
        <w:t xml:space="preserve">Weymouth North Quayn valtuuston toimistotilat myyntiin</w:t>
      </w:r>
    </w:p>
    <w:p>
      <w:r>
        <w:t xml:space="preserve">Weymouthin ja Portlandin kaupunginvaltuusto myy North Quayn aluetta, jolla on rakennuslupa 72 asunnon ja liikekiinteistön rakentamiselle. Neuvoston hallintokomitean puheenjohtaja Ian Bruce sanoi, että se "vähentäisi neuvoston juoksevia kuluja ja tuottaisi merkittävän pääomasumman". Henkilökunta muuttaa pienempiin toimistotiloihin kaupungin keskustassa.</w:t>
      </w:r>
    </w:p>
    <w:p>
      <w:r>
        <w:rPr>
          <w:b/>
        </w:rPr>
        <w:t xml:space="preserve">Yhteenveto</w:t>
      </w:r>
    </w:p>
    <w:p>
      <w:r>
        <w:t xml:space="preserve">Weymouthin neuvoston toimistot on asetettu myyntiin osana suunnitelmia, joilla pyritään leikkaamaan juoksevia kuluja.</w:t>
      </w:r>
    </w:p>
    <w:p>
      <w:r>
        <w:rPr>
          <w:b/>
          <w:u w:val="single"/>
        </w:rPr>
        <w:t xml:space="preserve">Asiakirjan numero 12519</w:t>
      </w:r>
    </w:p>
    <w:p>
      <w:r>
        <w:t xml:space="preserve">Kuvissa: Naisten urheiluvaatteiden kehitys</w:t>
      </w:r>
    </w:p>
    <w:p>
      <w:r>
        <w:t xml:space="preserve">Osana BBC:n 100 naista -haastetta, jossa käsitellään seksismiä urheilussa, tarkastelemme, miten naisten urheiluvaatteet ovat kehittyneet vuosikymmenten aikana. Tennis Naiset kilpailivat olympialaisissa ensimmäistä kertaa vuonna 1900. Naisurheilijoiden osuus osallistujista oli hieman yli 2 prosenttia, ja he kilpailivat viidessä lajissa, muun muassa tenniksessä. Tuolloin naiset käyttivät pitkiä hameita, jotka peittivät nilkat, ja pitkiä hihoja. Ranskalainen tennispelaaja Suzanne Lenglen oli vallankumouksellinen. Sen lisäksi, että hän hallitsi naisten tennistä aikakaudellaan, hän muutti naisten pukeutumistyyliä. Lenglen vaihtoi pitkät hameet lyhythihaisiin laskostettuihin mekkoihin kilpaillakseen tyylikkäästi, ja hän käytti myös bandeau-mekkoa, josta tuli hänen tavaramerkkinsä. "Kaikkien naispelaajien pitäisi polvistua kiitollisina Suzannelle siitä, että hän vapautti heidät korsettien tyranniasta", sanoi amerikkalainen tennismestari Elizabeth Ryan, Lenglenin aikalainen. Naistennistähtien nykyiset vaatteet sopivat paljon paremmin nykyaikaisen tenniksen nopeatempoiseen peliin. Pelaajat myös ylittävät rajojaan ollakseen tyylikkäitä kentällä. Tennisässä Venus Williams lanseerasi oman muotimerkkinsä vuonna 2007. Synkronoitu uinti Laji on nykyään synonyymi loistaville ja värikkäille puvuille ja vedenkestävälle meikille. Se ei kuitenkaan ole aina ollut sellaista. Laji otettiin mukaan olympialaisiin vuonna 1984, ja nykyään estetiikkaan käytetään paljon aikaa ja ajatusta. Kanadalaiskilpailija Erin Willson kertoi Globe and Mail -lehdelle ennen Lontoon olympialaisia 2012: "Olemme hyvin taiteellinen laji. Joten koko ulkonäkö on tärkeä... sinulla on oltava täydelliset hiukset, täydelliset puvut, täydelliset vartalot." Hän totesi, että "on tärkeää, että sinulla on täydelliset hiukset, täydelliset puvut ja täydelliset vartalot". Käsipallo Isabela Fleury, brasilialainen käsipalloilija ja yksi BBC:n 100 naisesta tänä vuonna, on osa Rio de Janeiron joukkuetta, joka hiljattain kapinoi naisten tavanomaisia rantakäsipallon bikiniasuja vastaan, mikä aiheutti kohua tiedotusvälineissä. "Viimeksi kun yritimme pelata, meillä oli shortsit jalassa, ja he pyysivät meitä riisumaan ne, koska he halusivat meidän pukeutuvan speedoihin", hän sanoi. "Me protestoimme, ja he uhkailivat meitä, joten meidän oli pakko ottaa shortsit pois ja pukeutua bikineihin pelataksemme peliä. He ovat nyt muuttamassa sääntöjä." Vuonna 2014 Espanjan Baskimaassa puhkesi myös riita sen jälkeen, kun naispelaajat valittivat, että naisten varusteita koskevat määräykset olivat seksistisiä, sillä miehet saivat käyttää väljiä vaatteita. Jalkapallo Naisten jalkapallopuvuilla on yhteyksiä Britannian suffragettiliikkeeseen. Lady Florence Dixie, näkyvä suffragetti ja British Ladies Football Clubin puheenjohtaja, näki jalkapallon aseena viktoriaanisen pukeutumisen kumoamiseksi. "Ei ole mitään syytä, miksi naiset eivät voisi pelata jalkapalloa, ja vieläpä hyvin, kunhan he pukeutuvat järkevästi ja hylkäävät pakkopuvut, joihin muoti mielellään pukee heidät", hän kirjoitti vuonna 1895. Vuonna 1921 Ison-Britannian jalkapalloliitto kielsi naisilta pelaamisen FA:n alaisilla kentillä. Se totesi, että jalkapallo "oli täysin sopimatonta naisille, eikä sitä pitäisi kannustaa". Kielto kumottiin lopulta vuonna 1971. Honeyballers: Vuonna 2014 FIFA salli virallisesti pelaajien käyttää uskonnollisista syistä päähineitä, kuten hijabia, pelatessaan jalkapalloa. Maailman jalkapalloliitto oli aiemmin kieltänyt päähuivit väittäen, että ne voivat aiheuttaa pelaajille riskin saada vakavia pää- tai niskavammoja. Naisten jalkapallon salainen historia Kaikkien kuvien tekijänoikeudet. Mikä on 100 naista? BBC 100 Women nimeää vuosittain 100 vaikutusvaltaista ja inspiroivaa naista ympäri maailmaa. Vuonna 2017 haastamme heidät tarttumaan neljään suurimpaan nykypäivän naisten kohtaamaan ongelmaan: lasikattoon, naisten lukutaidottomuuteen, häirintään julkisissa tiloissa ja seksismiin urheilussa. Sinun avullasi he keksivät tosielämän ratkaisuja, ja haluamme sinun osallistuvan ideoillasi. Löydät meidät Facebookista, Instagramista ja Twitteristä ja käytät #100Women-nimeä.</w:t>
      </w:r>
    </w:p>
    <w:p>
      <w:r>
        <w:rPr>
          <w:b/>
        </w:rPr>
        <w:t xml:space="preserve">Yhteenveto</w:t>
      </w:r>
    </w:p>
    <w:p>
      <w:r>
        <w:t xml:space="preserve">1900-luvun alkupuolella naisten urheiluvaatteita ei ollut suunniteltu heidän urheilemisekseen, vaan ne olivat rajoittavia ja vaikuttivat heidän liikkuvuuteensa. Pitkien mekkojen ja hattujen pukeminen pitääkseen "naisellisen" ulkonäön koskemattomana kentällä oli epämukavaa ja vaikutti myös naisten urheilusuorituksiin. Vuosien mittaan, kun naisista on tullut aktiivisempia urheilijoita, myös heidän urheiluvaatteistaan on tullut käytännöllisempiä - tosin joitakin poikkeuksia on olemassa.</w:t>
      </w:r>
    </w:p>
    <w:p>
      <w:r>
        <w:rPr>
          <w:b/>
          <w:u w:val="single"/>
        </w:rPr>
        <w:t xml:space="preserve">Asiakirjan numero 12520</w:t>
      </w:r>
    </w:p>
    <w:p>
      <w:r>
        <w:t xml:space="preserve">BBC etsii etnisiin vähemmistöihin kuuluvia asiantuntijoita lähetykseen</w:t>
      </w:r>
    </w:p>
    <w:p>
      <w:r>
        <w:t xml:space="preserve">Yhtiö pyytää historian, tieteen ja liike-elämän asiantuntijoilta hakemuksia koulutuspäivään, joka järjestetään BBC Northin tiloissa Salfordissa 26. helmikuuta. BAME expert voices talent -päivää varten hakemusten jättöaika päättyy 29. tammikuuta. BBC ilmoitti viime vuonna, että se haluaa lisätä BAME-kuvauksiaan 10,4 prosentista 15 prosenttiin vuoteen 2017 mennessä. Pääjohtaja Tony Hall sanoi, että BBC News on myös asettanut tavoitteita, jotka heijastavat Manchesterin, Birminghamin, Leicesterin ja Lontoon monimuotoista väestöä. Suunnitelmat ovat jatkoa BBC:n aiemmalle suunnitelmalle lisätä naisasiantuntijoiden määrää lähetyksessä. Lisätietoja löytyy BBC Academyn BBC Academy -sivustolta.</w:t>
      </w:r>
    </w:p>
    <w:p>
      <w:r>
        <w:rPr>
          <w:b/>
        </w:rPr>
        <w:t xml:space="preserve">Yhteenveto</w:t>
      </w:r>
    </w:p>
    <w:p>
      <w:r>
        <w:t xml:space="preserve">BBC haluaa mustista, aasialaisista ja vähemmistöihin kuuluvista etnisistä taustoista (BAME) tulevia asiantuntijoita, jotta yleisön monimuotoisuus näkyisi paremmin.</w:t>
      </w:r>
    </w:p>
    <w:p>
      <w:r>
        <w:rPr>
          <w:b/>
          <w:u w:val="single"/>
        </w:rPr>
        <w:t xml:space="preserve">Asiakirjan numero 12521</w:t>
      </w:r>
    </w:p>
    <w:p>
      <w:r>
        <w:t xml:space="preserve">Parlamentti ratifioi Venäjän WTO-jäsenyyden</w:t>
      </w:r>
    </w:p>
    <w:p>
      <w:r>
        <w:t xml:space="preserve">Venäjä on neuvotellut liittymisestään unioniin viimeiset 18 vuotta. Presidentti Vladimir Putinin on nyt allekirjoitettava lakiesitys, ja se tulee voimaan 30 päivän kuluttua siitä. Duuma äänesti lakiehdotuksen hyväksymisen puolesta äänin 238-208, yksi äänesti tyhjää. Kriitikkojen mukaan WTO-jäsenyys tuhoaisi Venäjän teollisuuden ja johtaisi työttömyyteen. Talouskehitysministeri Andrei Belousov kuitenkin vastusti: "Negatiivisia sosiaalisia seurauksia ei tule olemaan. "Ennen kuin otamme vastuuta (WTO:n jäsenyydestä), emme ole ymmärrettävissä kauppakumppaneillemme. He eivät tiedä, aiommeko pelata korttia vai jalkapalloa", hän sanoi. Venäjä oli suurin talous WTO:n ulkopuolella.</w:t>
      </w:r>
    </w:p>
    <w:p>
      <w:r>
        <w:rPr>
          <w:b/>
        </w:rPr>
        <w:t xml:space="preserve">Yhteenveto</w:t>
      </w:r>
    </w:p>
    <w:p>
      <w:r>
        <w:t xml:space="preserve">Venäjän alahuone, valtion duuma, on ratifioinut Venäjän liittymisen Maailman kauppajärjestöön (WTO).</w:t>
      </w:r>
    </w:p>
    <w:p>
      <w:r>
        <w:rPr>
          <w:b/>
          <w:u w:val="single"/>
        </w:rPr>
        <w:t xml:space="preserve">Asiakirjan numero 12522</w:t>
      </w:r>
    </w:p>
    <w:p>
      <w:r>
        <w:t xml:space="preserve">Uudet asunnot voisivat tarjota kodittomille tilapäismajoitusta</w:t>
      </w:r>
    </w:p>
    <w:p>
      <w:r>
        <w:t xml:space="preserve">Highland Council käyttää 2,6 miljoonaa puntaa ihmisten majoittamiseen kaupungin kiinteistöihin, joita kutsutaan monipaikkaisiksi taloiksi. On ehdotettu, että rahat käytetään asuntojen rakentamiseen. Paikallisviranomaisen rahoitus-, asunto- ja resurssikomitea on hyväksynyt projektiryhmän perustamisen tutkimaan ajatusta.</w:t>
      </w:r>
    </w:p>
    <w:p>
      <w:r>
        <w:rPr>
          <w:b/>
        </w:rPr>
        <w:t xml:space="preserve">Yhteenveto</w:t>
      </w:r>
    </w:p>
    <w:p>
      <w:r>
        <w:t xml:space="preserve">Invernessiin voitaisiin rakentaa yhden makuuhuoneen asuntoja tilapäismajoitusta varten ihmisille, jotka ovat tahattomasti asunnottomia.</w:t>
      </w:r>
    </w:p>
    <w:p>
      <w:r>
        <w:rPr>
          <w:b/>
          <w:u w:val="single"/>
        </w:rPr>
        <w:t xml:space="preserve">Asiakirjan numero 12523</w:t>
      </w:r>
    </w:p>
    <w:p>
      <w:r>
        <w:t xml:space="preserve">Rapuja pelastettiin tienkorjausten aikana Cumbriassa</w:t>
      </w:r>
    </w:p>
    <w:p>
      <w:r>
        <w:t xml:space="preserve">Scarrowmanwickissa, lähellä Carlislea, tien alla oleva kouru romahti ja jätti suuren syvän kuopan 28. kesäkuuta sattuneen rankkasateen seurauksena. Korjaustöiden aikana läheinen puro oli edelleen täydessä virrassa, ja noin 50 rapua huuhtoutui lätäkköön. Eden Rivers Trust kutsuttiin paikalle pelastamaan ne. Tie on nyt avattu uudelleen.</w:t>
      </w:r>
    </w:p>
    <w:p>
      <w:r>
        <w:rPr>
          <w:b/>
        </w:rPr>
        <w:t xml:space="preserve">Yhteenveto</w:t>
      </w:r>
    </w:p>
    <w:p>
      <w:r>
        <w:t xml:space="preserve">Rapuryhmä oli vain yksi niistä ongelmista, joihin työmiehet törmäsivät korjatessaan tulvan vaurioittamaa tieosuutta Cumbriassa.</w:t>
      </w:r>
    </w:p>
    <w:p>
      <w:r>
        <w:rPr>
          <w:b/>
          <w:u w:val="single"/>
        </w:rPr>
        <w:t xml:space="preserve">Asiakirjan numero 12524</w:t>
      </w:r>
    </w:p>
    <w:p>
      <w:r>
        <w:t xml:space="preserve">Tyttö, 16, kuoli jäätyään auton alle Glasgow'ssa</w:t>
      </w:r>
    </w:p>
    <w:p>
      <w:r>
        <w:t xml:space="preserve">Onnettomuus, jossa oli osallisena harmaa Ford Focus, sattui lähellä Garscadden Roadin risteystä lauantaina noin kello 19.45. Teini vietiin Queen Elizabethin yliopistolliseen sairaalaan, jossa hän myöhemmin kuoli. Poliisi on pyytänyt silminnäkijöitä tai henkilöitä, joilla on valvontakameran tai kojelautakameran materiaalia, ottamaan yhteyttä. Ylikonstaapeli Grant MacIver sanoi: "Nuori tyttö on menettänyt henkensä, ja ajatuksemme ovat hänen perheensä ja ystäviensä luona."</w:t>
      </w:r>
    </w:p>
    <w:p>
      <w:r>
        <w:rPr>
          <w:b/>
        </w:rPr>
        <w:t xml:space="preserve">Yhteenveto</w:t>
      </w:r>
    </w:p>
    <w:p>
      <w:r>
        <w:t xml:space="preserve">16-vuotias tyttö on kuollut jäätyään auton alle Glasgow'n Great Western Roadilla.</w:t>
      </w:r>
    </w:p>
    <w:p>
      <w:r>
        <w:rPr>
          <w:b/>
          <w:u w:val="single"/>
        </w:rPr>
        <w:t xml:space="preserve">Asiakirjan numero 12525</w:t>
      </w:r>
    </w:p>
    <w:p>
      <w:r>
        <w:t xml:space="preserve">Zanu-PF puhdistautuu voittaakseen takaisin zimbabwelaiset luottamuksen</w:t>
      </w:r>
    </w:p>
    <w:p>
      <w:r>
        <w:t xml:space="preserve">Andrew HardingBBC News, Harare Tapasin Terence Mukupen kaupungin keskustassa sijaitsevan Meikles-hotellin puutarhassa, kun hänen uusi puoluejohtajansa Emmerson Mnangagwa oli palaamassa maahan ja kun Hararen kansanedustajakollegaa raahattiin kyynelehtien pois hotellin aulasta siviilipukuisten turvamiesten toimesta. "Se on viesti yleisölle, että me todella olemme tosissamme", sanoi Mukupe tylysti Zanu-PF-kollegastaan Shadreck Mashayamombesta, joka on tiettävästi Grace Mugaben entinen avustaja. "Yli 500 korkean profiilin ihmistä joutuu kohtaamaan musiikin, heidät viedään oikeuteen, ja sitä zimbabwelaiset haluavat nähdä. Ei pyhiä lehmiä", hän jatkoi. Mukupe, joka kertoo työskennelleensä 10 vuotta investointipankkiirina Wall Streetillä ennen kuin hän voitti paikkansa parlamentissa kaksi vuotta sitten, kuuluu kunnianhimoiseen nuorempaan Zanu-PF:n kansanedustajien sukupolveen, joka on ollut viime viikon sotilaalliseen "väliintuloon" johtaneiden sisäisten valtataistelujen ytimessä. Vaikka hän oli hetken aikaa Grace Mugabeen sidoksissa olevan G40-ryhmän puolella, hän siirtyi nopeasti ja - kuten pian kävi ilmi - ennakoivasti tukemaan Grace Mugaben katkeraa kilpailijaa Mnangagwaa. Nyt Mukupe ennakoi Zanu-PF:n elpymistä, kun teknokraatit - kuten ehkä hän itse - otetaan kabinettiin korjaamaan taloutta ja ensi vuoden kansalliset vaalit ovat jo selviö. "Oppositiossa on niin paljon kaaosta. Kaikille on selvää, että Zanu-PF voittaa vaalit. Siitä tulee murskavoitto. Joten Zanu-PF:n sisällä on saatava aikaan muutos", hän sanoi. Hän mainitsi Ruandan esimerkkinä. "Ihmiset haluavat nähdä teknokraatteja. Siitä pitäisi tulla meritokratia." Ulkopuoliselle silmiinpistävintä Mukupen kaltaisessa ihmisessä on kuitenkin hänen taitonsa irrottaa itsensä Zanu-PF:n ja presidentti Mugaben katastrofaalisista epäonnistumisista sekä sorrosta ja huonosta hallinnosta, jotka ovat vahingoittaneet miljoonien zimbabwelaisten elämää. Hän myöntää helposti, että "opposition jäseniin kohdistui väkivaltaa ja korruptiota", mutta vaatii, että syyllinen on täysin presidentti Mugabe. Tämä väite sopii puolueelle hyvin nykyään, kun se puhdistaa itseään "klikistä" ja "salaliitoista". "Meillä on syöpä tässä yhteiskunnassa. Politiikassamme oli kyse kulteista. Kaikki pelkäsivät presidentti Mugabea. Älkää antako sen vaikuttaa siltä, että kyse olisi vain tavallisista ihmisistä tai oppositiossa olevista ihmisistä. "Jopa Zanu-PF:n sisällä olevat ihmiset pelkäsivät. Hän oli kaiken alku ja loppu - hän saattoi palkata sinut, erottaa sinut, vangita sinut, tehdä sinulle kaikenlaista. Kaikki eivät voineet nousta ja taistella petoa vastaan", Mukupe sanoi. "Meidän ei olisi koskaan pitänyt antaa hänelle sellaisia valtuuksia, joita annoimme hänelle", hän myönsi, mutta vaati, ettei kenelläkään, oppositio mukaan lukien, ollut "puhtaat kädet". "Se on kollektiivinen vastuu. Kaikilla oli jokin rooli tämän maan tuhossa." Nyt on helppo nähdä, miten Zanu-PF aikoo käyttää tätä viestiä tulevina kuukausina, kun maa suuntaa kohti vaaleja. Jotkut väittävät, että se on enemmän pyöritystä kuin totuutta - voittajajoukkueen kätevää historian uudelleenkirjoittamista. On kuitenkin hyvin mahdollista, että monet zimbabwelaiset, joita historia ja tuttuus edelleen sitovat Zanu-PF:ään, antavat sille uuden tilaisuuden korjata itseään.</w:t>
      </w:r>
    </w:p>
    <w:p>
      <w:r>
        <w:rPr>
          <w:b/>
        </w:rPr>
        <w:t xml:space="preserve">Yhteenveto</w:t>
      </w:r>
    </w:p>
    <w:p>
      <w:r>
        <w:t xml:space="preserve">Viikko Zimbabwessa on ollut dramaattinen, inspiroiva ja maanjäristyksellinen. Mutta jos etsit todisteita siitä, että todellisuudessa tapahtui häikäilemätön uudelleenjärjestely hallituspuolue Zanu-PF:ssä, eikä mitään suurempaa muutosta politiikassa tai yhteiskunnassa, kannattaa keskustella Hararen itäisen alueen paikallisen kansanedustajan kanssa.</w:t>
      </w:r>
    </w:p>
    <w:p>
      <w:r>
        <w:rPr>
          <w:b/>
          <w:u w:val="single"/>
        </w:rPr>
        <w:t xml:space="preserve">Asiakirjan numero 12526</w:t>
      </w:r>
    </w:p>
    <w:p>
      <w:r>
        <w:t xml:space="preserve">Newry: Newry: Poliisi vahvistaa, että naisen äkillinen kuolema ei ole epäilyttävä</w:t>
      </w:r>
    </w:p>
    <w:p>
      <w:r>
        <w:t xml:space="preserve">Damolly Meadowsissa sijaitsevasta talosta perjantaina kuolleena löydetylle naiselle on tehty ruumiinavaus. Myöhään perjantai-iltana PSNI oli sulkenut talon ympäristön, kun rikostutkijat olivat paikalla. Paikallinen Sinn Féin -valtuutettu Valerie Harte sanoi, että hänen ajatuksensa ovat "vainajan perheen kanssa". Naisen uskotaan asuneen yksin.</w:t>
      </w:r>
    </w:p>
    <w:p>
      <w:r>
        <w:rPr>
          <w:b/>
        </w:rPr>
        <w:t xml:space="preserve">Yhteenveto</w:t>
      </w:r>
    </w:p>
    <w:p>
      <w:r>
        <w:t xml:space="preserve">Poliisi on vahvistanut, että naisen äkillinen kuolema kotonaan Newryssä ei ollut epäilyttävä.</w:t>
      </w:r>
    </w:p>
    <w:p>
      <w:r>
        <w:rPr>
          <w:b/>
          <w:u w:val="single"/>
        </w:rPr>
        <w:t xml:space="preserve">Asiakirjan numero 12527</w:t>
      </w:r>
    </w:p>
    <w:p>
      <w:r>
        <w:t xml:space="preserve">Kolmipyöräiset saavat halvempaa bensiiniä</w:t>
      </w:r>
    </w:p>
    <w:p>
      <w:r>
        <w:t xml:space="preserve">Tiistaina tehdyn kabinettipäätöksen mukaan yleisö voi ostaa bensiiniä satakaksikymmentä rupiaa litralta, kun taas kolmipyöräisten ajoneuvojen omistajat voivat ostaa bensiiniä sadalla rupialla litralta. "Kolmipyöräisten ajoneuvojen omistajille annetaan kuponkeja, joilla he voivat ostaa bensiiniä enintään tuhannenviisisadan rupian arvosta, ja heidän on kiinnitettävä mittari", sanoi tiedotusvälineistä vastaava ministeri Lakshman yapa Abeywardena. Ministeri sanoi, että hallitus tekee lähitulevaisuudessa yksityiskohtaisen esityksen yleisestä verojärjestelmästä korkeimmalle oikeudelle. Korkein oikeus määräsi aiemmin hallituksen alentamaan litran ptrolin hinnan sataan rupiaan. Samaan aikaan hallitus ilmoitti, että Sri Lankan vuotuinen inflaatio laski joulukuussa 18 kuukauden alimmalle tasolle 14,4 prosenttiin.</w:t>
      </w:r>
    </w:p>
    <w:p>
      <w:r>
        <w:rPr>
          <w:b/>
        </w:rPr>
        <w:t xml:space="preserve">Yhteenveto</w:t>
      </w:r>
    </w:p>
    <w:p>
      <w:r>
        <w:t xml:space="preserve">Hallitus sanoo panneensa täytäntöön korkeimman oikeuden päätöksen alentamalla bensiinin hintaa 20 rupialla kolmipyöräisille ja kahdella rupialla suurelle yleisölle litralta.</w:t>
      </w:r>
    </w:p>
    <w:p>
      <w:r>
        <w:rPr>
          <w:b/>
          <w:u w:val="single"/>
        </w:rPr>
        <w:t xml:space="preserve">Asiakirjan numero 12528</w:t>
      </w:r>
    </w:p>
    <w:p>
      <w:r>
        <w:t xml:space="preserve">Ballycarry: Ballycarry: Moottoripyöräilijä kuoli kolmen ajoneuvon kolarissa</w:t>
      </w:r>
    </w:p>
    <w:p>
      <w:r>
        <w:t xml:space="preserve">Moottoripyöräilijä julistettiin kuolleeksi tapahtumapaikalla Hillhead Roadilla. Poliisin mukaan myös Citroen Berlingo ja Ford C-Max olivat osallisina törmäyksessä, joka tapahtui hieman ennen kello 13.25 GMT perjantaina. Hillhead Road on avattu uudelleen tapahtuman jälkeen, ja poliisi on pyytänyt kaikkia, joilla on tietoja, ilmoittautumaan.</w:t>
      </w:r>
    </w:p>
    <w:p>
      <w:r>
        <w:rPr>
          <w:b/>
        </w:rPr>
        <w:t xml:space="preserve">Yhteenveto</w:t>
      </w:r>
    </w:p>
    <w:p>
      <w:r>
        <w:t xml:space="preserve">Mies on kuollut kolmen ajoneuvon kolarissa Ballycarryssä, Antrimin kreivikunnassa.</w:t>
      </w:r>
    </w:p>
    <w:p>
      <w:r>
        <w:rPr>
          <w:b/>
          <w:u w:val="single"/>
        </w:rPr>
        <w:t xml:space="preserve">Asiakirjan numero 12529</w:t>
      </w:r>
    </w:p>
    <w:p>
      <w:r>
        <w:t xml:space="preserve">Lukituspäiväkirjat: "On kuin uutuudenviehätys olisi kulunut pois".</w:t>
      </w:r>
    </w:p>
    <w:p>
      <w:r>
        <w:t xml:space="preserve">"On kuin uutuudenviehätys olisi kulunut pois. "Ensimmäinen lukitus oli täynnä ahdistusta, pelkoa ja tuntematonta. Mutta oli kevät, kesä oli tulossa, eikä tiedetty, kuinka kauan se kestää. "Niinpä sopeuduin, mutta minulla oli silloin vähemmän töitä. "Tällä hetkellä koulut ovat sopeutuneet etäopetukseen ja pärjäävät todella hyvin, mutta vanhemmilla on nyt paineita vastata lastensa tarpeisiin. "Myönnän, etten pystynyt siihen ensimmäisellä kerralla. Minulla oli todella vaikeuksia sen kanssa. Ja nyt olemme taas täällä, eikä se ole erilaista, mutta se on vain hieman intensiivisempää. "Koska minulla on oma yritys, kuulun laajaan verkostoon muiden yrittäjien kanssa, ja siellä on paljon tukea. "En ole yksinhuoltajana yksin siinä, mitä teen lasteni kanssa. Kenelläkään ei ole yhtä monta lasta kuin minulla, mutta ihmiset ymmärtävät sen. "Olen huomannut, että molemmat tyttöni ovat [tällä kertaa] hieman rauhallisempia. FOMO:ta ei ollut, eikä kukaan ollut missään muualla, joten heidän ei tarvinnut olla missään, eivätkä he stressaantuneet siitä. Huomasin, että viime lukituksessa he olivat myös rauhoittuneet. "Teinini käveli keittiöön juuri sen jälkeen, kun olin ajatellut tätä asiaa, ja sanoi, kuinka paljon he pitävät lukituksesta, että paineita on vähemmän ja he saavat työnsä tehtyä. "Juuri nyt en kaipaa koulumatkoja, ja säästän rahaa bensiinissä. On joitakin asioita, joita arvostan tällä hetkellä, kuten sitä, että asiat ovat toisaalta hitaampia ja toisaalta intensiivisempiä."</w:t>
      </w:r>
    </w:p>
    <w:p>
      <w:r>
        <w:rPr>
          <w:b/>
        </w:rPr>
        <w:t xml:space="preserve">Yhteenveto</w:t>
      </w:r>
    </w:p>
    <w:p>
      <w:r>
        <w:t xml:space="preserve">Neljän lapsen yksinhuoltajaäiti Vicky Price on koko työsulun ajan pyörittänyt omaa markkinointiyritystään kotonaan Henleazessa Bristolissa, opettanut lapsiaan iltaisin kotona ja hoitanut yleisiä arkipäivän asioita. Tällä lukitusajalla hän sanoo tuntevansa "paineita" pitää kaikki lautaset pyörimässä.</w:t>
      </w:r>
    </w:p>
    <w:p>
      <w:r>
        <w:rPr>
          <w:b/>
          <w:u w:val="single"/>
        </w:rPr>
        <w:t xml:space="preserve">Asiakirjan numero 12530</w:t>
      </w:r>
    </w:p>
    <w:p>
      <w:r>
        <w:t xml:space="preserve">Dumfriesin poliisi vetoaa Nith-joen välikohtauksen jälkeen</w:t>
      </w:r>
    </w:p>
    <w:p>
      <w:r>
        <w:t xml:space="preserve">Poliisien mukaan 61-vuotias mies nähtiin joessa lauantaina noin kello 17.30 Whitesandsin kaupungin alueella. Palomiehet onnistuivat nostamaan miehen vedestä, ja hänet vietiin sairaalaan hoidettavaksi. Poliisi on pyytänyt kaikkia, jotka näkivät miehen tapahtuma-aikaan, ottamaan yhteyttä poliisiin. Aiheeseen liittyvät Internet-linkit Skotlannin poliisi</w:t>
      </w:r>
    </w:p>
    <w:p>
      <w:r>
        <w:rPr>
          <w:b/>
        </w:rPr>
        <w:t xml:space="preserve">Yhteenveto</w:t>
      </w:r>
    </w:p>
    <w:p>
      <w:r>
        <w:t xml:space="preserve">Dumfriesin poliisi on pyytänyt silminnäkijöitä tapauksen jälkeen, jossa mies päätyi Nith-jokeen.</w:t>
      </w:r>
    </w:p>
    <w:p>
      <w:r>
        <w:rPr>
          <w:b/>
          <w:u w:val="single"/>
        </w:rPr>
        <w:t xml:space="preserve">Asiakirjan numero 12531</w:t>
      </w:r>
    </w:p>
    <w:p>
      <w:r>
        <w:t xml:space="preserve">Norman Baker avaa uuden pyörätien A27:lle East Sussexissa</w:t>
      </w:r>
    </w:p>
    <w:p>
      <w:r>
        <w:t xml:space="preserve">Kilometrin pituinen pyörätie A27-tietä pitkin Beddinghamin ja Firlen välillä yhdistää kaupungit ja kylät A27-käytävän varrella Itä-Sussexista Brightoniin. Uusi pyörätie on erotettu A27:n pääajoradasta. Tämä tarkoittaa, että sitä käyttävien pyöräilijöiden ei enää tarvitse kilpailla liikennetilasta liikenteen kanssa.</w:t>
      </w:r>
    </w:p>
    <w:p>
      <w:r>
        <w:rPr>
          <w:b/>
        </w:rPr>
        <w:t xml:space="preserve">Yhteenveto</w:t>
      </w:r>
    </w:p>
    <w:p>
      <w:r>
        <w:t xml:space="preserve">Liikenneministeri Norman Baker on avannut virallisesti Itä-Sussexin kansallisen pyöräilyverkon miljoonan punnan parannuksen.</w:t>
      </w:r>
    </w:p>
    <w:p>
      <w:r>
        <w:rPr>
          <w:b/>
          <w:u w:val="single"/>
        </w:rPr>
        <w:t xml:space="preserve">Asiakirjan numero 12532</w:t>
      </w:r>
    </w:p>
    <w:p>
      <w:r>
        <w:t xml:space="preserve">Mansaaren vaalivilppiä koskeva oikeudenkäynti lykkääntyy</w:t>
      </w:r>
    </w:p>
    <w:p>
      <w:r>
        <w:t xml:space="preserve">Syytetyt joutuvat vastaamaan syytteisiin, jotka liittyvät saarella toukokuussa 2010 pidettyihin Douglas Eastin täytevaaleihin. Viime viikolla Douglasin oikeustalossa vannottiin valamiehistön, kolmen miehen ja neljän naisen, vala oikeudenkäyntiä varten. Oikeudenkäyntiä edeltävä oikeudellinen riita viivästytti sen alkamista, jota odotetaan nyt tiistaina. Täydentävät vaalit järjestettiin toukokuussa 2010 sen jälkeen, kun paikka vapautui Phil Braidwoodin siirryttyä lainsäädäntöneuvostoon huhtikuussa.</w:t>
      </w:r>
    </w:p>
    <w:p>
      <w:r>
        <w:rPr>
          <w:b/>
        </w:rPr>
        <w:t xml:space="preserve">Yhteenveto</w:t>
      </w:r>
    </w:p>
    <w:p>
      <w:r>
        <w:t xml:space="preserve">Mansaaren vaalivilpistä syytettyjen henkilöiden oikeudenkäyntiä on lykätty.</w:t>
      </w:r>
    </w:p>
    <w:p>
      <w:r>
        <w:rPr>
          <w:b/>
          <w:u w:val="single"/>
        </w:rPr>
        <w:t xml:space="preserve">Asiakirjan numero 12533</w:t>
      </w:r>
    </w:p>
    <w:p>
      <w:r>
        <w:t xml:space="preserve">Julkinen kuuleminen Scottish Bordersin neuvoston talousarviosta</w:t>
      </w:r>
    </w:p>
    <w:p>
      <w:r>
        <w:t xml:space="preserve">Siihen sisältyy "merkittäviä investointeja" kahdeksalle ensisijaiselle alalle, kuten lasten saavutusten ja saavutettavuuden parantamiseen. Johtamista ja hallintoa virtaviivaistetaan, jotta säästöt voidaan sijoittaa uudelleen etulinjan palveluihin. Valtuustoa pyydetään hyväksymään talousarvio helmikuussa.</w:t>
      </w:r>
    </w:p>
    <w:p>
      <w:r>
        <w:rPr>
          <w:b/>
        </w:rPr>
        <w:t xml:space="preserve">Yhteenveto</w:t>
      </w:r>
    </w:p>
    <w:p>
      <w:r>
        <w:t xml:space="preserve">Scottish Bordersin neuvosto on suostunut kuulemaan hallituksen esitystä tulobudjetista seuraaviksi viideksi vuodeksi.</w:t>
      </w:r>
    </w:p>
    <w:p>
      <w:r>
        <w:rPr>
          <w:b/>
          <w:u w:val="single"/>
        </w:rPr>
        <w:t xml:space="preserve">Asiakirjan numero 12534</w:t>
      </w:r>
    </w:p>
    <w:p>
      <w:r>
        <w:t xml:space="preserve">Öljypalvelualan työpaikkoja menetetään Aberdeenissa ja Lontoossa</w:t>
      </w:r>
    </w:p>
    <w:p>
      <w:r>
        <w:t xml:space="preserve">Aker Solutionsin mukaan työntekijöille on kerrottu, että noin 650 työpaikkaa, pääasiassa Yhdistyneessä kuningaskunnassa, Norjassa ja Intiassa, saattaa kärsiä. Aberdeenin ja Lontoon työpaikkojen tarkempaa jakautumista ei ole ilmoitettu. Tiedottaja sanoi: "Mukautukset tehdään markkinoiden jatkuvan laskusuhdanteen vuoksi ja osana maailmanlaajuista uudelleenjärjestelyä, joka vahvistaa yhtiön kilpailukykyä." Aker työllistää noin 15 000 ihmistä, joista yli 2 000 työskentelee Yhdistyneessä kuningaskunnassa, suurin osa Aberdeenissa ja offshore-toiminnassa.</w:t>
      </w:r>
    </w:p>
    <w:p>
      <w:r>
        <w:rPr>
          <w:b/>
        </w:rPr>
        <w:t xml:space="preserve">Yhteenveto</w:t>
      </w:r>
    </w:p>
    <w:p>
      <w:r>
        <w:t xml:space="preserve">Öljypalveluyritys Aker Solutionsin satoja työpaikkoja on vaarassa hävitä, ja noin 100 työpaikkaa on vaarassa Aberdeenissa ja Lontoossa.</w:t>
      </w:r>
    </w:p>
    <w:p>
      <w:r>
        <w:rPr>
          <w:b/>
          <w:u w:val="single"/>
        </w:rPr>
        <w:t xml:space="preserve">Asiakirjan numero 12535</w:t>
      </w:r>
    </w:p>
    <w:p>
      <w:r>
        <w:t xml:space="preserve">Mies kuolee Outwoodin onnettomuudessa poliisin takaa-ajon jälkeen</w:t>
      </w:r>
    </w:p>
    <w:p>
      <w:r>
        <w:t xml:space="preserve">Poliisit yrittivät pysäyttää Peugeot 307 -merkkistä autoa East Ardsleyssä lähellä Leedsiä tiistaina klo 17:18 BST. Poliisin mukaan ajoneuvo oli lähtenyt karkuun ja törmännyt miespuoliseen jalankulkijaan Leeds Roadilla Outwoodissa. Mies todettiin kuolleeksi paikan päällä. 22-vuotias mies on pidätetty epäiltynä kuoleman aiheuttamisesta vaarallisella ajotavalla. Seuraa BBC Yorkshirea Facebookissa, Twitterissä ja Instagramissa. Lähetä juttuideoita osoitteeseen yorkslincs.news@bbc.co.uk. Aiheeseen liittyvät Internet-linkit West Yorkshiren poliisi</w:t>
      </w:r>
    </w:p>
    <w:p>
      <w:r>
        <w:rPr>
          <w:b/>
        </w:rPr>
        <w:t xml:space="preserve">Yhteenveto</w:t>
      </w:r>
    </w:p>
    <w:p>
      <w:r>
        <w:t xml:space="preserve">Mies on kuollut jäätyään poliisin takaa-ajoon osallistuneen auton alle Länsi-Yorkshiressä.</w:t>
      </w:r>
    </w:p>
    <w:p>
      <w:r>
        <w:rPr>
          <w:b/>
          <w:u w:val="single"/>
        </w:rPr>
        <w:t xml:space="preserve">Asiakirjan numero 12536</w:t>
      </w:r>
    </w:p>
    <w:p>
      <w:r>
        <w:t xml:space="preserve">Kaksi Mullionissa mereen ajautunutta ihmistä lennätettiin sairaalaan</w:t>
      </w:r>
    </w:p>
    <w:p>
      <w:r>
        <w:t xml:space="preserve">Kaksikko nostettiin merestä Mullion Cove -lahdella Cornwallissa noin klo 18.45 GMT operaatiossa, johon osallistui kaksi RNLI:n pelastusveneen ja Mullionin rannikkovartioston tiimiä. Merenkulku- ja rannikkovartiovirasto kertoi, että sen pelastushelikopteri siirsi kaksi ihmistä Cornwallin kuninkaalliseen sairaalaan Truroon. Heidän tilansa on tuntematon.</w:t>
      </w:r>
    </w:p>
    <w:p>
      <w:r>
        <w:rPr>
          <w:b/>
        </w:rPr>
        <w:t xml:space="preserve">Yhteenveto</w:t>
      </w:r>
    </w:p>
    <w:p>
      <w:r>
        <w:t xml:space="preserve">Kaksi ihmistä on viety sairaalaan ilmakuljetuksella sen jälkeen, kun heidät oli pyyhkäisty mereen sataman muurilta.</w:t>
      </w:r>
    </w:p>
    <w:p>
      <w:r>
        <w:rPr>
          <w:b/>
          <w:u w:val="single"/>
        </w:rPr>
        <w:t xml:space="preserve">Asiakirjan numero 12537</w:t>
      </w:r>
    </w:p>
    <w:p>
      <w:r>
        <w:t xml:space="preserve">Covid-19: Bristol party host sakot poliisi sääntöjen rikkomisesta</w:t>
      </w:r>
    </w:p>
    <w:p>
      <w:r>
        <w:t xml:space="preserve">Avon ja Somersetin poliisin mukaan poliisit kutsuttiin perjantaina asunnolle Alma Roadilla Cliftonissa, Bristolissa, sen jälkeen, kun oli ilmoitettu, että siellä oli juhlat. Asunnossa olleita henkilöitä kehotettiin poistumaan, ja isännälle annettiin 200 punnan sakko. Yli kuuden hengen ryhmissä tapahtuva sosiaalinen kokoontuminen on hallituksen uuden lainsäädännön mukaan laitonta. Aiheeseen liittyvät Internet-linkit Avon ja Somersetin poliisi</w:t>
      </w:r>
    </w:p>
    <w:p>
      <w:r>
        <w:rPr>
          <w:b/>
        </w:rPr>
        <w:t xml:space="preserve">Yhteenveto</w:t>
      </w:r>
    </w:p>
    <w:p>
      <w:r>
        <w:t xml:space="preserve">Poliisivoimat on antanut ensimmäisen sakon ryhmälle, joka on rikkonut uusia koronavirussääntöjä .</w:t>
      </w:r>
    </w:p>
    <w:p>
      <w:r>
        <w:rPr>
          <w:b/>
          <w:u w:val="single"/>
        </w:rPr>
        <w:t xml:space="preserve">Asiakirjan numero 12538</w:t>
      </w:r>
    </w:p>
    <w:p>
      <w:r>
        <w:t xml:space="preserve">Sietämätön, suru ja loppuosa</w:t>
      </w:r>
    </w:p>
    <w:p>
      <w:r>
        <w:t xml:space="preserve">Phil CoomesKuvatoimittaja Schneidermann muutti walesilaiseen kaupunkiin suoritettuaan valokuvauksen opinnot Etelä-Walesin yliopistossa Newportissa. Hänen projektinsa The Unbearable, the Sadness and the Rest (Sietämätön, suru ja lepo) sisältää muotokuvia ihmisistä, jotka kasvavat alueella, johon kohdistuu valtavia taloudellisia ja sosiaalisia paineita. Siinä yhdistyvät perinteinen dokumentaarinen valokuvaus ja moderni estetiikka, joka on peräisin muotilehtien ja sosiaalisen median sivuilta. Kaikki valokuvat © Clementine Schneidermann: The Unbearable, the Sadness and the Rest - kiitokset Arts+Mindsille ja stylisti Charlotte Jamesille. Leica Oskar Barnack -pääpalkinnon sai Scarlett Coten kuvistaan Mectoub. Voit tutustua tähän työhön ja muihin töihin kilpailun verkkosivuilla.</w:t>
      </w:r>
    </w:p>
    <w:p>
      <w:r>
        <w:rPr>
          <w:b/>
        </w:rPr>
        <w:t xml:space="preserve">Yhteenveto</w:t>
      </w:r>
    </w:p>
    <w:p>
      <w:r>
        <w:t xml:space="preserve">Clementine Schneidermannin valokuvat Blaenau Gwentin Abertillerystä ovat voittaneet tämän vuoden Leica Oskar Barnack Newcomer Award -palkinnon.</w:t>
      </w:r>
    </w:p>
    <w:p>
      <w:r>
        <w:rPr>
          <w:b/>
          <w:u w:val="single"/>
        </w:rPr>
        <w:t xml:space="preserve">Asiakirjan numero 12539</w:t>
      </w:r>
    </w:p>
    <w:p>
      <w:r>
        <w:t xml:space="preserve">Neuvosto hakee varoja Stromeferryn ohituskaistasuunnitelmiin</w:t>
      </w:r>
    </w:p>
    <w:p>
      <w:r>
        <w:t xml:space="preserve">Tie on edelleen vain osittain auki sen jälkeen, kun kivien putoaminen sulki ohitustien viime kuussa. Vaihtoehdot ongelmien ratkaisemiseksi maksavat 85-132 miljoonaa puntaa. Highlandilla on käytettävissä 10 miljoonaa puntaa tarvittaviin töihin. Invernessissä kokoontuneet valtuutetut päättivät, että virkamiehet aloittavat työn rahoituslähteiden löytämiseksi. Kun tie oli suljettuna neljä kuukautta - 22. joulukuuta 2011-23. huhtikuuta 2012 - Highland Councilille aiheutui 2,8 miljoonan punnan kustannukset maanvyörymän jälkihoidosta.</w:t>
      </w:r>
    </w:p>
    <w:p>
      <w:r>
        <w:rPr>
          <w:b/>
        </w:rPr>
        <w:t xml:space="preserve">Yhteenveto</w:t>
      </w:r>
    </w:p>
    <w:p>
      <w:r>
        <w:t xml:space="preserve">Highland Councilin virkamiehet aloittavat työn löytääkseen varat, joita tarvitaan Wester Rossissa sijaitsevan A890 Stromeferryn ohitustien ratkaisemiseen.</w:t>
      </w:r>
    </w:p>
    <w:p>
      <w:r>
        <w:rPr>
          <w:b/>
          <w:u w:val="single"/>
        </w:rPr>
        <w:t xml:space="preserve">Asiakirjan numero 12540</w:t>
      </w:r>
    </w:p>
    <w:p>
      <w:r>
        <w:t xml:space="preserve">Princess of Walesin sairaanhoitaja myönsi väärentäneensä kirjanpitoa</w:t>
      </w:r>
    </w:p>
    <w:p>
      <w:r>
        <w:t xml:space="preserve">Rebecca Jones, 30, tunnusti syyllisyytensä yhdeksään tahalliseen laiminlyöntiin Cardiff Crown Courtissa torstaina. Rikosten väitetään tapahtuneen syyskuun 2012 ja tammikuun 2013 välisenä aikana aivohalvauspotilaita hoitavalla erikoisosastolla. Sairaalassa on pidätetty virantoimituksesta yhteensä 14 työntekijää poliisin tutkimusten ajaksi. Swansean Morristonin sairaalasta on erotettu yksi sairaanhoitaja. Jonesin tuomio annetaan lokakuussa.</w:t>
      </w:r>
    </w:p>
    <w:p>
      <w:r>
        <w:rPr>
          <w:b/>
        </w:rPr>
        <w:t xml:space="preserve">Yhteenveto</w:t>
      </w:r>
    </w:p>
    <w:p>
      <w:r>
        <w:t xml:space="preserve">Sairaanhoitaja on myöntänyt väärentäneensä verensokeriarvoja osoittavia potilasmerkintöjä Bridgendin Princess of Walesin sairaalassa.</w:t>
      </w:r>
    </w:p>
    <w:p>
      <w:r>
        <w:rPr>
          <w:b/>
          <w:u w:val="single"/>
        </w:rPr>
        <w:t xml:space="preserve">Asiakirjan numero 12541</w:t>
      </w:r>
    </w:p>
    <w:p>
      <w:r>
        <w:t xml:space="preserve">Royal Manx Agricultural Show'n toinen päivä jatkuu</w:t>
      </w:r>
    </w:p>
    <w:p>
      <w:r>
        <w:t xml:space="preserve">Rankkasateiden vuoksi Knockaloe Farmin näyttelykenttä oli perjantaina vetinen. Voimakas tuuli aiheutti myös vahinkoa joihinkin Patrickin tapahtumassa käytettyihin telttoihin. Näyttelyn puheenjohtaja Fiona Moore sanoi, että vaikka maa oli "hieman märkä jalkojen alla", näyttely oli avoinna yleisölle lauantaina. Tapahtuma houkuttelee vuosittain yli 20 000 kävijää. Mooren mukaan kaikki tapahtumaan osallistuneet olivat tehneet "väsymättä" töitä vahinkojen korjaamiseksi ja toisen päivän järjestämisen mahdollistamiseksi. Perjantain peruutus oli ensimmäinen kerta näyttelyn historiassa, kun osa tapahtumasta jouduttiin perumaan huonon sään vuoksi.</w:t>
      </w:r>
    </w:p>
    <w:p>
      <w:r>
        <w:rPr>
          <w:b/>
        </w:rPr>
        <w:t xml:space="preserve">Yhteenveto</w:t>
      </w:r>
    </w:p>
    <w:p>
      <w:r>
        <w:t xml:space="preserve">Royal Manx Agricultural Show on käynnistynyt Mansaarella huonon sään peruttua tapahtuman ensimmäisen päivän.</w:t>
      </w:r>
    </w:p>
    <w:p>
      <w:r>
        <w:rPr>
          <w:b/>
          <w:u w:val="single"/>
        </w:rPr>
        <w:t xml:space="preserve">Asiakirjan numero 12542</w:t>
      </w:r>
    </w:p>
    <w:p>
      <w:r>
        <w:t xml:space="preserve">Jamie Simmonsin murha: Kieron Nicholson vapautettiin syytteestä</w:t>
      </w:r>
    </w:p>
    <w:p>
      <w:r>
        <w:t xml:space="preserve">Kieron Nicholsonia, 29, Vicarage Lanelta, East Farleigh'sta, Kentistä, syytettiin Simmonsin tappamisesta 4. toukokuuta. Herra Simmons, myös 29, löydettiin kuolleena kiinteistöstä Cambridge Crescentissä, Maidstonessa. Toinen mies ja nainen pidätettiin myös hänen kuolemaansa liittyen, mutta heidät molemmat vapautettiin. Maidstonen kruununoikeuden valamiehistö vapautti Nicholsonin syytteistä perjantaina.</w:t>
      </w:r>
    </w:p>
    <w:p>
      <w:r>
        <w:rPr>
          <w:b/>
        </w:rPr>
        <w:t xml:space="preserve">Yhteenveto</w:t>
      </w:r>
    </w:p>
    <w:p>
      <w:r>
        <w:t xml:space="preserve">Kahden lapsen isän Jamie Simmonsin murhasta syytetty mies on todettu syyttömäksi.</w:t>
      </w:r>
    </w:p>
    <w:p>
      <w:r>
        <w:rPr>
          <w:b/>
          <w:u w:val="single"/>
        </w:rPr>
        <w:t xml:space="preserve">Asiakirjan numero 12543</w:t>
      </w:r>
    </w:p>
    <w:p>
      <w:r>
        <w:t xml:space="preserve">Kokous yli Aberdeen Journals painotyöt uhkaa</w:t>
      </w:r>
    </w:p>
    <w:p>
      <w:r>
        <w:t xml:space="preserve">Omistaja DC Thomson haluaa keskittää Press and Journalin ja Evening Expressin kaltaisten lehtien painamisen uuteen 25 miljoonan punnan painotaloon. Se on käynnistänyt kuulemisen irtisanomisista, ja 46 työpaikkaa Aberdeenissa on vaarassa. Ammattiliitto Unite ilmoitti vastustavansa suunnitelmaa. DC Thomsonin ehdotukseen kuuluu, että toimituksen ja kaupallisen alan henkilöstö jäisi Aberdeeniin.</w:t>
      </w:r>
    </w:p>
    <w:p>
      <w:r>
        <w:rPr>
          <w:b/>
        </w:rPr>
        <w:t xml:space="preserve">Yhteenveto</w:t>
      </w:r>
    </w:p>
    <w:p>
      <w:r>
        <w:t xml:space="preserve">Ammattiyhdistyksen edustajat tapaavat Aberdeen Journalsin johtoa sanomalehden kustantajan suunnitelmasta siirtää kaupungin painotoiminta Dundeehen.</w:t>
      </w:r>
    </w:p>
    <w:p>
      <w:r>
        <w:rPr>
          <w:b/>
          <w:u w:val="single"/>
        </w:rPr>
        <w:t xml:space="preserve">Asiakirjan numero 12544</w:t>
      </w:r>
    </w:p>
    <w:p>
      <w:r>
        <w:t xml:space="preserve">SB vangittiin kahdeksi vuodeksi</w:t>
      </w:r>
    </w:p>
    <w:p>
      <w:r>
        <w:t xml:space="preserve">Dissanayake, joka on myös pääoppositiopuolue United National Party -puolueen lainsäätäjä, saatettiin vankilaan pian sen jälkeen, kun ylituomari Sarath Silva oli lukenut tuomion pitkän oikeudenkäynnin jälkeen. Korkeimman oikeuden tuomiosta ei voi valittaa. Perustuslain 89 pykälän mukaan henkilö, joka istuu tai on istunut yli kuuden kuukauden vankeusrangaistusta, on vaalikelpoinen seitsemän vuoden ajan. Dissanayake oli alun perin presidentti Chandrika Kumaratungan uskollinen kannattaja, mutta hän joutui epäsuosioon vuonna 2001 ja johti eripuraa, joka johti hänen hallituksensa hajoamiseen. Hänellä oli myös maine innokkaana vaalikampanjoijana. SB Dissanayake antoi loukkaavan lausunnon korkeimman oikeuden tuomareista ollessaan ministerinä pääministeri Ranil Wickremesinghen United National Front -kabinetissa. Häntä syytettiin siitä, että hän piti viime vuoden marraskuussa eteläisessä Sri Lankan Habaraduwan kaupungissa järjestetyssä Wap Magul -juhlassa puheen, jossa hänen väitettiin herjanneen korkeinta oikeutta ja tuomareita. Kyseessä oli Sri Lankassa epätavallisen ankara rangaistus oikeuden halventamisesta. SB Dissanayake oli Peopels Alliance -puolueen johtava jäsen. Siirtymisensä jälkeen hänestä tuli yksi presidentin ja tämän hallituskoalition kiivaimmista arvostelijoista. Presidentin veli ja SB Dissanayaken entinen työtoveri Anura Bandaranayake antoi äskettäin julkisen lausunnon, jossa hän vakuutti, että Dissanayake lähetetään vankilaan.</w:t>
      </w:r>
    </w:p>
    <w:p>
      <w:r>
        <w:rPr>
          <w:b/>
        </w:rPr>
        <w:t xml:space="preserve">Yhteenveto</w:t>
      </w:r>
    </w:p>
    <w:p>
      <w:r>
        <w:t xml:space="preserve">Sri Lankan korkein oikeus tuomitsi tiistaina entisen Samurdhi- ja maatalousministerin SB Dissanayaken kahdeksi vuodeksi vankeuteen oikeuden halventamisesta tuomareihin kohdistuneen kriittisen puheen vuoksi.</w:t>
      </w:r>
    </w:p>
    <w:p>
      <w:r>
        <w:rPr>
          <w:b/>
          <w:u w:val="single"/>
        </w:rPr>
        <w:t xml:space="preserve">Asiakirjan numero 12545</w:t>
      </w:r>
    </w:p>
    <w:p>
      <w:r>
        <w:t xml:space="preserve">Delfiini kuolee rannan pelastustöissä Aberystwythin lähellä</w:t>
      </w:r>
    </w:p>
    <w:p>
      <w:r>
        <w:t xml:space="preserve">Naaras delfiini kuoli Ynyslasissa, lähellä Aberystwythiä, ennen kuin se saatiin nostettua takaisin vesille, kun se odotti merieläinlääkärin arviota. Surffaajat hälyttivät Natural Resources Walesille, kun he havaitsivat noin 18 kuukauden ikäisen delfiinin 18. maaliskuuta. Delfiinille tehdään ruumiinavaus, jonka avulla pyritään ymmärtämään, miten se joutui rannalle.</w:t>
      </w:r>
    </w:p>
    <w:p>
      <w:r>
        <w:rPr>
          <w:b/>
        </w:rPr>
        <w:t xml:space="preserve">Yhteenveto</w:t>
      </w:r>
    </w:p>
    <w:p>
      <w:r>
        <w:t xml:space="preserve">Delfiini on kuollut jäätyään rannalle Ceredigionin rannalla rannikkovartijoiden ponnisteluista huolimatta.</w:t>
      </w:r>
    </w:p>
    <w:p>
      <w:r>
        <w:rPr>
          <w:b/>
          <w:u w:val="single"/>
        </w:rPr>
        <w:t xml:space="preserve">Asiakirjan numero 12546</w:t>
      </w:r>
    </w:p>
    <w:p>
      <w:r>
        <w:t xml:space="preserve">Rhylin rantaviivaa koskevat suunnitelmat ovat "tärkeä virstanpylväs" kaupungille.</w:t>
      </w:r>
    </w:p>
    <w:p>
      <w:r>
        <w:t xml:space="preserve">Neptune Developments on jättänyt Denbighshiren kaupunginvaltuustolle kaksi suunnitteluhakemusta osana 33 miljoonan punnan uudistamisohjelmaa. Ehdotusten mukaan Children's Villagen pysäköintialuetta parannetaan ja Sky Towerin julkisivua kohennetaan merkittävästi. Neuvoston johtaja Hugh Evans sanoi, että kyseessä on "jälleen yksi tärkeä virstanpylväs". "Children's Villagen nykyisin vajaakäytössä olevan pysäköintialueen ja ikonisen Sky Towerin parantaminen on jälleen yksi pala uudistuspalapelissä", hän lisäsi. Työt uudella "vieraanvaraisuusalueella", johon liittyy rakastetun Sun Centre -rakennuksen purkaminen, alkoivat syyskuussa. Jos viimeisimmille hakemuksille myönnetään rakennuslupa, töiden odotetaan alkavan joulun tienoilla ja valmistuvan keväällä 2017.</w:t>
      </w:r>
    </w:p>
    <w:p>
      <w:r>
        <w:rPr>
          <w:b/>
        </w:rPr>
        <w:t xml:space="preserve">Yhteenveto</w:t>
      </w:r>
    </w:p>
    <w:p>
      <w:r>
        <w:t xml:space="preserve">Rakennuttajien mukaan uudet suunnitelmat Rhylin rantakadulle antavat "potkua" miljoonien punnan investoinneille kaupungin tulevaisuuteen.</w:t>
      </w:r>
    </w:p>
    <w:p>
      <w:r>
        <w:rPr>
          <w:b/>
          <w:u w:val="single"/>
        </w:rPr>
        <w:t xml:space="preserve">Asiakirjan numero 12547</w:t>
      </w:r>
    </w:p>
    <w:p>
      <w:r>
        <w:t xml:space="preserve">Ruumis löytyi joesta lähellä Ipswichin kauppakeskusta</w:t>
      </w:r>
    </w:p>
    <w:p>
      <w:r>
        <w:t xml:space="preserve">Poliisi sai ilmoituksen vedessä olevasta ruumiista lähellä London Roadia, Suffolkin vähittäiskauppapuiston takana, noin kello 10.30 BST. Paikalle kutsuttiin pelastuspalvelut, ja poliisi sulki paikan. Suffolkin poliisin tiedottaja sanoi: "Tapahtuman olosuhteiden tutkiminen jatkuu."</w:t>
      </w:r>
    </w:p>
    <w:p>
      <w:r>
        <w:rPr>
          <w:b/>
        </w:rPr>
        <w:t xml:space="preserve">Yhteenveto</w:t>
      </w:r>
    </w:p>
    <w:p>
      <w:r>
        <w:t xml:space="preserve">Tutkinta on aloitettu sen jälkeen, kun Gipping-joesta Ipswichin keskustan läheltä on löydetty ruumis.</w:t>
      </w:r>
    </w:p>
    <w:p>
      <w:r>
        <w:rPr>
          <w:b/>
          <w:u w:val="single"/>
        </w:rPr>
        <w:t xml:space="preserve">Asiakirjan numero 12548</w:t>
      </w:r>
    </w:p>
    <w:p>
      <w:r>
        <w:t xml:space="preserve">Varoitus sumusta osassa Walesia: "Ole varovainen</w:t>
      </w:r>
    </w:p>
    <w:p>
      <w:r>
        <w:t xml:space="preserve">Ilmatieteen laitoksen mukaan laaja ja tiheä sumu voi aiheuttaa huonoa näkyvyyttä, mikä voi aiheuttaa vähäisiä matkustushaittoja. Se vaikuttaa Flintshireen, Wrexhamiin, Monmouthshireen, Newportiin, Powysiin, Blaenau Gwentiin, Caerphillyyn, Cardiffiin, Torfaeniin, Vale of Glamorganiin ja Denbighshireen. Varoitus on voimassa sunnuntaista kello 21:00 GMT maanantaihin kello 12:00 GMT.</w:t>
      </w:r>
    </w:p>
    <w:p>
      <w:r>
        <w:rPr>
          <w:b/>
        </w:rPr>
        <w:t xml:space="preserve">Yhteenveto</w:t>
      </w:r>
    </w:p>
    <w:p>
      <w:r>
        <w:t xml:space="preserve">Sunnuntai-illan ja maanantain väliseksi ajaksi on annettu keltainen varoitus sumusta osassa Walesia.</w:t>
      </w:r>
    </w:p>
    <w:p>
      <w:r>
        <w:rPr>
          <w:b/>
          <w:u w:val="single"/>
        </w:rPr>
        <w:t xml:space="preserve">Asiakirjan numero 12549</w:t>
      </w:r>
    </w:p>
    <w:p>
      <w:r>
        <w:t xml:space="preserve">Kissa pelastettiin Haverfordwestin katolta, joka oli juuttunut rapsakkaan pussiin.</w:t>
      </w:r>
    </w:p>
    <w:p>
      <w:r>
        <w:t xml:space="preserve">RSPCA:n Rohan Barker kutsuttiin Greenhill Crescentiin, Haverfordwestiin, sen jälkeen, kun oli saatu tieto, että inkiväärikissa oli nähty katolla sateessa. Pelastettu kissa oli vahingoittumaton, mutta "hyvin peloissaan" ja vaikutti hyväkuntoiselta. Barker sanoi, että oli "hyvin outoa nähdä, että sen päähän oli tarttunut näkkileipäpaketti". "Se näytti hyvin märältä, koska satoi melko rankasti", hän lisäsi. Barker sanoi, että oli mahdollista, että kissa oli villiintynyt tai omistamaton, mutta pyysi omistajaa, jos sellainen on, ilmoittamaan RSPCA:lle sen edistymisestä.</w:t>
      </w:r>
    </w:p>
    <w:p>
      <w:r>
        <w:rPr>
          <w:b/>
        </w:rPr>
        <w:t xml:space="preserve">Yhteenveto</w:t>
      </w:r>
    </w:p>
    <w:p>
      <w:r>
        <w:t xml:space="preserve">Kissa on pelastettu jäätyään jumiin Pembrokeshiren talon katolle - ja sen päähän oli ripustettu näkkileipäpaketti.</w:t>
      </w:r>
    </w:p>
    <w:p>
      <w:r>
        <w:rPr>
          <w:b/>
          <w:u w:val="single"/>
        </w:rPr>
        <w:t xml:space="preserve">Asiakirjan numero 12550</w:t>
      </w:r>
    </w:p>
    <w:p>
      <w:r>
        <w:t xml:space="preserve">Liikkuvat luokkahuoneet lisäävät Bristolin koulupaikkoja</w:t>
      </w:r>
    </w:p>
    <w:p>
      <w:r>
        <w:t xml:space="preserve">Bristolin kaupunginvaltuuston tiedottaja sanoi, että siirto on seurausta vastaanottopaikkojen "suuresta kysynnästä" kaupungin eri osissa. "Näiden ylimääräisten luokkahuoneiden lisäksi avaamme Ashley Down Junior Schoolissa uusia rakennuksia myöhemmin tänä vuonna", hän lisäsi. Töiden ansiosta saadaan 355 lisäpaikkaa neli- ja viisivuotiaille lapsille. Ensimmäinen väliaikaisista luokkahuoneista asennetaan Barton Hill Primaryyn tänä viikonloppuna. Muita kouluja ovat Glenfrome, May Park, Millpond, Stoke Bishop ja Waycroft.</w:t>
      </w:r>
    </w:p>
    <w:p>
      <w:r>
        <w:rPr>
          <w:b/>
        </w:rPr>
        <w:t xml:space="preserve">Yhteenveto</w:t>
      </w:r>
    </w:p>
    <w:p>
      <w:r>
        <w:t xml:space="preserve">Kuudelle Bristolin koululle toimitetaan 22 siirrettävää luokkahuonetta, joilla pyritään vastaamaan alakoulupaikkojen kysyntään.</w:t>
      </w:r>
    </w:p>
    <w:p>
      <w:r>
        <w:rPr>
          <w:b/>
          <w:u w:val="single"/>
        </w:rPr>
        <w:t xml:space="preserve">Asiakirjan numero 12551</w:t>
      </w:r>
    </w:p>
    <w:p>
      <w:r>
        <w:t xml:space="preserve">Kuvissa: Kalifornian superkukinta</w:t>
      </w:r>
    </w:p>
    <w:p>
      <w:r>
        <w:t xml:space="preserve">Los Angelesista kaakkoon sijaitsevan alueen kukkuloiden rinteet ovat oranssin ja kullanväristen luonnonkukkien peitossa. Kukinta on jyrkässä ristiriidassa viime vuoden tuhoisien maastopalojen kanssa, jolloin tuhansia paikallisia asukkaita evakuoitiin. Viimeaikaiset myrskyt aiheuttivat lisää evakuointeja alueella. Vierailijat ovat hyödyntäneet upeaa luonnonilmiötä ja ottaneet kukka-aiheisia selfieitä. .</w:t>
      </w:r>
    </w:p>
    <w:p>
      <w:r>
        <w:rPr>
          <w:b/>
        </w:rPr>
        <w:t xml:space="preserve">Yhteenveto</w:t>
      </w:r>
    </w:p>
    <w:p>
      <w:r>
        <w:t xml:space="preserve">Kalifornian Elsinore-järven lähelle on ilmestynyt superkukka luonnonvaraisia unikoita viikkojen rankkasateiden jälkeen.</w:t>
      </w:r>
    </w:p>
    <w:p>
      <w:r>
        <w:rPr>
          <w:b/>
          <w:u w:val="single"/>
        </w:rPr>
        <w:t xml:space="preserve">Asiakirjan numero 12552</w:t>
      </w:r>
    </w:p>
    <w:p>
      <w:r>
        <w:t xml:space="preserve">Walsallin asuntomurhaa koskevassa tutkinnassa tehty pidätys</w:t>
      </w:r>
    </w:p>
    <w:p>
      <w:r>
        <w:t xml:space="preserve">Edwin Bradleyn ruumis löydettiin hänen kotonaan St Thomas Closessa Coalpoolissa, Walsallissa 6. heinäkuuta. Poliisi uskoo, että hän on saattanut olla kuolleena useita päiviä ennen löytymistään. Kuolemansyyntutkimuksessa todettiin, että Bradley oli kuollut päähän kohdistuneeseen tylpän iskun aiheuttamaan vammaan. 47-vuotias mies, jolla ei ole kiinteää osoitetta, pidätettiin Derbyshiressä perjantaina.</w:t>
      </w:r>
    </w:p>
    <w:p>
      <w:r>
        <w:rPr>
          <w:b/>
        </w:rPr>
        <w:t xml:space="preserve">Yhteenveto</w:t>
      </w:r>
    </w:p>
    <w:p>
      <w:r>
        <w:t xml:space="preserve">Mies on pidätetty murhasta epäiltynä sen jälkeen, kun 65-vuotias mies löydettiin kuolleena asunnostaan.</w:t>
      </w:r>
    </w:p>
    <w:p>
      <w:r>
        <w:rPr>
          <w:b/>
          <w:u w:val="single"/>
        </w:rPr>
        <w:t xml:space="preserve">Asiakirjan numero 12553</w:t>
      </w:r>
    </w:p>
    <w:p>
      <w:r>
        <w:t xml:space="preserve">Skotlannin itsenäisyys: MSP:t tukevat pykälän 30 oikeudellista määräystä</w:t>
      </w:r>
    </w:p>
    <w:p>
      <w:r>
        <w:t xml:space="preserve">Skotlannin parlamentti äänesti teknisen toimenpiteen, niin sanotun "Section 30 order" -määräyksen, puolesta. Se antaa Holyroodille väliaikaiset valtuudet järjestää oikeudellisesti sitova ja kiistaton kansanäänestys. Skotlannin hallitus aikoo järjestää itsenäisyyskansanäänestyksen syksyllä 2014.</w:t>
      </w:r>
    </w:p>
    <w:p>
      <w:r>
        <w:rPr>
          <w:b/>
        </w:rPr>
        <w:t xml:space="preserve">Yhteenveto</w:t>
      </w:r>
    </w:p>
    <w:p>
      <w:r>
        <w:t xml:space="preserve">Parlamentin jäsenet ovat hyväksyneet Holyroodille annettavan oikeudellisen valtuuden järjestää itsenäisyyskansanäänestys.</w:t>
      </w:r>
    </w:p>
    <w:p>
      <w:r>
        <w:rPr>
          <w:b/>
          <w:u w:val="single"/>
        </w:rPr>
        <w:t xml:space="preserve">Asiakirjan numero 12554</w:t>
      </w:r>
    </w:p>
    <w:p>
      <w:r>
        <w:t xml:space="preserve">Tyttö, 11, jäi auton alle ja loukkaantui Milford Havenissa</w:t>
      </w:r>
    </w:p>
    <w:p>
      <w:r>
        <w:t xml:space="preserve">Musta VW Sharan törmäsi häneen lähellä Tescoa Havens Head Retail Parkissa, Milford Havenissa, Pembrokeshiressä, noin klo 07:40 GMT. Tyttö vietiin sairaalaan saamaan hoitoa vammoihinsa, mutta hänet päästettiin myöhemmin kotiin. Dyfed-Powysin poliisi pyytää tietoja silminnäkijöiltä ja mahdollisesta kojelautakameran kuvamateriaalista.</w:t>
      </w:r>
    </w:p>
    <w:p>
      <w:r>
        <w:rPr>
          <w:b/>
        </w:rPr>
        <w:t xml:space="preserve">Yhteenveto</w:t>
      </w:r>
    </w:p>
    <w:p>
      <w:r>
        <w:t xml:space="preserve">11-vuotias tyttö loukkaantui, kun hän jäi aiemmin auton alle.</w:t>
      </w:r>
    </w:p>
    <w:p>
      <w:r>
        <w:rPr>
          <w:b/>
          <w:u w:val="single"/>
        </w:rPr>
        <w:t xml:space="preserve">Asiakirjan numero 12555</w:t>
      </w:r>
    </w:p>
    <w:p>
      <w:r>
        <w:t xml:space="preserve">Covid: Pariskunta ajaa Lutonista Peak Districtiin "nähdäkseen lunta</w:t>
      </w:r>
    </w:p>
    <w:p>
      <w:r>
        <w:t xml:space="preserve">Poliisit pysäyttivät eri kotitalouksista kotoisin olevan kaksikon noin kello 11.30 GMT sunnuntaina tiellä A537 Cat and Fiddle. Derbyshiren poliisin mukaan kuljettajalla ei myöskään ollut ajokorttia eikä vakuutusta. Molemmille annettiin 200 punnan sakko Covid-sääntöjen rikkomisesta, ja Mitsubishi-ajoneuvo takavarikoitiin. Seuraa BBC East Midlandsia Facebookissa, Twitterissä tai Instagramissa. Lähetä juttuideoita osoitteeseen eastmidsnews@bbc.co.uk. Aiheeseen liittyvät Internet-linkit Derbyshire Constabularyn poliisilaitos</w:t>
      </w:r>
    </w:p>
    <w:p>
      <w:r>
        <w:rPr>
          <w:b/>
        </w:rPr>
        <w:t xml:space="preserve">Yhteenveto</w:t>
      </w:r>
    </w:p>
    <w:p>
      <w:r>
        <w:t xml:space="preserve">Kaksi ihmistä ajoi 240 kilometrin (150 mailia) päässä Lutonista Peak Districtiin ottaakseen kuvia lumesta kansallisesta lukituksesta huolimatta, poliisi on kertonut.</w:t>
      </w:r>
    </w:p>
    <w:p>
      <w:r>
        <w:rPr>
          <w:b/>
          <w:u w:val="single"/>
        </w:rPr>
        <w:t xml:space="preserve">Asiakirjan numero 12556</w:t>
      </w:r>
    </w:p>
    <w:p>
      <w:r>
        <w:t xml:space="preserve">Whitemoorin vankilan virkamiehet loukkaantuivat hyökkäyksessä</w:t>
      </w:r>
    </w:p>
    <w:p>
      <w:r>
        <w:t xml:space="preserve">Henkilökunta loukkaantui vankilan eristysosastolla maanantaina. Poliisi tutkii asiaa. Vankeinhoitolaitos sanoi: "Pieni määrä henkilökuntaa vietiin sairaalaan lievien vammojen vuoksi." Vankilavirkailijayhdistys (Prison Officer's Association) väittää, että väkivalta vankiloissa on lisääntymässä budjettileikkausten, vähentyneen henkilökunnan ja tilanahtauden vuoksi.</w:t>
      </w:r>
    </w:p>
    <w:p>
      <w:r>
        <w:rPr>
          <w:b/>
        </w:rPr>
        <w:t xml:space="preserve">Yhteenveto</w:t>
      </w:r>
    </w:p>
    <w:p>
      <w:r>
        <w:t xml:space="preserve">Kolme vanginvartijaa on joutunut hyökkäyksen kohteeksi Cambridgeshiressä sijaitsevassa Whitemoorin vankilassa.</w:t>
      </w:r>
    </w:p>
    <w:p>
      <w:r>
        <w:rPr>
          <w:b/>
          <w:u w:val="single"/>
        </w:rPr>
        <w:t xml:space="preserve">Asiakirjan numero 12557</w:t>
      </w:r>
    </w:p>
    <w:p>
      <w:r>
        <w:t xml:space="preserve">Musiikkiuutisia LIVE: Radiohead julkistaa uutta musiikkia</w:t>
      </w:r>
    </w:p>
    <w:p>
      <w:r>
        <w:t xml:space="preserve">Lisäksi Bustedin ensimmäinen uusi single 12 vuoteen, Beyoncen ja Pearl Jamin yhteistyö ja kaikki viimeisimmät musiikkiuutiset ympäri maailmaa. Lue lisää napsauttamalla TÄSTÄ.</w:t>
      </w:r>
    </w:p>
    <w:p>
      <w:r>
        <w:rPr>
          <w:b/>
        </w:rPr>
        <w:t xml:space="preserve">Yhteenveto</w:t>
      </w:r>
    </w:p>
    <w:p>
      <w:r>
        <w:t xml:space="preserve">Radiohead kiusoittelee uutta albumiaan ennen kuin paljastaa sen ensimmäisen kappaleen.</w:t>
      </w:r>
    </w:p>
    <w:p>
      <w:r>
        <w:rPr>
          <w:b/>
          <w:u w:val="single"/>
        </w:rPr>
        <w:t xml:space="preserve">Asiakirjan numero 12558</w:t>
      </w:r>
    </w:p>
    <w:p>
      <w:r>
        <w:t xml:space="preserve">Brighton: Brighton: Teini pidätetty naisen murhasta</w:t>
      </w:r>
    </w:p>
    <w:p>
      <w:r>
        <w:t xml:space="preserve">Torstaina klo 19.00 GMT Sussexin poliisi kutsuttiin Withdeanissa Cedars Gardensissa sijaitsevaan asuntoon, jossa 69-vuotias nainen löydettiin kuolleena. Naisen tuntema 17-vuotias poika pidätettiin, ja hän on tällä hetkellä pidätettynä kuulustelua varten. Käsittääkseni kyseessä oli yksittäinen tapaus. Poliisi ei tällä hetkellä etsi muita epäiltyjä.</w:t>
      </w:r>
    </w:p>
    <w:p>
      <w:r>
        <w:rPr>
          <w:b/>
        </w:rPr>
        <w:t xml:space="preserve">Yhteenveto</w:t>
      </w:r>
    </w:p>
    <w:p>
      <w:r>
        <w:t xml:space="preserve">Teinipoika on pidätetty murhasta epäiltynä sen jälkeen, kun naisen ruumis löytyi Brightonista.</w:t>
      </w:r>
    </w:p>
    <w:p>
      <w:r>
        <w:rPr>
          <w:b/>
          <w:u w:val="single"/>
        </w:rPr>
        <w:t xml:space="preserve">Asiakirjan numero 12559</w:t>
      </w:r>
    </w:p>
    <w:p>
      <w:r>
        <w:t xml:space="preserve">Vampire Weekend esittelee ilmaisen kappaleen</w:t>
      </w:r>
    </w:p>
    <w:p>
      <w:r>
        <w:t xml:space="preserve">Greg CochraneNewsbeat-musiikkitoimittaja Horchata, joka on peräisin 11. tammikuuta 2010 julkaistulta toiselta albumilta Contra, on julkaistu yhtyeen virallisilla verkkosivuilla. Nelikko on myös ilmoittanut yksityiskohtia uudesta Iso-Britannian pääesiintyjäkeikasta. Ezra Koenig ja hänen bänditoverinsa esiintyvät Lontoon Kings Collegessa 15. lokakuuta osana lyhyttä maailmankiertuettaan.</w:t>
      </w:r>
    </w:p>
    <w:p>
      <w:r>
        <w:rPr>
          <w:b/>
        </w:rPr>
        <w:t xml:space="preserve">Yhteenveto</w:t>
      </w:r>
    </w:p>
    <w:p>
      <w:r>
        <w:t xml:space="preserve">Vampire Weekend on julkaissut uuden kappaleen ilmaiseksi ennen toisen albuminsa julkaisua.</w:t>
      </w:r>
    </w:p>
    <w:p>
      <w:r>
        <w:rPr>
          <w:b/>
          <w:u w:val="single"/>
        </w:rPr>
        <w:t xml:space="preserve">Asiakirjan numero 12560</w:t>
      </w:r>
    </w:p>
    <w:p>
      <w:r>
        <w:t xml:space="preserve">Inverness West Linkin kuulemisen määräaika lähestyy</w:t>
      </w:r>
    </w:p>
    <w:p>
      <w:r>
        <w:t xml:space="preserve">West Linkin tarkoituksena on johtaa liikenne kaupungin eteläiseltä jakotietä A82-tielle ja välttää kaupungin keskusta. Kaikkiin vaihtoehtoihin liittyisi Ness-joen ja Caledonian kanavan silloittaminen. Jotkut asukkaat ovat aloittaneet kampanjan estääkseen uuden tien kulkemisen julkisten puistojen, kuten Whin Parkin, läpi. Yhdeksänkymmentä vaihtoehtoista tieideaa karsittiin viiteen vaihtoehtoon, jotka Highland Council asetti julkiseen kuulemiseen. Joen ja kanavan alittavaa tunnelointia ehdotettiin, mutta se hylättiin myöhemmin.</w:t>
      </w:r>
    </w:p>
    <w:p>
      <w:r>
        <w:rPr>
          <w:b/>
        </w:rPr>
        <w:t xml:space="preserve">Yhteenveto</w:t>
      </w:r>
    </w:p>
    <w:p>
      <w:r>
        <w:t xml:space="preserve">Julkinen kuuleminen Invernessin itä- ja länsipuolen yhdistävän uuden tien rakentamista koskevista suunnitelmista päättyy 11. helmikuuta.</w:t>
      </w:r>
    </w:p>
    <w:p>
      <w:r>
        <w:rPr>
          <w:b/>
          <w:u w:val="single"/>
        </w:rPr>
        <w:t xml:space="preserve">Asiakirjan numero 12561</w:t>
      </w:r>
    </w:p>
    <w:p>
      <w:r>
        <w:t xml:space="preserve">Vapaaehtoiset siivoavat hylkeenpoikasen roskat Withernsean rannalla</w:t>
      </w:r>
    </w:p>
    <w:p>
      <w:r>
        <w:t xml:space="preserve">East Coast Wave Riders -surffikerho järjesti tapahtuman, joka alkoi klo 17.00 BST, osana valtakunnallista "rantojen kevätsiivousta". Hylje löytyi Withernsean rannalta kalastussiima kaulassaan. Toinen rantasiivoustapahtuma on järjestetty Spurn Pointin kansallisessa luonnonsuojelualueessa, joka sijaitsee 17 mailin päässä Withernseasta. Yli 3 000 vapaaehtoista puhdisti yli 35 tonnia roskia 135:ltä Yhdistyneen kuningaskunnan rannalta ympäristöjärjestö Surfers Against Sewagen vuoden 2014 rantasiivouksissa.</w:t>
      </w:r>
    </w:p>
    <w:p>
      <w:r>
        <w:rPr>
          <w:b/>
        </w:rPr>
        <w:t xml:space="preserve">Yhteenveto</w:t>
      </w:r>
    </w:p>
    <w:p>
      <w:r>
        <w:t xml:space="preserve">Itä-Yorkshiren rannalle, jossa harmaahylkeenpoikanen löytyi perjantaina muovisten kalastusverkkojen loukkuun, on suunniteltu siivoustalkoita.</w:t>
      </w:r>
    </w:p>
    <w:p>
      <w:r>
        <w:rPr>
          <w:b/>
          <w:u w:val="single"/>
        </w:rPr>
        <w:t xml:space="preserve">Asiakirjan numero 12562</w:t>
      </w:r>
    </w:p>
    <w:p>
      <w:r>
        <w:t xml:space="preserve">Varkaat varastavat lyijyä kirkon katolta</w:t>
      </w:r>
    </w:p>
    <w:p>
      <w:r>
        <w:t xml:space="preserve">Poliisin mukaan metalli otettiin Laurieston Parish Churchin katolta Polmont Roadilla torstain 12. tammikuuta ja sunnuntain 15. tammikuuta välisenä aikana. Poliisien mukaan kirkossa tehtiin korjaustöitä varkauden aikaan. Heidän mukaansa varkaat pääsivät katolle rakennustelineiden kautta, jotka oli pystytetty työn yhteydessä.</w:t>
      </w:r>
    </w:p>
    <w:p>
      <w:r>
        <w:rPr>
          <w:b/>
        </w:rPr>
        <w:t xml:space="preserve">Yhteenveto</w:t>
      </w:r>
    </w:p>
    <w:p>
      <w:r>
        <w:t xml:space="preserve">Forth Valleyn poliisi on pyytänyt tietoja varkaiden varastettua lyijyä Lauriestonissa sijaitsevan kirkon katolta.</w:t>
      </w:r>
    </w:p>
    <w:p>
      <w:r>
        <w:rPr>
          <w:b/>
          <w:u w:val="single"/>
        </w:rPr>
        <w:t xml:space="preserve">Asiakirjan numero 12563</w:t>
      </w:r>
    </w:p>
    <w:p>
      <w:r>
        <w:t xml:space="preserve">Joseph McCann: Kuusi pidätetty epäiltynä raiskauksesta syytetyn avustamisesta</w:t>
      </w:r>
    </w:p>
    <w:p>
      <w:r>
        <w:t xml:space="preserve">Aylesburyssa asuvan Joseph McCannin, 34, on määrä joutua oikeuteen 21 syytteestä, joihin kuuluu raiskaus, väärä vangitseminen ja kidnappaus. Neljä 27-66-vuotiasta miestä ja kaksi naista pidätettiin eri puolilla Englantia epäiltynä rikoksentekijän avustamisesta. Scotland Yardin mukaan he kaikki ovat edelleen poliisin huostassa. Poliisi ilmoitti, että etsintäkuulutukset oli pantu täytäntöön torstaina seuraavissa paikoissa:</w:t>
      </w:r>
    </w:p>
    <w:p>
      <w:r>
        <w:rPr>
          <w:b/>
        </w:rPr>
        <w:t xml:space="preserve">Yhteenveto</w:t>
      </w:r>
    </w:p>
    <w:p>
      <w:r>
        <w:t xml:space="preserve">Kuusi ihmistä on pidätetty epäiltynä avustamisesta miehelle, jota syytetään useiden naisten sieppauksesta ja raiskauksesta.</w:t>
      </w:r>
    </w:p>
    <w:p>
      <w:r>
        <w:rPr>
          <w:b/>
          <w:u w:val="single"/>
        </w:rPr>
        <w:t xml:space="preserve">Asiakirjan numero 12564</w:t>
      </w:r>
    </w:p>
    <w:p>
      <w:r>
        <w:t xml:space="preserve">Bonham Carter sai elokuvakriitikoiden kunnianosoituksen</w:t>
      </w:r>
    </w:p>
    <w:p>
      <w:r>
        <w:t xml:space="preserve">Harry Potterin ja King's Speechin tähti saa Dilys Powell Award for Excellence -palkinnon 20. tammikuuta järjestettävässä seremoniassa. Näyttelijä sanoi olevansa iloinen valinnasta. "On aina mukavaa, kun kriitikot sanovat vaihteeksi jotain mukavaa, ja varsinkin kotikaupungin kriitikot", hän sanoi. Critics' Circle Film Awardsin puheenjohtaja Rich Cline kuvaili Bonham Carteria "brittiläisen elokuvan kiistattomaksi tähdeksi". Bonham Carter näyttelee neiti Havershamia Mike Newellin elokuvassa Suuret odotukset ja näyttelee myös Les Miserables -elokuvan tulevassa filmatisoinnissa. Muita aiempia kunniamaininnan saajia ovat Quentin Tarantino, Dirk Bogarde, Richard Attenborough, Julie Walters, Judi Dench ja Kristin Scott Thomas.</w:t>
      </w:r>
    </w:p>
    <w:p>
      <w:r>
        <w:rPr>
          <w:b/>
        </w:rPr>
        <w:t xml:space="preserve">Yhteenveto</w:t>
      </w:r>
    </w:p>
    <w:p>
      <w:r>
        <w:t xml:space="preserve">Brittinäyttelijä Helena Bonham Carterille myönnetään Lontoon elokuvakriitikkojen piirin korkein kunnianosoitus hänen panoksestaan elokuva-alalle.</w:t>
      </w:r>
    </w:p>
    <w:p>
      <w:r>
        <w:rPr>
          <w:b/>
          <w:u w:val="single"/>
        </w:rPr>
        <w:t xml:space="preserve">Asiakirjan numero 12565</w:t>
      </w:r>
    </w:p>
    <w:p>
      <w:r>
        <w:t xml:space="preserve">Sloughin uudistetun jäähallin avaaminen viivästyy</w:t>
      </w:r>
    </w:p>
    <w:p>
      <w:r>
        <w:t xml:space="preserve">Vuonna 1986 rakennettu Slough Ice Arena suljettiin marraskuussa 2016 sen jälkeen, kun kaupunginhallitus oli todennut sen olevan "nuhjuisessa kunnossa". Viranomainen toivoi alun perin, että jäähalli avattaisiin joulukuussa 2017, ja laajennus valmistuisi huhtikuussa 2018. Tiedottajan mukaan koko kompleksin avaaminen samaan aikaan merkitsisi luistelijoille vähemmän haittaa. Luistelijat ja kaupungin jääkiekkojoukkue Slough Jets käyttävät tällä hetkellä väliaikaista kaukaloa läheisen Montem Leisure Centren takana sijaitsevalla parkkipaikalla. Aiheeseen liittyvät Internet-linkit Slough Borough Council Slough Jets</w:t>
      </w:r>
    </w:p>
    <w:p>
      <w:r>
        <w:rPr>
          <w:b/>
        </w:rPr>
        <w:t xml:space="preserve">Yhteenveto</w:t>
      </w:r>
    </w:p>
    <w:p>
      <w:r>
        <w:t xml:space="preserve">Jäähalli, jota käytettiin ITV:n Dancing on Ice -ohjelman kilpailijoiden harjoitteluun, avataan uudelleen maaliskuussa 2018 7,7 miljoonan punnan remontin jälkeen.</w:t>
      </w:r>
    </w:p>
    <w:p>
      <w:r>
        <w:rPr>
          <w:b/>
          <w:u w:val="single"/>
        </w:rPr>
        <w:t xml:space="preserve">Asiakirjan numero 12566</w:t>
      </w:r>
    </w:p>
    <w:p>
      <w:r>
        <w:t xml:space="preserve">BBC järjestää julkisen keskustelun NHS:n tulevaisuudesta Newarkissa</w:t>
      </w:r>
    </w:p>
    <w:p>
      <w:r>
        <w:t xml:space="preserve">BBC Radio Nottingham isännöi keskustelua, jonka ovet avataan klo 18.00 GMT. Keskustelu lähetetään torstaina 6. joulukuuta klo 09.00 GMT 103,8FM- ja 95,5FM-asemilla sekä digitaaliradiossa. Sairaalan päivystysosasto muutettiin lievien vammojen hoitolaitokseksi vuonna 2011. Jotkut paikalliset asukkaat vastustivat näitä suunnitelmia 5 000 nimeä käsittävällä vetoomuksella ja ihmisketjulla sairaalan ympärillä. Sairaalan ja NHS:n virkamiehet osallistuvat keskusteluun, jossa he esittävät suunnitelmansa Newarkin NHS:lle tulevaisuudessa.</w:t>
      </w:r>
    </w:p>
    <w:p>
      <w:r>
        <w:rPr>
          <w:b/>
        </w:rPr>
        <w:t xml:space="preserve">Yhteenveto</w:t>
      </w:r>
    </w:p>
    <w:p>
      <w:r>
        <w:t xml:space="preserve">Newarkin NHS-palvelujen tulevaisuudesta järjestetään julkinen keskustelu kaupungin Holy Trinity Community Centre -yhteisökeskuksessa 5. joulukuuta.</w:t>
      </w:r>
    </w:p>
    <w:p>
      <w:r>
        <w:rPr>
          <w:b/>
          <w:u w:val="single"/>
        </w:rPr>
        <w:t xml:space="preserve">Asiakirjan numero 12567</w:t>
      </w:r>
    </w:p>
    <w:p>
      <w:r>
        <w:t xml:space="preserve">Hackneyn pahoinpitelymurha: Jay Johnin nimi poliisin mukaan</w:t>
      </w:r>
    </w:p>
    <w:p>
      <w:r>
        <w:t xml:space="preserve">Poliisi löysi Johnin, kun hän vastasi pahoinpitelyyn Trinity Closessa Hackneyssä 25. huhtikuuta kello 12.25 BST. Hänet vietiin itä-lontoolaiseen sairaalaan, jossa hän kuoli päävammoihin seuraavana päivänä. Romayne Husbandsia, 26, on syytetty murhasta pahoinpitelyn vuoksi. Hänet määrättiin tutkintavankeuteen Old Bailey -oikeuteen keskiviikkona.</w:t>
      </w:r>
    </w:p>
    <w:p>
      <w:r>
        <w:rPr>
          <w:b/>
        </w:rPr>
        <w:t xml:space="preserve">Yhteenveto</w:t>
      </w:r>
    </w:p>
    <w:p>
      <w:r>
        <w:t xml:space="preserve">Itä-Lontoossa tapahtuneen pahoinpitelyn seurauksena kuollut mies on nimetty 27-vuotiaaksi Jay Johniksi Hackneystä.</w:t>
      </w:r>
    </w:p>
    <w:p>
      <w:r>
        <w:rPr>
          <w:b/>
          <w:u w:val="single"/>
        </w:rPr>
        <w:t xml:space="preserve">Asiakirjan numero 12568</w:t>
      </w:r>
    </w:p>
    <w:p>
      <w:r>
        <w:t xml:space="preserve">Western Isles Councilin johtaja ja kokoonkutsuja valittu</w:t>
      </w:r>
    </w:p>
    <w:p>
      <w:r>
        <w:t xml:space="preserve">Angus Campbell valittiin uudelleen johtajaksi saatuaan 21 ääntä, kun ainoa toinen ehdokas Donald Manford sai 10 ääntä. Norman Macdonald nimitettiin koollekutsujaksi voitettuaan Norman Macleodin ja Rae Mackenzien. Ensimmäisellä äänestyskierroksella hän sai 12 ääntä Norman Macleodin 11 ja Rae Mackenzien 8 ääntä vastaan. Mackenzie putosi pois, ja Macdonald sai 16 ääntä Macleodin 15 ääntä vastaan.</w:t>
      </w:r>
    </w:p>
    <w:p>
      <w:r>
        <w:rPr>
          <w:b/>
        </w:rPr>
        <w:t xml:space="preserve">Yhteenveto</w:t>
      </w:r>
    </w:p>
    <w:p>
      <w:r>
        <w:t xml:space="preserve">Comhairle nan Eilean Siariin eli Western Isles Counciliin on valittu johtaja ja kokoonkutsuja.</w:t>
      </w:r>
    </w:p>
    <w:p>
      <w:r>
        <w:rPr>
          <w:b/>
          <w:u w:val="single"/>
        </w:rPr>
        <w:t xml:space="preserve">Asiakirjan numero 12569</w:t>
      </w:r>
    </w:p>
    <w:p>
      <w:r>
        <w:t xml:space="preserve">Färsaarten profiili - Johtajat</w:t>
      </w:r>
    </w:p>
    <w:p>
      <w:r>
        <w:t xml:space="preserve">Aksel Vilhelmsson Johannesenista tuli pääministeri syyskuussa 2015 sen jälkeen, kun sosiaalidemokraattinen puolue, jota hän on johtanut vuodesta 2011, muodosti koalition tasavaltalaispuolueen ja edistyspuolueen kanssa. Johannesen on koulutukseltaan lakimies ja asianajaja, ja hän on aiemmin toiminut terveysministerinä ja valtiovarainministerinä.</w:t>
      </w:r>
    </w:p>
    <w:p>
      <w:r>
        <w:rPr>
          <w:b/>
        </w:rPr>
        <w:t xml:space="preserve">Yhteenveto</w:t>
      </w:r>
    </w:p>
    <w:p>
      <w:r>
        <w:t xml:space="preserve">Kuningatar: Margrethe II Tanskan pääministeri: Aksel Vilhelmsson Johannesen</w:t>
      </w:r>
    </w:p>
    <w:p>
      <w:r>
        <w:rPr>
          <w:b/>
          <w:u w:val="single"/>
        </w:rPr>
        <w:t xml:space="preserve">Asiakirjan numero 12570</w:t>
      </w:r>
    </w:p>
    <w:p>
      <w:r>
        <w:t xml:space="preserve">Coronavirus: Vetoomus uusien terveydenhuollon työntekijöiden palkkaamiseksi aukeaa uudelleen</w:t>
      </w:r>
    </w:p>
    <w:p>
      <w:r>
        <w:t xml:space="preserve">Covid-19 HSC Workforce Appeal avattiin alun perin maaliskuussa vastauksena terveyspalveluihin kohdistuviin "valtaviin paineisiin", mutta se suljettiin toukokuussa. Se avattiin uudelleen 2. lokakuuta "kapasiteetin lisäämiseksi uudelleen keskittyen erityisesti tiettyihin rooleihin ja tehtäviin". Maaliskuussa tehtyyn alkuperäiseen vetoomukseen nimitettiin 1 702 terveydenhuollon työntekijää. Terveysministeri Robin Swann sanoi, että vastaus oli ollut "ilmiömäinen". Swann kehotti kaikkia, joilla on "asiaankuuluvaa osaamista ja kokemusta", harkitsemaan hakemista terveydenhuoltoon tai paluuta sinne. "Tilanne on kehittymässä, mikä saattaa vaatia uusia rekrytointitoimia, ja seuraamme tilannetta edelleen tarkasti", hän sanoi.</w:t>
      </w:r>
    </w:p>
    <w:p>
      <w:r>
        <w:rPr>
          <w:b/>
        </w:rPr>
        <w:t xml:space="preserve">Yhteenveto</w:t>
      </w:r>
    </w:p>
    <w:p>
      <w:r>
        <w:t xml:space="preserve">Terveydenhuoltoministeriö on käynnistänyt uudelleen rekrytointihankkeen, jolla pyritään lisäämään terveydenhuolto- ja sosiaalihuoltohenkilöstöä Ison-Britannian ja Pohjois-Irlannin koronaviruskriisin aikana.</w:t>
      </w:r>
    </w:p>
    <w:p>
      <w:r>
        <w:rPr>
          <w:b/>
          <w:u w:val="single"/>
        </w:rPr>
        <w:t xml:space="preserve">Asiakirjan numero 12571</w:t>
      </w:r>
    </w:p>
    <w:p>
      <w:r>
        <w:t xml:space="preserve">Subsea 7 sai Premier Oil Catcher -putkistosopimuksen</w:t>
      </w:r>
    </w:p>
    <w:p>
      <w:r>
        <w:t xml:space="preserve">Työ koskee yrityksen toimipaikkoja Wickin lähellä, Aberdeenissa ja Leithissä. Sopimuksen valmistukseen osallistuu jopa 140 henkilöä. Putki rakennetaan Premier Oil UK:n Catcher-kentän kehitystyötä varten Aberdeenin itäpuolella. Subsea 7 aloittaa urakan työt ensi vuonna. Subsea 7:n Aberdeenissa sijaitseva toimisto huolehtii suunnittelusta ja projektinhallinnasta. Valmistus tapahtuu yhtiön Wickin ja Leithin tehtailla.</w:t>
      </w:r>
    </w:p>
    <w:p>
      <w:r>
        <w:rPr>
          <w:b/>
        </w:rPr>
        <w:t xml:space="preserve">Yhteenveto</w:t>
      </w:r>
    </w:p>
    <w:p>
      <w:r>
        <w:t xml:space="preserve">Pohjanmeren öljy- ja kaasupalveluyritys Subsea 7 on saanut 270 miljoonan punnan arvoisen sopimuksen 59,9 kilometrin (37 mailin) pituisen putkilinjan ja siihen liittyvien laitteistojen rakentamisesta.</w:t>
      </w:r>
    </w:p>
    <w:p>
      <w:r>
        <w:rPr>
          <w:b/>
          <w:u w:val="single"/>
        </w:rPr>
        <w:t xml:space="preserve">Asiakirjan numero 12572</w:t>
      </w:r>
    </w:p>
    <w:p>
      <w:r>
        <w:t xml:space="preserve">Belladrum Tartan Heart Festival käynnistyy</w:t>
      </w:r>
    </w:p>
    <w:p>
      <w:r>
        <w:t xml:space="preserve">Laulaja ja The Voice -tuomari Sir Tom Jones on yksi Invernessin lähellä järjestettävän tapahtuman pääesiintyjistä. Belladrumissa esiintyvät myös Razorlight, Billy Bragg ja Frightened Rabbit. Muita esiintyjiä ovat muun muassa The Bad Shepherds, jonka kokoonpanossa on koomikko Adrian Edmondson, The Temperance Movement, The Mekons ja Robbie Fulks. Festivaali päättyy lauantai-iltana. Belladrum esitetään suorana lähetyksenä BBC Alballa perjantaina ja lauantaina kello 21.00.</w:t>
      </w:r>
    </w:p>
    <w:p>
      <w:r>
        <w:rPr>
          <w:b/>
        </w:rPr>
        <w:t xml:space="preserve">Yhteenveto</w:t>
      </w:r>
    </w:p>
    <w:p>
      <w:r>
        <w:t xml:space="preserve">Kaksipäiväinen Belladrum Tartan Heart -festivaali on alkanut Beaulyn lähellä Highlandsissa.</w:t>
      </w:r>
    </w:p>
    <w:p>
      <w:r>
        <w:rPr>
          <w:b/>
          <w:u w:val="single"/>
        </w:rPr>
        <w:t xml:space="preserve">Asiakirjan numero 12573</w:t>
      </w:r>
    </w:p>
    <w:p>
      <w:r>
        <w:t xml:space="preserve">Pidätys metallinpaljastinrikoksesta Lincolnshiressä</w:t>
      </w:r>
    </w:p>
    <w:p>
      <w:r>
        <w:t xml:space="preserve">Mies pidätettiin Rotherhamissa sijaitsevaan kiinteistöön tehdyn ratsian jälkeen osana Totem-operaatiota, jossa tutkitaan kulttuuriperintörikoksia. Operaation tarkoituksena on pysäyttää metallinpaljastajat, jotka toimivat laittomasti ja harjoittavat niin sanottua nighthawkingia. Lincolnshiren poliisi kertoi, että etsivät kuulustelivat miestä ja hänet vapautettiin takuita vastaan jatkotutkimuksia odotellessa.</w:t>
      </w:r>
    </w:p>
    <w:p>
      <w:r>
        <w:rPr>
          <w:b/>
        </w:rPr>
        <w:t xml:space="preserve">Yhteenveto</w:t>
      </w:r>
    </w:p>
    <w:p>
      <w:r>
        <w:t xml:space="preserve">39-vuotias mies on pidätetty Lincolnshiressä tapahtuneesta esinevarkaudesta.</w:t>
      </w:r>
    </w:p>
    <w:p>
      <w:r>
        <w:rPr>
          <w:b/>
          <w:u w:val="single"/>
        </w:rPr>
        <w:t xml:space="preserve">Asiakirjan numero 12574</w:t>
      </w:r>
    </w:p>
    <w:p>
      <w:r>
        <w:t xml:space="preserve">Gloucesterin Kings Square -uudistus alkaa</w:t>
      </w:r>
    </w:p>
    <w:p>
      <w:r>
        <w:t xml:space="preserve">Julkinen tila tasoitetaan, ja nykyiset rakennukset puretaan ja korvataan nurmikolla. Gloucesterin kaupunginvaltuuston johtaja Paul James sanoi: "Se antaa meille tilaisuuden tuoda hieman vihreyttä tähän synkkään paikkaan, kunnes saamme laajemman Kings Quarterin kehityksen valmiiksi." Töiden odotetaan kestävän kuusi viikkoa. Heinäkuussa kaupunginvaltuusto nimitti Stanhope Plc:n johtamaan Kings Quarterin uudistamishanketta, jonka odotetaan kestävän jopa kolme vuotta.</w:t>
      </w:r>
    </w:p>
    <w:p>
      <w:r>
        <w:rPr>
          <w:b/>
        </w:rPr>
        <w:t xml:space="preserve">Yhteenveto</w:t>
      </w:r>
    </w:p>
    <w:p>
      <w:r>
        <w:t xml:space="preserve">Kings Squaren uudistaminen on käynnistynyt osana miljoonien punnan suunnitelmaa Gloucesterin keskustan uudistamiseksi.</w:t>
      </w:r>
    </w:p>
    <w:p>
      <w:r>
        <w:rPr>
          <w:b/>
          <w:u w:val="single"/>
        </w:rPr>
        <w:t xml:space="preserve">Asiakirjan numero 12575</w:t>
      </w:r>
    </w:p>
    <w:p>
      <w:r>
        <w:t xml:space="preserve">Rochesterin 26 miljoonan punnan rautatieasema avataan junille.</w:t>
      </w:r>
    </w:p>
    <w:p>
      <w:r>
        <w:t xml:space="preserve">Uusi asema, joka on lähempänä kaupungin keskustaa, mahdollistaa pidempien 12-vaunuisten junien kulkemisen aseman kautta. Vanhalla asemalla kulki 10 vaunun junia. Aamuisin kulkee viisi ylimääräistä junaa Lontooseen ja illalla yksi ylimääräinen paluujuna. Network Railin mukaan Rochesterin aseman matkustajamäärät ovat kaksinkertaistuneet viime vuosikymmenen aikana 1,3 miljoonaan matkaan vuodessa. Reitin toimitusjohtaja Alasdair Coates sanoi, että parannus lisää kapasiteettia ja luotettavuutta ja tarjoaa paremmat paikallisliikenneyhteydet. Southeasternin toimitusjohtaja David Statham sanoi, että Medwayn lähiliikenneverkko kasvaa ja että työmatkalaiset hyötyvät siitä.</w:t>
      </w:r>
    </w:p>
    <w:p>
      <w:r>
        <w:rPr>
          <w:b/>
        </w:rPr>
        <w:t xml:space="preserve">Yhteenveto</w:t>
      </w:r>
    </w:p>
    <w:p>
      <w:r>
        <w:t xml:space="preserve">Ensimmäiset junat kulkevat Rochesterin uuden 26 miljoonan punnan arvoisen rautatieaseman kautta ennen maanantaiaamun ruuhka-aikaa.</w:t>
      </w:r>
    </w:p>
    <w:p>
      <w:r>
        <w:rPr>
          <w:b/>
          <w:u w:val="single"/>
        </w:rPr>
        <w:t xml:space="preserve">Asiakirjan numero 12576</w:t>
      </w:r>
    </w:p>
    <w:p>
      <w:r>
        <w:t xml:space="preserve">Royal Shakespeare Company saa avustusta Swan Wing</w:t>
      </w:r>
    </w:p>
    <w:p>
      <w:r>
        <w:t xml:space="preserve">Heritage Lottery Fundin myöntämä avustus käytetään II-luokituksen saaneeseen Joutsensiipiin tehtäviin töihin. Yhtiö aikoo myös luoda uuden näyttelyn ja avata arkistonsa, kartoittaen Shakespearen historiaa esityksessä ja teatterin tekemisessä Stratfordissa. Työt on määrä saada päätökseen vuoteen 2016 mennessä. RSC:n tiedottajan mukaan RSC oli iloinen avustuksesta ja lisäsi: "Näyttely soveltuu kaikenikäisille, ja siihen sisältyy toimintaa lapsille ja perheille sekä resursseja opiskelijoille ja kouluille. "Se on hauska ja jännittävä tapa selvittää, miten teatteri on tehty Shakespearen kotikaupungissa vuosisatojen aikana." "Se on hauska ja jännittävä tapa selvittää, miten teatteri on tehty Shakespearen kotikaupungissa vuosisatojen aikana."</w:t>
      </w:r>
    </w:p>
    <w:p>
      <w:r>
        <w:rPr>
          <w:b/>
        </w:rPr>
        <w:t xml:space="preserve">Yhteenveto</w:t>
      </w:r>
    </w:p>
    <w:p>
      <w:r>
        <w:t xml:space="preserve">Royal Shakespeare Company on myönnetty £ 2.8m palauttaa vanhin osa sen teatterin Stratford upon Avon.</w:t>
      </w:r>
    </w:p>
    <w:p>
      <w:r>
        <w:rPr>
          <w:b/>
          <w:u w:val="single"/>
        </w:rPr>
        <w:t xml:space="preserve">Asiakirjan numero 12577</w:t>
      </w:r>
    </w:p>
    <w:p>
      <w:r>
        <w:t xml:space="preserve">Stoke-on-Trentin A53-ylikulkusilta pysyy suljettuna betonikokeita varten.</w:t>
      </w:r>
    </w:p>
    <w:p>
      <w:r>
        <w:t xml:space="preserve">Viallinen liitos havaittiin kesäkuun alussa A53 Festival Parkin ylikulkusillalla Etruriassa, Stoke-on-Trentissä. Korjaukset on tehty, mutta urakoitsijat jatkavat töitä selvittääkseen, mikä aiheutti reiän avautumisen. Näytteitä on tarkoitus ottaa, ja asiantuntijat testaavat betonia. Seuraa BBC West Midlandsia Facebookissa ja Twitterissä ja tilaa paikalliset uutispäivitykset suoraan puhelimeesi.</w:t>
      </w:r>
    </w:p>
    <w:p>
      <w:r>
        <w:rPr>
          <w:b/>
        </w:rPr>
        <w:t xml:space="preserve">Yhteenveto</w:t>
      </w:r>
    </w:p>
    <w:p>
      <w:r>
        <w:t xml:space="preserve">Ylikulkusilta suljetaan vielä kahdeksi viikoksi, jotta urakoitsijat voivat selvittää, mikä aiheutti suuren reiän avautumisen ajoradalle.</w:t>
      </w:r>
    </w:p>
    <w:p>
      <w:r>
        <w:rPr>
          <w:b/>
          <w:u w:val="single"/>
        </w:rPr>
        <w:t xml:space="preserve">Asiakirjan numero 12578</w:t>
      </w:r>
    </w:p>
    <w:p>
      <w:r>
        <w:t xml:space="preserve">Mies sai sairaalamääräyksen Rainhamin puukotuksen jälkeen</w:t>
      </w:r>
    </w:p>
    <w:p>
      <w:r>
        <w:t xml:space="preserve">Lesley Spearingin ruumis löytyi Rainhamin Mierscourt Roadin alueella sijaitsevasta kiinteistöstä viime vuoden lokakuussa. Ruumiinavauksessa todettiin, että hän oli kuollut puukoniskuun. Tiistaina Maidstone Crown Courtin valamiehistö oli yhtä mieltä siitä, että Jamie Burnett, 28, Old Roadilta Chathamista, tappoi Spearingin. Hänet määrättiin sairaalaan.</w:t>
      </w:r>
    </w:p>
    <w:p>
      <w:r>
        <w:rPr>
          <w:b/>
        </w:rPr>
        <w:t xml:space="preserve">Yhteenveto</w:t>
      </w:r>
    </w:p>
    <w:p>
      <w:r>
        <w:t xml:space="preserve">Mies puukotti 55-vuotiaan naisen kuoliaaksi Kentissä, on valamiehistö todennut.</w:t>
      </w:r>
    </w:p>
    <w:p>
      <w:r>
        <w:rPr>
          <w:b/>
          <w:u w:val="single"/>
        </w:rPr>
        <w:t xml:space="preserve">Asiakirjan numero 12579</w:t>
      </w:r>
    </w:p>
    <w:p>
      <w:r>
        <w:t xml:space="preserve">Valtuutettu tuomitsee Facebookin Neil Lennon -uhkauksen</w:t>
      </w:r>
    </w:p>
    <w:p>
      <w:r>
        <w:t xml:space="preserve">Niall Kellyn mukaan sivu sisälsi "loukkaavia, lahkolaisuuteen liittyviä kommentteja". "Olen jo ottanut yhteyttä Facebookiin ja vaatinut, että sivu poistetaan välittömästi", Kelly sanoi. Lennonille ja kahdelle hänen seuransa pelaajalle, Niall McGinnille ja Paddy McCourtille, lähetettiin luoteja postitse viime viikolla. Kelly sanoi Facebookin sivuston olevan "sairas" ja sanoi olevansa järkyttynyt siitä, että yli 400 ihmistä oli klikannut laatikkoa, jonka avulla lukijat voivat antaa sille hyväksyntänsä. Pohjois-Irlannin entinen maajoukkuemies Lennon joutui vetäytymään NI-ottelusta vuonna 2002 tappouhkausten jälkeen.</w:t>
      </w:r>
    </w:p>
    <w:p>
      <w:r>
        <w:rPr>
          <w:b/>
        </w:rPr>
        <w:t xml:space="preserve">Yhteenveto</w:t>
      </w:r>
    </w:p>
    <w:p>
      <w:r>
        <w:t xml:space="preserve">Belfastin SDLP:n kaupunginvaltuutettu on vaatinut Facebookia poistamaan sivun, jolla uhkaillaan Celticin manageria Neil Lennonia.</w:t>
      </w:r>
    </w:p>
    <w:p>
      <w:r>
        <w:rPr>
          <w:b/>
          <w:u w:val="single"/>
        </w:rPr>
        <w:t xml:space="preserve">Asiakirjan numero 12580</w:t>
      </w:r>
    </w:p>
    <w:p>
      <w:r>
        <w:t xml:space="preserve">Whitbyssä sijaitsevien asuntojen purkaminen lähestyy loppuaan</w:t>
      </w:r>
    </w:p>
    <w:p>
      <w:r>
        <w:t xml:space="preserve">Tiili kerrallaan tapahtuva purkaminen aloitettiin 1. joulukuuta sen jälkeen, kun Whitbyn Aelfleda Terrace -nimisellä alueella sijaitsevien rivitalojen rakenteet olivat maanvyörymän vuoksi vaarassa. Scarborough Councilin mukaan työn oli määrä valmistua viikon lopussa. Sen jälkeen alue luovutetaan takaisin kiinteistöjen omistajille, jotta vakuutusyhtiöt voivat sopia jatkotoimista. Yli sata vuotta vanhoista kalamökkiterasseista on näkymät merenrantakaupunkiin Eskjoen itäpuolelta, ja ne sijaitsevat vain muutaman sadan metrin päässä historiallisesta Whitbyn luostarista. Jude Knight oli kiinteistöjen ainoa vakituinen asukas, ja nyt hän vuokraa lähistöllä sijaitsevaa taloa.</w:t>
      </w:r>
    </w:p>
    <w:p>
      <w:r>
        <w:rPr>
          <w:b/>
        </w:rPr>
        <w:t xml:space="preserve">Yhteenveto</w:t>
      </w:r>
    </w:p>
    <w:p>
      <w:r>
        <w:t xml:space="preserve">Pohjois-Yorkshiressä sijaitsevan viiden talon rivin, joka jäi maanvyöryn seurauksena jyrkän pudotuksen päälle, "tuskallinen" purkaminen on lähes valmis.</w:t>
      </w:r>
    </w:p>
    <w:p>
      <w:r>
        <w:rPr>
          <w:b/>
          <w:u w:val="single"/>
        </w:rPr>
        <w:t xml:space="preserve">Asiakirjan numero 12581</w:t>
      </w:r>
    </w:p>
    <w:p>
      <w:r>
        <w:t xml:space="preserve">Tom Bellin kuolema: Bellin ampumistutkinnassa kymmenes pidätys: Kymmenes pidätys nyrkkeilijän ampumistutkinnassa</w:t>
      </w:r>
    </w:p>
    <w:p>
      <w:r>
        <w:t xml:space="preserve">Tom Bell, 21, ammuttiin Maple Tree -pubissa Plantation Roadilla, Balbyssä 17. tammikuuta, ja hän kuoli myöhemmin sairaalassa. Doncasterista kotoisin oleva 30-vuotias mies pidätettiin torstaina epäiltynä rikoksentekijän avustamisesta, ja hänet on vapautettu takuita vastaan, South Yorkshiren poliisi kertoi. Kahta miestä vastaan on nostettu syyte murhasta ja seitsemän muuta on pidätetty osana tutkintaa. Aiheeseen liittyvät Internet-linkit HM Courts &amp; Tribunals Service (HM Courts &amp; Tribunals Service)</w:t>
      </w:r>
    </w:p>
    <w:p>
      <w:r>
        <w:rPr>
          <w:b/>
        </w:rPr>
        <w:t xml:space="preserve">Yhteenveto</w:t>
      </w:r>
    </w:p>
    <w:p>
      <w:r>
        <w:t xml:space="preserve">Kymmenes mies on pidätetty pubin ikkunan läpi ammutun nyrkkeilijän kuoleman yhteydessä.</w:t>
      </w:r>
    </w:p>
    <w:p>
      <w:r>
        <w:rPr>
          <w:b/>
          <w:u w:val="single"/>
        </w:rPr>
        <w:t xml:space="preserve">Asiakirjan numero 12582</w:t>
      </w:r>
    </w:p>
    <w:p>
      <w:r>
        <w:t xml:space="preserve">Richie Yorkin musiikkifestivaalin pääesiintyjäksi</w:t>
      </w:r>
    </w:p>
    <w:p>
      <w:r>
        <w:t xml:space="preserve">Kolmipäiväisen festivaalin takana on tiimi, joka toi Britney Spearsin Scarborough'hun vuonna 2018. Tapahtuma, jossa esiintyvät myös Westlife ja Madness, järjestetään York Sports Clubilla Clifton Parkissa kesäkuussa 2020. Muita esiintyjiä ovat muun muassa All Saints, Sophie Ellis Bextor, Scouting for Girls ja Take Thatin Howard Donald. Seuraa BBC Yorkshirea Facebookissa, Twitterissä ja Instagramissa. Lähetä juttuideoita osoitteeseen yorkslincs.news@bbc.co.uk.</w:t>
      </w:r>
    </w:p>
    <w:p>
      <w:r>
        <w:rPr>
          <w:b/>
        </w:rPr>
        <w:t xml:space="preserve">Yhteenveto</w:t>
      </w:r>
    </w:p>
    <w:p>
      <w:r>
        <w:t xml:space="preserve">Lionel Richie on vahvistettu Yorkissa järjestettävän uuden musiikkifestivaalin pääesiintyjäksi.</w:t>
      </w:r>
    </w:p>
    <w:p>
      <w:r>
        <w:rPr>
          <w:b/>
          <w:u w:val="single"/>
        </w:rPr>
        <w:t xml:space="preserve">Asiakirjan numero 12583</w:t>
      </w:r>
    </w:p>
    <w:p>
      <w:r>
        <w:t xml:space="preserve">Nokian tietoliikenneosaston tulos laski kolmanneksen</w:t>
      </w:r>
    </w:p>
    <w:p>
      <w:r>
        <w:t xml:space="preserve">Suomalaisyritys ennustaa, että liiketoiminnan voittomarginaali nousee ensi vuosineljänneksellä jyrkästi 12 prosenttiin 8,4 prosentista. Tämä nosti sen osakkeita 6 %. Sen Lumia-älypuhelinten myynti kasvoi 19 % lähes yhdeksään miljoonaan kappaleeseen. Ne myydään muun puhelindivisioonan kanssa Microsoftille ensi vuoden alussa. Yhdysvaltalainen teknologiajätti maksaa kaupassa 5,4 miljardia euroa. Nokian peruspuhelinten myynti kasvoi 4 % 55,8 miljoonaan kappaleeseen. Nokian televiestintäratkaisu- ja verkkoliiketoiminnan liikevoitto laski 324 miljoonasta eurosta viime vuoden vastaavaan aikaan verrattuna. Matkapuhelinliiketoiminnan vaihtuessa omistajaansa Nokia lisensoi edelleen patenttejaan ja karttapalvelujaan Microsoftille. Noin 32 000 Nokian työntekijää siirtyy Microsoftin palvelukseen. Nokia on jäänyt jälkeen kilpailijoista Samsungista ja Applesta, ja kriitikoiden mukaan Microsoft on lähtenyt mobiilimarkkinoille hitaasti.</w:t>
      </w:r>
    </w:p>
    <w:p>
      <w:r>
        <w:rPr>
          <w:b/>
        </w:rPr>
        <w:t xml:space="preserve">Yhteenveto</w:t>
      </w:r>
    </w:p>
    <w:p>
      <w:r>
        <w:t xml:space="preserve">Nokian televiestintäratkaisut ja -verkot - Nokian pääliiketoiminta-alueen liikevoitto laski kolmannella neljänneksellä 33 prosenttia 218 miljoonaan euroon (300 miljoonaa dollaria; 186,6 miljoonaa puntaa).</w:t>
      </w:r>
    </w:p>
    <w:p>
      <w:r>
        <w:rPr>
          <w:b/>
          <w:u w:val="single"/>
        </w:rPr>
        <w:t xml:space="preserve">Asiakirjan numero 12584</w:t>
      </w:r>
    </w:p>
    <w:p>
      <w:r>
        <w:t xml:space="preserve">Plymouth Pryzm -kuolemat: Mies myöntää huumesyytteet</w:t>
      </w:r>
    </w:p>
    <w:p>
      <w:r>
        <w:t xml:space="preserve">Chagfordissa asuva Charlie Gregory myönsi Plymouthin käräjäoikeudessa yhden syytteen A-luokan huumausaineen hallussapidosta ja neljä syytettä sen välittämisestä. Aaron Reilly ja Joshua Brock, molemmat 19, olivat ottaneet huumausainetta Plymouthissa sijaitsevassa Pryzm-yökerhossa, kuultiin tutkinnassa. Gregory päästettiin vapaaksi takuita vastaan, jotta hän voi saapua Plymouth Crown Courtiin 1. marraskuuta.</w:t>
      </w:r>
    </w:p>
    <w:p>
      <w:r>
        <w:rPr>
          <w:b/>
        </w:rPr>
        <w:t xml:space="preserve">Yhteenveto</w:t>
      </w:r>
    </w:p>
    <w:p>
      <w:r>
        <w:t xml:space="preserve">19-vuotias mies on myöntänyt toimittaneensa MDMA:ta kahdelle ystävälleen, jotka löydettiin tajuttomina yökerhosta ja jotka myöhemmin kuolivat.</w:t>
      </w:r>
    </w:p>
    <w:p>
      <w:r>
        <w:rPr>
          <w:b/>
          <w:u w:val="single"/>
        </w:rPr>
        <w:t xml:space="preserve">Asiakirjan numero 12585</w:t>
      </w:r>
    </w:p>
    <w:p>
      <w:r>
        <w:t xml:space="preserve">Dyson rahoittaa Cambridgen tekniikan professoria</w:t>
      </w:r>
    </w:p>
    <w:p>
      <w:r>
        <w:t xml:space="preserve">Yliopisto nimittää uuden, Dysonin rahoittaman nestemekaniikan professorin, joka keskittyy ilman liikkeen tieteeseen ja tekniikkaan. Perustaja James Dyson sanoi: "Tarvitsemme enemmän brittiläisiä opiskelijoita tutkimushankkeisiin brittiläisissä yliopistoissa. "Meillä on vaikeuksia täyttää insinööritarpeemme", hän sanoi. "Työsuhteiden solmiminen yliopistojen kanssa auttaa meitä ratkaisemaan tekniset haasteemme." Yrittäjä on rahoittanut teknisiä projekteja ja tarjonnut apurahoja yliopiston opiskelijoille monien vuosien ajan. 1,4 miljoonan punnan lahjoituksella rahoitetaan professuuria 10 vuoden ajan.</w:t>
      </w:r>
    </w:p>
    <w:p>
      <w:r>
        <w:rPr>
          <w:b/>
        </w:rPr>
        <w:t xml:space="preserve">Yhteenveto</w:t>
      </w:r>
    </w:p>
    <w:p>
      <w:r>
        <w:t xml:space="preserve">Cambridgen yliopiston insinööritieteellinen ja luonnontieteellinen tutkimus on saanut 1,4 miljoonaa puntaa lisärahoitusta Wiltshireen sijoittautuneelta tuotantoyhtiö Dysonilta.</w:t>
      </w:r>
    </w:p>
    <w:p>
      <w:r>
        <w:rPr>
          <w:b/>
          <w:u w:val="single"/>
        </w:rPr>
        <w:t xml:space="preserve">Asiakirjan numero 12586</w:t>
      </w:r>
    </w:p>
    <w:p>
      <w:r>
        <w:t xml:space="preserve">Kolme viimeistä myrskyssä hukkunutta hylkeenpoikasta palautettiin luontoon</w:t>
      </w:r>
    </w:p>
    <w:p>
      <w:r>
        <w:t xml:space="preserve">Manx Society for the Prevention of Cruelty to Animals (MSPCA) on vapauttanut tänä vuonna yhteensä viisi pentua. Jenny Corran MSPCA:sta sanoi, että talvimyrskyt tekivät vuodesta haastavan. Hän sanoi: "Olemme joutuneet tänä vuonna koville, mutta tällaiset päivät tekevät kaikesta kovasta työstä sen arvoista." Fleshwickistä, Peelistä ja Douglasista pelastetut kolme hyljettä vapautettiin Fleshwickissä saaren eteläosassa. Corran sanoi: "Ne saapuvat alipainoisina, ja autamme niitä saamaan voimansa takaisin kalakeittoa, vitamiineja ja silliä sisältävällä ruokavaliolla. "Vapautamme ne vasta, kun ne ovat kunnossa, terveitä ja lihavia. Ne olivat kaikki valmiita, ja aika oli oikea niiden paluulle."</w:t>
      </w:r>
    </w:p>
    <w:p>
      <w:r>
        <w:rPr>
          <w:b/>
        </w:rPr>
        <w:t xml:space="preserve">Yhteenveto</w:t>
      </w:r>
    </w:p>
    <w:p>
      <w:r>
        <w:t xml:space="preserve">Kolme hylkeenpoikasta, jotka on hoidettu takaisin terveiksi sen jälkeen, kun ne olivat joutuneet rannikolle Mansaaren rannikolla myrskysäässä, on päästetty takaisin luontoon.</w:t>
      </w:r>
    </w:p>
    <w:p>
      <w:r>
        <w:rPr>
          <w:b/>
          <w:u w:val="single"/>
        </w:rPr>
        <w:t xml:space="preserve">Asiakirjan numero 12587</w:t>
      </w:r>
    </w:p>
    <w:p>
      <w:r>
        <w:t xml:space="preserve">Uudet M4 Prince of Wales Bridge -kyltit herättävät kritiikkiä</w:t>
      </w:r>
    </w:p>
    <w:p>
      <w:r>
        <w:t xml:space="preserve">Päätös nimetä toinen Severnin risteys uudelleen aiheutti viime vuonna kiistaa. Kymmenet ihmiset ottivat kantaa uusiin kyltteihin sosiaalisessa mediassa, ja eräs käyttäjä piti uusia kylttejä "järjettömän suurina". Severnin siltojen ylittämisestä Walesiin perittävät tietullit poistettiin joulukuussa 52 vuoden jälkeen. Siltoja hallinnoiva Highways England vahvisti, että työ oli saatu päätökseen aiemmin tällä viikolla. Uusi nimi juhlisti prinssi Charlesin 70-vuotissyntymäpäivää ja 50 vuotta hänen nimittämistään Walesin prinssiksi.</w:t>
      </w:r>
    </w:p>
    <w:p>
      <w:r>
        <w:rPr>
          <w:b/>
        </w:rPr>
        <w:t xml:space="preserve">Yhteenveto</w:t>
      </w:r>
    </w:p>
    <w:p>
      <w:r>
        <w:t xml:space="preserve">Suuret uudet nimikyltit on pystytetty M4:n Prince of Wales -sillalle osana tietullikoppeja poistavia töitä.</w:t>
      </w:r>
    </w:p>
    <w:p>
      <w:r>
        <w:rPr>
          <w:b/>
          <w:u w:val="single"/>
        </w:rPr>
        <w:t xml:space="preserve">Asiakirjan numero 12588</w:t>
      </w:r>
    </w:p>
    <w:p>
      <w:r>
        <w:t xml:space="preserve">Poson-juhlat Batticaloassa</w:t>
      </w:r>
    </w:p>
    <w:p>
      <w:r>
        <w:t xml:space="preserve">Batticaloassa pidettiin keskiviikkona Poson-juhlat, kun buddhalaistemppeliin avattiin uusi Chaitya, joka täytti kauan odotetun tarpeen. Ven. Ampitiye Sumanarathana thero sanoi, että temppeli rakennettiin lahjoitusvaroin, mutta hallitus ei ole antanut varoja, vaikka raporttien mukaan näin olisi ollut. Teran mukaan politiikalla ei ole sijaa, sillä buddhalaistoiminta on jatkunut keskeytyksettä alueen asukkaiden siunauksella. Chaityan perusta laskettiin 26. joulukuuta, ja se rakennettiin ja saatiin valmiiksi Batticaloan vankilan vankien avulla, chaityan käsityöläinen Solangaarachchige Siriwardena.</w:t>
      </w:r>
    </w:p>
    <w:p>
      <w:r>
        <w:rPr>
          <w:b/>
        </w:rPr>
        <w:t xml:space="preserve">Yhteenveto</w:t>
      </w:r>
    </w:p>
    <w:p>
      <w:r>
        <w:t xml:space="preserve">Buddhalaiset toiminnot olivat esteettömiä Battiicaloassa huolimatta alueella vallitsevasta turvallisuustilanteesta, kertoo Mangalarama-temppelin johtaja, ven. Ampitiye Sumanaratana thera.</w:t>
      </w:r>
    </w:p>
    <w:p>
      <w:r>
        <w:rPr>
          <w:b/>
          <w:u w:val="single"/>
        </w:rPr>
        <w:t xml:space="preserve">Asiakirjan numero 12589</w:t>
      </w:r>
    </w:p>
    <w:p>
      <w:r>
        <w:t xml:space="preserve">Kirkko ostaa osan entisestä Aberdeenin messukeskuksesta 1,79 miljoonalla punnalla</w:t>
      </w:r>
    </w:p>
    <w:p>
      <w:r>
        <w:t xml:space="preserve">Syyskuun alussa kävi ilmi, että King's Community Church oli ostanut Ellon Roadin puoleisen osan, mutta hintaa ei paljastettu. Tietojen vapautta koskeva pyyntö paljasti, että kauppahinta oli 1 799 585 puntaa. Vähennysten jälkeen Aberdeen City Council sai 1 221 406 puntaa. Bridge of Donin alueen loppuosa on edelleen myynnissä. AECC:n korvasi viime vuonna avattu The Event Complex Aberdeen (Teca).</w:t>
      </w:r>
    </w:p>
    <w:p>
      <w:r>
        <w:rPr>
          <w:b/>
        </w:rPr>
        <w:t xml:space="preserve">Yhteenveto</w:t>
      </w:r>
    </w:p>
    <w:p>
      <w:r>
        <w:t xml:space="preserve">Osa entisestä Aberdeenin messu- ja konferenssikeskuksesta (AECC) myytiin kirkolle lähes 1,8 miljoonalla punnalla, BBC Scotland on saanut tietää.</w:t>
      </w:r>
    </w:p>
    <w:p>
      <w:r>
        <w:rPr>
          <w:b/>
          <w:u w:val="single"/>
        </w:rPr>
        <w:t xml:space="preserve">Asiakirjan numero 12590</w:t>
      </w:r>
    </w:p>
    <w:p>
      <w:r>
        <w:t xml:space="preserve">Ipswich A14: Moottoritien yli roikkuva kuorma-auto vedettiin turvaan</w:t>
      </w:r>
    </w:p>
    <w:p>
      <w:r>
        <w:t xml:space="preserve">Liikenne pysäytettiin A14-tien itään johtavalla ajoradalla Copdockin kohdalla lähellä Ipswichiä perjantaina noin klo 17.00 BST tapahtuneen onnettomuuden jälkeen. Kyljellään ollut kuorma-auton ohjaamo on vedetty pyörilleen. Liikenneympyrän eteläpuoli on edelleen suljettuna, jotta esteiden hätäkorjaukset voidaan suorittaa. Kuorma-auton kuljettaja vietiin sairaalaan lievin vammoin.</w:t>
      </w:r>
    </w:p>
    <w:p>
      <w:r>
        <w:rPr>
          <w:b/>
        </w:rPr>
        <w:t xml:space="preserve">Yhteenveto</w:t>
      </w:r>
    </w:p>
    <w:p>
      <w:r>
        <w:t xml:space="preserve">Pelastusmiehistöt ovat vetäneet turvaan sillalla kaatuneen kuorma-auton, joka jäi roikkumaan moottoritien yli.</w:t>
      </w:r>
    </w:p>
    <w:p>
      <w:r>
        <w:rPr>
          <w:b/>
          <w:u w:val="single"/>
        </w:rPr>
        <w:t xml:space="preserve">Asiakirjan numero 12591</w:t>
      </w:r>
    </w:p>
    <w:p>
      <w:r>
        <w:t xml:space="preserve">Vaurioitunut Commodore Clipper palaa liikenteeseen</w:t>
      </w:r>
    </w:p>
    <w:p>
      <w:r>
        <w:t xml:space="preserve">Alus aloitti rahtiliikenteen uudelleen perjantaina ja alkoi aiemmin kuljettaa saarelle saapuvia matkustajia ensimmäistä kertaa onnettomuuden jälkeen. Clipper vietti useita viikkoja kuivatelakalla Falmouthissa ja tarvitsi laajoja runkokorjauksia. Condor vuokrasi korjausten ajaksi kaksi rahtialusta, ja matkustajat ohjattiin yhtiön nopeille lauttoille.</w:t>
      </w:r>
    </w:p>
    <w:p>
      <w:r>
        <w:rPr>
          <w:b/>
        </w:rPr>
        <w:t xml:space="preserve">Yhteenveto</w:t>
      </w:r>
    </w:p>
    <w:p>
      <w:r>
        <w:t xml:space="preserve">Commodore Clipper, joka vaurioitui törmätessään merenpohjaan 14. heinäkuuta, on palannut liikenteeseen.</w:t>
      </w:r>
    </w:p>
    <w:p>
      <w:r>
        <w:rPr>
          <w:b/>
          <w:u w:val="single"/>
        </w:rPr>
        <w:t xml:space="preserve">Asiakirjan numero 12592</w:t>
      </w:r>
    </w:p>
    <w:p>
      <w:r>
        <w:t xml:space="preserve">Fintona: Fonaona: Kaksi pidätystä 500 000 punnan epäillystä kokaiinitakavarikosta.</w:t>
      </w:r>
    </w:p>
    <w:p>
      <w:r>
        <w:t xml:space="preserve">Se on seurausta maanantaina Fintonassa tehdyistä kahdesta etsinnästä, joiden aikana etsivät löysivät paikan, jota epäillään käytetyn A-luokan huumausaineiden tuotantoon. Kaksi 25- ja 35-vuotiasta miestä pidätettiin epäiltynä huumausainerikoksista. Pohjois-Irlannin poliisin (PSNI) järjestäytyneen rikollisuuden yksikkö teki ennakoivia etsintöjä. Molemmat miehet ovat edelleen pidätettyinä.</w:t>
      </w:r>
    </w:p>
    <w:p>
      <w:r>
        <w:rPr>
          <w:b/>
        </w:rPr>
        <w:t xml:space="preserve">Yhteenveto</w:t>
      </w:r>
    </w:p>
    <w:p>
      <w:r>
        <w:t xml:space="preserve">Poliisi on takavarikoinut epäiltyä kokaiinia, jonka katukauppa-arvo on arviolta 500 000 puntaa, ja löytänyt Tyronen kreivikunnasta huumetehtaan.</w:t>
      </w:r>
    </w:p>
    <w:p>
      <w:r>
        <w:rPr>
          <w:b/>
          <w:u w:val="single"/>
        </w:rPr>
        <w:t xml:space="preserve">Asiakirjan numero 12593</w:t>
      </w:r>
    </w:p>
    <w:p>
      <w:r>
        <w:t xml:space="preserve">Tyne and Wear Metron siivoojat lakkoilevat kahdettatoista kertaa</w:t>
      </w:r>
    </w:p>
    <w:p>
      <w:r>
        <w:t xml:space="preserve">Churchillin palveluksessa työskentelevät siivoojat ryhtyvät 24 tunnin pituiseen lakkoon palkkataistelun vuoksi. Rail, Maritime and Transport (RMT) -liitto ilmoitti, että työtaistelu päättyy torstaina klo 22.29 GMT. RMT:n pääsihteeri Bob Crow sanoi, että jäsenet palaavat lakkoilemaan vuonna 2013 "valmistautuneina voittoon". Siivoojien aiemmat lakot eivät ole vaikuttaneet verkoston palveluihin.</w:t>
      </w:r>
    </w:p>
    <w:p>
      <w:r>
        <w:rPr>
          <w:b/>
        </w:rPr>
        <w:t xml:space="preserve">Yhteenveto</w:t>
      </w:r>
    </w:p>
    <w:p>
      <w:r>
        <w:t xml:space="preserve">Tyne and Wearin metrossa työskentelevät siivoojat lakkoilevat keskiviikkona jo kahdettatoista kertaa.</w:t>
      </w:r>
    </w:p>
    <w:p>
      <w:r>
        <w:rPr>
          <w:b/>
          <w:u w:val="single"/>
        </w:rPr>
        <w:t xml:space="preserve">Asiakirjan numero 12594</w:t>
      </w:r>
    </w:p>
    <w:p>
      <w:r>
        <w:t xml:space="preserve">Northamptonin keskussairaalan odottavan miehen tutkinta aloitetaan</w:t>
      </w:r>
    </w:p>
    <w:p>
      <w:r>
        <w:t xml:space="preserve">Mohan Acharya kuoli 8. maaliskuuta sen jälkeen, kun hän oli saapunut Northamptonin yleissairaalan teho-osastolle. Kuolemansyyntutkija Anne Pember sanoi, että ruumiinavauskokeet oli tehty ja että sairaala suoritti täydellisen tutkimuksen. Pemberin mukaan Acharyan todettiin kuolleen keuhkokuumeeseen ja akuuttiin munuaisten vajaatoimintaan. Hän sanoi tutkivansa kuolinsyyn yksityiskohtaisesti. Acharyn ruumis on luovutettu hautajaisia varten. Tutkinta jatkuu 22. elokuuta. Aiheeseen liittyvät Internet-linkit Northampton General Hospital</w:t>
      </w:r>
    </w:p>
    <w:p>
      <w:r>
        <w:rPr>
          <w:b/>
        </w:rPr>
        <w:t xml:space="preserve">Yhteenveto</w:t>
      </w:r>
    </w:p>
    <w:p>
      <w:r>
        <w:t xml:space="preserve">Sairaalahoitoa odottaessaan kuolleen 85-vuotiaan miehen kuolemaa koskeva tutkinta on aloitettu.</w:t>
      </w:r>
    </w:p>
    <w:p>
      <w:r>
        <w:rPr>
          <w:b/>
          <w:u w:val="single"/>
        </w:rPr>
        <w:t xml:space="preserve">Asiakirjan numero 12595</w:t>
      </w:r>
    </w:p>
    <w:p>
      <w:r>
        <w:t xml:space="preserve">Belfast: Antrim Roadin puukotuksesta syytetty mies</w:t>
      </w:r>
    </w:p>
    <w:p>
      <w:r>
        <w:t xml:space="preserve">Kolmekymppinen mies loukkaantui torstaina iltapäivällä Antrim Roadilla sijaitsevassa asunnossa sattuneessa välikohtauksessa. Pidätettyä miestä syytetään muun muassa tahallisesta törkeästä vammantuottamuksesta. Hänen on määrä saapua lauantaina Belfast Magistrates' Courtin eteen.</w:t>
      </w:r>
    </w:p>
    <w:p>
      <w:r>
        <w:rPr>
          <w:b/>
        </w:rPr>
        <w:t xml:space="preserve">Yhteenveto</w:t>
      </w:r>
    </w:p>
    <w:p>
      <w:r>
        <w:t xml:space="preserve">40-vuotias mies on pidätetty ja häntä vastaan on nostettu syyte Pohjois-Belfastissa tapahtuneesta puukotuksesta.</w:t>
      </w:r>
    </w:p>
    <w:p>
      <w:r>
        <w:rPr>
          <w:b/>
          <w:u w:val="single"/>
        </w:rPr>
        <w:t xml:space="preserve">Asiakirjan numero 12596</w:t>
      </w:r>
    </w:p>
    <w:p>
      <w:r>
        <w:t xml:space="preserve">Corsockin 20 000 punnan lampaan varkautta tutkitaan</w:t>
      </w:r>
    </w:p>
    <w:p>
      <w:r>
        <w:t xml:space="preserve">Tapaus sattui Lochekitin maatilalla Corsockissa heinäkuun puolivälin ja elokuun 15. päivän välisenä aikana. Lampaat ovat mustaposkisia, ja niihin kuuluu 150 uuhta, 14 kuttua ja 30 karitsaa, joiden kokonaisarvo on noin 20 000 puntaa. Kaikkia, jotka ovat nähneet alueella jotain epäilyttävää, pyydetään ottamaan yhteyttä poliisiin.</w:t>
      </w:r>
    </w:p>
    <w:p>
      <w:r>
        <w:rPr>
          <w:b/>
        </w:rPr>
        <w:t xml:space="preserve">Yhteenveto</w:t>
      </w:r>
    </w:p>
    <w:p>
      <w:r>
        <w:t xml:space="preserve">Poliisi on käynnistänyt tutkinnan lähes 200 lampaan varastamisesta Dumfries ja Gallowayn vuoristotilalta.</w:t>
      </w:r>
    </w:p>
    <w:p>
      <w:r>
        <w:rPr>
          <w:b/>
          <w:u w:val="single"/>
        </w:rPr>
        <w:t xml:space="preserve">Asiakirjan numero 12597</w:t>
      </w:r>
    </w:p>
    <w:p>
      <w:r>
        <w:t xml:space="preserve">Naisen ruumis löytyi vilkkaasti liikennöidyn tien läheltä Clydebankissa</w:t>
      </w:r>
    </w:p>
    <w:p>
      <w:r>
        <w:t xml:space="preserve">Löytö tehtiin noin kello 12.45 Great Western Roadin varrella West Dunbartonshiren kaupungissa. Skotlannin poliisin tiedottaja sanoi, että kuolemaa käsitellään tällä hetkellä "selittämättömänä" ja että tutkimukset ovat alkuvaiheessa. Alue, jolta ruumis löytyi, on eristetty, ja poliisin rikostekninen ryhmä on paikalla. Kuolemansyyn selvittämiseksi on tarkoitus tehdä ruumiinavaus. A82 on suljettu Kilbowien liikenneympyrän ja Drumryn liikenneympyrän välillä, ja paikalliset kiertotiet ovat käytössä.</w:t>
      </w:r>
    </w:p>
    <w:p>
      <w:r>
        <w:rPr>
          <w:b/>
        </w:rPr>
        <w:t xml:space="preserve">Yhteenveto</w:t>
      </w:r>
    </w:p>
    <w:p>
      <w:r>
        <w:t xml:space="preserve">Tutkinta on käynnissä sen jälkeen, kun naisen ruumis löytyi vilkkaasti liikennöidyn tien vierestä Clydebankissa.</w:t>
      </w:r>
    </w:p>
    <w:p>
      <w:r>
        <w:rPr>
          <w:b/>
          <w:u w:val="single"/>
        </w:rPr>
        <w:t xml:space="preserve">Asiakirjan numero 12598</w:t>
      </w:r>
    </w:p>
    <w:p>
      <w:r>
        <w:t xml:space="preserve">Hyvää palautetta Stoken kaupungin uudelleensuunnittelusta</w:t>
      </w:r>
    </w:p>
    <w:p>
      <w:r>
        <w:t xml:space="preserve">Stoke-on-Trentin kaupunginvaltuusto esitteli kirjastossa kuutta suunnitelmaa kaupungin saneerauksesta ja pyysi ihmisiltä kommentteja. Uusiutumisjohtaja Kevin Bell kertoi, että asukkaat, kauppiaat ja mahdolliset sijoittajat olivat esittäneet kommentteja. "Se kertoo, että tämä kaupunki on saanut uuden tulevaisuuden, josta he unelmoivat", hän sanoi. Kuusi suunnitteluryhmää pyydettiin esittelemään suunnitelmansa, kun neuvosto etsii yhtä rekrytoitavaa. Tarkoituksena on luoda Stokelle yleissuunnitelma, joka auttaa investoinneissa tulevina 15 vuotena ja entisen Spode Worksin keramiikka-alueen kunnostamisessa. Suunnitelmat olivat esillä 6. heinäkuuta alkaen lauantaihin asti.</w:t>
      </w:r>
    </w:p>
    <w:p>
      <w:r>
        <w:rPr>
          <w:b/>
        </w:rPr>
        <w:t xml:space="preserve">Yhteenveto</w:t>
      </w:r>
    </w:p>
    <w:p>
      <w:r>
        <w:t xml:space="preserve">Uudistamisesta vastaavat johtajat kertovat olevansa tyytyväisiä palautteeseen, jota he saivat, kun he esittivät ideoita Stoken kaupungin uudelleensuunnittelusta.</w:t>
      </w:r>
    </w:p>
    <w:p>
      <w:r>
        <w:rPr>
          <w:b/>
          <w:u w:val="single"/>
        </w:rPr>
        <w:t xml:space="preserve">Asiakirjan numero 12599</w:t>
      </w:r>
    </w:p>
    <w:p>
      <w:r>
        <w:t xml:space="preserve">Uponneen pikaveneen matkustajat pelastettiin Durdle Doorista</w:t>
      </w:r>
    </w:p>
    <w:p>
      <w:r>
        <w:t xml:space="preserve">He nostivat hälytyksen sen jälkeen, kun heidän veneensä alkoi imeä vettä ja syöksyi merenpohjaan Durdle Doorin lähellä lauantaina noin klo 16.15 BST. Kaikki veneessä olleet onnistuivat uimaan läheiselle rannalle. Rannikkovartioston helikopteri vei ryhmän pois rannalta turvaan, koska sinne ei päässyt jalkaisin, Wyke Coastguard kertoi. Ryhmä, joka oli rannikkovartioston mukaan kotoisin "alueen ulkopuolelta", ei loukkaantunut. Aiheeseen liittyvät Internet-linkit Merenkulkulaitos ja rannikkovartiosto</w:t>
      </w:r>
    </w:p>
    <w:p>
      <w:r>
        <w:rPr>
          <w:b/>
        </w:rPr>
        <w:t xml:space="preserve">Yhteenveto</w:t>
      </w:r>
    </w:p>
    <w:p>
      <w:r>
        <w:t xml:space="preserve">Joukko pikaveneessä olleita ihmisiä jouduttiin pelastamaan, kun se upposi äkillisesti Dorsetin Jurassic Coastin edustalla.</w:t>
      </w:r>
    </w:p>
    <w:p>
      <w:r>
        <w:rPr>
          <w:b/>
          <w:u w:val="single"/>
        </w:rPr>
        <w:t xml:space="preserve">Asiakirjan numero 12600</w:t>
      </w:r>
    </w:p>
    <w:p>
      <w:r>
        <w:t xml:space="preserve">Jerseyn onnettomuudessa loukkaantui kahdeksan, mukaan lukien 18 kuukauden ikäinen vauva</w:t>
      </w:r>
    </w:p>
    <w:p>
      <w:r>
        <w:t xml:space="preserve">Kolmen auton törmäyksessä loukkaantui kahdeksan ihmistä, mukaan lukien 18 kuukauden ikäinen vauva. Hätäpalvelut kutsuttiin onnettomuuteen Trinityn postitoimiston ulkopuolelle noin klo 1215 GMT. Jerseyn poliisin mukaan loukkaantuneita hoidettiin yleissairaalassa. Onnettomuuden syyn tutkinta on aloitettu. Trinityn tie pysyy suljettuna useita tunteja.</w:t>
      </w:r>
    </w:p>
    <w:p>
      <w:r>
        <w:rPr>
          <w:b/>
        </w:rPr>
        <w:t xml:space="preserve">Yhteenveto</w:t>
      </w:r>
    </w:p>
    <w:p>
      <w:r>
        <w:t xml:space="preserve">Neljä ihmistä on sairaalassa hengenvaarallisten vammojen vuoksi Jerseyssä sattuneen onnettomuuden jälkeen.</w:t>
      </w:r>
    </w:p>
    <w:p>
      <w:r>
        <w:rPr>
          <w:b/>
          <w:u w:val="single"/>
        </w:rPr>
        <w:t xml:space="preserve">Asiakirjan numero 12601</w:t>
      </w:r>
    </w:p>
    <w:p>
      <w:r>
        <w:t xml:space="preserve">"Miksi poistatin rintani ennaltaehkäisevässä leikkauksessa</w:t>
      </w:r>
    </w:p>
    <w:p>
      <w:r>
        <w:t xml:space="preserve">Tiesin jo nuoresta pitäen, että syöpä on suvussani. Olin menettänyt isäni puolelta tätini ja isoäitini rintasyöpään nuorena, mutta olin menettänyt myös isoäitini ja äskettäin serkkuni äitini puolelta. Aikuisena olin kai pitänyt tätä huonona onnena. Helmikuussa 2014 sain kuitenkin tekstiviestin isäni puolen tädiltäni, joka kertoi, että hänellä oli viallinen BRCA1-geeni ja että minunkin pitäisi käydä testeissä. Tuolloin minulla ei ollut aavistustakaan, mistä hän puhui, mutta pian sain tietää. Kaikilla ihmisillä on BRCA1- ja BRCA2-geenit - ne tuottavat proteiineja, jotka pitävät DNA:n terveenä ja estävät kasvainten kehittymisen. Mutta kun geeni mutatoituu, se estää DNA:n korjautumisen, jolloin kasvaimet voivat kukoistaa. Kun menin omaan verikokeeseeni, olin hermostunut, koska tiesin tämän. Paljon pahempaa oli kuitenkin kuuden viikon odotus tulosten saamiseksi. Vaikka tilastollisesti minulla oli 50 prosentin todennäköisyys sairastua siihen, tunsin jotenkin, että sisälläni oli tappajasyöpä, joka saattoi iskeä milloin tahansa. Tästä ennakkoaavistuksesta huolimatta, kun vihdoin marraskuussa sain positiivisen tuloksen, se iski minuun kuin tiilitonni. Tilastollisesti minulla oli nyt 87 prosentin mahdollisuus sairastua rintasyöpään ja 60 prosentin mahdollisuus sairastua munasarjasyöpään, ja lisäksi äitini puolelta oli myös suuri riski. Se tuntui kuolemantuomiolta, ja päätin heti tehdä ennaltaehkäisevän kaksoisrintapoiston. Vaikka olin tikittävä aikapommi, ensimmäinen Chesterissä tapaamani lääkäri ei näyttänyt ymmärtävän asian kiireellisyyttä. Hän sanoi vain, että olin nuori ja terve, joten minun ei tarvinnut kiirehtiä mastektomian kanssa. Se oli niin järjetöntä, että pyysin lähetteen tohtori John Murphylle Wythenshawe Hospitaliin Manchesteriin. Hän vilkaisi kerran sukuhistoriaani ja järjesti minut seuraavaan vapaaseen leikkaukseensa. Tämä oli elokuussa 2015, yhdeksän kuukautta positiivisen tulokseni jälkeen. On lievästi sanottuna sanottava, ettei se ollut hieno kokemus. Olin valinnut korjausleikkauksen osana leikkausta, mutta sain tulehduksen, minkä vuoksi jouduin pitämään neljä kuukautta taukoa projektinhallintatyöstäni. Aikaa hankaloitti se, että äidilläni todettiin rintasyöpä - hän on nyt toipumassa kaksi vuotta - ja serkkuni, joka oli tuolloin 36-vuotias, oli juuri kuollut rinta- ja kohdunkaulan syöpään, vain vuosi diagnoosin saamisen jälkeen. Hän ei koskaan tiennyt, oliko hänellä BRCA-geeni vai ei, mutta tunsin hirveää syyllisyyttä siitä, että minulla oli toinen mahdollisuus elämään leikkauksen kautta ja hänellä ei. Ainoa pelastava asia oli se, että rintojeni menettäminen ei ollutkaan niin vaikeaa kuin olin luullut. Olin ennakoinut, että itseluottamukseni kärsisi, mutta itse asiassa sain itseluottamusta, koska tiesin, että olin pienentänyt rintasyöpäriskini noin 5 prosenttiin. Mutta vaikka päätös rintojen poistamisesta oli suhteellisen helppo, munasarjojen kohdalla tilanne oli toinen. En voinut kuvitella elämää ilman lapsia, joten päätin lykätä munasarjojeni poistamista huolimatta niiden säilyttämiseen liittyvistä riskeistä. Nyt olen 35-vuotias ja aikeissa aloittaa IVF-menetelmän pitkäaikaisen kumppanini kanssa ensimmäistä lastamme varten. Näin kaikki tuottamamme alkiot voidaan seuloa BRCA-geenin varalta. Yksinkertaisesti sanottuna en voisi antaa lapsen kokea tätä. Jos tulen raskaaksi ja synnytän, munasarjani poistetaan välittömästi, koska tiedän, että munasarjasyövän riski on edelleen hyvin suuri. Tämän matkan läpikäyminen on myös innoittanut minua auttamaan muita. "Parempaa tietoisuutta" Vaikka geeni on noussut median valokeilaan näyttelijä Angelina Jolien oman leikkauksen ansiosta, tietoa ja neuvontaa on edelleen lisättävä. Olenkin perustanut Facebookiin BRCA- ja korkean riskin tukiryhmän, jossa on lähes 900 jäsentä maailmanlaajuisesti. Olen myös perustanut tapaamisryhmän Pohjois-Walesissa ja perustanut oman blogini. Viime lokakuussa kuuluin ryhmään, joka esitteli Ovarian Cancer Action -järjestön julkaiseman poliittisen asiakirjan parlamenttitalossa. Siinä vaadittiin BRCA-geenin parempaa tunnettuutta ja testausta sekä neuvonnan lisäämistä. BRCA-geeniin liittyvä matka on hyvin vaikea kohdata yksin, ja kun testausta lisätään Walesissa, yhä useammat ihmiset käyvät sen läpi. MIKÄ ON WALESIN KANTA BRCA1-GEENIN TESTAUKSEEN Siitä lähtien, kun NICE:n ohjeet otettiin käyttöön vuonna 2015, Walesin kanta testaukseen on ollut sama kuin muualla Yhdistyneessä kuningaskunnassa. Naisille ja miehille, joiden suvussa on nuorella iällä esiintynyt syöpää, tarjotaan testiä, jotta he voivat ryhtyä ennaltaehkäiseviin toimiin. Noin 97 prosenttia testattavista saa tuloksensa seitsemän viikon kuluessa. Naiset ja miehet, jotka ovat huolissaan siitä, että heillä saattaa olla kyseinen geeni, mutta jotka eivät ole oikeutettuja testiin, koska heidän sukuhistoriansa ei ole riittävän vahva, voivat maksaa testin yksityisesti noin 500 punnan hintaan.</w:t>
      </w:r>
    </w:p>
    <w:p>
      <w:r>
        <w:rPr>
          <w:b/>
        </w:rPr>
        <w:t xml:space="preserve">Yhteenveto</w:t>
      </w:r>
    </w:p>
    <w:p>
      <w:r>
        <w:t xml:space="preserve">BRCA1-geenin mutaatio voi merkitä kuolemantuomiota sairastuneille. Niillä, joilla on virheellinen geeni, on jopa 87 prosentin elinikäinen riski sairastua rintasyöpään ja jopa 60 prosentin elinikäinen riski sairastua munasarjasyöpään. Se voi jättää naisille vain pienen vaihtoehdon, sillä heidän on tehtävä suuri leikkaus riskin pienentämiseksi huomattavasti. Tässä eräs nainen, Carla Atherton, 35, Saltneysta, Flintshirestä, kertoo, miten hän kävi läpi ennaltaehkäisevän kaksoisrintaleikkauksen pelastaakseen henkensä, kun hän sai tietää, että hänellä on virheellinen geeni.</w:t>
      </w:r>
    </w:p>
    <w:p>
      <w:r>
        <w:rPr>
          <w:b/>
          <w:u w:val="single"/>
        </w:rPr>
        <w:t xml:space="preserve">Asiakirjan numero 12602</w:t>
      </w:r>
    </w:p>
    <w:p>
      <w:r>
        <w:t xml:space="preserve">Kahdeksan tuntia kestävä Suuri Gatsby</w:t>
      </w:r>
    </w:p>
    <w:p>
      <w:r>
        <w:t xml:space="preserve">Will GompertzArts editor@WillGompertzBBCon Twitter Mutta sitten he huomasivat, että Fitzgeraldin kirjoituksen lyyrisyys ja rytmi tekivät tekstiin pureutumisesta vaikeaa. He huomasivat, että jopa "hän sanoi" -kappaleen poistaminen oli kuin puupalikan poistaminen Jenga-pelissä: se sai koko rakenteen tuntumaan hieman huterammalta. Se oli vaikeus numero yksi. Vaikeus numero kaksi oli saada tekstin teatterioikeudet, jotka heille jatkuvasti evättiin. Tässä vaiheessa useimmat yhtiöt jättäisivät asian sikseen, koska elämä on liian lyhyt ja niin edelleen. Mutta ERS ei ole kuin useimmat yritykset, vaan se on kuin Gatsby itse: itsepäinen, outo ja romanttinen. Ja kun he ovat kerran päättäneet jotain - aivan kuten Gatsby - he eivät anna periksi. Samalla kun neuvottelut oikeuksien haltijoiden kanssa etenivät hitaasti, luova tiimi teki radikaalin päätöksen. He eivät leikkaisi Fitzgeraldin proosaa, eivät sanaakaan siitä. He sitoutuivat esittämään - pohjimmiltaan - kuvitetun lukukirjan. Tuloksena on kahdeksan ja puoli tuntia kestävä esitys (johon sisältyy vajaat kaksi tuntia taukoja), joka nerokkaasti punoo nykyaikaisen toimistotyön pikkupolitiikan ja väistämättömät hierarkiat Fitzgeraldin tarinaan amerikkalaisesta pikkupolitiikasta ja väistämättömistä hierarkioista. Tiedän, että päivän mittainen teatterisessio kuulostaa melko kauhealta ajatukselta, mutta itse asiassa se on ihan hyvä. Aika ei roiku raskaasti. Se on hyvä tarina, hyvin kerrottu ja asiantuntevasti tuotettu. On myös hetkiä, jolloin teksti on ylivoimainen näyttämöllä tapahtuvien tapahtumien ja efektien vuoksi. Mutta se on pieni hinta niistä hetkistä, jolloin tämä rohkea lähestymistapa teatterin tekemiseen herättää Fitzgeraldin proosan voimallisesti eloon. Kun pehmeästi puhuva Scott Shepherd (joka tekee mahtavan vuoron kirjan kertojana Nick Carrawayn roolissa) sanoo Gatsbysta, että hän "maksoi kovan hinnan siitä, että eli liian kauan yhden unelman kanssa", se iski yhtä koskettavaan sävyyn kuin mikään muu, jonka olen koskaan kuullut teatterissa. Hyvä on, se on kuuluisa repliikki, mutta kun sen kuulee lähes kahdeksan tunnin jälkeen, kun mieli ja keho ovat väsyneet, ei vain kuule sanoja, vaan myös tuntee ne. En tiedä, minkä hinnan ERS on maksanut siitä, että se on elänyt niin kauan sen ainoan unelman kanssa, että se on tuonut Suuren Gatsbyn näyttämölle, mutta toivon, että se on ollut sen arvoista, koska minulle se on herättänyt miehen henkiin aikana, jolloin hänen tarinansa resonoi tavalla, jota se ei ehkä ole tehnyt sitten vuoden 1925. Gatz esitetään Noel Coward Theatre -teatterissa 15. heinäkuuta asti.</w:t>
      </w:r>
    </w:p>
    <w:p>
      <w:r>
        <w:rPr>
          <w:b/>
        </w:rPr>
        <w:t xml:space="preserve">Yhteenveto</w:t>
      </w:r>
    </w:p>
    <w:p>
      <w:r>
        <w:t xml:space="preserve">Kolmetoista vuotta sitten Manhattanilla toimiva kokeellinen teatteriryhmä nimeltä Elevator Repair Service (ERS) päätti tehdä näyttämöversion F. Scott Fitzgeraldin amerikkalaisesta klassikkoromaanista The Great Gatsby (1925). Alkuperäisen suunnitelman mukaan esityksen kesto oli perinteinen, enintään kaksi ja puoli tuntia juomatauko mukaan luettuna.</w:t>
      </w:r>
    </w:p>
    <w:p>
      <w:r>
        <w:rPr>
          <w:b/>
          <w:u w:val="single"/>
        </w:rPr>
        <w:t xml:space="preserve">Asiakirjan numero 12603</w:t>
      </w:r>
    </w:p>
    <w:p>
      <w:r>
        <w:t xml:space="preserve">Dumfries Theatre Royal saa hätärahoitusta</w:t>
      </w:r>
    </w:p>
    <w:p>
      <w:r>
        <w:t xml:space="preserve">Neuvoston 30 000 punnan avustus käytetään katon ja lämmitysjärjestelmän elintärkeisiin korjauksiin. Skotlannin vanhimman toimivan teatterin pitkän aikavälin tulevaisuutta koskeva raportti on vielä julkaisematta. Näyttelijöiden killan johtaja Alan Henry sanoi, että ilman varoja he olisivat selvinneet talvesta onnekkaasti.</w:t>
      </w:r>
    </w:p>
    <w:p>
      <w:r>
        <w:rPr>
          <w:b/>
        </w:rPr>
        <w:t xml:space="preserve">Yhteenveto</w:t>
      </w:r>
    </w:p>
    <w:p>
      <w:r>
        <w:t xml:space="preserve">Dumfriesin historiallisen Theatre Royalin välittömän sulkemisuhan torjumiseksi on saatu hätärahoituspaketti.</w:t>
      </w:r>
    </w:p>
    <w:p>
      <w:r>
        <w:rPr>
          <w:b/>
          <w:u w:val="single"/>
        </w:rPr>
        <w:t xml:space="preserve">Asiakirjan numero 12604</w:t>
      </w:r>
    </w:p>
    <w:p>
      <w:r>
        <w:t xml:space="preserve">Vuodenaikaan kuulumaton lumi häiritsee matkustamista Grampianissa</w:t>
      </w:r>
    </w:p>
    <w:p>
      <w:r>
        <w:t xml:space="preserve">Grampianin poliisin tiedottajan mukaan useimmilla reiteillä on ollut vaihtelevasti lunta. B974-tietä Cairn o' Mountin kohdalla ei voitu ajaa, koska lumi ja jää aiheuttivat vaikeat ajo-olosuhteet ja jotkut ajoneuvot olivat jumissa. Muita pahoin vaurioituneita reittejä olivat A90 Temple of Fiddesin kohdalla ja B993 Millbankin ja Torphinsin välinen tie. Poliisi kehotti kuljettajia noudattamaan erityistä varovaisuutta.</w:t>
      </w:r>
    </w:p>
    <w:p>
      <w:r>
        <w:rPr>
          <w:b/>
        </w:rPr>
        <w:t xml:space="preserve">Yhteenveto</w:t>
      </w:r>
    </w:p>
    <w:p>
      <w:r>
        <w:t xml:space="preserve">Talvikauden ensimmäinen suuri lumisade Grampianissa on aiheuttanut ongelmia autoilijoille.</w:t>
      </w:r>
    </w:p>
    <w:p>
      <w:r>
        <w:rPr>
          <w:b/>
          <w:u w:val="single"/>
        </w:rPr>
        <w:t xml:space="preserve">Asiakirjan numero 12605</w:t>
      </w:r>
    </w:p>
    <w:p>
      <w:r>
        <w:t xml:space="preserve">Talebanien jälkeen: Swatin naiset elämänmuutoksesta</w:t>
      </w:r>
    </w:p>
    <w:p>
      <w:r>
        <w:t xml:space="preserve">Malala Yousafzai, 8. luokka, Khushalin koulu Tilanne Swatissa oli normaali, kunnes Talebanit ilmestyivät ja tuhosivat Swatin rauhan. He aloittivat epäinhimillisen toimintansa, teurastivat ihmisiä Mingoran aukioilla ja tappoivat niin monia viattomia ihmisiä. Heidän ensimmäinen kohteensa olivat koulut, erityisesti tyttökoulut. He räjäyttivät niin monia tyttökouluja - yli 400 koulua ja yli 50 000 oppilasta kärsi Talebanin aikana. Pelkäsimme, että talebanit heittäisivät happoa kasvoihimme tai sieppaisivat meidät. He olivat barbaareja, he saattoivat tehdä mitä tahansa. Niinpä tuohon aikaan jotkut meistä menivät kouluun tavallisissa vaatteissa, ei koulupuvussa, vain teeskennelläkseen, ettemme ole oppilaita, ja piilotimme kirjamme huiviemme alle. Armeijan operaation jälkeen tilanne on normalisoitunut, ja armeija yrittää rakentaa uudelleen laadukkaita kouluja, mutta me haluamme, että koulut rakennetaan uudelleen nopeasti, koska oppilaat kohtaavat ongelmia. On hyvin kuuma, eivätkä he voi opiskella teltoissa. Nyt kaikki voivat vapaasti tulla kouluun, eivätkä tytöt enää pelkää talebaneja tai mitään sellaista, joka voisi pilata Swatin rauhan. Kun talebanit tulivat Swatiin, he kielsivät naisia menemästä markkinoille ja ostoksille, mutta he eivät tienneet, että naiset, olivatpa he sitten idästä tai lännestä, rakastavat ostoksia. Myös äidilläni oli tapana käydä näillä markkinoilla, ja eräänä päivänä eräs talib pelästytti hänet. Talib sanoi hänelle: "Miksi tulet tänne ja miksi et käytä burkaa, jota olemme käskeneet sinun käyttää?" Hän sanoi: "Miksi tulet tänne ja miksi et käytä burkaa, jota olemme käskeneet sinun käyttää?". Hän käski häntä olemaan tulematta enää torille. Äitini riensi kotiin pelosta, jota hän tunsi. Tytöt saivat mennä riksoilla, mutta tärkeintä oli, että heidän piti käyttää burkaa, sukkulaburkkaa, koska muunlaisia burkoja ei sallittu. Nyt asiat ovat muuttuneet täällä. Nyt meillä ei ole burkoja, ja saamme mennä markkinoille, eikä meitä painosteta tai painosteta käyttämään burkaa. Saima Anwer, lakimiesharjoittelija Konfliktin aikana opiskelin oikeustieteen kandidaatin tutkinnon ensimmäistä vuotta. Ne olivat minulle vaikeita päiviä. Tenttimme oli tarkoitus pitää, mutta hallintoviranomaiset kertoivat meille, että tenttimme saatetaan peruuttaa konfliktin vuoksi. Mutta kun toisen vuoden kurssi alkoi, meille ilmoitettiin, että naiset eivät voi osallistua opetukseen, vain miehet voivat osallistua. Olin hyvin masentunut. Oli hyvin vaikeaa, kun tulin alalle, varsinkin kun menin asianajajaksi, koska tällä alalla ei ole yhtään naisasianajajaa tai naiskollegaa. Oli vaikeaa kohdata paljon miehiä ja istua heidän kanssaan keskustelemassa oikeudellisista asioista. Minulla ei ole erillistä huonetta. Minulla ei ole edes erillistä vessaa, vaan käytän miesten vessaa. Mutta ajan myötä koin, että kollegani alkoivat hyväksyä tuen ja arvostaa minua ja työtäni. Jotkut eivät halua nähdä minua baarihuoneessa ja haluavat lannistaa minua, mutta useimmat kannustavat minua, enkä tunne mitään epäröintiä tai vaikeuksia keskustella oikeudellisista asioista. Minusta ei enää tunnu siltä, että olisin ainoa nainen, koska minua kannustetaan, eikä minusta koskaan tunnu, että olen yksin. Swat oli matkailun keskus. Toiveeni on, että ihmiset ja ulkomaalaiset tulisivat Swatiin ja näkisivät sen kauneuden. Nyt täällä on rauha, täällä ei ole militanttia toimintaa, Swatissa ei ole konflikteja eikä terroria. Täällä on paljon luonnonkauneutta. Yksi tavoitteistani ryhtyä lakimieheksi konfliktin jälkeen oli se, että halusin välittää maailmalle, että Swatin asukkaat eivät ole fundamentalisteja, he eivät ole terroristeja - itse asiassa he ovat moderneja pataaneja.</w:t>
      </w:r>
    </w:p>
    <w:p>
      <w:r>
        <w:rPr>
          <w:b/>
        </w:rPr>
        <w:t xml:space="preserve">Yhteenveto</w:t>
      </w:r>
    </w:p>
    <w:p>
      <w:r>
        <w:t xml:space="preserve">Luoteis-Pakistanissa sijaitseva Swat on yhä toipumassa useiden vuosien takaisesta militanttiudesta. Talebanit tappoivat epäislamilaisina pidettyjä miehiä ja naisia ja heittivät heidän ruumiinsa kadulle. Satoja tyttökouluja tuhoutui, ennen kuin armeija syrjäytti militantit vuonna 2009. Paikallinen koulutyttö ja Swatin ensimmäinen asianajajaksi kouluttautunut nainen kertoi Nosheen Abbasille, miten elämä on muuttunut.</w:t>
      </w:r>
    </w:p>
    <w:p>
      <w:r>
        <w:rPr>
          <w:b/>
          <w:u w:val="single"/>
        </w:rPr>
        <w:t xml:space="preserve">Asiakirjan numero 12606</w:t>
      </w:r>
    </w:p>
    <w:p>
      <w:r>
        <w:t xml:space="preserve">Kronospan: tulipalo puutuotetehtaalla Chirkin lähellä</w:t>
      </w:r>
    </w:p>
    <w:p>
      <w:r>
        <w:t xml:space="preserve">Pohjois-Walesin palo- ja pelastuspalvelu kutsuttiin tehtaalle maanantaina klo 17:15 BST. Chirkin, Llangollenin, Wrexhamin ja Deesiden palokunnat torjuvat kahdessa varastotilassa syttynyttä tulipaloa. Kesä- ja heinäkuussa tehtaalla, joka työllistää 600 ihmistä ja valmistaa puulevyjä ja laminaattilattioita, syttyi kolme tulipaloa.</w:t>
      </w:r>
    </w:p>
    <w:p>
      <w:r>
        <w:rPr>
          <w:b/>
        </w:rPr>
        <w:t xml:space="preserve">Yhteenveto</w:t>
      </w:r>
    </w:p>
    <w:p>
      <w:r>
        <w:t xml:space="preserve">Palomiehet torjuvat paloa Kronospanin puutuotetehtaalla Chirkissä lähellä Wrexhamia.</w:t>
      </w:r>
    </w:p>
    <w:p>
      <w:r>
        <w:rPr>
          <w:b/>
          <w:u w:val="single"/>
        </w:rPr>
        <w:t xml:space="preserve">Asiakirjan numero 12607</w:t>
      </w:r>
    </w:p>
    <w:p>
      <w:r>
        <w:t xml:space="preserve">Ministeri David Jones menettää Britannian hallituksen Brexit-työn</w:t>
      </w:r>
    </w:p>
    <w:p>
      <w:r>
        <w:t xml:space="preserve">Hänet on korvattu Euroopan unionista eroamista käsittelevän ministeriön valtiosihteerinä 8. kesäkuuta pidettyjen Yhdistyneen kuningaskunnan parlamenttivaalien jälkeen. Jones johti Vote Leave -kampanjan walesilaista osastoa EU-kansanäänestyksessä. Hänen tilalleen tehtävään on nimitetty Rt Hon Baroness Anelay DBE.</w:t>
      </w:r>
    </w:p>
    <w:p>
      <w:r>
        <w:rPr>
          <w:b/>
        </w:rPr>
        <w:t xml:space="preserve">Yhteenveto</w:t>
      </w:r>
    </w:p>
    <w:p>
      <w:r>
        <w:t xml:space="preserve">Clwyd Westin kansanedustaja David Jones on jättänyt ministeritehtävänsä Britannian EU-eron yhteydessä.</w:t>
      </w:r>
    </w:p>
    <w:p>
      <w:r>
        <w:rPr>
          <w:b/>
          <w:u w:val="single"/>
        </w:rPr>
        <w:t xml:space="preserve">Asiakirjan numero 12608</w:t>
      </w:r>
    </w:p>
    <w:p>
      <w:r>
        <w:t xml:space="preserve">Kuvissa: Blaenaun alla pomppiminen</w:t>
      </w:r>
    </w:p>
    <w:p>
      <w:r>
        <w:t xml:space="preserve">Leigh AmorBBC Wales Online Kävijät viedään junalla syvälle vuoren sisälle, jossa he löytävät kolme valtavaa trampoliinia, jotka on ripustettu kuin jättimäiset hämähäkinverkot. Luola on valaistu uskomattomilla neonvaloilla, ja trampoliinit on yhdistetty toisiinsa portailla ja liukumäillä. Tunnelmallinen luola on kaksi kertaa St Paulin katedraalin kokoinen, ja suurin liukumäki on 60 jalan korkuinen. Pelottomat kävijät varustetaan puuvillaisilla haalareilla ja suojakypärällä ennen kuin he lähtevät matkalle luolaan.</w:t>
      </w:r>
    </w:p>
    <w:p>
      <w:r>
        <w:rPr>
          <w:b/>
        </w:rPr>
        <w:t xml:space="preserve">Yhteenveto</w:t>
      </w:r>
    </w:p>
    <w:p>
      <w:r>
        <w:t xml:space="preserve">Gwyneddissä on jo maailman pisin köysirata, ja nyt siellä on myös maailman suurin maanalainen trampoliini, jonka uskotaan sijaitsevan hylätyssä Llechweddin liuskekivilouhoksessa.</w:t>
      </w:r>
    </w:p>
    <w:p>
      <w:r>
        <w:rPr>
          <w:b/>
          <w:u w:val="single"/>
        </w:rPr>
        <w:t xml:space="preserve">Asiakirjan numero 12609</w:t>
      </w:r>
    </w:p>
    <w:p>
      <w:r>
        <w:t xml:space="preserve">"Valta ihmisille" tulevien sukupolvien hyvinvointia koskevassa laissa</w:t>
      </w:r>
    </w:p>
    <w:p>
      <w:r>
        <w:t xml:space="preserve">Tulevien sukupolvien hyvinvointia koskevaa lakiehdotusta oli kutsuttu "byrokraattiseksi hirviöksi", jolla ei ole "selkeää tarkoitusta". Luonnonvaraministeri Carl Sargeant sanoi, että se saisi viranomaiset tekemään yhteistyötä kestävien tavoitteiden saavuttamiseksi. Toryjen parlamentin jäsen Antoinette Sandbach kuitenkin väitti, että se loisi lisää byrokratiaa ja veisi 9,5 miljoonaa puntaa etulinjan palveluista.</w:t>
      </w:r>
    </w:p>
    <w:p>
      <w:r>
        <w:rPr>
          <w:b/>
        </w:rPr>
        <w:t xml:space="preserve">Yhteenveto</w:t>
      </w:r>
    </w:p>
    <w:p>
      <w:r>
        <w:t xml:space="preserve">Walesin hallitus sanoo, että ihmiset saavat vallan muokata omaa tulevaisuuttaan, kun parlamentti hyväksyy lakiehdotuksen, jolla pyritään vahvistamaan paikallisyhteisöjä.</w:t>
      </w:r>
    </w:p>
    <w:p>
      <w:r>
        <w:rPr>
          <w:b/>
          <w:u w:val="single"/>
        </w:rPr>
        <w:t xml:space="preserve">Asiakirjan numero 12610</w:t>
      </w:r>
    </w:p>
    <w:p>
      <w:r>
        <w:t xml:space="preserve">Hebden Bridge kurpitsafestivaali: väkijoukot kaivertavat polkua sateesta huolimatta</w:t>
      </w:r>
    </w:p>
    <w:p>
      <w:r>
        <w:t xml:space="preserve">Viimeaikaisista sadekuuroista huolimatta Halloween-suosikin fanit kerääntyivät Hebden Bridgeen katsomaan Länsi-Yorkshiren kaupunkiin siroteltuja omituisia hahmoja. Järjestäjät, jotka olivat luvanneet, että tämänvuotinen Great Pumpkin Festival olisi "suurempi ja parempi kuin ennen", sanoivat, että osallistujamäärä oli "fantastinen". Hebden Roydin kaupunginvaltuuston kanssa yhteistyössä järjestetty tapahtuma järjestettiin nyt kolmatta kertaa. Seuraa BBC Yorkshirea Facebookissa, Twitterissä ja Instagramissa. Lähetä juttuideoita osoitteeseen yorkslincs.news@bbc.co.uk. Aiheeseen liittyvät Internet-linkit Etusivu - Kurpitsafestivaali</w:t>
      </w:r>
    </w:p>
    <w:p>
      <w:r>
        <w:rPr>
          <w:b/>
        </w:rPr>
        <w:t xml:space="preserve">Yhteenveto</w:t>
      </w:r>
    </w:p>
    <w:p>
      <w:r>
        <w:t xml:space="preserve">Sateinen sää ei estänyt väkijoukkoja kaiverruttamasta polkua kaupungin vuotuiselle kurpitsapolulle.</w:t>
      </w:r>
    </w:p>
    <w:p>
      <w:r>
        <w:rPr>
          <w:b/>
          <w:u w:val="single"/>
        </w:rPr>
        <w:t xml:space="preserve">Asiakirjan numero 12611</w:t>
      </w:r>
    </w:p>
    <w:p>
      <w:r>
        <w:t xml:space="preserve">Punaiset oravat palaavat National Trustin Wallingtoniin</w:t>
      </w:r>
    </w:p>
    <w:p>
      <w:r>
        <w:t xml:space="preserve">National Trust nimitti Northumberlandissa sijaitsevaan Wallingtoniin metsänvartijan valvomaan punapyrstökannan kasvua. Punaoravat olivat melkein kuolleet harmaaoravien levittämään ruttoon. Uutinen tulee ennen lauantaina alkavaa punaoravaviikkoa. Englannissa on jäljellä enää noin 15 000 oravaa. Oravanvartija Glen Graham sanoi: "Metsänvartijoiden jatkuva läsnäolo sekä vierailijoiden ja vapaaehtoisten tuki ovat ratkaisevan tärkeitä oravakantojen suojelemiseksi. "Tulevaisuutta ajatellen ehkäisymenetelmät ja uudet teknologiat voivat tarjota pitkän aikavälin ratkaisuja, mutta sillä välin tarvitsemme yleisön tukea suojellaksemme yhtä Britannian rakastetuimmista lajeista."</w:t>
      </w:r>
    </w:p>
    <w:p>
      <w:r>
        <w:rPr>
          <w:b/>
        </w:rPr>
        <w:t xml:space="preserve">Yhteenveto</w:t>
      </w:r>
    </w:p>
    <w:p>
      <w:r>
        <w:t xml:space="preserve">Noin 170 punaoravaa elää nyt eräällä maatilalla kuusi vuotta sen jälkeen, kun harmaat serkkunsa melkein hävittivät ne.</w:t>
      </w:r>
    </w:p>
    <w:p>
      <w:r>
        <w:rPr>
          <w:b/>
          <w:u w:val="single"/>
        </w:rPr>
        <w:t xml:space="preserve">Asiakirjan numero 12612</w:t>
      </w:r>
    </w:p>
    <w:p>
      <w:r>
        <w:t xml:space="preserve">Leave-kampanjoija David Jonesin Brexit-rooli</w:t>
      </w:r>
    </w:p>
    <w:p>
      <w:r>
        <w:t xml:space="preserve">Clwyd Westin kansanedustaja on nimitetty valtiosihteeriksi Euroopan unionista eroamista käsittelevään ministeriöön. Hän johti Vote Leave -kampanjan walesilaista osastoa EU-kansanäänestyksessä. Nimityksen jälkeen Jones twiittasi olevansa "otettu". Guto Bebb ja Walesin konservatiivien entinen johtaja lordi Bourne ovat säilyttäneet nuoremman ministerin asemansa Walesin toimistossa.</w:t>
      </w:r>
    </w:p>
    <w:p>
      <w:r>
        <w:rPr>
          <w:b/>
        </w:rPr>
        <w:t xml:space="preserve">Yhteenveto</w:t>
      </w:r>
    </w:p>
    <w:p>
      <w:r>
        <w:t xml:space="preserve">Entiselle Walesin ministerille David Jonesille on annettu rooli Britannian EU-erossa, kun uusi pääministeri Theresa May jatkaa hallintonsa muotoilua.</w:t>
      </w:r>
    </w:p>
    <w:p>
      <w:r>
        <w:rPr>
          <w:b/>
          <w:u w:val="single"/>
        </w:rPr>
        <w:t xml:space="preserve">Asiakirjan numero 12613</w:t>
      </w:r>
    </w:p>
    <w:p>
      <w:r>
        <w:t xml:space="preserve">Skegnessin kadulta kuolleena löydetyn miehen murhasyyte</w:t>
      </w:r>
    </w:p>
    <w:p>
      <w:r>
        <w:t xml:space="preserve">45-vuotias uhri löydettiin Skegnessin Grosvenor Roadilta tiistaina noin kello 23.00 BST, ja hänet todettiin myöhemmin kuolleeksi paikalle. Poliisi on nimennyt miehen Paul Barnettiksi ja kertonut, että hän asui paikkakunnalla. Paul Bodell, 37, Grosvenor Roadilta, Skegnessistä, on saanut syytteen murhasta, ja hänen on määrä saapua oikeuteen myöhemmin, poliisi lisäsi. Seuraa BBC East Yorkshire ja Lincolnshire Facebookissa, Twitterissä ja Instagramissa. Lähetä juttuideoita osoitteeseen yorkslincs.news@bbc.co.uk.</w:t>
      </w:r>
    </w:p>
    <w:p>
      <w:r>
        <w:rPr>
          <w:b/>
        </w:rPr>
        <w:t xml:space="preserve">Yhteenveto</w:t>
      </w:r>
    </w:p>
    <w:p>
      <w:r>
        <w:t xml:space="preserve">Miestä on syytetty sen miehen murhasta, joka löydettiin kuolleena kadulta rannikkokohteessa.</w:t>
      </w:r>
    </w:p>
    <w:p>
      <w:r>
        <w:rPr>
          <w:b/>
          <w:u w:val="single"/>
        </w:rPr>
        <w:t xml:space="preserve">Asiakirjan numero 12614</w:t>
      </w:r>
    </w:p>
    <w:p>
      <w:r>
        <w:t xml:space="preserve">Mies kuoli auton törmätessä raskaaseen tavarankuljetusajoneuvoon Lichfieldin seisakkeella</w:t>
      </w:r>
    </w:p>
    <w:p>
      <w:r>
        <w:t xml:space="preserve">Valkoisen Clion 21-vuotias kuljettaja sai surmansa onnettomuudessa, joka tapahtui itään päin menevällä A5 Wall Bypass -väylällä lähellä Wall Islandia, Lichfieldissä, lauantaina noin kello 02.00 GMT. Walsallista kotoisin olleen miehen perhettä tukivat erikoisjoukot, Staffordshiren poliisi kertoi. Poliisi vetosi mahdollisiin silminnäkijöihin, jotka ovat nähneet auton ennen onnettomuutta, ilmoittautumaan. Seuraa BBC West Midlandsia Facebookissa ja Twitterissä ja tilaa paikalliset uutispäivitykset suoraan puhelimeesi.</w:t>
      </w:r>
    </w:p>
    <w:p>
      <w:r>
        <w:rPr>
          <w:b/>
        </w:rPr>
        <w:t xml:space="preserve">Yhteenveto</w:t>
      </w:r>
    </w:p>
    <w:p>
      <w:r>
        <w:t xml:space="preserve">Autoilija kuoli, kun hänen kuljettamansa henkilöauto törmäsi rekka-autoon seisontapaikalla.</w:t>
      </w:r>
    </w:p>
    <w:p>
      <w:r>
        <w:rPr>
          <w:b/>
          <w:u w:val="single"/>
        </w:rPr>
        <w:t xml:space="preserve">Asiakirjan numero 12615</w:t>
      </w:r>
    </w:p>
    <w:p>
      <w:r>
        <w:t xml:space="preserve">Viktoriaanisten pääsiäiskorttien outo maailma</w:t>
      </w:r>
    </w:p>
    <w:p>
      <w:r>
        <w:t xml:space="preserve">Bethan BellBBC News Greeting Card Associationin mukaan lähetämme nykyään enemmän kortteja kuin koskaan ennen - vaikka monikaan meistä ei lähetä tavallisesti pääsiäiskortteja. Kun 1870-luvulla otettiin käyttöön puolen pennin postimerkki, korttien lähettäminen oli lähes kaikkien ulottuvilla - ja siitä tuli eräänlainen villitys. Ajatus joulukorttien lähettämisestä omaksuttiin, ja oli luonnollista, että seuraava kristillinen juhla seurasi. Pääsiäiskortit eivät olleet sävyltään erityisen uskonnollisia, mikä on ehkä epätavallista yhteiskunnalle, jota pidetään usein sairaalloisen suloisena ja sentimentaalisena sekä syvästi periaatteellisena. Toisin kuin joulukortit, ne olivat kuitenkin juhlapäivän mukaisia. Pääsiäisenä kissanpentuja, munia ja energisiä jäniksiä oli paljon. Helen Jones, joka kerää ja kauppaa viktoriaanisia esineitä, sanoi, että viktoriaanit pitivät erityisesti epätavallisista asioista ja jopa nauttivat "kummajaisnäytöksistä", joissa esiteltiin ihmisiä, joilla oli "fyysisiä erityispiirteitä". Tällaiset huvitukset olivat niin suosittuja, että perustettiin pysyviä esityspaikkoja, joista yksi oli Lontoon Egyptian Hallissa. "Yksi suuri suosikki oli nainen, jolla ei ollut käsiä eikä sormia, mutta joka virkkasi jalkojaan käyttäen. Hän matkusti ympäri Eurooppaa ja hänet kutsuttiin rikkaiden ihmisten koteihin. "Vaikka jotkut näistä korteista saattavat tuntua oudoilta, ne ovat asiayhteydessään melko kesyjä." Birminghamin kirjaston mukaan leikekirjojen tekemisestä tuli suosittu harrastus varakkaille lapsille ja naisille, jotka loivat omia albumejaan muistoiksi ja jaettavaksi muiden kanssa. Albumeihin liimattiin kortteja sekä koristeellisia kromolitografioita tai "kaavoja" ja muita aikakauden muistikuvia. Epätavalliset kuvat olivat erityisen arvokkaita. "Luulisi, että kuka tahansa viktoriaaninen albumien valmistaja olisi iloinen saadessaan joitakin näistä", neiti Jones sanoi. "Ja toivon myös, että he olisivat tyytyväisiä, että nautimme niistä vielä nykyäänkin". "Jos 'nauttia' on oikea sana."</w:t>
      </w:r>
    </w:p>
    <w:p>
      <w:r>
        <w:rPr>
          <w:b/>
        </w:rPr>
        <w:t xml:space="preserve">Yhteenveto</w:t>
      </w:r>
    </w:p>
    <w:p>
      <w:r>
        <w:t xml:space="preserve">Viktoriaanit, joilla oli taipumusta pitkittyneeseen suruun ja lapsiin, joita ei nähty mutta joita ei kuultu, on yleensä yhdistetty moraaliseen juhlallisuuteen. He eivät kuitenkaan olleet pelkkiä pommitetut pokerinaamat. He rakastivat lähettää tervehdyskortteja hetken mielijohteesta - ja pääsiäinen oli yhtä hyvä tekosyy kuin mikä tahansa muukin.</w:t>
      </w:r>
    </w:p>
    <w:p>
      <w:r>
        <w:rPr>
          <w:b/>
          <w:u w:val="single"/>
        </w:rPr>
        <w:t xml:space="preserve">Asiakirjan numero 12616</w:t>
      </w:r>
    </w:p>
    <w:p>
      <w:r>
        <w:t xml:space="preserve">Perhe "murtunut" Bangor-on-Dee onnettomuudessa kuolemantapauksen jälkeen</w:t>
      </w:r>
    </w:p>
    <w:p>
      <w:r>
        <w:t xml:space="preserve">Nicholas Done, 53, Whitchurchista, Shropshiresta, kuoli onnettomuudessa, joka sattui Bangor-on-Deen A525-tiellä varhain keskiviikkoaamuna 2. lokakuuta. Hänen perheensä osoitti kunnioitusta myös ihmisille, jotka yrittivät pelastaa hänet. Pohjois-Walesin poliisi kertoi, että se oli jäljittänyt etsimänsä kuorma-auton onnettomuuden jälkeen, ja tutkimukset jatkuvat.</w:t>
      </w:r>
    </w:p>
    <w:p>
      <w:r>
        <w:rPr>
          <w:b/>
        </w:rPr>
        <w:t xml:space="preserve">Yhteenveto</w:t>
      </w:r>
    </w:p>
    <w:p>
      <w:r>
        <w:t xml:space="preserve">Wrexhamin kreivikunnassa tapahtuneessa kahden ajoneuvon välisessä kolarissa kuolleen miehen perhe on sanonut olevansa "todella järkyttynyt" hänen kuolemastaan.</w:t>
      </w:r>
    </w:p>
    <w:p>
      <w:r>
        <w:rPr>
          <w:b/>
          <w:u w:val="single"/>
        </w:rPr>
        <w:t xml:space="preserve">Asiakirjan numero 12617</w:t>
      </w:r>
    </w:p>
    <w:p>
      <w:r>
        <w:t xml:space="preserve">Nainen liikkumisvammaisen skootterin mutapelastuksessa Prestatynissa</w:t>
      </w:r>
    </w:p>
    <w:p>
      <w:r>
        <w:t xml:space="preserve">Seuralainen teki hälytyksen tapauksen aikana, joka sattui, kun he olivat ulkoiluttamassa koiriaan Barkby Beachilla tiistaina noin klo 12:15 BST. Rannikkovartiosto kertoi, että nainen oli onnistunut pääsemään turvaan ennen miehistön saapumista. Rhylin ja Flintin joukkueet vapauttivat skootterin läheltä luiskaa, kun vuorovesi oli laskemassa. Nainen ei loukkaantunut.</w:t>
      </w:r>
    </w:p>
    <w:p>
      <w:r>
        <w:rPr>
          <w:b/>
        </w:rPr>
        <w:t xml:space="preserve">Yhteenveto</w:t>
      </w:r>
    </w:p>
    <w:p>
      <w:r>
        <w:t xml:space="preserve">Rannikkovartioston miehistö kutsuttiin auttamaan naista, jonka rollaattori juuttui mutaan lähellä Denbighshiren rantaa.</w:t>
      </w:r>
    </w:p>
    <w:p>
      <w:r>
        <w:rPr>
          <w:b/>
          <w:u w:val="single"/>
        </w:rPr>
        <w:t xml:space="preserve">Asiakirjan numero 12618</w:t>
      </w:r>
    </w:p>
    <w:p>
      <w:r>
        <w:t xml:space="preserve">Miten Skotlanti yhdisti poliisivoimansa</w:t>
      </w:r>
    </w:p>
    <w:p>
      <w:r>
        <w:t xml:space="preserve">Reevel AldersonKotiasioiden kirjeenvaihtaja, BBC Skotlanti Skotlannin kahdeksan poliisivoimaa yhdistyi yhdeksi yksiköksi huhtikuussa 2013. Skotlannin poliisi sulautti myös Skotlannin rikollisuuden ja huumausaineiden torjuntaviraston erikoisvirkailijat, millä pyrittiin sekä säästämään rahaa että parantamaan koko maassa tarjottavaa palvelua. Rahan säästäminen ei ole helppoa, vaikka Skotlannin hallitus sanoikin, että yhdistyminen toisi 1,7 miljardin punnan säästöt 15 vuoden aikana. Noin 85 prosenttia poliisin menoista kuluu palkkoihin, mutta hallitus lupasi vuonna 2007 virkaan astuessaan lisätä poliisin kokonaisvahvuutta 1 000 poliisilla. Luku pysyy tällä uudella korkeammalla tasolla, mikä tarkoittaa, että siviilihenkilöstö on joutunut kärsimään. Siihen kuuluvat rikospaikkatutkijat ja rikostutkijat, jotka ovat elintärkeitä todisteiden keräämisessä, sekä valvomo- ja hallintohenkilöstö. Noin 1 000 lähti ennen fuusion voimaantuloa, ja vastaava määrä on hakenut irtisanomista tai varhaiseläkkeelle siirtymistä, ja lisäsäästöjä etsitään. Siirtojen vastustajat, myös ammattiliitot, sanoivat, että tämä tarkoittaisi väistämättä sitä, että virkapukuiset virkamiehet joutuisivat tekemään tehtäviä, joita aiemmin hoitivat siviilit. Johtavat virkamiehet Mutta Skotlannin poliisiviranomaisen (Scottish Police Authority), joka valvoo poliisin talousarviota, mukaan esimerkiksi henkilöstöhenkilöstön ja kirjanpitäjien määrää voitaisiin vähentää ilman, että se vaikuttaisi poliisin tehokkuuteen. Lisäetuna tästä olisi se, että koko maan kattavat poliisivoimat saisivat käyttöönsä yhteiset työkäytännöt. Se huomautti myös, että uudelleenorganisointi merkitsisi korkeasti palkattujen ylempien virkamiesten määrän vähentämistä. Poliisipäälliköitä on yksi, Sir Stephen House, kun ennen yhdistämistä heitä oli kahdeksan, ja apulaispoliisipäälliköitä ja apulaispoliisipäälliköitä on vähemmän. Ja koska operatiivisten osastojen määrä väheni - Glasgow'ssa niitä oli kolmesta yhteen - myös ylikomisarioiden määrä väheni. Kustannussäästöjä on saavutettu myös järkeistämällä valvomoiden määrää ja sulkemalla vähän käytettyjä poliisitoimistojen yleisötiskit. Eräästä uudelleenorganisoinnin seurauksesta on kuitenkin esitetty vakavia huolenaiheita. Väkivaltarikollisuus Sir Stephen oli aiemmin Skotlannin suurimman poliisilaitoksen, Strathclyden, poliisipäällikkö, ja on valitettu, että sen käytännöt on yksipuolisesti määrätty koko poliisilaitokselle. Tällaisia käytäntöjä ovat muun muassa laajalle levinnyt pysäyttäminen ja etsintä sekä aseistettujen poliisien lähettäminen rutiinipartioihin. Yhdistämisen kannattajat viittaavat kuitenkin yhteen seikkaan: rikollisuus on vähentynyt Skotlannissa vuodesta 1992 lähtien ja on jatkanut kasvuaan. Rikokset, jotka Skotlannin poliisi on asettanut etusijalle, kuten perheväkivallan ja väkivaltarikollisuuden torjunta, saavat nyt saman painoarvon koko maassa. Skotlannin poliisit voivat nyt hyödyntää kaikkialla Skotlannissa erikoisresursseja, kuten henkirikosten ja raiskausten tutkintaa, rikosteknistä kirjanpitoa sekä huumausaineisiin ja laittomaan kauppaan liittyvää asiantuntemusta, jotka eivät aiemmin olleet rutiininomaisesti pienempien poliisivoimien, kuten Dumfriesin ja Gallowayn, käytettävissä.</w:t>
      </w:r>
    </w:p>
    <w:p>
      <w:r>
        <w:rPr>
          <w:b/>
        </w:rPr>
        <w:t xml:space="preserve">Yhteenveto</w:t>
      </w:r>
    </w:p>
    <w:p>
      <w:r>
        <w:t xml:space="preserve">Britannian vanhin poliisi on kehottanut Englannin ja Walesin poliisivoimia yhdistymään ja jakamaan resursseja muiden pelastuspalvelujen kanssa. Met Police -poliisin komissaari Sir Bernard Hogan-Howe sanoi, että poliisivoimat joutuvat kohtaamaan "yhä tiukemman säästökuurin ja supistuvien budjettien vuosia". BBC:n Skotlannin sisäasioiden kirjeenvaihtaja Reevel Alderson tarkastelee kokemuksia yhtenäisten poliisivoimien perustamisesta rajan pohjoispuolella.</w:t>
      </w:r>
    </w:p>
    <w:p>
      <w:r>
        <w:rPr>
          <w:b/>
          <w:u w:val="single"/>
        </w:rPr>
        <w:t xml:space="preserve">Asiakirjan numero 12619</w:t>
      </w:r>
    </w:p>
    <w:p>
      <w:r>
        <w:t xml:space="preserve">Mies oikeudessa Livingstonin naisen murhasta palavassa autossa</w:t>
      </w:r>
    </w:p>
    <w:p>
      <w:r>
        <w:t xml:space="preserve">Kevin McFaulds pidätettiin sen jälkeen, kun Ann Drummond löydettiin Drumcrossin maatilalta Bathgatessa 25. kesäkuuta. Herra Faulds, joka tunnetaan myös nimellä Kevin Marks, saapui Livingstonin sheriffituomioistuimeen. Hän ei esittänyt vastalausetta, hänet määrättiin jatkotutkimuksiin ja vangittiin tutkintavankeuteen. Livingstonista kotoisin oleva 47-vuotias Drummond oli saanut poliisin mukaan "merkittäviä vammoja" ennen kuin hänet löydettiin. Hän kuoli sairaalassa kaksi päivää myöhemmin. Bathgatesta kotoisin olevan McFauldsin odotetaan saapuvan ensi viikolla toistamiseen oikeuteen, jotta hänet voidaan määrätä oikeuskäsittelyyn.</w:t>
      </w:r>
    </w:p>
    <w:p>
      <w:r>
        <w:rPr>
          <w:b/>
        </w:rPr>
        <w:t xml:space="preserve">Yhteenveto</w:t>
      </w:r>
    </w:p>
    <w:p>
      <w:r>
        <w:t xml:space="preserve">47-vuotias mies on saapunut oikeuteen syytettynä West Lothianissa palavasta autosta löytyneen naisen murhasta.</w:t>
      </w:r>
    </w:p>
    <w:p>
      <w:r>
        <w:rPr>
          <w:b/>
          <w:u w:val="single"/>
        </w:rPr>
        <w:t xml:space="preserve">Asiakirjan numero 12620</w:t>
      </w:r>
    </w:p>
    <w:p>
      <w:r>
        <w:t xml:space="preserve">Kadonnut polkupyöräeläkeläinen löytyi turvallisesti ja terveenä</w:t>
      </w:r>
    </w:p>
    <w:p>
      <w:r>
        <w:t xml:space="preserve">Etsinnät käynnistettiin sen jälkeen, kun Golspiesta kotoisin oleva George McGowan ei palannut odotetusti Ben Bhraggien alueella maanantaina tehdyltä polkupyöräretkeltä. Poliisin mukaan McGowan kuitenkin jäljitettiin tiistaina paikalliselta alueelta. Poliisi on kiittänyt kaikkia niitä, jotka osallistuivat eläkeläisen yön yli kestäneisiin etsintöihin.</w:t>
      </w:r>
    </w:p>
    <w:p>
      <w:r>
        <w:rPr>
          <w:b/>
        </w:rPr>
        <w:t xml:space="preserve">Yhteenveto</w:t>
      </w:r>
    </w:p>
    <w:p>
      <w:r>
        <w:t xml:space="preserve">77-vuotias mies, joka ei palannut polkupyöräretkeltä Sutherlandissa, on löydetty turvallisesti ja terveenä, kertoo poliisi.</w:t>
      </w:r>
    </w:p>
    <w:p>
      <w:r>
        <w:rPr>
          <w:b/>
          <w:u w:val="single"/>
        </w:rPr>
        <w:t xml:space="preserve">Asiakirjan numero 12621</w:t>
      </w:r>
    </w:p>
    <w:p>
      <w:r>
        <w:t xml:space="preserve">Pohjanmeren tuulipuistosuunnitelmasta järjestetään kuulemistilaisuuksia</w:t>
      </w:r>
    </w:p>
    <w:p>
      <w:r>
        <w:t xml:space="preserve">Hallitus on hyväksynyt Forewindin ehdotuksen tutkittavaksi. Suunnittelutarkastusvirasto pyytää nyt yleisöltä kommentteja ennen kuin se raportoi asiasta energiaministerille. Päätös hankkeen hyväksymisestä odotetaan helmikuuhun 2015 mennessä. Hullissa järjestettäviin kokouksiin osallistuvien on ilmoittauduttava ensin Planning Inspectorate -virastoon.</w:t>
      </w:r>
    </w:p>
    <w:p>
      <w:r>
        <w:rPr>
          <w:b/>
        </w:rPr>
        <w:t xml:space="preserve">Yhteenveto</w:t>
      </w:r>
    </w:p>
    <w:p>
      <w:r>
        <w:t xml:space="preserve">Julkiset kuulemiset ovat alkaneet suunnitelmista rakentaa 600 turbiinin tuulipuisto Dogger Bankiin, joka sijaitsee 125 kilometrin (77 mailin) päässä East Yorkshiren rannikosta.</w:t>
      </w:r>
    </w:p>
    <w:p>
      <w:r>
        <w:rPr>
          <w:b/>
          <w:u w:val="single"/>
        </w:rPr>
        <w:t xml:space="preserve">Asiakirjan numero 12622</w:t>
      </w:r>
    </w:p>
    <w:p>
      <w:r>
        <w:t xml:space="preserve">EasyJet avaa uusia Espanjan-reittejä Southendin lentoasemalta</w:t>
      </w:r>
    </w:p>
    <w:p>
      <w:r>
        <w:t xml:space="preserve">Huhtikuusta 2012 alkaen EasyJet liikennöi reittejä Alicanteen, Barcelonaan, Ibizalle, Malagaan ja Mallorcalle. Muita reittejä ovat Belfast, Amsterdam ja Faro Portugalissa. Catherine Lynn EasyJetistä sanoi: "Lentoasema on aivan Lontoon ulkopuolella, ja sieltä on nopea junayhteys kaupunkiin." Lentoaseman toimitusjohtaja Alastair Welch sanoi, että uudet reitit ovat uusi askel lentoaseman kehityksessä.</w:t>
      </w:r>
    </w:p>
    <w:p>
      <w:r>
        <w:rPr>
          <w:b/>
        </w:rPr>
        <w:t xml:space="preserve">Yhteenveto</w:t>
      </w:r>
    </w:p>
    <w:p>
      <w:r>
        <w:t xml:space="preserve">Eräs lentoyhtiö on ilmoittanut aloittavansa uusia lentoja pääasiassa Espanjaan ja sen saarille Essexin Southendin lentoasemalta.</w:t>
      </w:r>
    </w:p>
    <w:p>
      <w:r>
        <w:rPr>
          <w:b/>
          <w:u w:val="single"/>
        </w:rPr>
        <w:t xml:space="preserve">Asiakirjan numero 12623</w:t>
      </w:r>
    </w:p>
    <w:p>
      <w:r>
        <w:t xml:space="preserve">Teinityttö raiskattiin Leithin kirkon alueella</w:t>
      </w:r>
    </w:p>
    <w:p>
      <w:r>
        <w:t xml:space="preserve">Poliisi kertoi saaneensa ilmoituksen, jonka mukaan 17-vuotiaan tytön kimppuun hyökättiin South Leith Parish Churchissa Constitution Streetillä Leithissä. Hyökkäys tapahtui noin kello 01:00 torstaina. Poliisi kertoi tekevänsä tutkimuksia saatuaan ilmoituksen vakavasta seksuaalisesta pahoinpitelystä.</w:t>
      </w:r>
    </w:p>
    <w:p>
      <w:r>
        <w:rPr>
          <w:b/>
        </w:rPr>
        <w:t xml:space="preserve">Yhteenveto</w:t>
      </w:r>
    </w:p>
    <w:p>
      <w:r>
        <w:t xml:space="preserve">Teini-ikäinen on raiskattu Edinburghin kirkon alueella varhain aamulla, kertoo poliisi.</w:t>
      </w:r>
    </w:p>
    <w:p>
      <w:r>
        <w:rPr>
          <w:b/>
          <w:u w:val="single"/>
        </w:rPr>
        <w:t xml:space="preserve">Asiakirjan numero 12624</w:t>
      </w:r>
    </w:p>
    <w:p>
      <w:r>
        <w:t xml:space="preserve">Aberdeenin ohitustie avataan "huhti- tai toukokuussa".</w:t>
      </w:r>
    </w:p>
    <w:p>
      <w:r>
        <w:t xml:space="preserve">Brown antoi todistajanlausunnon Holyroodin maaseudun elinkeino- ja yhteysvaliokunnalle suurista liikennehankkeista. Hän sanoi, että urakoitsija Carillionin romahduksella olisi vaikutusta. Transport Scotlandin virallinen Aberdeenin ohitustien valmistumisaika on talvi 2017-18. Brown sanoi, että tavoitteena on kevät 2018. Hän sanoi: "Emme voi antaa lopullista päivämäärää." Libidemokraattien kansanedustaja Mike Rumbles sanoi olevansa hämmentynyt siitä, milloin hän voisi käyttää ohitustietä. Käynnissä oleva työ on yksi Skotlannin suurimmista infrastruktuurihankkeista, ja sen hinta on 745 miljoonaa puntaa.</w:t>
      </w:r>
    </w:p>
    <w:p>
      <w:r>
        <w:rPr>
          <w:b/>
        </w:rPr>
        <w:t xml:space="preserve">Yhteenveto</w:t>
      </w:r>
    </w:p>
    <w:p>
      <w:r>
        <w:t xml:space="preserve">Talousministeri Keith Brown on sanonut toivovansa, että Aberdeenin ohitustie avataan huhti- tai toukokuussa, mutta hän ei osannut sanoa tarkkaa päivämäärää.</w:t>
      </w:r>
    </w:p>
    <w:p>
      <w:r>
        <w:rPr>
          <w:b/>
          <w:u w:val="single"/>
        </w:rPr>
        <w:t xml:space="preserve">Asiakirjan numero 12625</w:t>
      </w:r>
    </w:p>
    <w:p>
      <w:r>
        <w:t xml:space="preserve">Poliisi "epäuskoinen", kun A9-kuljettaja pysäytettiin ilman renkaita pyörässä</w:t>
      </w:r>
    </w:p>
    <w:p>
      <w:r>
        <w:t xml:space="preserve">Tieliikenneviranomaiset julkaisivat kuvan paljaasta metallipyörästä sosiaalisessa mediassa ja sanoivat, että pakettiautoa on kielletty ajamasta. 39-vuotias kuljettaja pysäytettiin keskiviikkona. Komisario Greg Burns sanoi, että hänen poliisit "eivät voineet uskoa", että ajoneuvoa ajettiin ilman renkaita. Hän sanoi: "Mies asetti itsensä ja muut tienkäyttäjät valtavaan vaaraan ajamalla pakettiautoa tässä kunnossa."</w:t>
      </w:r>
    </w:p>
    <w:p>
      <w:r>
        <w:rPr>
          <w:b/>
        </w:rPr>
        <w:t xml:space="preserve">Yhteenveto</w:t>
      </w:r>
    </w:p>
    <w:p>
      <w:r>
        <w:t xml:space="preserve">Autoilija on saanut syytteen vaarallisesta ajamisesta, kun poliisi pysäytti hänet A9-tiellä Perthin lähellä, kun hänen pakettiautonsa pyörässä ei ollut renkaita.</w:t>
      </w:r>
    </w:p>
    <w:p>
      <w:r>
        <w:rPr>
          <w:b/>
          <w:u w:val="single"/>
        </w:rPr>
        <w:t xml:space="preserve">Asiakirjan numero 12626</w:t>
      </w:r>
    </w:p>
    <w:p>
      <w:r>
        <w:t xml:space="preserve">Murhayritys pidätetty Wellingtonissa puukotetun miehen jälkeen</w:t>
      </w:r>
    </w:p>
    <w:p>
      <w:r>
        <w:t xml:space="preserve">Uhri vietiin sairaalaan, ja hänen vammojensa uskotaan muuttavan elämänsä sen jälkeen, kun hän loukkaantui St John Streetillä Wellingtonissa Telfordissa perjantaina klo 02:55 GMT. 24-vuotias mies on edelleen poliisin huostassa. West Mercian poliisi ilmoitti, että sen tutkimukset jatkuvat, ja vetosi silminnäkijöihin. Seuraa BBC West Midlandsia Facebookissa ja Twitterissä ja tilaa paikalliset uutispäivitykset suoraan puhelimeesi.</w:t>
      </w:r>
    </w:p>
    <w:p>
      <w:r>
        <w:rPr>
          <w:b/>
        </w:rPr>
        <w:t xml:space="preserve">Yhteenveto</w:t>
      </w:r>
    </w:p>
    <w:p>
      <w:r>
        <w:t xml:space="preserve">Mies on pidätetty epäiltynä murhayrityksestä sen jälkeen, kun 18-vuotiasta miestä oli puukotettu.</w:t>
      </w:r>
    </w:p>
    <w:p>
      <w:r>
        <w:rPr>
          <w:b/>
          <w:u w:val="single"/>
        </w:rPr>
        <w:t xml:space="preserve">Asiakirjan numero 12627</w:t>
      </w:r>
    </w:p>
    <w:p>
      <w:r>
        <w:t xml:space="preserve">Shropshiren neuvoston työpaikat: Sadat valitsevat vapaaehtoisen irtisanomisen</w:t>
      </w:r>
    </w:p>
    <w:p>
      <w:r>
        <w:t xml:space="preserve">Shropshiren neuvosto ilmoitti heinäkuussa, että se saattaa joutua irtisanomaan noin 2 000 työntekijää säästääkseen 80 miljoonaa puntaa vuoteen 2017 mennessä. Viranomaisen mukaan noin 500 työntekijää esitti nimensä vapaaehtoiseen irtisanomiseen perjantaina päättyneeseen määräaikaan mennessä. Se sanoi, että nyt on todennäköistä, että pakolliset irtisanomiset ovat välttämättömiä. Neuvosto aikoo myös myydä Shrewsburyssa sijaitsevan pääkonttorinsa. Marraskuussa virkamiehet kertoivat, että he olivat sopineet toimintasuunnitelmasta, jonka avulla neuvoston budjetista voitaisiin säästää 80 miljoonaa puntaa. Suunnitelman mukaan lasten palveluihin ja vanhustenhoitoon tehtäisiin leikkauksia.</w:t>
      </w:r>
    </w:p>
    <w:p>
      <w:r>
        <w:rPr>
          <w:b/>
        </w:rPr>
        <w:t xml:space="preserve">Yhteenveto</w:t>
      </w:r>
    </w:p>
    <w:p>
      <w:r>
        <w:t xml:space="preserve">Lähes 2 000 työntekijän irtisanomista suunnitteleva neuvosto kertoo, että se on saanut vain 862 pyyntöä vapaaehtoisista irtisanomisista.</w:t>
      </w:r>
    </w:p>
    <w:p>
      <w:r>
        <w:rPr>
          <w:b/>
          <w:u w:val="single"/>
        </w:rPr>
        <w:t xml:space="preserve">Asiakirjan numero 12628</w:t>
      </w:r>
    </w:p>
    <w:p>
      <w:r>
        <w:t xml:space="preserve">Tyttö, yksi vuotias, kuoli ajoneuvo-onnettomuudessa Merthyr Tydfilissä</w:t>
      </w:r>
    </w:p>
    <w:p>
      <w:r>
        <w:t xml:space="preserve">Etelä-Walesin poliisi kutsuttiin sunnuntaina noin kello 13.40 BST Heolgerrigissä, Merthyr Tydfilissä sijaitsevaan kiinteistöön. Lapsi lennätettiin Prince Charlesin sairaalaan, mutta hän kuoli pian sen jälkeen. Poliisi tutkii tapaukseen liittyviä olosuhteita ja on vedonnut silminnäkijöihin. Tytön perhettä tukevat erityiskoulutetut poliisit.</w:t>
      </w:r>
    </w:p>
    <w:p>
      <w:r>
        <w:rPr>
          <w:b/>
        </w:rPr>
        <w:t xml:space="preserve">Yhteenveto</w:t>
      </w:r>
    </w:p>
    <w:p>
      <w:r>
        <w:t xml:space="preserve">Yksivuotias tyttö on kuollut miehittämättömän ajoneuvon kanssa sattuneen välikohtauksen jälkeen, poliisi on kertonut.</w:t>
      </w:r>
    </w:p>
    <w:p>
      <w:r>
        <w:rPr>
          <w:b/>
          <w:u w:val="single"/>
        </w:rPr>
        <w:t xml:space="preserve">Asiakirjan numero 12629</w:t>
      </w:r>
    </w:p>
    <w:p>
      <w:r>
        <w:t xml:space="preserve">70 vuotta vanha valokuvamysteeri</w:t>
      </w:r>
    </w:p>
    <w:p>
      <w:r>
        <w:t xml:space="preserve">Kamerakeräilijä William Fagan sai joitakin vuosia sitten useita filmikasetteja, kun hän osti Leica IIIa:n. Vaikka hän tiesi, että yksi niistä sisälsi filmiä, hän ryhtyi vasta äskettäin kehittämään sitä. Leica-kamerayhtiö valmisti ne aikana, jolloin filmiä myytiin irtonaisten filmirullien muodossa ja innokkaat valokuvaajat latasivat omat uudelleenkäytettävät 35 mm:n filmikasettinsa. Koska kyseessä oli irtofilmi, sen nopeutta ei voitu tunnistaa. Fagan joutui siis laskemaan kehitysajan parhaiden arvausten perusteella. Kuultuaan asiantuntijoita hän oli kuitenkin valmis aloittamaan. Hänen suunnitelmansa toimi. Nyt hänellä on 20 tulostettavaa negatiivia. Vanhoja autoja "Kun kehitän filmirullan, minulla on yleensä jonkinlainen käsitys siitä, mitä se sisältää", hän sanoo. "Pimiössä pystyin näkemään vanhoja autoja. "Mutta vasta kun skannasin kuvat, minulla oli selkeä käsitys niiden sisällöstä. "En ollut varma, minkä vanhan Leica-kamerani filmikasetin mukana filmikasetti oli tullut. "Uskoin kuitenkin, että se oli peräisin 1930-luvun puolivälin kamerasta. "Ensimmäinen skannaamani negatiivi oli se, jossa näkyy 1930-luvun puolivälin BMW-avoauto, jossa on ilmeisesti baijerilaiset kilvet (AB 52 3287), lumisella vuoristosolalla." Toisessa kuvassa oli La Veduta -hotelli Julier-solassa Sveitsissä. Tutkimukset paljastivat, että auto on BMW 315. Muita kuvauspaikkoja olivat muun muassa Pohjois-Italiassa Como-järven rannalla sijaitsevan Bellagion pääkatu (yllä) ja Zürichin Bahnhofstrasse (alla), minkä vuoksi Fagan tarkisti arviotaan kuvien ajankohdasta 1950-luvun alkupuolelle. Mutta ihmiset kiinnostavat häntä todella. "Todellinen järkytys tuli, kun näin henkilökohtaiset valokuvat ihmisistä, naisesta ja miehestä perheen lemmikkieläimen kanssa matkalla ympäri Sveitsiä ja Pohjois-Italiaa", hän sanoo. Hän haluaa tunnistaa nämä ihmiset, jotta hän voi välittää sormenjäljet eteenpäin. "Tällaisia valokuvia pidetään yleensä hyvin henkilökohtaisina muistoina onnellisista ajoista", hän sanoo. "Minusta tuntui todella siltä, että minun ei vieraana pitäisi katsella niitä. "Sitten ajattelin taas, että kukaan ei olisi koskaan nähnyt näitä kuvia, jos olisin vain heittänyt rullan pois enkä olisi kehittänyt sitä", hän jatkaa. "Ajattelin kuvissa olevien ihmisten ikää ja sitä, että kumpikaan heistä ei ehkä olisi enää elossa. "Minusta tuntui, että vaikka he eivät olisi enää kanssamme, heidän perheensä saattaisivat haluta nähdä kuvat. "Sitten tuli lisää ajatuksia siitä, miksi filmirullaa, joka sisälsi ihania kuvia, ei koskaan viimeistelty tai kehitetty. "Innokkaana valokuvaajana olen aina ollut sitä mieltä, että ihmiset ottavat valokuvia syystä ja että valokuviin tallentuu hetkiä, joita ei voi koskaan tallentaa uudelleen, koska tällaiset hetket eivät toistu." Jos joku siis tunnistaa kuvassa olevat henkilöt, herra Fagan haluaisi kuulla heistä. Häneen voi ottaa yhteyttä Mike Evansin verkkosivujen kautta osoitteessa info@macfilos.com. Tässä vielä muutama kuva filmirullalta.</w:t>
      </w:r>
    </w:p>
    <w:p>
      <w:r>
        <w:rPr>
          <w:b/>
        </w:rPr>
        <w:t xml:space="preserve">Yhteenveto</w:t>
      </w:r>
    </w:p>
    <w:p>
      <w:r>
        <w:t xml:space="preserve">Nykyään on vaikea käsittää ajatusta siitä, että otamme valokuvan ja emme koskaan näe lopputulosta, sillä kuvaamme digitaalikameroilla tai älypuhelimilla ja jaamme ottamiamme kuvia välittömästi. Kierrä kuitenkin kelloa taaksepäin ajassa, jolloin valokuvaus oli analoginen prosessi, ja kuvan ottamisen ja tulosteiden näkemisen välinen aika saattoi olla useita kuukausia, jopa vuosia - tarpeeksi pitkä aika unohtua. Ainakin yhden filmirullan kohdalla odotus on kestänyt noin 70 vuotta.</w:t>
      </w:r>
    </w:p>
    <w:p>
      <w:r>
        <w:rPr>
          <w:b/>
          <w:u w:val="single"/>
        </w:rPr>
        <w:t xml:space="preserve">Asiakirjan numero 12630</w:t>
      </w:r>
    </w:p>
    <w:p>
      <w:r>
        <w:t xml:space="preserve">Syyrialainen kaupunki rikkoo ramadanin paaston Iftarilla raunioiden keskellä</w:t>
      </w:r>
    </w:p>
    <w:p>
      <w:r>
        <w:t xml:space="preserve">Lamia EstatieBBC News Asukkaiden ulkoilmakokouksen järjesti Syyrian Adaleh Foundation, joka perustettiin vuonna 2012 auttamaan kapinallisten hallussa olevan Itä-Ghoutan tuhoalueita. Ryhmäateriat järjestetään muslimien ramadanin paastokuukauden 10 viimeisen päivän ajan. "Normaalisti olisimme olleet varovaisia tällaisten tapahtumien järjestämisessä ilmaiskujen vuoksi, mutta hyödynnämme viimeisintä rauhoitussopimusta", sanoi humanitaarisen säätiön Turkin-toimiston virkamies BBC:lle. Elintarvikkeiden hinnat ovat Syyriassa konfliktin vuoksi valtavan korkeat. Iftar-aterian - aterian, jolla muslimit päättävät päivittäisen paastonsa ramadanin aikana - ruoka valmistettiin Itä-Ghoutan muissa osissa ja tuotiin Doumaan, joka on ollut piiritettynä neljä vuotta, virkamies sanoi. Viime kuussa avustussaattue saapui kaupunkiin ensimmäistä kertaa sitten lokakuun 2016. Kapinallisten hallussa oleva Douman esikaupunki on kapinallisryhmä Jaysh al-Islamin hallinnassa, ja Syyrian hallituksen joukot ovat toistuvasti hyökänneet sinne ilmaiskuilla ja tynnyripommeilla viime vuosina. Eräs kaupungin asukas, joka osallistui massa-Iftariin, kertoi, että paikalla oli useita satoja ihmisiä ja että he olisivat aiemmin pitäneet tällaisia aterioita "piilossa moskeijoissa iskujen pelossa". "En tiedä, kuinka emotionaalisesti hämmentynyt olisin, jos olisin jonkun sisällä olevan kengissä", sanoi kuvia twiitannut syyrialainen lääketieteen teknikko, joka kutsui kohtausta "Elämää kuolemasta huolimatta tänään Doumassa". Saatat myös pitää tästä: Eräs Twitter-käyttäjä kutsui ateriaa "sankareiden Iftariksi". "Vaikeista olosuhteista huolimatta nämä ihmiset sinnittelevät elämässä ja opettavat sinnikkyydestä", toinen lisäsi. Tunnetut syyrialaiset toimittajat, kuten Turkissa asuva Hadi Abdallah ja Lontoossa asuva Mousa al-Omar, toivottivat hyvää terveyttä paastoa rikkoville ja jakoivat kuvia, jotka saivat tuhansia reaktioita verkossa. Useiden tilitysten mukaan osa paikalla olleista lapsista oli syyrialaisia orpoja. UGC and Social News -tiimi Voit seurata BBC Trendingiä Twitterissä @BBCtrending ja löytää meidät Facebookista. Kaikki juttumme ovat osoitteessa bbc.com/trending.</w:t>
      </w:r>
    </w:p>
    <w:p>
      <w:r>
        <w:rPr>
          <w:b/>
        </w:rPr>
        <w:t xml:space="preserve">Yhteenveto</w:t>
      </w:r>
    </w:p>
    <w:p>
      <w:r>
        <w:t xml:space="preserve">Verkossa on jaettu hätkähdyttäviä kuvia, joissa Syyrian pääkaupungin Damaskoksen esikaupungin Douman piiritetyn kaupungin asukkaat osallistuvat Iftar-juhlaan värikkään pöydän ääressä, jota ympäröi harmaa tuho ja rauniot.</w:t>
      </w:r>
    </w:p>
    <w:p>
      <w:r>
        <w:rPr>
          <w:b/>
          <w:u w:val="single"/>
        </w:rPr>
        <w:t xml:space="preserve">Asiakirjan numero 12631</w:t>
      </w:r>
    </w:p>
    <w:p>
      <w:r>
        <w:t xml:space="preserve">Mies kuolee 50 jalkaa leijalentoa pudotessaan</w:t>
      </w:r>
    </w:p>
    <w:p>
      <w:r>
        <w:t xml:space="preserve">Magpas Helimedix -lentoambulanssi lähetettiin Dunstable Downsiin klo 13:25 BST, mutta mies, jonka uskottiin olevan parikymppinen, julistettiin kuolleeksi paikan päällä. Itä-Englannin ambulanssipalvelun tiedottaja sanoi, että mies "kärsi useita traumaattisia vammoja ja sai epäillyn sydänpysähdyksen". Hän lisäsi, että mies vietiin ruumishuoneelle maa-ambulanssilla.</w:t>
      </w:r>
    </w:p>
    <w:p>
      <w:r>
        <w:rPr>
          <w:b/>
        </w:rPr>
        <w:t xml:space="preserve">Yhteenveto</w:t>
      </w:r>
    </w:p>
    <w:p>
      <w:r>
        <w:t xml:space="preserve">Mies on kuollut pudottuaan 15 metrin korkeuteen ilmasta lennätettyään leijaa Bedfordshiren kauneuskohteessa.</w:t>
      </w:r>
    </w:p>
    <w:p>
      <w:r>
        <w:rPr>
          <w:b/>
          <w:u w:val="single"/>
        </w:rPr>
        <w:t xml:space="preserve">Asiakirjan numero 12632</w:t>
      </w:r>
    </w:p>
    <w:p>
      <w:r>
        <w:t xml:space="preserve">Hullin piispan jäähyväistilaisuus</w:t>
      </w:r>
    </w:p>
    <w:p>
      <w:r>
        <w:t xml:space="preserve">Pastori Richard Frith vahvistettiin Herefordin uudeksi piispaksi heinäkuussa, ja hän aloittaa lokakuussa. Piispa Richard sanoi, että jumalanpalvelus St Columba's Churchissa Hullissa oli tilaisuus hyvästellä 16 vuoden jälkeen. Hän sanoi, että lähteminen oli "raskasta", mutta oli "suuri etuoikeus palvella Hullissa ja East Ridingissä". "Tiedän, että kaupunki tulee vahvistumaan tulevina vuosina", hän lisäsi. Yorkin arkkipiispa John Sentamu sanoi, että hän oli tuonut "intohimonsa ja iloisen innostuksensa Yorkin hiippakunnan tehtäviin". Hänen uusi hiippakuntansa kattaa Herefordshiren, eteläisen Shropshiren sekä osia Worcestershirestä ja Walesista.</w:t>
      </w:r>
    </w:p>
    <w:p>
      <w:r>
        <w:rPr>
          <w:b/>
        </w:rPr>
        <w:t xml:space="preserve">Yhteenveto</w:t>
      </w:r>
    </w:p>
    <w:p>
      <w:r>
        <w:t xml:space="preserve">Sadat ihmiset Yorkin hiippakunnasta ovat osallistuneet Hullin piispan jäähyväistilaisuuteen ennen kuin hän aloittaa uuden tehtävänsä Herefordissa.</w:t>
      </w:r>
    </w:p>
    <w:p>
      <w:r>
        <w:rPr>
          <w:b/>
          <w:u w:val="single"/>
        </w:rPr>
        <w:t xml:space="preserve">Asiakirjan numero 12633</w:t>
      </w:r>
    </w:p>
    <w:p>
      <w:r>
        <w:t xml:space="preserve">Caernarfonin elokuvateatterikompleksin suunnitelmalle annetaan vihreää valoa.</w:t>
      </w:r>
    </w:p>
    <w:p>
      <w:r>
        <w:t xml:space="preserve">Galerin omistajat toivovat voivansa aloittaa työt kolmikerroksisessa rakennuksessa tammikuussa 2017, jos Gwyneddin valtuusto antaa luvan maanantaina. Sen jälkeen se avattaisiin vuoden 2018 alussa, ja kahden näytön elokuvateatterissa olisi 190 istumapaikkaa. Neuvoston suunnittelijoita suositellaan hyväksymään muutto kokouksessaan Dolgellaussa. Gwyn Roberts, Galerin toimitusjohtaja, sanoi: "Kaksi omaa valkokangasta vapauttaa pääteatterin yli 90 lisäpäiväksi vuodessa." Uusi laajennusosa on "teollisen näköinen", se on tehty harmaista metallisinkkilevyistä, ja sen suunnittelussa pyritään "heijastelemaan kaupungin Victoria Dockin teollista historiaa".</w:t>
      </w:r>
    </w:p>
    <w:p>
      <w:r>
        <w:rPr>
          <w:b/>
        </w:rPr>
        <w:t xml:space="preserve">Yhteenveto</w:t>
      </w:r>
    </w:p>
    <w:p>
      <w:r>
        <w:t xml:space="preserve">Caernarfonin teatterin paikalle on tarkoitus rakentaa miljoonien punnan laajennus, joka käsittää elokuvateatterin, toimistoja ja liiketiloja.</w:t>
      </w:r>
    </w:p>
    <w:p>
      <w:r>
        <w:rPr>
          <w:b/>
          <w:u w:val="single"/>
        </w:rPr>
        <w:t xml:space="preserve">Asiakirjan numero 12634</w:t>
      </w:r>
    </w:p>
    <w:p>
      <w:r>
        <w:t xml:space="preserve">Kysymyksiä ja vastauksia: Energiatariffiriita</w:t>
      </w:r>
    </w:p>
    <w:p>
      <w:r>
        <w:t xml:space="preserve">Kevin PeacheyHenkilökohtaisen talouden toimittaja, BBC News Pääministerin kysymyksissä David Cameron sanoi: Cameron sanoi: "Voin ilmoittaa... että aiomme säätää lainsäädännön, jonka mukaan energiayhtiöiden on tarjottava asiakkailleen edullisin tariffi." "Voin ilmoittaa... että aiomme säätää lainsäädännön, jonka mukaan energiayhtiöiden on tarjottava asiakkailleen edullisin tariffi." Tämä oli muutos aiempiin ilmoituksiin, joiden mukaan energiayhtiöt kertoisivat asiakkaille parhaan mahdollisen tariffin. Mitä on tekeillä?</w:t>
      </w:r>
    </w:p>
    <w:p>
      <w:r>
        <w:rPr>
          <w:b/>
        </w:rPr>
        <w:t xml:space="preserve">Yhteenveto</w:t>
      </w:r>
    </w:p>
    <w:p>
      <w:r>
        <w:t xml:space="preserve">Kun monet Yhdistyneen kuningaskunnan kotitaloudet joutuvat kohtaamaan energialaskujen nousun, poliitikot kiistelevät siitä, mitä apua kuluttajat voivat saada.</w:t>
      </w:r>
    </w:p>
    <w:p>
      <w:r>
        <w:rPr>
          <w:b/>
          <w:u w:val="single"/>
        </w:rPr>
        <w:t xml:space="preserve">Asiakirjan numero 12635</w:t>
      </w:r>
    </w:p>
    <w:p>
      <w:r>
        <w:t xml:space="preserve">M1:n rikkoutuneen kuljettajan "piti olla jossakin</w:t>
      </w:r>
    </w:p>
    <w:p>
      <w:r>
        <w:t xml:space="preserve">Ajoneuvo hylättiin etelään menevällä M1-tiellä liittymien 35 ja 34 välillä lähellä Sheffieldiä noin klo 11.00 BST. Highways England otti Twitterissä esille tapauksen ja sanoi: "Onnettomuus on tapahtunut: "Rikkoutunut auto kaistalla 1. Omistaja hylkäsi sen ja kertoi jättäneensä sen vain sinne, koska hänellä oli kiire jonnekin." Auto poistettiin ja ajorata avattiin uudelleen noin klo 11:45 BST.</w:t>
      </w:r>
    </w:p>
    <w:p>
      <w:r>
        <w:rPr>
          <w:b/>
        </w:rPr>
        <w:t xml:space="preserve">Yhteenveto</w:t>
      </w:r>
    </w:p>
    <w:p>
      <w:r>
        <w:t xml:space="preserve">Autoilija jätti rikkoutuneen autonsa vilkkaasti liikennöidylle moottoritielle, koska "hänellä oli kiire jonnekin".</w:t>
      </w:r>
    </w:p>
    <w:p>
      <w:r>
        <w:rPr>
          <w:b/>
          <w:u w:val="single"/>
        </w:rPr>
        <w:t xml:space="preserve">Asiakirjan numero 12636</w:t>
      </w:r>
    </w:p>
    <w:p>
      <w:r>
        <w:t xml:space="preserve">Mid Staffordshire Trustin lääkärit joutuvat oikeuteen</w:t>
      </w:r>
    </w:p>
    <w:p>
      <w:r>
        <w:t xml:space="preserve">General Medical Councilin mukaan kolmella heistä oli tuolloin johtotehtäviä luottamuslaitoksessa. Tämä tapahtuu ennen keskiviikkona julkaistavaa julkista tutkimusraporttia Staffordin sairaalassa tuona aikana tapahtuneista puutteista. GMC sanoi, että kaikki viisi joutuvat ammatinharjoittamiskelpoisuutta käsittelevän tuomioistuimen eteen.</w:t>
      </w:r>
    </w:p>
    <w:p>
      <w:r>
        <w:rPr>
          <w:b/>
        </w:rPr>
        <w:t xml:space="preserve">Yhteenveto</w:t>
      </w:r>
    </w:p>
    <w:p>
      <w:r>
        <w:t xml:space="preserve">Viisi Mid Staffordshire NHS Trustin lääkäriä joutuu kurinpitokäsittelyyn vuosien 2005-2009 työstään.</w:t>
      </w:r>
    </w:p>
    <w:p>
      <w:r>
        <w:rPr>
          <w:b/>
          <w:u w:val="single"/>
        </w:rPr>
        <w:t xml:space="preserve">Asiakirjan numero 12637</w:t>
      </w:r>
    </w:p>
    <w:p>
      <w:r>
        <w:t xml:space="preserve">Koiran omistaja syytteeseen chihuahuan kuolemantapauksesta Edinburghin rannalla</w:t>
      </w:r>
    </w:p>
    <w:p>
      <w:r>
        <w:t xml:space="preserve">Helen Heaney, 49, oli ulkoiluttamassa kahta chihuahuaansa, Skyta ja Fudgea, Portobello Beachilla, kun tapaus sattui 16. lokakuuta. Eläinlääkärin mukaan Sky kuoli trauman aiheuttamaan massiiviseen sydänkohtaukseen. 50-vuotiaasta miehestä on tehty rikosilmoitus syyttäjälle. Hänen koiransa on käsittääkseni kotiutettu erikseen. Hänen on määrä saapua Edinburghin sheriffituomioistuimeen 10. marraskuuta.</w:t>
      </w:r>
    </w:p>
    <w:p>
      <w:r>
        <w:rPr>
          <w:b/>
        </w:rPr>
        <w:t xml:space="preserve">Yhteenveto</w:t>
      </w:r>
    </w:p>
    <w:p>
      <w:r>
        <w:t xml:space="preserve">Poliisi on asettanut miehen syytteeseen tapauksesta, jossa koira kuoli kolmen koiran hyökättyä sen kimppuun Edinburghin rannalla.</w:t>
      </w:r>
    </w:p>
    <w:p>
      <w:r>
        <w:rPr>
          <w:b/>
          <w:u w:val="single"/>
        </w:rPr>
        <w:t xml:space="preserve">Asiakirjan numero 12638</w:t>
      </w:r>
    </w:p>
    <w:p>
      <w:r>
        <w:t xml:space="preserve">IT-yritys Version 1 luo 26 työpaikkaa Oraclen osaamiskeskukseen.</w:t>
      </w:r>
    </w:p>
    <w:p>
      <w:r>
        <w:t xml:space="preserve">Invest Northern Ireland on tarjonnut tukea 359 000 puntaa, ja uudessa keskuksessa on tarjolla työpaikkoja sekä vanhemmille että nuoremmille Oracle-konsulteille. Keskus tarjoaa liiketoiminnan tukipalveluja eri toimialoille. Version 1:n toimitusjohtaja Justin Keatinge sanoi: "Belfastissa on korkeasti koulutettuja IT-ammattilaisia, ja odotamme innolla vahvan ja menestyksekkään tiimin perustamista."</w:t>
      </w:r>
    </w:p>
    <w:p>
      <w:r>
        <w:rPr>
          <w:b/>
        </w:rPr>
        <w:t xml:space="preserve">Yhteenveto</w:t>
      </w:r>
    </w:p>
    <w:p>
      <w:r>
        <w:t xml:space="preserve">Dublinilainen IT-konsultointiyritys Version 1 luo 26 työpaikkaa Belfastiin avaamalla Oraclen osaamiskeskuksen.</w:t>
      </w:r>
    </w:p>
    <w:p>
      <w:r>
        <w:rPr>
          <w:b/>
          <w:u w:val="single"/>
        </w:rPr>
        <w:t xml:space="preserve">Asiakirjan numero 12639</w:t>
      </w:r>
    </w:p>
    <w:p>
      <w:r>
        <w:t xml:space="preserve">M40 suljettu Buckinghamshiressä, kun 3 000 litraa maitoa valui ulos</w:t>
      </w:r>
    </w:p>
    <w:p>
      <w:r>
        <w:t xml:space="preserve">Buckinghamshiren palo- ja pelastuspalvelu ilmoitti, että se kutsuttiin maanantaina klo 19:42 BST etelään menevälle M40-tielle Stokenchurchin ja High Wycomben välillä. Etelään päin menevä osuus suljettiin, kun miehistö työskenteli vuotojen poistamiseksi. Se on sittemmin avattu uudelleen. Palvelu kertoi saaneensa yli 20 puhelua ajoneuvosta, joka kuljetti noin 8 000 litraa maitoa. Etsi BBC News: East of England Facebookissa, Instagramissa ja Twitterissä. Jos sinulla on juttuehdotuksia, lähetä sähköpostia osoitteeseen eastofenglandnews@bbc.co.uk Aiheeseen liittyvät Internet-linkit Buckinghamshire Fire &amp; Rescue Service Highways England</w:t>
      </w:r>
    </w:p>
    <w:p>
      <w:r>
        <w:rPr>
          <w:b/>
        </w:rPr>
        <w:t xml:space="preserve">Yhteenveto</w:t>
      </w:r>
    </w:p>
    <w:p>
      <w:r>
        <w:t xml:space="preserve">Noin 3 000 litraa maitoa on valunut moottoritielle kuorma-auton sytyttyä tuleen.</w:t>
      </w:r>
    </w:p>
    <w:p>
      <w:r>
        <w:rPr>
          <w:b/>
          <w:u w:val="single"/>
        </w:rPr>
        <w:t xml:space="preserve">Asiakirjan numero 12640</w:t>
      </w:r>
    </w:p>
    <w:p>
      <w:r>
        <w:t xml:space="preserve">Ryöstäjät eivät onnistuneet varastamaan Collinghamin pankkiautomaattia</w:t>
      </w:r>
    </w:p>
    <w:p>
      <w:r>
        <w:t xml:space="preserve">Nottinghamshiren poliisi kutsuttiin Collinghamin Co-opiin lauantaina klo 23.30 BST. Poliisit kertoivat, että "rikoksentekijät eivät onnistuneet varastamaan käteisautomaattia" epäonnistuneen ryöstöretken aikana, johon osallistui maastoajoneuvo. Ryöstö tapahtui sen jälkeen, kun maastoautoa käytettiin myös toisen Co-opin murtoyrityksessä Derbyssä perjantaina. Poliisi vetoaa silminnäkijöihin. Seuraa BBC East Midlandsia Facebookissa, Twitterissä tai Instagramissa. Lähetä juttuideoita osoitteeseen eastmidsnews@bbc.co.uk</w:t>
      </w:r>
    </w:p>
    <w:p>
      <w:r>
        <w:rPr>
          <w:b/>
        </w:rPr>
        <w:t xml:space="preserve">Yhteenveto</w:t>
      </w:r>
    </w:p>
    <w:p>
      <w:r>
        <w:t xml:space="preserve">Haalarihattuihin pukeutuneet varkaat hyökkäsivät turvaluukkujen kimppuun ja ajoivat supermarkettiin ryöstöyrityksessä.</w:t>
      </w:r>
    </w:p>
    <w:p>
      <w:r>
        <w:rPr>
          <w:b/>
          <w:u w:val="single"/>
        </w:rPr>
        <w:t xml:space="preserve">Asiakirjan numero 12641</w:t>
      </w:r>
    </w:p>
    <w:p>
      <w:r>
        <w:t xml:space="preserve">Bradfordin turnaus merkitsee Valley Paraden palokuolemien vuosipäivää</w:t>
      </w:r>
    </w:p>
    <w:p>
      <w:r>
        <w:t xml:space="preserve">Tulipalo syttyi Bradfordin ja Lincolnin välisen ottelun aikana Valley Parade -stadionilla 11. toukokuuta 1985. Otteluun osallistuivat joukkueet Bradfordista, Lincolnista ja Saksan Hammista, joka on ystävyyskaupunki Bradfordin kanssa. Turnaus järjestettiin Marley Activities and Coaching Centre -tapahtumassa Keighleyssä lauantaina ja sunnuntaina. Järjestäjä Carl Dalton, joka oli Valley Paradessa palopäivänä, sanoi: "Turnaus auttaa säilyttämään kuolleiden muiston. "Vaikka turnaus sai alkunsa tragediasta, joka tullaan aina muistamaan, se antaa meille myös mahdollisuuden katsoa eteenpäin ja nähdä nuorten jalkapalloilijoiden nauttivan turnauksesta", hän jatkaa. "Se osoittaa, miten urheilu voi yhdistää ihmisiä."</w:t>
      </w:r>
    </w:p>
    <w:p>
      <w:r>
        <w:rPr>
          <w:b/>
        </w:rPr>
        <w:t xml:space="preserve">Yhteenveto</w:t>
      </w:r>
    </w:p>
    <w:p>
      <w:r>
        <w:t xml:space="preserve">Viikonloppuna on järjestetty jalkapalloturnaus 56 ihmistä surmanneen Bradford Cityn jalkapallostadionin palon 29. vuosipäivän kunniaksi.</w:t>
      </w:r>
    </w:p>
    <w:p>
      <w:r>
        <w:rPr>
          <w:b/>
          <w:u w:val="single"/>
        </w:rPr>
        <w:t xml:space="preserve">Asiakirjan numero 12642</w:t>
      </w:r>
    </w:p>
    <w:p>
      <w:r>
        <w:t xml:space="preserve">Auton alle jäänyt bristolilainen jalankulkija sai hengenvaarallisen päävamman</w:t>
      </w:r>
    </w:p>
    <w:p>
      <w:r>
        <w:t xml:space="preserve">53-vuotias törmäsi tummanharmaaseen farmariautoon Forest Roadilla Bristolin esikaupunkialueella Fishpondsissa noin kello 17.15 GMT perjantaina Hänellä oli mukanaan kaksivuotias poika, joka sai lieviä vammoja. Avon ja Somersetin poliisi haluaa jäljittää farmariauton kuljettajan, joka pysähtyi aluksi, mutta poistui tunnistamatta. Komisario James Wasiak sanoi: "Hän pysähtyi aluksi paikalle, mutta miehen vammojen laajuus ei ehkä ollut tuolloin ilmeinen."</w:t>
      </w:r>
    </w:p>
    <w:p>
      <w:r>
        <w:rPr>
          <w:b/>
        </w:rPr>
        <w:t xml:space="preserve">Yhteenveto</w:t>
      </w:r>
    </w:p>
    <w:p>
      <w:r>
        <w:t xml:space="preserve">Lapsensa kuljettanut mies sai hengenvaarallisen päävamman, kun auto törmäsi häneen tietä ylittäessään.</w:t>
      </w:r>
    </w:p>
    <w:p>
      <w:r>
        <w:rPr>
          <w:b/>
          <w:u w:val="single"/>
        </w:rPr>
        <w:t xml:space="preserve">Asiakirjan numero 12643</w:t>
      </w:r>
    </w:p>
    <w:p>
      <w:r>
        <w:t xml:space="preserve">Weir luottavainen myynnin laskusta huolimatta</w:t>
      </w:r>
    </w:p>
    <w:p>
      <w:r>
        <w:t xml:space="preserve">Glasgow'laisen yhtiön mukaan vahva kaupankäynti mineraali- ja teollisuusliiketoiminnassa kuitenkin enemmän kuin tasoitti heikkoudet muualla. Weir on kärsinyt siitä, että monet yhdysvaltalaiset energiayhtiöt ovat siirtyneet pois liuskekaasusta. Konserni sanoi kuitenkin, että sen tulos on odotusten mukainen. Weir nosti tulosennustettaan kahdesti vuonna 2011. Kaiken kaikkiaan yhtiö kertoi, että tämän vuoden neljän ensimmäisen kuukauden vertailukelpoinen myynti kasvoi 5 prosenttia. Weirin osakkeet putosivat uutisesta peräti 6 %.</w:t>
      </w:r>
    </w:p>
    <w:p>
      <w:r>
        <w:rPr>
          <w:b/>
        </w:rPr>
        <w:t xml:space="preserve">Yhteenveto</w:t>
      </w:r>
    </w:p>
    <w:p>
      <w:r>
        <w:t xml:space="preserve">Insinööritoimisto Weir Group on raportoinut öljy- ja kaasutoimialansa myynnin laskeneen 26 prosenttia tämän vuoden neljän ensimmäisen kuukauden aikana.</w:t>
      </w:r>
    </w:p>
    <w:p>
      <w:r>
        <w:rPr>
          <w:b/>
          <w:u w:val="single"/>
        </w:rPr>
        <w:t xml:space="preserve">Asiakirjan numero 12644</w:t>
      </w:r>
    </w:p>
    <w:p>
      <w:r>
        <w:t xml:space="preserve">Walesissa kirjattu rikollisuus lisääntyy 4 prosenttia, luvut osoittavat.</w:t>
      </w:r>
    </w:p>
    <w:p>
      <w:r>
        <w:t xml:space="preserve">Syyskuussa 2015 päättyneen vuoden aikana kirjattiin lähes 184 000 rikosta, joista 30 oli murhia. Väkivaltarikokset lisääntyivät 23 prosenttia, seksuaalirikokset 19 prosenttia, mutta varkausrikokset vähenivät 6 prosenttia. Huumausainerikokset, ajoneuvorikokset ja myymälävarkaudet vähenivät. Kaiken kaikkiaan kirjatut rikokset lisääntyivät kaikissa neljässä Walesin poliisivoimassa mutta vähenivät British Transport Policessa. ONS:n mukaan parannukset rikosten kirjaamisessa ovat saattaneet vaikuttaa lukuihin. Joitakin kullekin poliisiviranomaiselle ilmoitettuja rikoksia syyskuun 2015 lopussa päättyneeltä vuodelta.</w:t>
      </w:r>
    </w:p>
    <w:p>
      <w:r>
        <w:rPr>
          <w:b/>
        </w:rPr>
        <w:t xml:space="preserve">Yhteenveto</w:t>
      </w:r>
    </w:p>
    <w:p>
      <w:r>
        <w:t xml:space="preserve">Kansallisen tilastokeskuksen (ONS) lukujen mukaan rekisteröity rikollisuus on lisääntynyt Walesissa viime vuonna 4 prosenttia.</w:t>
      </w:r>
    </w:p>
    <w:p>
      <w:r>
        <w:rPr>
          <w:b/>
          <w:u w:val="single"/>
        </w:rPr>
        <w:t xml:space="preserve">Asiakirjan numero 12645</w:t>
      </w:r>
    </w:p>
    <w:p>
      <w:r>
        <w:t xml:space="preserve">Brighton Bomb: Lordi Tebbit kieltäytyy antamasta anteeksi IRA:lle.</w:t>
      </w:r>
    </w:p>
    <w:p>
      <w:r>
        <w:t xml:space="preserve">Pommi oli sijoitettu useita viikkoja aiemmin ja piilotettu Grand Hotelin kylpyhuoneen seinään. Sen ajastin oli asetettu kello 02.34, jolloin - IRA toivoi - suurin osa ihmisistä olisi huoneissaan nukkumassa. Räjähdys hajotti hotellin julkisivun, ja useita kerroksia kaatui päällekkäin. Rouva Thatcher ei loukkaantunut, mutta viisi ihmistä kuoli: Anthony Berry, Roberta Wakeham, Eric Taylor, Muriel Maclean ja Jeanne Shattock. Lordi Tebbit ja hänen vaimonsa Margaret makasivat sängyssä, kun heidän kattonsa romahti. Lady Tebbit on halvaantunut tähän päivään asti. Pommin asentanut terroristi Patrick Magee vangittiin, mutta hänet vapautettiin pitkäperjantaisopimuksen nojalla vuonna 1999. Hän esiintyy nyt säännöllisesti julkisuudessa Berryn tyttären Jo:n rinnalla keskustelemassa rauhasta ja sovinnosta. Lordi Tebbit sanoi: "Magee oli pohjimmiltaan vain pieni toimistopoika. Hän ei ole koskaan katunut syntejään, ja ilman katumusta ei voi olla anteeksiantoa. "Ymmärtääkseni hän ansaitsee elantonsa puhumalla näistä asioista, mutta hän ei ole tehnyt mitään korjatakseen mitään. "Mitä tulee muihin - niihin, jotka suunnittelivat sen, jotka tilasivat sen, maksoivat pikku Mageelle muutaman shillingin - he eivät tietenkään ole koskaan tunnustaneet. He eivät ole koskaan surun sanaa lausuneet. "Joten anteeksiantoa ei ole mahdollista saada." Hän lisäsi: "Voi vain toivoa, että heille on varattu helvetin erityisen kuuma nurkkaus ja että he voivat katua siellä omana aikanaan." Patrick Magee Patrick Magee asensi pommin muutama viikko ennen konferenssia kirjauduttuaan Grand Hoteliin väärällä nimellä. Hän jäi kiinni ja tuomittiin 35 vuodeksi vankilaan. Myös neljä IRA:n "aktiivisen palveluyksikön" jäsentä vangittiin osallisuudesta juoneen. Vankilassa Magee suoritti ensimmäisen luokan avoimen yliopiston tutkinnon kaunokirjallisuudesta ja sen kuvauksesta levottomuuksien aikana. Hänet vapautettiin vuonna 1999 pitkäperjantaisopimuksen nojalla, mitä eräs Downing Streetin edustaja kuvasi "hyvin vaikeaksi hyväksyä". Vaikka pommi järkytti häntä, rouva Thatcher piti myöhemmin samana päivänä konferenssissa uudelleen kirjoitetun puheen. Hän sanoi: "Tämä hyökkäys on epäonnistunut. Kaikki yritykset tuhota demokratia terrorismin avulla epäonnistuvat." IRA:n samana päivänä julkaisemassa lausunnossa luki kuitenkin: "Tänään meillä oli epäonnea, mutta muistakaa, että meillä on vain kerran onnea; teidän on oltava onnekkaita aina. Antakaa Irlannille rauha, niin sotaa ei tule." Tammikuussa julkaistut asiakirjat osoittivat, että räjähdys oli vähällä suistaa rauhanprosessin raiteiltaan sen jälkeen, kun Thatcher ei halunnut jatkaa salaisia tapaamisia Irlannin hallituksen kanssa. Hän huomautti, että Britannian oli vältettävä vaikutelmaa, että "pommitetaan, jotta se tekisi myönnytyksiä tasavallalle". Vapautumisensa jälkeen Magee on nähty useita kertoja julkisuudessa Anthony Berryn tyttären Jo:n kanssa keskustelemassa rauhasta ja sovinnosta. Berry oli 27-vuotias, kun hänen isänsä tapettiin. "Se romahdutti maailmani ja muutti elämäni täysin", hän sanoi. Hän tapasi Mageen ensimmäisen kerran marraskuussa 2000, melko pian tämän vapauttamisen jälkeen. Heillä on myös yhteinen puhujakoroke Brightonissa sunnuntaina räjähdyksen 30-vuotispäivän kunniaksi. "Olemme tavanneet noin 140 kertaa", hän sanoi. "Kun tapasimme ensimmäisen kerran, hän tuli poliittisesta näkökulmasta, mutta pian hän alkoi ymmärtää, että hän tappoi ihanan ihmisen. "Hän tajusi syyllistyneensä muiden epäinhimillistämiseen samalla tavalla kuin hän syytti hallitusta hänen ja IRA:n epäinhimillistämisestä. "Hän kertoi minulle, että jos hän olisi tiennyt, mitä hän tietää isästäni nyt, hän ei olisi koskaan pystynyt tekemään sitä. Se oli minulle syvällistä." BBC ei tavoittanut Mageeta kommentoimaan asiaa.</w:t>
      </w:r>
    </w:p>
    <w:p>
      <w:r>
        <w:rPr>
          <w:b/>
        </w:rPr>
        <w:t xml:space="preserve">Yhteenveto</w:t>
      </w:r>
    </w:p>
    <w:p>
      <w:r>
        <w:t xml:space="preserve">Lokakuun 12. päivänä 1984 IRA:n pommi räjäytti Brightonin hotellin konservatiivipuolueen puoluekokouksen aikana. Sen kohteena oli pääministeri Margaret Thatcher. Hän selvisi hengissä, mutta viisi muuta ihmistä sai surmansa ja monet loukkaantuivat, mukaan lukien kauppaministeri Norman Tebbit ja hänen vaimonsa. Nyt 83-vuotias lordi Tebbit ei ole vieläkään valmis antamaan anteeksi terroristeille.</w:t>
      </w:r>
    </w:p>
    <w:p>
      <w:r>
        <w:rPr>
          <w:b/>
          <w:u w:val="single"/>
        </w:rPr>
        <w:t xml:space="preserve">Asiakirjan numero 12646</w:t>
      </w:r>
    </w:p>
    <w:p>
      <w:r>
        <w:t xml:space="preserve">Äiti kateissa kahden viikon ikäisen poikansa kanssa Banchory Devenickin alueella</w:t>
      </w:r>
    </w:p>
    <w:p>
      <w:r>
        <w:t xml:space="preserve">Olivia Nalwanga, 29, ja hänen poikansa Zeus nähtiin viimeksi Banchory Devenickin alueella lauantaina noin kello 07.30. Nalwangan kuvauksen mukaan hän on tummaihoinen, 180-senttinen ja hänellä on lyhyet tummat rastatukkaiset hiukset. Hänen nähtiin viimeksi käyttävän polvipituisia legginsejä ja kantavan matkatavaroita ja ruskeita lastenvaunuja. Poliisin tiedottajan mukaan hänen katoamisensa oli epätavallista. Tietoja antavien tulisi ottaa yhteyttä Skotlannin poliisiin.</w:t>
      </w:r>
    </w:p>
    <w:p>
      <w:r>
        <w:rPr>
          <w:b/>
        </w:rPr>
        <w:t xml:space="preserve">Yhteenveto</w:t>
      </w:r>
    </w:p>
    <w:p>
      <w:r>
        <w:t xml:space="preserve">Poliisi pyytää tietoja sen jälkeen, kun äiti katosi kahden viikon ikäisen poikansa kanssa Aberdeenshiressä.</w:t>
      </w:r>
    </w:p>
    <w:p>
      <w:r>
        <w:rPr>
          <w:b/>
          <w:u w:val="single"/>
        </w:rPr>
        <w:t xml:space="preserve">Asiakirjan numero 12647</w:t>
      </w:r>
    </w:p>
    <w:p>
      <w:r>
        <w:t xml:space="preserve">Central Line -raidevika häiritsee metroliikennettä Lontoossa</w:t>
      </w:r>
    </w:p>
    <w:p>
      <w:r>
        <w:t xml:space="preserve">Vika tapahtui St Paulin asemalla Cityssä noin klo 19:00 BST maanantaina. Linja oli poikki Liverpool Streetin ja White Cityn välillä, ja muulla linjalla oli vakavia viivästyksiä. Veturimiehet työskentelivät yöhön asti korjatakseen raideosuuden. Vaurio vaikutti yhteensä 15 asemaan reitillä, mukaan lukien keskeiset Lontoon keskustan asemat West Endissä sekä Bank, St Paul's ja Liverpool Street Itä-Lontoossa. Myös London Overgroundissa oli ongelmia, ja liikenne keskeytyi yli neljäksi tunniksi. Häiriöt Canonburyn ja Stratfordin välillä alkoivat kello 17.20 BST, ja liikenne palautettiin kello 21.30 BST, mutta myöhästymisiä oli vielä tunnin ajan.</w:t>
      </w:r>
    </w:p>
    <w:p>
      <w:r>
        <w:rPr>
          <w:b/>
        </w:rPr>
        <w:t xml:space="preserve">Yhteenveto</w:t>
      </w:r>
    </w:p>
    <w:p>
      <w:r>
        <w:t xml:space="preserve">Lontoon keskustan läpi kulkevan Central Line -linjan liikennöinti keskeytettiin viallisen raiteen vuoksi, kertoi Transport for London (TfL).</w:t>
      </w:r>
    </w:p>
    <w:p>
      <w:r>
        <w:rPr>
          <w:b/>
          <w:u w:val="single"/>
        </w:rPr>
        <w:t xml:space="preserve">Asiakirjan numero 12648</w:t>
      </w:r>
    </w:p>
    <w:p>
      <w:r>
        <w:t xml:space="preserve">EU:n kalastusuudistukset eivät vaikuta Guernseyn bailiwickiin</w:t>
      </w:r>
    </w:p>
    <w:p>
      <w:r>
        <w:t xml:space="preserve">Merikalastuksesta vastaava David Wilkinson sanoi, että paikallinen kalastusala pysyy ennallaan huolimatta EU:n toimista kalakantojen suojelemiseksi ja poisheittämisen lopettamiseksi. Hän sanoi, että saaren 12 meripeninkulman raja antaisi Guernseylle mahdollisuuden tutkia muita vaihtoehtoja kiintiöiden asettamisen sijaan. Euroopan parlamentin jäsenet hyväksyivät 6. helmikuuta EU:n kalastusalan uudistuksen ja lupasivat toteuttaa muutokset vuoteen 2014 mennessä. Muutoksiin voisi sisältyä toimenpiteitä, joilla pyritään lopettamaan liikakalastus ja estämään kalastajia heittämästä kuolleita kaloja pois.</w:t>
      </w:r>
    </w:p>
    <w:p>
      <w:r>
        <w:rPr>
          <w:b/>
        </w:rPr>
        <w:t xml:space="preserve">Yhteenveto</w:t>
      </w:r>
    </w:p>
    <w:p>
      <w:r>
        <w:t xml:space="preserve">Guernseyn kalastajat eivät todennäköisesti joudu kärsimään Euroopan unionin sopimista kalastuskiintiöiden muutoksista.</w:t>
      </w:r>
    </w:p>
    <w:p>
      <w:r>
        <w:rPr>
          <w:b/>
          <w:u w:val="single"/>
        </w:rPr>
        <w:t xml:space="preserve">Asiakirjan numero 12649</w:t>
      </w:r>
    </w:p>
    <w:p>
      <w:r>
        <w:t xml:space="preserve">100 joulupakettia varastettu jakeluautosta Cardiffissa</w:t>
      </w:r>
    </w:p>
    <w:p>
      <w:r>
        <w:t xml:space="preserve">Ajoneuvo vietiin Tangmere Drivelta, Fairwaterista, mutta se löydettiin myöhemmin noin puolen kilometrin päästä Pwllmelin Roadin läheltä torstai-iltapäivänä. "Valitettavasti yli 100 joulukuusen alle tarkoitettua pakettia on varastettu", kertoi Etelä-Walesin poliisi twiitissä. Poliisi tutkii asiaa.</w:t>
      </w:r>
    </w:p>
    <w:p>
      <w:r>
        <w:rPr>
          <w:b/>
        </w:rPr>
        <w:t xml:space="preserve">Yhteenveto</w:t>
      </w:r>
    </w:p>
    <w:p>
      <w:r>
        <w:t xml:space="preserve">Varkaat ovat varastaneet 100 pakettiautosta Cardiffissa 100 pakettia, joista monien uskotaan olleen joululahjoja.</w:t>
      </w:r>
    </w:p>
    <w:p>
      <w:r>
        <w:rPr>
          <w:b/>
          <w:u w:val="single"/>
        </w:rPr>
        <w:t xml:space="preserve">Asiakirjan numero 12650</w:t>
      </w:r>
    </w:p>
    <w:p>
      <w:r>
        <w:t xml:space="preserve">Nazia Alin kuolema: Mohammed Anhar Ali syyllinen murhaan</w:t>
      </w:r>
    </w:p>
    <w:p>
      <w:r>
        <w:t xml:space="preserve">Poliisi löysi kahden lapsen äiti Nazia Alin, 25, ruumiin Ellesmere Roadilla, Tower Hamletsissa sijaitsevasta kiinteistöstä 21. lokakuuta 2018. Hänen entinen kumppaninsa Mohammed Anhar Ali, joka asui Blake Avenuella, Barkingissa, todettiin syylliseksi hänen murhaansa Old Bailey -oikeudenkäynnin jälkeen. Tuomio 32-vuotiaalle annetaan 17. huhtikuuta.</w:t>
      </w:r>
    </w:p>
    <w:p>
      <w:r>
        <w:rPr>
          <w:b/>
        </w:rPr>
        <w:t xml:space="preserve">Yhteenveto</w:t>
      </w:r>
    </w:p>
    <w:p>
      <w:r>
        <w:t xml:space="preserve">Mies on todettu syylliseksi vieraantuneen vaimonsa murhaan, joka löydettiin kuolleena talosta Itä-Lontoossa.</w:t>
      </w:r>
    </w:p>
    <w:p>
      <w:r>
        <w:rPr>
          <w:b/>
          <w:u w:val="single"/>
        </w:rPr>
        <w:t xml:space="preserve">Asiakirjan numero 12651</w:t>
      </w:r>
    </w:p>
    <w:p>
      <w:r>
        <w:t xml:space="preserve">Kuningattaren laiturin pelastaminen "elvyttäisi" Ramseya</w:t>
      </w:r>
    </w:p>
    <w:p>
      <w:r>
        <w:t xml:space="preserve">Michael Tramontana sanoi, että jos laituri säilytettäisiin, se toimisi katalysaattorina muulle kehitykselle. Huhtikuun Tynwaldin istunnossa Phil Gawne pyytää 1,7 miljoonaa puntaa rakenteen vakauttamiseksi. Tramontana sanoi: Tramontaman sanoi: "Hallituksen pitäisi kuunnella Manxin kansaa ja suojella tätä uskomatonta rakennelmaa." Hän lisäsi: "Laiturin purkaminen osoittaisi hallituksen vastuuntunnottomuutta." Friends of the Queen's Pier -järjestö on omistautunut vuonna 1886 rakennetun maamerkin restauroinnille, kunnostamiselle ja uudelleen avaamiselle. Viimeksi laiturilla tehtiin turvallisuustöitä vuonna 2008, jolloin puututtiin irtonaisiin kaiteisiin, valaisinpylväisiin ja turvattomiin portaisiin liittyviin ongelmiin.</w:t>
      </w:r>
    </w:p>
    <w:p>
      <w:r>
        <w:rPr>
          <w:b/>
        </w:rPr>
        <w:t xml:space="preserve">Yhteenveto</w:t>
      </w:r>
    </w:p>
    <w:p>
      <w:r>
        <w:t xml:space="preserve">Ramseyn Queen's Pierin kunnostaminen kannustaisi saaren pohjoisosan elpymistä, sanoo laiturin ystävien varapuheenjohtaja.</w:t>
      </w:r>
    </w:p>
    <w:p>
      <w:r>
        <w:rPr>
          <w:b/>
          <w:u w:val="single"/>
        </w:rPr>
        <w:t xml:space="preserve">Asiakirjan numero 12652</w:t>
      </w:r>
    </w:p>
    <w:p>
      <w:r>
        <w:t xml:space="preserve">Aberdeen Bayn merituulipuiston sähköaseman äänestyksestä valitettiin</w:t>
      </w:r>
    </w:p>
    <w:p>
      <w:r>
        <w:t xml:space="preserve">Aberdeenshiren kaupunginvaltuutetut hylkäsivät Blackdogin aluetta koskevan hakemuksen viime vuonna. Aberdeenin lahden koetuulivoimapuiston kehittäjät ovat valittaneet asiasta Skotlannin hallitukselle. Yhdysvaltalainen liikemies Donald Trump vastustaa 11 tuulivoimalan rakentamista ja väittää, että se pilaisi näkymät hänen golfkeskuksestaan. European Offshore Wind Deployment Centre (EOWDC) on 230 miljoonan punnan hanke. Aberdeen Offshore Wind Farm Limited pyrkii liittymään verkkoon vuonna 2017.</w:t>
      </w:r>
    </w:p>
    <w:p>
      <w:r>
        <w:rPr>
          <w:b/>
        </w:rPr>
        <w:t xml:space="preserve">Yhteenveto</w:t>
      </w:r>
    </w:p>
    <w:p>
      <w:r>
        <w:t xml:space="preserve">Aberdeenin rannikolle tuulipuiston rakentamista toivovat kehittäjät valittavat päätöksestä, jolla hylättiin sähköasemaa koskeva suunnitteluhakemus.</w:t>
      </w:r>
    </w:p>
    <w:p>
      <w:r>
        <w:rPr>
          <w:b/>
          <w:u w:val="single"/>
        </w:rPr>
        <w:t xml:space="preserve">Asiakirjan numero 12653</w:t>
      </w:r>
    </w:p>
    <w:p>
      <w:r>
        <w:t xml:space="preserve">Liverpool FC: Hurmioituneet fanit juhlivat kaduilla</w:t>
      </w:r>
    </w:p>
    <w:p>
      <w:r>
        <w:t xml:space="preserve">Kannattajat kokoontuivat eri puolille kaupunkia juhlistamaan tilaisuutta laulamalla, tanssimalla ja ilotulituksella. Chelsean 2-1-voitto Manchester Cityä vastaan torstai-iltana toi Punaisille ensimmäisen Valioliigan mestaruuden. Fanit ryntäsivät Anfieldille sekä kokoontuivat kaupungin pommitetun kirkon ulkopuolelle. Kaikki kuvat ovat tekijänoikeudella suojattuja.</w:t>
      </w:r>
    </w:p>
    <w:p>
      <w:r>
        <w:rPr>
          <w:b/>
        </w:rPr>
        <w:t xml:space="preserve">Yhteenveto</w:t>
      </w:r>
    </w:p>
    <w:p>
      <w:r>
        <w:t xml:space="preserve">Liverpool FC:n riemuitsevat fanit saapuivat tuhansittain kaduille Anfieldin ulkopuolelle ja kaupungin keskustaan juhlimaan Valioliigan voittoa.</w:t>
      </w:r>
    </w:p>
    <w:p>
      <w:r>
        <w:rPr>
          <w:b/>
          <w:u w:val="single"/>
        </w:rPr>
        <w:t xml:space="preserve">Asiakirjan numero 12654</w:t>
      </w:r>
    </w:p>
    <w:p>
      <w:r>
        <w:t xml:space="preserve">Gone Girl avaa New Yorkin elokuvafestivaalin</w:t>
      </w:r>
    </w:p>
    <w:p>
      <w:r>
        <w:t xml:space="preserve">Ben Affleck ja Rosamund Pike tähdittävät David Fincherin elokuvaa, joka kertoo aviomiehestä, jota epäillään vaimonsa murhasta tämän katoamisen jälkeen. Fincher käynnisti vuotuisen festivaalin aiemmin vuonna 2010 Oscar-palkitulla Facebook-draamallaan The Social Network. 52. New Yorkin elokuvajuhlat järjestetään 26. syyskuuta - 12. lokakuuta Lincoln Center for the Performing Artsissa. Viime vuonna tapahtuman aloitti Paul Greengrassin tosipohjainen elokuva Captain Phillips, joka kertoo Maersk Alabaman kaappauksesta vuonna 2009. Gone Girl julkaistaan Yhdistyneessä kuningaskunnassa ja Irlannissa 3. lokakuuta.</w:t>
      </w:r>
    </w:p>
    <w:p>
      <w:r>
        <w:rPr>
          <w:b/>
        </w:rPr>
        <w:t xml:space="preserve">Yhteenveto</w:t>
      </w:r>
    </w:p>
    <w:p>
      <w:r>
        <w:t xml:space="preserve">Gone Girl, Gillian Flynnin bestseller-trillerin elokuvaversio, avaa vuoden 2014 New Yorkin elokuvajuhlat.</w:t>
      </w:r>
    </w:p>
    <w:p>
      <w:r>
        <w:rPr>
          <w:b/>
          <w:u w:val="single"/>
        </w:rPr>
        <w:t xml:space="preserve">Asiakirjan numero 12655</w:t>
      </w:r>
    </w:p>
    <w:p>
      <w:r>
        <w:t xml:space="preserve">Leicesterin katutappelu: Miestä syytetään taposta</w:t>
      </w:r>
    </w:p>
    <w:p>
      <w:r>
        <w:t xml:space="preserve">Poliisit löysivät Jantilal Deugin, 50, maahan makaamasta Redcar Roadilta, Leicesteristä, sunnuntaina klo 15.30 BST. Hän kuoli kaksi päivää myöhemmin, mikä johti aiemmin pidätetyn miehen uudelleen pidättämiseen epäiltynä törkeästä ruumiinvammantuottamuksesta. Green Lane Roadilla asuva 22-vuotias Yashvant Pranlal, 22, on pidätetty tutkintavankeudessa sen jälkeen, kun hän oli saapunut tuomareiden eteen. Hänen on määrä saapua Leicester Crown Courtiin 6. heinäkuuta. Seuraa BBC East Midlandsia Facebookissa, Twitterissä tai Instagramissa. Lähetä juttuideoita osoitteeseen eastmidsnews@bbc.co.uk.</w:t>
      </w:r>
    </w:p>
    <w:p>
      <w:r>
        <w:rPr>
          <w:b/>
        </w:rPr>
        <w:t xml:space="preserve">Yhteenveto</w:t>
      </w:r>
    </w:p>
    <w:p>
      <w:r>
        <w:t xml:space="preserve">22-vuotiasta miestä syytetään taposta sen jälkeen, kun toinen mies sai sydänpysähdyksen ja kuoli katutappelun jälkeen.</w:t>
      </w:r>
    </w:p>
    <w:p>
      <w:r>
        <w:rPr>
          <w:b/>
          <w:u w:val="single"/>
        </w:rPr>
        <w:t xml:space="preserve">Asiakirjan numero 12656</w:t>
      </w:r>
    </w:p>
    <w:p>
      <w:r>
        <w:t xml:space="preserve">Coventryn kaksi pidätettyä nykyaikaista orjuutta koskevien syytösten vuoksi</w:t>
      </w:r>
    </w:p>
    <w:p>
      <w:r>
        <w:t xml:space="preserve">38- ja 49-vuotiaat miehet pidätettiin Coventryn pohjois- ja itäosissa sen jälkeen, kun heitä oli syytetty mahdollisesta työvoiman hyväksikäytöstä rakennusalalla. 44-vuotias romanialainen mies luovutettiin suojeluviranomaisille, kertoi Gangmasters and Labour Abuse Authority. Tutkimukset ovat käynnissä mahdollisten muiden uhrien tunnistamiseksi, tiedottaja lisäsi.</w:t>
      </w:r>
    </w:p>
    <w:p>
      <w:r>
        <w:rPr>
          <w:b/>
        </w:rPr>
        <w:t xml:space="preserve">Yhteenveto</w:t>
      </w:r>
    </w:p>
    <w:p>
      <w:r>
        <w:t xml:space="preserve">Kaksi miestä on pidätetty epäiltynä nykyaikaiseen orjuuteen liittyvistä rikoksista sen jälkeen, kun eräs mies kertoi, että häntä uhkailtiin ja että häneltä oli salattu palkka ja henkilöllisyystodistus.</w:t>
      </w:r>
    </w:p>
    <w:p>
      <w:r>
        <w:rPr>
          <w:b/>
          <w:u w:val="single"/>
        </w:rPr>
        <w:t xml:space="preserve">Asiakirjan numero 12657</w:t>
      </w:r>
    </w:p>
    <w:p>
      <w:r>
        <w:t xml:space="preserve">Sheffieldin ampuminen: Sheffieldin poliisi: Uhri kriittisessä tilassa sairaalassa</w:t>
      </w:r>
    </w:p>
    <w:p>
      <w:r>
        <w:t xml:space="preserve">24-vuotias löydettiin Sheffieldin Earl Marshal Roadilta noin kello 20.30 GMT lauantaina, kertoi South Yorkshiren poliisi. Hänet vietiin ambulanssilla sairaalaan, jossa hänen tilansa on edelleen kriittinen mutta vakaa. Poliisit suorittivat alueella etsinnän ja vetoavat silminnäkijöihin, jotta nämä ottaisivat yhteyttä. Seuraa BBC Yorkshirea Facebookissa, Twitterissä ja Instagramissa. Lähetä juttuideoita osoitteeseen yorkslincs.news@bbc.co.uk tai lähetä video tästä.</w:t>
      </w:r>
    </w:p>
    <w:p>
      <w:r>
        <w:rPr>
          <w:b/>
        </w:rPr>
        <w:t xml:space="preserve">Yhteenveto</w:t>
      </w:r>
    </w:p>
    <w:p>
      <w:r>
        <w:t xml:space="preserve">Mies on kriittisessä tilassa sairaalassa sen jälkeen, kun häntä oli ammuttu vatsaan ja jalkaan.</w:t>
      </w:r>
    </w:p>
    <w:p>
      <w:r>
        <w:rPr>
          <w:b/>
          <w:u w:val="single"/>
        </w:rPr>
        <w:t xml:space="preserve">Asiakirjan numero 12658</w:t>
      </w:r>
    </w:p>
    <w:p>
      <w:r>
        <w:t xml:space="preserve">Sarah Hassallin kuolema: Hassall Hassall: CCTV julkaistiin murhatutkimuksessa</w:t>
      </w:r>
    </w:p>
    <w:p>
      <w:r>
        <w:t xml:space="preserve">Sarah Hassallin ruumis löydettiin Pontypriddin Llys Graig Y Wionissa sijaitsevasta talosta kello 08.00 BST 6. lokakuuta. Etelä-Walesin poliisin mukaan kaupungin Sardis Roadin parkkipaikalta otetussa kuvamateriaalissa näkyy ihmisiä, jotka olivat paikalla "tärkeinä aikoina" ja joilla voi olla tärkeää tietoa. 37-vuotias mies on jo saapunut oikeuteen syytettynä murhasta.</w:t>
      </w:r>
    </w:p>
    <w:p>
      <w:r>
        <w:rPr>
          <w:b/>
        </w:rPr>
        <w:t xml:space="preserve">Yhteenveto</w:t>
      </w:r>
    </w:p>
    <w:p>
      <w:r>
        <w:t xml:space="preserve">38-vuotiaan kahden lapsen äidin murhaa tutkiva poliisi on julkaissut kuvia kolmesta henkilöstä, joita se haluaa jututtaa.</w:t>
      </w:r>
    </w:p>
    <w:p>
      <w:r>
        <w:rPr>
          <w:b/>
          <w:u w:val="single"/>
        </w:rPr>
        <w:t xml:space="preserve">Asiakirjan numero 12659</w:t>
      </w:r>
    </w:p>
    <w:p>
      <w:r>
        <w:t xml:space="preserve">Bacharach ja Costello suuntaavat Broadwaylle musikaalilla</w:t>
      </w:r>
    </w:p>
    <w:p>
      <w:r>
        <w:t xml:space="preserve">Kaksikko voitti Grammy-palkinnon yhdestä levyn kappaleesta I Still Have That Other Girl. Bacharach sanoi, että esityksestä "ei tule komediaa", kun otetaan huomioon albumin synkät sanoitukset. Costello paljasti, että he kirjoittivat uutta musiikkia show'hun, jonka he toivovat pääsevän Broadwaylle. Painted from Memory oli epätavallinen yhteistyö Bacharachin, klassisen romanttisen popin legendaarisen säveltäjän, ja Costellon, englantilaisen laulaja-lauluntekijän, joka aloitti uransa punkissa, välillä. Se sisälsi myös kappaleet God Give Me Strength ja This House is Empty Now. Bacharach kertoi Lorren ottaneen häneen yhteyttä ja sanoneen, että hän haluaisi kirjoittaa kappaleisiin sopivan tarinan kertomatta kuitenkaan yksityiskohtia juonesta. Two and a Half Menin lisäksi Lorre on luonut useita muita menestyneitä komediasarjoja, kuten The Big Bang Theory ja Dharma and Greg.</w:t>
      </w:r>
    </w:p>
    <w:p>
      <w:r>
        <w:rPr>
          <w:b/>
        </w:rPr>
        <w:t xml:space="preserve">Yhteenveto</w:t>
      </w:r>
    </w:p>
    <w:p>
      <w:r>
        <w:t xml:space="preserve">Chuck Lorre, yhdysvaltalaisen televisiohitin Two and a Half Men luoja, työskentelee Burt Bacharachin ja Elvis Costellon kanssa sovittaakseen heidän vuonna 1998 julkaistun albuminsa Painted from Memory musikaaliksi.</w:t>
      </w:r>
    </w:p>
    <w:p>
      <w:r>
        <w:rPr>
          <w:b/>
          <w:u w:val="single"/>
        </w:rPr>
        <w:t xml:space="preserve">Asiakirjan numero 12660</w:t>
      </w:r>
    </w:p>
    <w:p>
      <w:r>
        <w:t xml:space="preserve">Poliisi tutkii äkillistä kuolemaa Ellonissa</w:t>
      </w:r>
    </w:p>
    <w:p>
      <w:r>
        <w:t xml:space="preserve">Poliisit kutsuttiin Ellonin Ythan Terrace -alueelle sen jälkeen, kun hälytys oli tehty noin kello 08:15. Skotlannin poliisi sanoi lausunnossaan: "Tutkimukset ovat käynnissä, ja poliisi on läsnä alueella niiden aikana. "Kiitos paikallisyhteisölle kärsivällisyydestä."</w:t>
      </w:r>
    </w:p>
    <w:p>
      <w:r>
        <w:rPr>
          <w:b/>
        </w:rPr>
        <w:t xml:space="preserve">Yhteenveto</w:t>
      </w:r>
    </w:p>
    <w:p>
      <w:r>
        <w:t xml:space="preserve">Poliisi tutkii äkillistä kuolemantapausta Aberdeenshiren kaupungissa.</w:t>
      </w:r>
    </w:p>
    <w:p>
      <w:r>
        <w:rPr>
          <w:b/>
          <w:u w:val="single"/>
        </w:rPr>
        <w:t xml:space="preserve">Asiakirjan numero 12661</w:t>
      </w:r>
    </w:p>
    <w:p>
      <w:r>
        <w:t xml:space="preserve">Scott Fletcher: Fletcher: Kolme miestä pidätetty kadonneen miehen tutkinnassa</w:t>
      </w:r>
    </w:p>
    <w:p>
      <w:r>
        <w:t xml:space="preserve">Hartlepoolista kotoisin olevaa Scott Fletcheriä ei ole nähty sitten toukokuun 2011, kun hän oli pysähtynyt Jet-huoltamoa vastapäätä A181-tiellä Wheatley Hillissä, lähellä Durhamia. Ruumista ei ole löydetty, Clevelandin poliisin tiedottaja sanoi. Durhamin kreivikunnasta kotoisin olevat 36-, 38- ja 48-vuotiaat miehet on pidätetty, ja he ovat pidätettyinä. Kaksi vuotta sitten poliisit paljastivat, että Fletcher oli "rikollisten tuntema ja velkaantunut". Tämän vuoden toukokuussa poliisi ilmoitti, että se tarkastelee tutkimuksiaan uudelleen ja kuulustelee uudelleen todistajia.</w:t>
      </w:r>
    </w:p>
    <w:p>
      <w:r>
        <w:rPr>
          <w:b/>
        </w:rPr>
        <w:t xml:space="preserve">Yhteenveto</w:t>
      </w:r>
    </w:p>
    <w:p>
      <w:r>
        <w:t xml:space="preserve">Kolme miestä on pidätetty epäiltynä salaliitosta murhaan koillismaalaisen miehen katoamisen yhteydessä.</w:t>
      </w:r>
    </w:p>
    <w:p>
      <w:r>
        <w:rPr>
          <w:b/>
          <w:u w:val="single"/>
        </w:rPr>
        <w:t xml:space="preserve">Asiakirjan numero 12662</w:t>
      </w:r>
    </w:p>
    <w:p>
      <w:r>
        <w:t xml:space="preserve">Kuorma-autonkuljettaja raportoi kadonneen Dumfriesin mielenterveyspotilaan havainnosta</w:t>
      </w:r>
    </w:p>
    <w:p>
      <w:r>
        <w:t xml:space="preserve">Abdelnabi Alainani, 30, poistui Midparkin sairaalasta tiistaina, mikä käynnisti laajan etsintäoperaation. Häntä on kuvailtu aasialaisen näköiseksi, noin 180-senttiseksi, hoikaksi ja hänellä on lyhyet tummat kiharat hiukset. Dumfriesista tullut kuljettaja näki kuvaukseen sopivan miehen kiipeävän ulos kuorma-autostaan Scunthorpessa keskiviikkona. Skotlannin poliisin lausunnossa sanottiin, että poliisi seuraa nyt "myönteisiä tutkintalinjoja". Yleisöä on pyydetty pysymään valppaana ja ilmoittamaan poliisille kaikista uusista havainnoista.</w:t>
      </w:r>
    </w:p>
    <w:p>
      <w:r>
        <w:rPr>
          <w:b/>
        </w:rPr>
        <w:t xml:space="preserve">Yhteenveto</w:t>
      </w:r>
    </w:p>
    <w:p>
      <w:r>
        <w:t xml:space="preserve">Dumfriesin mielenterveysyksiköstä kadonnut potilas on saattanut olla Scunthorpeen matkalla olleessa kuorma-autossa.</w:t>
      </w:r>
    </w:p>
    <w:p>
      <w:r>
        <w:rPr>
          <w:b/>
          <w:u w:val="single"/>
        </w:rPr>
        <w:t xml:space="preserve">Asiakirjan numero 12663</w:t>
      </w:r>
    </w:p>
    <w:p>
      <w:r>
        <w:t xml:space="preserve">Coleshillin autojen varaosia valmistava yritys luo 400 uutta työpaikkaa</w:t>
      </w:r>
    </w:p>
    <w:p>
      <w:r>
        <w:t xml:space="preserve">Warwickshiren Coleshillissä sijaitseva Sertec Group on saanut Lloyds Bankilta tukea vanhojen laitteiden uusimiseen. Yritys ostaa suurikokoisia moottoripuristimia tuotteidensa leimaamiseksi. Sertecin suurin asiakas on Jaguar Land Rover, joka vie tuotteita kaikkialle maailmaan. Coleshillin toimipaikan lisäksi yrityksellä on kolme tehdasta Birminghamissa - Saltleyssä, Tysleyssä ja Astonissa. Talousjohtaja Martyn Hughes sanoi, että uudet koneet tehostavat Sertecin toimintaa ja lisäävät tuloja. Sertec työllistää tällä hetkellä 1 200 työntekijää.</w:t>
      </w:r>
    </w:p>
    <w:p>
      <w:r>
        <w:rPr>
          <w:b/>
        </w:rPr>
        <w:t xml:space="preserve">Yhteenveto</w:t>
      </w:r>
    </w:p>
    <w:p>
      <w:r>
        <w:t xml:space="preserve">Autonosien valmistaja on ilmoittanut, että se aikoo luoda jopa 400 uutta työpaikkaa "seuraavien kahden tai kolmen vuoden aikana" 20 miljoonan punnan investoinnin seurauksena.</w:t>
      </w:r>
    </w:p>
    <w:p>
      <w:r>
        <w:rPr>
          <w:b/>
          <w:u w:val="single"/>
        </w:rPr>
        <w:t xml:space="preserve">Asiakirjan numero 12664</w:t>
      </w:r>
    </w:p>
    <w:p>
      <w:r>
        <w:t xml:space="preserve">BBC:n verkkosivujen luetuimmat jutut vuonna 2018</w:t>
      </w:r>
    </w:p>
    <w:p>
      <w:r>
        <w:t xml:space="preserve">Katsoimme tilastojamme tammikuun 1. päivästä lähtien ja löysimme kahdeksan artikkelia ja live-sivua, jotka saivat eniten sivulatauksia tänä vuonna. Laskennasta jäivät pois muun muassa joulukuun epäluottamuslause Ison-Britannian pääministeriä Theresa Mayta kohtaan ja toukokuussa Pariisissa tapahtunut nuoren pojan merkittävä pelastustyö. Ja ei, silmäsi eivät petä sinua - yksikään tämän vuoden luetuimmista jutuistamme ei koskenut Donald Trumpia...</w:t>
      </w:r>
    </w:p>
    <w:p>
      <w:r>
        <w:rPr>
          <w:b/>
        </w:rPr>
        <w:t xml:space="preserve">Yhteenveto</w:t>
      </w:r>
    </w:p>
    <w:p>
      <w:r>
        <w:t xml:space="preserve">Kuten kaikki tietävät, joulu on listojen aikaa, joten päätimme laatia oman listamme.</w:t>
      </w:r>
    </w:p>
    <w:p>
      <w:r>
        <w:rPr>
          <w:b/>
          <w:u w:val="single"/>
        </w:rPr>
        <w:t xml:space="preserve">Asiakirjan numero 12665</w:t>
      </w:r>
    </w:p>
    <w:p>
      <w:r>
        <w:t xml:space="preserve">Kuvissa: UK: Lumisia kohtauksia monissa osissa Britanniaa</w:t>
      </w:r>
    </w:p>
    <w:p>
      <w:r>
        <w:t xml:space="preserve">Skotlannin poliisi on myös rauhoitellut Edinburghin asukkaita sen jälkeen, kun sadat ihmiset olivat ilmoittaneet heränneensä räjähdysten ääneen, vaikka kyseessä oli itse asiassa "ukkoslumeksi" kutsuttu ilmiö. Met Office -viraston meteorologi Aidan McGivern kuvaili alkuperjantaita monilla alueilla "kylmän sateen, räntäsateen ja lumisateen kiusalliseksi sekoitukseksi". Skotlannin itäosassa on voimassa keltainen sadevaroitus, ja keltainen jäävaroitus koskee East Midlandsia, West Midlandsia, Yorkshirea ja Humberia, Itä-Englantia, Lontoota ja Kaakkois-Englantia. Tässä on valikoima kuvia perjantain lumisateesta.</w:t>
      </w:r>
    </w:p>
    <w:p>
      <w:r>
        <w:rPr>
          <w:b/>
        </w:rPr>
        <w:t xml:space="preserve">Yhteenveto</w:t>
      </w:r>
    </w:p>
    <w:p>
      <w:r>
        <w:t xml:space="preserve">Osa Britanniasta heräsi yöllä lumisateeseen, ja Met Office antoi perjantaina joillekin alueille varoituksen sateesta ja jäästä.</w:t>
      </w:r>
    </w:p>
    <w:p>
      <w:r>
        <w:rPr>
          <w:b/>
          <w:u w:val="single"/>
        </w:rPr>
        <w:t xml:space="preserve">Asiakirjan numero 12666</w:t>
      </w:r>
    </w:p>
    <w:p>
      <w:r>
        <w:t xml:space="preserve">Gilston Hillin tuulipuistosta valitetaan</w:t>
      </w:r>
    </w:p>
    <w:p>
      <w:r>
        <w:t xml:space="preserve">Paikallisviranomaiset hylkäsivät ehdotukset seitsemästä turbiinista Gilston Farmin luoteispuolella Heriot'n lähellä sijaitsevalle maalle maisemavaikutuksiin liittyvien huolenaiheiden vuoksi. Rakennuttajien mukaan suunnitelmat olivat pienempiä kuin samalla alueella aiemmin hylätty 16 tuulivoimalan hanke. Skotlannin hallituksen raportoijaa pyydetään nyt päättämään, voidaanko hanketta jatkaa.</w:t>
      </w:r>
    </w:p>
    <w:p>
      <w:r>
        <w:rPr>
          <w:b/>
        </w:rPr>
        <w:t xml:space="preserve">Yhteenveto</w:t>
      </w:r>
    </w:p>
    <w:p>
      <w:r>
        <w:t xml:space="preserve">Bordersissa sijaitsevan tuulipuiston hylkäämisestä on tehty valitus, jolla pyritään kumoamaan neuvoston hylkäävä päätös.</w:t>
      </w:r>
    </w:p>
    <w:p>
      <w:r>
        <w:rPr>
          <w:b/>
          <w:u w:val="single"/>
        </w:rPr>
        <w:t xml:space="preserve">Asiakirjan numero 12667</w:t>
      </w:r>
    </w:p>
    <w:p>
      <w:r>
        <w:t xml:space="preserve">Stornowayn uuden syväsataman suunnittelua haetaan</w:t>
      </w:r>
    </w:p>
    <w:p>
      <w:r>
        <w:t xml:space="preserve">Lewisissa sijaitseva Stornowayn satamaviranomainen laatii parhaillaan ehdotuksia syväsataman perustamiseksi osana 20-vuotista yleissuunnitelmaansa. Suunnitelman mukaan suunnittelu valmistuisi ensi vuoden toukokuuhun mennessä. Satamaviranomainen toivoo, että rakentaminen voisi alkaa vuoden 2019 loppuun mennessä ja valmistua kesäkuuhun 2021 mennessä. Syvän veden laitos mahdollistaisi suurten alusten kiinnittymisen Stornowayhin, jossa vieraili viime vuonna 43 risteilyalusta. Tällä hetkellä suurten risteilyalusten matkustajat tuodaan maihin pienellä tenderillä. Stornowayn satamaviranomainen on arvioinut, että uusi satama houkuttelisi vuosittain 35-40 risteilyalusta lisää.</w:t>
      </w:r>
    </w:p>
    <w:p>
      <w:r>
        <w:rPr>
          <w:b/>
        </w:rPr>
        <w:t xml:space="preserve">Yhteenveto</w:t>
      </w:r>
    </w:p>
    <w:p>
      <w:r>
        <w:t xml:space="preserve">Tarjouksia on pyydetty suunnittelutyöstä, jota on kuvailtu yhdeksi suurimmista Länsisaarilla koskaan toteutetuista hankkeista.</w:t>
      </w:r>
    </w:p>
    <w:p>
      <w:r>
        <w:rPr>
          <w:b/>
          <w:u w:val="single"/>
        </w:rPr>
        <w:t xml:space="preserve">Asiakirjan numero 12668</w:t>
      </w:r>
    </w:p>
    <w:p>
      <w:r>
        <w:t xml:space="preserve">Kiinnostus Aberdeenin paperitehtaan ostajan etsinnässä</w:t>
      </w:r>
    </w:p>
    <w:p>
      <w:r>
        <w:t xml:space="preserve">Arjowigginsin Stoneywoodin tehtaan lähes 500 työntekijän tulevaisuus joutui epäselväksi viime kuukausi sitten, kun sen emoyhtiö ei onnistunut myymään sitä. FRP Advisory kertoi, että Arjowiggins Groupin Creative Papers -divisioonasta oli tehty useita tiedusteluja. Siihen kuuluu Stoneywoodin paperitehdas. Tiedottajan mukaan yritystä pyritään edelleen markkinoimaan myytäväksi ja varmistamaan, että se toimii mahdollisimman tehokkaasti.</w:t>
      </w:r>
    </w:p>
    <w:p>
      <w:r>
        <w:rPr>
          <w:b/>
        </w:rPr>
        <w:t xml:space="preserve">Yhteenveto</w:t>
      </w:r>
    </w:p>
    <w:p>
      <w:r>
        <w:t xml:space="preserve">Hallinnoijat, jotka yrittävät löytää ostajan Aberdeenin paperitehtaalle, joka työllistää satoja ihmisiä, kertovat, että tiedusteluja on tullut useita.</w:t>
      </w:r>
    </w:p>
    <w:p>
      <w:r>
        <w:rPr>
          <w:b/>
          <w:u w:val="single"/>
        </w:rPr>
        <w:t xml:space="preserve">Asiakirjan numero 12669</w:t>
      </w:r>
    </w:p>
    <w:p>
      <w:r>
        <w:t xml:space="preserve">Vanginvartijaa puukotettiin Maghaberryn vankilassa</w:t>
      </w:r>
    </w:p>
    <w:p>
      <w:r>
        <w:t xml:space="preserve">Useat muut vanginvartijat saivat lieviä vammoja hyökkäyksessä, joka tapahtui hieman kello 1100 BST jälkeen sunnuntaina. Loukkaantunut virkamies vietiin Royal Victoria Hospitaliin. Hänen tilastaan ei ole tässä vaiheessa tietoa. Vankilavirkailijayhdistyksen mukaan tapaus osoittaa, kuinka vaarallista työ on. "Tämä on osa vankilavirkailijan työtä. "Tämä on mahdollisuus, jonka hän kohtaa joka päivä työympäristössään", yhdistyksen edustaja Finlay Spratt sanoi. "Vankilavirkailijoiden työtä ja sitä, millaisten epävakaiden ihmisten kanssa joudumme työskentelemään, ei oikein arvosteta."</w:t>
      </w:r>
    </w:p>
    <w:p>
      <w:r>
        <w:rPr>
          <w:b/>
        </w:rPr>
        <w:t xml:space="preserve">Yhteenveto</w:t>
      </w:r>
    </w:p>
    <w:p>
      <w:r>
        <w:t xml:space="preserve">Poliisi tutkii hyökkäystä Maghaberryn vankilassa Antrimin kreivikunnassa sen jälkeen, kun vanki oli puukottanut vankilan virkamiestä kynällä kaulaan.</w:t>
      </w:r>
    </w:p>
    <w:p>
      <w:r>
        <w:rPr>
          <w:b/>
          <w:u w:val="single"/>
        </w:rPr>
        <w:t xml:space="preserve">Asiakirjan numero 12670</w:t>
      </w:r>
    </w:p>
    <w:p>
      <w:r>
        <w:t xml:space="preserve">Protesti Vavuniyassa</w:t>
      </w:r>
    </w:p>
    <w:p>
      <w:r>
        <w:t xml:space="preserve">Ganeshalingum siepattiin maanantaina. Vavuniyasta raportoiva Dinasena Rathugamage kertoo, että mielenosoittajat, jotka syyttivät Tamilitiikereitä sieppauksesta, vaativat aselevon tarkkailijoita puuttumaan asiaan välittömästi. Jonni Suninan, joka edustaa aselevon tarkkailijoita Vavuniyassa, sanoi: "En voi sanoa, kuka on sieppauksen takana." S. Gnanam, Vavuniyan poliittisen osaston tamilitiikeripäällikkö, kiisti osallisuutensa sieppaukseen. "Tämä on tapahtunut hallituksen valvomalla alueella", Gnanam sanoo. Aselevon tarkkailijat vakuuttivat mielenosoittajille, että he tekevät kaikkensa selvittääkseen totuuden. "Keskustelemme kaikkien sektoreiden kanssa", sanoi aselevon tarkkailun paikallinen päällikkö Sunninan.</w:t>
      </w:r>
    </w:p>
    <w:p>
      <w:r>
        <w:rPr>
          <w:b/>
        </w:rPr>
        <w:t xml:space="preserve">Yhteenveto</w:t>
      </w:r>
    </w:p>
    <w:p>
      <w:r>
        <w:t xml:space="preserve">Tamil Eelamin kansan vapautusjärjestön (PLOT) kannattajat järjestivät mielenosoituksia Vavuniyan alueen johtajan Sinnathamby Ganeshalingumin vapauttamiseksi, joka on siepattu.</w:t>
      </w:r>
    </w:p>
    <w:p>
      <w:r>
        <w:rPr>
          <w:b/>
          <w:u w:val="single"/>
        </w:rPr>
        <w:t xml:space="preserve">Asiakirjan numero 12671</w:t>
      </w:r>
    </w:p>
    <w:p>
      <w:r>
        <w:t xml:space="preserve">Kiinan Wanda yhdysvaltalaisen elokuvateatterifuusion takana</w:t>
      </w:r>
    </w:p>
    <w:p>
      <w:r>
        <w:t xml:space="preserve">Kaupan arvo on 1,1 miljardia dollaria (780 miljoonaa puntaa). Carmike-yrityskauppa tapahtuu sen jälkeen, kun Wanda oli ostanut Legendary Entertainment -studion, joka on Jurassic Worldin ja The Dark Knightin kaltaisten menestyselokuvien takana. Dalian Wanda, maailman suurin elokuvateatteriyrittäjä, osti AMC:n vuonna 2012 2,6 miljardilla dollarilla. Nopeasti kasvavaa yhtiötä johtaa Kiinan rikkain mies Wang Jianlin. Wang on etsinyt Hollywood-studion ostamista jo useiden vuosien ajan, ja hänen kerrottiin käyvän neuvotteluja DreamWorks Animationin kanssa viime vuonna, mutta kaupasta ei ilmoitettu. AMC Entertainmentilla on tällä hetkellä 387 toimipistettä ja 5 426 valkokangasta, kun taas Carmikella on 276 teatteria ja 2 954 valkokangasta. Mitä muuta Dalian Wanda omistaa ?</w:t>
      </w:r>
    </w:p>
    <w:p>
      <w:r>
        <w:rPr>
          <w:b/>
        </w:rPr>
        <w:t xml:space="preserve">Yhteenveto</w:t>
      </w:r>
    </w:p>
    <w:p>
      <w:r>
        <w:t xml:space="preserve">AMC Entertainment, kiinalaisen monialayrityksen Dalian Wandan omistama yhdysvaltalainen elokuvateatteriketju, ostaa kilpailevan Carmiken ja luo näin Yhdysvaltain suurimman elokuvateatteriketjun.</w:t>
      </w:r>
    </w:p>
    <w:p>
      <w:r>
        <w:rPr>
          <w:b/>
          <w:u w:val="single"/>
        </w:rPr>
        <w:t xml:space="preserve">Asiakirjan numero 12672</w:t>
      </w:r>
    </w:p>
    <w:p>
      <w:r>
        <w:t xml:space="preserve">BBC Radio Scotland isännöi Aberdeenissa keskustelua menoista.</w:t>
      </w:r>
    </w:p>
    <w:p>
      <w:r>
        <w:t xml:space="preserve">Ohjelma nauhoitetaan kaupungissa sunnuntaina 10. lokakuuta, ja se lähetetään seuraavana päivänä. Johtavat poliitikot vastaavat yleisön kysymyksiin. Kaikki, jotka ovat huolissaan paikallisiin palveluihin kohdistuvista vaikutuksista tai joilla on säästöideoita, voivat hakea lippua lähettämällä sähköpostia osoitteeseen northeastdebate@bbc.co.uk. Lippujen lähetysosoite on mainittava. Lisäksi on lähetettävä päivällä toimiva puhelinnumero, jos hakija haluaa esittää kysymyksen.</w:t>
      </w:r>
    </w:p>
    <w:p>
      <w:r>
        <w:rPr>
          <w:b/>
        </w:rPr>
        <w:t xml:space="preserve">Yhteenveto</w:t>
      </w:r>
    </w:p>
    <w:p>
      <w:r>
        <w:t xml:space="preserve">BBC Radio Scotland aloittaa Aberdeenissa keskustelutilaisuuksien sarjan, sillä julkista rahoitusta on tiukennettu eniten vuosikymmeniin.</w:t>
      </w:r>
    </w:p>
    <w:p>
      <w:r>
        <w:rPr>
          <w:b/>
          <w:u w:val="single"/>
        </w:rPr>
        <w:t xml:space="preserve">Asiakirjan numero 12673</w:t>
      </w:r>
    </w:p>
    <w:p>
      <w:r>
        <w:t xml:space="preserve">Abergwilin tulvapuolustus koetuksella.</w:t>
      </w:r>
    </w:p>
    <w:p>
      <w:r>
        <w:t xml:space="preserve">Natural Resources Wales (NRW) testasi sunnuntaina Abergwilissä uusia purettavia tulvapenkereitä. Ne on suunniteltu siten, että ne voidaan pystyttää nopeasti, jos tärkeimmät tulvapenkereet pettävät. Abergwili Road suljettiin harjoituksen ajaksi neljäksi tunniksi. Simone Eade NRW:stä sanoi, että tulvat voivat tuhota koteja ja yrityksiä, minkä vuoksi tulvilta suojautuminen on yksi tärkeimmistä tavoitteistamme. Hän lisäsi: "Vaikka panostamme paljon resursseja tulvantorjuntaan, meidän on oltava valmiita, jos ne joskus pettävät."</w:t>
      </w:r>
    </w:p>
    <w:p>
      <w:r>
        <w:rPr>
          <w:b/>
        </w:rPr>
        <w:t xml:space="preserve">Yhteenveto</w:t>
      </w:r>
    </w:p>
    <w:p>
      <w:r>
        <w:t xml:space="preserve">Carmarthenshiren kylän lähes 150 kiinteistön suojaamiseen tarkoitetut tulvapeitteet on koeteltu.</w:t>
      </w:r>
    </w:p>
    <w:p>
      <w:r>
        <w:rPr>
          <w:b/>
          <w:u w:val="single"/>
        </w:rPr>
        <w:t xml:space="preserve">Asiakirjan numero 12674</w:t>
      </w:r>
    </w:p>
    <w:p>
      <w:r>
        <w:t xml:space="preserve">Portlandin myrskyt: "Se oli kuin katselisi ulos luukusta".</w:t>
      </w:r>
    </w:p>
    <w:p>
      <w:r>
        <w:t xml:space="preserve">Sue PazBBC News, Dorset Ympäristöviraston mukaan tänä vuonna saarella on tähän mennessä tulvinut seitsemän kiinteistöä. "Oli kuin olisin ollut meren alla ja katsonut ulos sukellusveneen luukusta", Margaret Young kuvaili hetkeä, jolloin hänen Chiswellissä sijaitsevaan taloonsa iski aalto. "Olin yläkerrassa petaamassa sänkyä, kun kuului hirvittävä rysähdys, ja talo peittyi alleen - ulkona oli vihreää merivettä", hän lisäsi. Tammikuussa tulvasireenit soivat ensimmäistä kertaa sen jälkeen, kun ne asennettiin saarelle yli 30 vuotta sitten. Sen jälkeen niitä on käytetty vielä kolme kertaa. "Ensimmäisellä kerralla oli pimeää, eikä mitään näkynyt. Se oli aika pelottavaa", sanoi rouva Young, joka on asunut talossaan lähellä merenrantaa 18 vuotta. "Sää on ollut melkoinen, ja aallot ovat olleet todella korkeita." Chesil Beachin aallot ovat viime aikoina olleet jopa noin 6 metriä korkeita, mikä on tietoja tallentavan Channel Coastal Observatoryn mukaan alueella "melko merkittävä". "En ole koskaan nähnyt mitään vastaavaa, ja tämä on varmasti ensimmäinen kerta, kun meille tulvii", rouva Young lisäsi. Myös Cove House Inn on kärsinyt myrskytuulten ja rankkasateiden aiheuttamista vahingoista. Vuokraisäntä Amanda Broughton-South sanoi: "Osa makuuhuoneista on tulvinut, ikkunat on rikottu Chesil Beachin kivillä, kattolevyjä on irronnut ja ulkovalaisimia on revitty seinistä." "Meille on jäänyt paljon tilaa." Äärimmäiset sääolot ovat ennustettavasti vaikuttaneet myös liiketoimintaan. "Jotkut ihmiset eivät ole uskaltaneet matkustaa Portlandiin, koska he ovat pelänneet rantatien sulkemista ja jumiin jäämistä", hän lisäsi. Portlandin rantatie on suljettu kahdesti tänä vuonna tulvien vuoksi, muun muassa perjantaina, jolloin kunnanvaltuuston mukaan tie oli yli 1,2 metrin syvyydessä. "Jäimme jumiin", sanoi Derek Fairminer, jolla on loma-asunto Chiswellissä mutta joka asuu Surreyssä. "Meillä oli jo ollut yksi kauheimmista matkoista Portlandiin, jossa oli valtavia viivytyksiä, ja kun saavuimme tänne, emme päässeet saarelle", hän sanoi. Sen sijaan hän ja hänen perheensä hakeutuivat Weymouth Pavilioniin, jonne oli perustettu lepokeskus. "Pääsimme vihdoin sinne noin kello 05:00 lauantaiaamuna, ja sitten sireenit alkoivat taas soida, ja vesi lappasi reunakiveä", hän sanoi. Rouva Young sanoi, että ympäristövirasto ja pelastuspalvelut olivat toimineet "fantastisesti", ja vaikka hänelle oli useaan otteeseen annettu mahdollisuus evakuoida kotinsa, hän oli päättänyt jäädä sinne. "Olen tuntenut hallitsevani paremmin, mitä kiinteistölle tapahtuu, kun olen jäänyt", hän sanoi. "Kun vesi alkoi tihkua etuovella olevien hiekkasäkkien ja tulvalautan läpi olohuoneeseen, pyyhkäisimme sen poikani kanssa keittiön läpi ja takaovesta ulos. "Kukaan ei olisi ollut täällä tekemässä sitä, jos emme olisi päättäneet jäädä. "Ja koska vesi ei ole ehtinyt imeytyä, vahingot ovat minimaaliset, vain muutama laatta on irronnut puulattiasta." Monet hänen tavaroistaan ovat edelleen hänen kotinsa yläkerran huoneissa, mukaan lukien "laatikollinen kansiota, jossa on kaikki vakuutuspaperit". Suuremmat huonekalut, kuten sohva, on nostettu maasta "kaiken varalta". "Suurin osa on pöydällä, joka kuului edesmenneen mieheni Johnin tädille", hän sanoi. "Hän muisteli, kuinka hän piiloutui sen alle, kun pommit räjähtivät sodan aikana - joten se on nyt nähnyt oman osansa draamasta."</w:t>
      </w:r>
    </w:p>
    <w:p>
      <w:r>
        <w:rPr>
          <w:b/>
        </w:rPr>
        <w:t xml:space="preserve">Yhteenveto</w:t>
      </w:r>
    </w:p>
    <w:p>
      <w:r>
        <w:t xml:space="preserve">Portlandin saari, joka sijaitsee Weymouthin eteläpuolella Englannin kanaalin eteläpuolella, on vuosien varrella nähnyt osansa hurjasta säästä. Asukkaat ovat selvinneet monista myrskyistä aina vuoden 1824 suuresta myrskystä, jolloin 26 ihmistä menetti henkensä, 1970-luvun lopun vakaviin tulviin, joiden seurauksena 94 kotia jäi veden alle. Mutta miten he selviytyvät viimeisimmästä ääri-ilmiöstä, joka on koetellut yhteisöä?</w:t>
      </w:r>
    </w:p>
    <w:p>
      <w:r>
        <w:rPr>
          <w:b/>
          <w:u w:val="single"/>
        </w:rPr>
        <w:t xml:space="preserve">Asiakirjan numero 12675</w:t>
      </w:r>
    </w:p>
    <w:p>
      <w:r>
        <w:t xml:space="preserve">300 miljoonan punnan Swansean ranta-alueen suunnitelma etenee asteittain</w:t>
      </w:r>
    </w:p>
    <w:p>
      <w:r>
        <w:t xml:space="preserve">Walesin Trinity Saint Davidin yliopisto suunnittelee uuden "oppimisalueen" luomista. Se on ostanut maata kaupungin keskustan lähellä sijaitsevalta SA1-alueelta, jonka omistaa Walesin hallitus. Suunnitelmissa on tarkoitukseen rakennettuja tiloja oppimista ja opetusta varten sekä sosiaali- ja virkistystiloja. Talous- ja infrastruktuuriministeri Ken Skates luonnehti asiaa "yliopiston kehityksen uuden jännittävän vaiheen alkamiseksi".</w:t>
      </w:r>
    </w:p>
    <w:p>
      <w:r>
        <w:rPr>
          <w:b/>
        </w:rPr>
        <w:t xml:space="preserve">Yhteenveto</w:t>
      </w:r>
    </w:p>
    <w:p>
      <w:r>
        <w:t xml:space="preserve">Suunnitelmat 300 miljoonan punnan arvoisen innovaatiokorttelin rakentamiseksi Swansean rantaan ovat edenneet askeleen eteenpäin, kun kehitystyöhön tarvittava maa-alue on ostettu.</w:t>
      </w:r>
    </w:p>
    <w:p>
      <w:r>
        <w:rPr>
          <w:b/>
          <w:u w:val="single"/>
        </w:rPr>
        <w:t xml:space="preserve">Asiakirjan numero 12676</w:t>
      </w:r>
    </w:p>
    <w:p>
      <w:r>
        <w:t xml:space="preserve">Kaksi vangittiin Lewesin vankilan rikosvahingoista</w:t>
      </w:r>
    </w:p>
    <w:p>
      <w:r>
        <w:t xml:space="preserve">Ross Macpherson, 28, HMP Belmarshista, sai kaksi vuotta vankeutta jo suoritetun tuomion lisäksi. Steven Goodwin, 29, Fairlight Roadilta, Hastingsista, sai vuoden ja kahdeksan kuukautta vankeutta. He olivat niiden viiden miehen joukossa, jotka maanantaina vapautettiin syytteistä, jotka olivat osallistuneet Lewesin vankilassa vuonna 2016 järjestettyyn mellakkaan.</w:t>
      </w:r>
    </w:p>
    <w:p>
      <w:r>
        <w:rPr>
          <w:b/>
        </w:rPr>
        <w:t xml:space="preserve">Yhteenveto</w:t>
      </w:r>
    </w:p>
    <w:p>
      <w:r>
        <w:t xml:space="preserve">Kaksi vankilakapinasta vapautettua miestä on saanut vankeusrangaistuksen Hoven kruununoikeudessa sen jälkeen, kun he myönsivät rikosoikeudellisen vahingonteon tapauksen aikana.</w:t>
      </w:r>
    </w:p>
    <w:p>
      <w:r>
        <w:rPr>
          <w:b/>
          <w:u w:val="single"/>
        </w:rPr>
        <w:t xml:space="preserve">Asiakirjan numero 12677</w:t>
      </w:r>
    </w:p>
    <w:p>
      <w:r>
        <w:t xml:space="preserve">Dumfriesin Peter Pan -talo saa lisärahoitusta Heritage Lottery Fundista</w:t>
      </w:r>
    </w:p>
    <w:p>
      <w:r>
        <w:t xml:space="preserve">Peter Pan Moat Brae -säätiö on saanut lähes 220 000 puntaa suunnitelmiin kehittää Dumfriesiin kansallinen lastenkirjallisuuden keskus. Heritage Lottery Fundin myöntämä avustus seuraa Creative Scotlandin myöntämää 45 000 punnan avustusta. Se antaa PPMBT:lle mahdollisuuden määritellä Moat Brae House and Gardenin ja puutarhan kunnostamista koskevien suunnitelmien tulevan suunnittelun ja sisällön.</w:t>
      </w:r>
    </w:p>
    <w:p>
      <w:r>
        <w:rPr>
          <w:b/>
        </w:rPr>
        <w:t xml:space="preserve">Yhteenveto</w:t>
      </w:r>
    </w:p>
    <w:p>
      <w:r>
        <w:t xml:space="preserve">Säätiö, joka työskentelee sen talon kunnostamiseksi, joka innoitti J.M. Barriea kirjoittamaan Peter Panin, on saanut viikon sisällä toisen merkittävän rahoitustuen.</w:t>
      </w:r>
    </w:p>
    <w:p>
      <w:r>
        <w:rPr>
          <w:b/>
          <w:u w:val="single"/>
        </w:rPr>
        <w:t xml:space="preserve">Asiakirjan numero 12678</w:t>
      </w:r>
    </w:p>
    <w:p>
      <w:r>
        <w:t xml:space="preserve">Mies syytteessä Greenockin palon murhayrityksestä</w:t>
      </w:r>
    </w:p>
    <w:p>
      <w:r>
        <w:t xml:space="preserve">Colin McGheetä syytetään hyökkäyksestä Kincaid Courtissa Greenockissa 28. syyskuuta. Hän saapui torstaina Greenockin sheriffituomioistuimeen syytettynä tahallisesta tulipalon sytyttämisestä ja murhayrityksestä. Falkirkista kotoisin oleva 25-vuotias mies ei tehnyt vastalausetta, ja hänet vangittiin. Hänen on määrä saapua uudelleen kahdeksan päivän kuluessa.</w:t>
      </w:r>
    </w:p>
    <w:p>
      <w:r>
        <w:rPr>
          <w:b/>
        </w:rPr>
        <w:t xml:space="preserve">Yhteenveto</w:t>
      </w:r>
    </w:p>
    <w:p>
      <w:r>
        <w:t xml:space="preserve">Mies on saapunut oikeuteen syytettynä murhayrityksestä Inverclydessä sattuneen asuntopalon jälkeen.</w:t>
      </w:r>
    </w:p>
    <w:p>
      <w:r>
        <w:rPr>
          <w:b/>
          <w:u w:val="single"/>
        </w:rPr>
        <w:t xml:space="preserve">Asiakirjan numero 12679</w:t>
      </w:r>
    </w:p>
    <w:p>
      <w:r>
        <w:t xml:space="preserve">Indonesian kasvu hidastui kahteen vuoteen</w:t>
      </w:r>
    </w:p>
    <w:p>
      <w:r>
        <w:t xml:space="preserve">Laajentuminen oli hitaampaa kuin edellisellä neljänneksellä raportoitu 6,1 prosentin kasvu edellisvuoden vastaavaan ajanjaksoon verrattuna. Viime viikolla luottoluokittaja Standard &amp; Poor's alensi näkymiään vedoten uudistusten pysähtyneeseen vauhtiin. Indonesia on Kaakkois-Aasian suurin talous. Viime viikolla tilastokeskus ilmoitti, että vienti oli maaliskuussa laskenut eniten seitsemään kuukauteen. Analyytikot sanoivat, että maailmanlaajuisen elpymisen odotusten heikkeneminen johti hyödykkeiden maailmanmarkkinahintojen heikkenemiseen entisestään. Indonesia on suurin palmuöljyn tuottaja. Muita hyödykkeitä ovat kumi, tina ja hiili. Indonesian hallitus on asettanut vuoden 2013 kasvutavoitteeksi 6,8 prosenttia.</w:t>
      </w:r>
    </w:p>
    <w:p>
      <w:r>
        <w:rPr>
          <w:b/>
        </w:rPr>
        <w:t xml:space="preserve">Yhteenveto</w:t>
      </w:r>
    </w:p>
    <w:p>
      <w:r>
        <w:t xml:space="preserve">Indonesian talous kasvoi 6 prosenttia vuoden kolmen ensimmäisen kuukauden aikana, mikä on hitainta vauhtia yli kahteen vuoteen, koska vienti hidastui.</w:t>
      </w:r>
    </w:p>
    <w:p>
      <w:r>
        <w:rPr>
          <w:b/>
          <w:u w:val="single"/>
        </w:rPr>
        <w:t xml:space="preserve">Asiakirjan numero 12680</w:t>
      </w:r>
    </w:p>
    <w:p>
      <w:r>
        <w:t xml:space="preserve">Parrakas lohikäärme jätetty Rhigos-vuorelle</w:t>
      </w:r>
    </w:p>
    <w:p>
      <w:r>
        <w:t xml:space="preserve">Matelijan uskotaan joutuneen Rhigos-vuorelle lähellä Treorchya Etelä-Walesin laaksoissa, ja se havaittiin "velttona ja kylmänä" eläintarhassa. Partalohikäärmeet voivat elää jopa 10 vuotta, ja ne voivat kasvaa noin 600 millimetrin pituisiksi. Selviytyäkseen ne tarvitsevat 28-40 celsiusasteen lämpötilan. RSPCA tutkii asiaa.</w:t>
      </w:r>
    </w:p>
    <w:p>
      <w:r>
        <w:rPr>
          <w:b/>
        </w:rPr>
        <w:t xml:space="preserve">Yhteenveto</w:t>
      </w:r>
    </w:p>
    <w:p>
      <w:r>
        <w:t xml:space="preserve">Walesin vuorelta on löydetty parrakas lohikäärme, joka on kotoisin Australian autiomaapensaikoilta.</w:t>
      </w:r>
    </w:p>
    <w:p>
      <w:r>
        <w:rPr>
          <w:b/>
          <w:u w:val="single"/>
        </w:rPr>
        <w:t xml:space="preserve">Asiakirjan numero 12681</w:t>
      </w:r>
    </w:p>
    <w:p>
      <w:r>
        <w:t xml:space="preserve">Telfordin koulun seremonia merkitsee £ 35m saneeraussuunnitelmaa</w:t>
      </w:r>
    </w:p>
    <w:p>
      <w:r>
        <w:t xml:space="preserve">Suunnitelmista rakentaa uusi koulu Madeleyn Abraham Darbyn koulun nykyisille 900 oppilaalle sekä tilat 200:lle 16 vuoden jälkeiselle oppilaalle ilmoitettiin viime vuonna. Uudet urheilutilat ovat myös yleisölle avoimia. Uudisrakentaminen on osa Telfordin ja Wrekinin alueen kuusivuotista kouluhanketta.</w:t>
      </w:r>
    </w:p>
    <w:p>
      <w:r>
        <w:rPr>
          <w:b/>
        </w:rPr>
        <w:t xml:space="preserve">Yhteenveto</w:t>
      </w:r>
    </w:p>
    <w:p>
      <w:r>
        <w:t xml:space="preserve">Shropshireläisessä koulussa on pidetty seremonia 35 miljoonan punnan saneeraushankkeen aloittamiseksi.</w:t>
      </w:r>
    </w:p>
    <w:p>
      <w:r>
        <w:rPr>
          <w:b/>
          <w:u w:val="single"/>
        </w:rPr>
        <w:t xml:space="preserve">Asiakirjan numero 12682</w:t>
      </w:r>
    </w:p>
    <w:p>
      <w:r>
        <w:t xml:space="preserve">Pennsylvanian nainen saa 284 miljardin dollarin sähkölaskun</w:t>
      </w:r>
    </w:p>
    <w:p>
      <w:r>
        <w:t xml:space="preserve">Mary Horomanski Eriestä sanoi, että viimeisimmässä laskussa luki, että hänen oli maksettava koko summa marraskuuhun 2018 mennessä. "Silmäni melkein putosivat ulos päästäni", hän kertoi Erie Times-Newsille. "Olimme laittaneet jouluvalot ja mietin, oliko ne laitettu väärin." Sähköntoimittaja kertoi myöhemmin, että todellinen summa oli 284,46 dollaria. Yhtiön tiedottaja sanoi, ettei se tiennyt, miten virhe oli tapahtunut, ja totesi, että Horomanski joutui maksamaan 284 460 000 000 dollaria, ja ensimmäinen 28 176 dollarin suuruinen maksu oli maksettava myöhemmin joulukuussa. "En muista koskaan nähneeni miljardien dollarien laskua", Mark Durbin sanoi Erie Times-Newsille. "Arvostamme asiakkaan halukkuutta ottaa yhteyttä meihin virheen vuoksi." Saatat myös pitää tästä</w:t>
      </w:r>
    </w:p>
    <w:p>
      <w:r>
        <w:rPr>
          <w:b/>
        </w:rPr>
        <w:t xml:space="preserve">Yhteenveto</w:t>
      </w:r>
    </w:p>
    <w:p>
      <w:r>
        <w:t xml:space="preserve">Yli 284 miljardin dollarin (212 miljardin punnan) suuruinen sähkölasku sai Pennsylvanian osavaltiossa asuvan naisen ällistymään... kunnes hän sai selville, että summa oli väärä.</w:t>
      </w:r>
    </w:p>
    <w:p>
      <w:r>
        <w:rPr>
          <w:b/>
          <w:u w:val="single"/>
        </w:rPr>
        <w:t xml:space="preserve">Asiakirjan numero 12683</w:t>
      </w:r>
    </w:p>
    <w:p>
      <w:r>
        <w:t xml:space="preserve">Guernseyn sairaalaosastot pysyvät sekasukupuolisina.</w:t>
      </w:r>
    </w:p>
    <w:p>
      <w:r>
        <w:t xml:space="preserve">Hänen kommenttinsa tuli, kun Yhdistyneen kuningaskunnan hallituksen odotettiin päättävän, että NHS:n osastojen tulisi olla yksisukupuolisia vuoden 2010 loppuun mennessä. Apulaisjohtaja Hunter Adam sanoi, että saaren osastot on jaettu sen mukaan, minkä tyyppinen leikkaus potilaalle tehdään. Hän myönsi kuitenkin, että asia voi muuttua: "Voimme ehkä jakaa ne siten, että toisessa päässä on yksi sukupuoli ja toisessa toisessa sukupuoli."</w:t>
      </w:r>
    </w:p>
    <w:p>
      <w:r>
        <w:rPr>
          <w:b/>
        </w:rPr>
        <w:t xml:space="preserve">Yhteenveto</w:t>
      </w:r>
    </w:p>
    <w:p>
      <w:r>
        <w:t xml:space="preserve">Guernseyn Princess Elizabeth Hospitalin kirurgiset osastot pysyvät todennäköisesti sekasukupuolisina ainakin lyhyellä aikavälillä, on saaren terveysministeri sanonut.</w:t>
      </w:r>
    </w:p>
    <w:p>
      <w:r>
        <w:rPr>
          <w:b/>
          <w:u w:val="single"/>
        </w:rPr>
        <w:t xml:space="preserve">Asiakirjan numero 12684</w:t>
      </w:r>
    </w:p>
    <w:p>
      <w:r>
        <w:t xml:space="preserve">Mikä on kysymyksesi julkisten tilojen turvallisuuskysymyksistä?</w:t>
      </w:r>
    </w:p>
    <w:p>
      <w:r>
        <w:t xml:space="preserve">Tämä on jatkoa heinäkuussa tehdylle samankaltaiselle hyökkäykselle, jossa kuorma-auton kuljettaja tappoi 86 ihmistä Nizzassa Ranskassa. Miten iskut voidaan estää tulevaisuudessa? Pitäisikö yleisön suojelemiseksi ottaa käyttöön enemmän turvatoimia? Jos on, miten niitä voidaan valvoa tehokkaasti? Muita kysymyksiä, joihin olette halunneet meidän vastaavan Haluamme kuulla teiltä - mitä kysymyksiä ja ajatuksia teillä on turvallisuudesta? Tutkimme asiaa ja jaamme tuloksemme kanssasi. Käytä tätä lomaketta kysymyksesi esittämiseen: Jos luet tätä sivua BBC News -sovelluksella, sinun on käytävä BBC:n verkkosivuston mobiiliversiossa, jotta voit lähettää kysymyksesi.</w:t>
      </w:r>
    </w:p>
    <w:p>
      <w:r>
        <w:rPr>
          <w:b/>
        </w:rPr>
        <w:t xml:space="preserve">Yhteenveto</w:t>
      </w:r>
    </w:p>
    <w:p>
      <w:r>
        <w:t xml:space="preserve">Berliini on viimeisin "terrori-iskun" kohteeksi joutunut kaupunki, kun kuorma-autoa kuljettanut mies ajoi ihmisten päälle saksalaisilla joulumarkkinoilla ja tappoi 12 ihmistä.</w:t>
      </w:r>
    </w:p>
    <w:p>
      <w:r>
        <w:rPr>
          <w:b/>
          <w:u w:val="single"/>
        </w:rPr>
        <w:t xml:space="preserve">Asiakirjan numero 12685</w:t>
      </w:r>
    </w:p>
    <w:p>
      <w:r>
        <w:t xml:space="preserve">M5:n jalankulkija kuoli liikenteessä lähellä Frankley Services -palvelua</w:t>
      </w:r>
    </w:p>
    <w:p>
      <w:r>
        <w:t xml:space="preserve">Viisikymppinen jalankulkija joutui yhden ajoneuvon alle M5-tiellä lähellä Frankley Servicesia Worcestershiren osavaltiossa noin kello 02.00 GMT. West Mercian poliisin mukaan ei ole vielä selvitetty, miksi hän oli ajoradalla. Osa poliisin kuvaamasta keskeisestä reitistä, jota ihmiset käyttävät eri puolilla maata, suljettiin joksikin aikaa. Se oli suljettu molempiin suuntiin liittymien kolme ja neljä välillä, ja pohjoiseen johtava ajorata avattiin uudelleen noin kello 08:00 ja etelään johtava tunti myöhemmin.</w:t>
      </w:r>
    </w:p>
    <w:p>
      <w:r>
        <w:rPr>
          <w:b/>
        </w:rPr>
        <w:t xml:space="preserve">Yhteenveto</w:t>
      </w:r>
    </w:p>
    <w:p>
      <w:r>
        <w:t xml:space="preserve">Moottoritiellä varhain lauantaiaamuna kävellyt mies jäi vastaantulevan liikenteen alle ja kuoli.</w:t>
      </w:r>
    </w:p>
    <w:p>
      <w:r>
        <w:rPr>
          <w:b/>
          <w:u w:val="single"/>
        </w:rPr>
        <w:t xml:space="preserve">Asiakirjan numero 12686</w:t>
      </w:r>
    </w:p>
    <w:p>
      <w:r>
        <w:t xml:space="preserve">Dolgerddon Hallin nuorisotalon tulipalo ratkaistu</w:t>
      </w:r>
    </w:p>
    <w:p>
      <w:r>
        <w:t xml:space="preserve">Dolgerddon Hall Rhayaderissa, Powysissa, on palokunnan mukaan tällä hetkellä "hyvin valaistu". Keski- ja Länsi-Walesin palo- ja pelastuspalvelu (MWWFRS) kertoi, että Llandrindod Wellsin, Builth Wellsin, Llanidloesin ja Llanwrtyd Wellsin miehistöt kutsuttiin kiinteistölle kello 12:35 BST. MWFRS:n tiedottajan mukaan uhreista ei ole raportoitu.</w:t>
      </w:r>
    </w:p>
    <w:p>
      <w:r>
        <w:rPr>
          <w:b/>
        </w:rPr>
        <w:t xml:space="preserve">Yhteenveto</w:t>
      </w:r>
    </w:p>
    <w:p>
      <w:r>
        <w:t xml:space="preserve">Palomiehet ovat torjuneet suurta tulipaloa viktoriaanisessa nuorisotalossa Walesin keskiosassa.</w:t>
      </w:r>
    </w:p>
    <w:p>
      <w:r>
        <w:rPr>
          <w:b/>
          <w:u w:val="single"/>
        </w:rPr>
        <w:t xml:space="preserve">Asiakirjan numero 12687</w:t>
      </w:r>
    </w:p>
    <w:p>
      <w:r>
        <w:t xml:space="preserve">Bristolin uusi Brunelin sairaala avaa ovensa</w:t>
      </w:r>
    </w:p>
    <w:p>
      <w:r>
        <w:t xml:space="preserve">100 jalkaa korkea Uusi sairaala on vaikuttava rakennus, jota pidetään tulevaisuuden sairaalasuunnittelun esikuvana. Se on 31 metrin (100ft) korkuinen, eli yhtä korkea kuin Westminster Abbey toisessa päässä. 700 puuta Maisemoituihin puutarhoihin ja sisäpihoille on istutettu noin 700 puuta, ja viisi pronssista taideveistosta toimii opasteina rakennuksen ympärillä. Koko alue kattaa noin 28 hehtaaria. 800 vuodepaikkaa, 24 leikkaussalia Brunel-rakennuksen myötä perinteiset osastot poistuvat. Noin 75 prosenttia 802 vuoteesta on yhden hengen huoneissa, joissa on oma kylpyhuone - enemmän yhden hengen huoneita kuin missään muussa NHS-sairaalassa maassa. Toimitusjohtaja Andrea Young sanoi: "Nämä huippuluokan tilat kirurgiemme, konsulttien ja sairaanhoitajien käyttöön auttavat heitä pysymään taitojensa kärjessä". Uudessa rakennuksessa työskentelee jopa 800 työntekijää, jotka ovat siirtyneet Southmeadin ja Frenchayn sairaaloista. 02:00 19. toukokuuta Tasan kello 02:00 BST 19. toukokuuta Frenchayn vanha päivystysosasto suljettiin ja uusi A&amp;E avattiin välittömästi uudessa Brunel-rakennuksessa. Juliette Hughes, A&amp;E-päivystyksen ylihoitaja, sanoi, että he ovat olleet mukana suunnittelemassa yksikön jokaista yksityiskohtaa "aina siihen asti, missä haluamme valokatkaisijoiden ja pistokkeiden olevan". 6 500 työpaikkaa Brunel-rakennuksen parissa työskenteli yli 6 500 ihmistä. Keith Hutton urakoitsija Carillionilta kertoi, että noin 85 prosenttia työvoimasta työskenteli Bristolin alueella. 8 ambulanssia, 8 kommandoa Kahdeksan Bristolissa toimivan 30 kommandon jäsentä pystytti 80 metriä pitkän kulkuväylän suojellakseen potilaita, kun heitä siirrettiin Southmeadin sairaalasta uuteen rakennukseen. Kahdeksan ambulanssia kuljettaa potilaita Frenchaysta Southmeadiin ja tekee matkoja koko potilassiirtojen ajan. Historia Osa Southmeadin ja Frenchayn sairaalarakennuksista on peräisin 1900-luvulta. Kliininen ylilääkäri Kenny Gale sanoi, että olosuhteista selviytyminen oli käymässä yhä vaikeammaksi.</w:t>
      </w:r>
    </w:p>
    <w:p>
      <w:r>
        <w:rPr>
          <w:b/>
        </w:rPr>
        <w:t xml:space="preserve">Yhteenveto</w:t>
      </w:r>
    </w:p>
    <w:p>
      <w:r>
        <w:t xml:space="preserve">Bristolissa sijaitsevan Southmeadin sairaalan upouusi, 430 miljoonan punnan Brunel-rakennus on avattu 10 vuotta sitten. Muutto on suunniteltu sotilaallisella tarkkuudella, sillä 800 potilasta siirretään Southmeadin ja Frenchayn sairaaloista. BBC News tarkastelee tarinaa lukujen takana.</w:t>
      </w:r>
    </w:p>
    <w:p>
      <w:r>
        <w:rPr>
          <w:b/>
          <w:u w:val="single"/>
        </w:rPr>
        <w:t xml:space="preserve">Asiakirjan numero 12688</w:t>
      </w:r>
    </w:p>
    <w:p>
      <w:r>
        <w:t xml:space="preserve">Oikeusasiamiehen pyrkimys käynnistää omat tutkimukset</w:t>
      </w:r>
    </w:p>
    <w:p>
      <w:r>
        <w:t xml:space="preserve">Nick Bennett kertoi BBC Radio Cymrulle, että hän halusi luvan aloittaa omat tutkimuksensa eikä vain vastata valituksiin. Hän sanoi myös haluavansa tutkia suullisia valituksia. Parlamentin edustaja sanoi, että talousvaliokunta käsittelee torstaina lakiesitystä julkisen palvelun oikeusasiamiehen toimivaltuuksista.</w:t>
      </w:r>
    </w:p>
    <w:p>
      <w:r>
        <w:rPr>
          <w:b/>
        </w:rPr>
        <w:t xml:space="preserve">Yhteenveto</w:t>
      </w:r>
    </w:p>
    <w:p>
      <w:r>
        <w:t xml:space="preserve">Julkisten palvelujen oikeusasiamies on pyytänyt Walesin parlamenttia antamaan hänelle lisää valtuuksia.</w:t>
      </w:r>
    </w:p>
    <w:p>
      <w:r>
        <w:rPr>
          <w:b/>
          <w:u w:val="single"/>
        </w:rPr>
        <w:t xml:space="preserve">Asiakirjan numero 12689</w:t>
      </w:r>
    </w:p>
    <w:p>
      <w:r>
        <w:t xml:space="preserve">Mikä on 8chan?</w:t>
      </w:r>
    </w:p>
    <w:p>
      <w:r>
        <w:t xml:space="preserve">BBC TrendingSyvällinen raportointi sosiaalisesta mediasta Mitä se on? 8chan on vuonna 2013 perustettu keskustelupalsta, joka on omistettu äärimmäiselle sananvapaudelle ja anonymiteetille. Käyttäjät perustavat keskustelualueita eli "lautoja" ja moderoivat sivustoa. Vaikka aihealueita on satoja, sivusto on pahamaineisin "/pol/"-lautastaan, joka on lyhenne sanoista "poliittisesti epäkorrekti". Foorumi koostuu jatkuvasta rasistisesta, antisemitistisestä ja salaliittoteorioihin liittyvästä sisällöstä. Koska foorumi perustuu siihen, että käyttäjät moderoivat ja valitsevat aiheita, siitä on tullut keskeinen järjestäytymisalusta äärikampanjoille. 8chan /pol/ oli keskeinen kohtaamispaikka GamerGate-nimellä tunnetun antifeministisen kampanjan takana olleille aktivisteille, ja hiljattain se synnytti QAnonin - salaliittoteorian, joka on suosittu joidenkin presidentti Donald Trumpin kannattajien keskuudessa. Absolutistinen sananvapauden eetos houkutteli myös ihmisiä, jotka haluavat ilmoittaa väkivaltaisista suunnitelmistaan. Ennen El Pason iskua /pol/-sivustolle ilmestyi lyhyt asiakirja, jossa näytti hahmoteltavan ampujan uskomuksia. Se ilmestyi yhdessä korkeakoulun kirjeen kanssa, jossa oli ampujan nimi. Vastaavasti 8chanin viestejä tekivät maaliskuussa Uuden-Seelannin Christchurchissa ja huhtikuussa Kalifornian Powayssa tapahtuneessa synagoga-ammuskelussa epäillyt ennen iskuja. Kuka sen omistaa? 8chanin perusti Fredrick Brennan, lempinimellä "Hotwheels" tunnettu ohjelmoija, joka on sanonut haastatteluissa olleensa turhautunut samankaltaiseen keskustelupalstaan, 4chaniin, ja halunnut perustaa vaihtoehdon. Brennan luovutti sivuston myöhemmin Yhdysvaltain armeijan veteraanille Jim Watkinsille. Molemmat miehet asuvat Filippiineillä. Brennan on sittemmin ottanut etäisyyttä 8chaniin. Hyökkäyksen jälkeen hän sanoi New York Timesille: "Sulkekaa sivusto". Hän kertoi lehdelle: "Se ei tee maailmalle mitään hyvää. Se on täysin negatiivinen kaikille muille paitsi käyttäjille, jotka ovat siellä. Ja tiedättekö mitä? Se on negatiivinen myös heille. He eivät vain tajua sitä." Vaikka 8chan ei näy Googlen hakutuloksissa, Internet-ranking-yhtiö Alexan mukaan se on maailman 5 000 parhaan verkkosivuston joukossa. BBC on pyytänyt 8chanilta kommenttia. Miten se on pysynyt verkossa? 8chanin verkkotunnusten rekisteröintiä hoitava Tucows sanoi, ettei se aio poistaa sivustoa rekisteristä. Toinen tärkeä yritys on Cloudflare, joka suojaa verkkosivustoja verkkohyökkäyksiltä. Cloudflare on ollut erittäin vastahakoinen vetämään palveluitaan pois miltään verkkosivustolta sen aiheesta riippumatta, ja se on tehnyt niin vain yhdessä korkean profiilin tapauksessa, joka koski uusnatsisivustoa. El Pason hyökkäyksen jälkeen Cloudflaren toimitusjohtaja Matthew Prince sanoi aluksi, että hänen yrityksensä jatkaisi 8chanin tukemista. Sunnuntaina hän kuitenkin muutti kurssiaan ja kirjoitti, että yritys lopettaisi palvelujen tarjoamisen, koska "8chan on toistuvasti osoittanut olevansa vihan likakaivo". "Vaikka 8chan ei ehkä olekaan rikkonut lain kirjainta kieltäytyessään moderoimasta vihan täyttämää yhteisöään, se on luonut ympäristön, joka nauttii sen hengen rikkomisesta." Varhain maanantaina GMT:n aikaan sivusto oli poistunut käytöstä twiittauksen jälkeen: "Seuraavien 24-48 tunnin aikana saattaa olla jonkin verran käyttökatkoksia, kun löydämme ratkaisun." Ylläpitäjät kertovat, että sivusto on värvännyt toisen yhdysvaltalaisen tietoturvayhtiön, BitMitigaten. Blogi: Mike Wendling Voit seurata BBC Trendingiä Twitterissä @BBCtrending, ja löydät meidät Facebookista. Kaikki juttumme ovat osoitteessa bbc.com/trending.</w:t>
      </w:r>
    </w:p>
    <w:p>
      <w:r>
        <w:rPr>
          <w:b/>
        </w:rPr>
        <w:t xml:space="preserve">Yhteenveto</w:t>
      </w:r>
    </w:p>
    <w:p>
      <w:r>
        <w:t xml:space="preserve">Äärimmäisen ääriainesten keskustelupalstan on katsottu toimineen alustana El Pason joukkoampumisesta epäillyn väkivaltaisille höpinöille. Myös Christchurchin moskeija-ammuskelun ja yhdysvaltalaiseen synagogaan tehdyn iskun tekijät julkaisivat 8chanissa linkkejä asiakirjoihin ja suoriin streameihin väkivaltaisuuksistaan. Mikä on 8chan ja miksi ääriainekset käyttävät sitä?</w:t>
      </w:r>
    </w:p>
    <w:p>
      <w:r>
        <w:rPr>
          <w:b/>
          <w:u w:val="single"/>
        </w:rPr>
        <w:t xml:space="preserve">Asiakirjan numero 12690</w:t>
      </w:r>
    </w:p>
    <w:p>
      <w:r>
        <w:t xml:space="preserve">Truron seksuaalinen väkivalta: Mies syytettynä vuoden 2003 hyökkäyksestä tyttöä vastaan</w:t>
      </w:r>
    </w:p>
    <w:p>
      <w:r>
        <w:t xml:space="preserve">William Pope, 58, joka on tällä hetkellä vankilassa Channings Wood, sai syytteen siveettömästä pahoinpitelystä kylmän tapauksen tarkastelun jälkeen. Hyökkäys tapahtui 22. lokakuuta 2003 Greenbottomissa, lähellä Truroa. Pope saapui videoyhteyden välityksellä Bodmin Magistrates Court -oikeuteen, ja häntä pidetään tutkintavankeudessa tiistaina 23. heinäkuuta Truro Crown Courtissa pidettävään kuulemiseen asti.</w:t>
      </w:r>
    </w:p>
    <w:p>
      <w:r>
        <w:rPr>
          <w:b/>
        </w:rPr>
        <w:t xml:space="preserve">Yhteenveto</w:t>
      </w:r>
    </w:p>
    <w:p>
      <w:r>
        <w:t xml:space="preserve">Mies on saanut syytteen 16 vuotta sitten tapahtuneesta 13-vuotiaaseen tyttöön kohdistuneesta seksuaalisesta väkivallasta.</w:t>
      </w:r>
    </w:p>
    <w:p>
      <w:r>
        <w:rPr>
          <w:b/>
          <w:u w:val="single"/>
        </w:rPr>
        <w:t xml:space="preserve">Asiakirjan numero 12691</w:t>
      </w:r>
    </w:p>
    <w:p>
      <w:r>
        <w:t xml:space="preserve">Paikallisvaalit 2018: Labour säilyttää Hartlepoolin valtuuston</w:t>
      </w:r>
    </w:p>
    <w:p>
      <w:r>
        <w:t xml:space="preserve">Kun 33:sta paikasta 11 oli jaossa, poliittinen kokoonpano ei juuri muuttunut. Putting Hartlepool First -puolueen ehdokas sai yhden paikan UKIP:ltä, joka ei osallistunut vaaleihin eikä ole nyt edustettuna valtuustossa. Muiden riippumattomien tai konservatiivien kannat eivät muuttuneet, ja vuodesta 2010 lähtien vallassa olleella työväenpuolueella on edelleen 19 paikkaa.</w:t>
      </w:r>
    </w:p>
    <w:p>
      <w:r>
        <w:rPr>
          <w:b/>
        </w:rPr>
        <w:t xml:space="preserve">Yhteenveto</w:t>
      </w:r>
    </w:p>
    <w:p>
      <w:r>
        <w:t xml:space="preserve">Työväenpuolue on säilyttänyt asemansa Hartlepool Borough Councilissa.</w:t>
      </w:r>
    </w:p>
    <w:p>
      <w:r>
        <w:rPr>
          <w:b/>
          <w:u w:val="single"/>
        </w:rPr>
        <w:t xml:space="preserve">Asiakirjan numero 12692</w:t>
      </w:r>
    </w:p>
    <w:p>
      <w:r>
        <w:t xml:space="preserve">Guernseyn sairaalalle myönnetty Unicef-akkreditointi</w:t>
      </w:r>
    </w:p>
    <w:p>
      <w:r>
        <w:t xml:space="preserve">Ryhmän arvioija vietti sairaalassa kaksi päivää ja kehui suuresti sen äitiys- ja vastasyntyneiden hoitohenkilökuntaa. Synnytys- ja vastasyntyneiden osastot saivat 100 prosentin arvosanan useimmissa akkreditointiin vaadittavista 10 vaiheesta. Kätilötyön johtaja Helen Kelso sanoi, että arvioija oli kertonut hänelle, että on harvinaista saada 100 prosenttia joissakin vaiheissa. Unicefin tavoitteena on tarjota hätäruokaa ja terveydenhuoltoa lapsille kaikkialla maailmassa. Sen vuonna 1992 alkanut "vauvamyönteisyysaloite" kannustaa synnytyssairaaloita edistämään onnistunutta imetystä.</w:t>
      </w:r>
    </w:p>
    <w:p>
      <w:r>
        <w:rPr>
          <w:b/>
        </w:rPr>
        <w:t xml:space="preserve">Yhteenveto</w:t>
      </w:r>
    </w:p>
    <w:p>
      <w:r>
        <w:t xml:space="preserve">Guernseyn Princess Elizabeth Hospital (PEH) on saanut Unicefin myöntämän vauvamyönteisyysluokituksen.</w:t>
      </w:r>
    </w:p>
    <w:p>
      <w:r>
        <w:rPr>
          <w:b/>
          <w:u w:val="single"/>
        </w:rPr>
        <w:t xml:space="preserve">Asiakirjan numero 12693</w:t>
      </w:r>
    </w:p>
    <w:p>
      <w:r>
        <w:t xml:space="preserve">Maidenheadin mökkipalo: Nainen löytyi kuolleena makuuhuoneesta</w:t>
      </w:r>
    </w:p>
    <w:p>
      <w:r>
        <w:t xml:space="preserve">Palomiehet kutsuttiin Headington Roadille, Maidenheadiin, klo 23:24 BST torstaina. Naapurit olivat hälyttäneet heidät palamaan, ja he löysivät naisen ruumiin makuuhuoneesta. Royal Berkshiren palo- ja pelastuslaitos kertoi tekevänsä yhteistyötä poliisin kanssa palon syyn selvittämiseksi.</w:t>
      </w:r>
    </w:p>
    <w:p>
      <w:r>
        <w:rPr>
          <w:b/>
        </w:rPr>
        <w:t xml:space="preserve">Yhteenveto</w:t>
      </w:r>
    </w:p>
    <w:p>
      <w:r>
        <w:t xml:space="preserve">70-vuotias nainen on kuollut tulipalossa Berkshiressä sijaitsevassa bungalowissa.</w:t>
      </w:r>
    </w:p>
    <w:p>
      <w:r>
        <w:rPr>
          <w:b/>
          <w:u w:val="single"/>
        </w:rPr>
        <w:t xml:space="preserve">Asiakirjan numero 12694</w:t>
      </w:r>
    </w:p>
    <w:p>
      <w:r>
        <w:t xml:space="preserve">Sir Edward Heathin entinen koti "voidaan myydä".</w:t>
      </w:r>
    </w:p>
    <w:p>
      <w:r>
        <w:t xml:space="preserve">Arundells oli hänen kotinsa 20 vuoden ajan, mutta luottamushenkilöt sanovat, ettei heillä ole varaa pitää kiinteistöä auki. Myynnistä järjestetään julkinen kuuleminen, ja jos myynti onnistuu, kerätyillä varoilla rahoitetaan musiikki- ja koulutusstipendejä. Talon odotetaan olevan uudelleen avoinna jonkin aikaa rakennusluvan saamisen edellytyksenä. Talo avattiin yleisölle vuonna 2008, kolme vuotta konservatiivikansanedustajan kuoleman jälkeen, ja sen jälkeen yli 30 000 ihmistä on vieraillut Salisburyn Cathedral Closessa sijaitsevassa talossa ja sen pihapiirissä, kertoi edunvalvojien tiedottaja.</w:t>
      </w:r>
    </w:p>
    <w:p>
      <w:r>
        <w:rPr>
          <w:b/>
        </w:rPr>
        <w:t xml:space="preserve">Yhteenveto</w:t>
      </w:r>
    </w:p>
    <w:p>
      <w:r>
        <w:t xml:space="preserve">Entisen pääministerin Sir Edward Heathin Wiltshiren koti voidaan periaatteessa myydä, kuten hyväntekeväisyyskomissio on hyväksynyt.</w:t>
      </w:r>
    </w:p>
    <w:p>
      <w:r>
        <w:rPr>
          <w:b/>
          <w:u w:val="single"/>
        </w:rPr>
        <w:t xml:space="preserve">Asiakirjan numero 12695</w:t>
      </w:r>
    </w:p>
    <w:p>
      <w:r>
        <w:t xml:space="preserve">Eläkeläistä lyötiin päähän pysäköintipaikasta käydyssä riidassa Bridge of Earnissa</w:t>
      </w:r>
    </w:p>
    <w:p>
      <w:r>
        <w:t xml:space="preserve">Välikohtaus sattui Co-Op-myymälän ulkopuolella Main Streetillä, Bridge of Earnissa, noin kello 11.50 torstaina 5. maaliskuuta. Poliisin mukaan 70-vuotias mies sai kasvovammoja "sanallisen riidan" aikana. Poliisit haluavat jäljittää tapaukseen liittyen hyvin pukeutunutta, noin viisikymppistä tai kuusikymppistä miestä, joka on noin 180-senttinen. Epäilty oli keskivartaloinen, valkoiset tai harmaat hiukset ja hänellä oli silmälasit. Hän ajoi pois tummanpunaisella maasturilla, jonka rekisteritunnus oli mahdollisesti 67. Poliisi on esittänyt vetoomuksen eläkeläistä auttaneille yleisön jäsenille ilmoittautua.</w:t>
      </w:r>
    </w:p>
    <w:p>
      <w:r>
        <w:rPr>
          <w:b/>
        </w:rPr>
        <w:t xml:space="preserve">Yhteenveto</w:t>
      </w:r>
    </w:p>
    <w:p>
      <w:r>
        <w:t xml:space="preserve">Eläkeläinen on loukkaantunut, kun mies löi häntä päähän pysäköintipaikasta syntyneessä riidassa Perthshiressä.</w:t>
      </w:r>
    </w:p>
    <w:p>
      <w:r>
        <w:rPr>
          <w:b/>
          <w:u w:val="single"/>
        </w:rPr>
        <w:t xml:space="preserve">Asiakirjan numero 12696</w:t>
      </w:r>
    </w:p>
    <w:p>
      <w:r>
        <w:t xml:space="preserve">Kreikka: Maahanmuuttajista koostuva lentopallojoukkue pidätettiin Ateenassa.</w:t>
      </w:r>
    </w:p>
    <w:p>
      <w:r>
        <w:t xml:space="preserve">Ryhmä saapui paikalle samanlaiset peliasut yllään ja kaksi lentopalloa mukanaan. Poliisin mukaan miehet, joiden uskotaan olevan Syyrian kansalaisia, yrittivät matkustaa passeilla, jotka eivät kuuluneet heille. Ryhmän uskotaan toivoneen pääsevänsä Zürichiin. Kreikka on rajanaapuri monille siirtolaisille, jotka yrittävät päästä muihin maihin. Useat Kreikan saaret, kuten Lesbos, Kos ja Samos, kamppailevat hallituksen viimeisimpien lukujen mukaan ylikapasiteetin kanssa.</w:t>
      </w:r>
    </w:p>
    <w:p>
      <w:r>
        <w:rPr>
          <w:b/>
        </w:rPr>
        <w:t xml:space="preserve">Yhteenveto</w:t>
      </w:r>
    </w:p>
    <w:p>
      <w:r>
        <w:t xml:space="preserve">Kreikan poliisin mukaan kymmenen lentopallojoukkueeksi tekeytynyttä maahanmuuttajaa on pidätetty Ateenan lentokentällä heidän yritettyään matkustaa laittomasti Sveitsiin.</w:t>
      </w:r>
    </w:p>
    <w:p>
      <w:r>
        <w:rPr>
          <w:b/>
          <w:u w:val="single"/>
        </w:rPr>
        <w:t xml:space="preserve">Asiakirjan numero 12697</w:t>
      </w:r>
    </w:p>
    <w:p>
      <w:r>
        <w:t xml:space="preserve">Tom Odell ja Jessie Ware Somerset Housen kokoonpanossa</w:t>
      </w:r>
    </w:p>
    <w:p>
      <w:r>
        <w:t xml:space="preserve">Vuosittaiset ulkoilmakonsertit järjestetään torstaista 11. heinäkuuta sunnuntaihin 21. heinäkuuta. Muita vahvistettuja esiintyjiä ovat Alex Clare, First Aid Kit, Of Monsters and Men, Edward Sharpe and The Magnetic Zeros. Goldfrapp ja Basement Jaxx päättävät kesäsarjan esiintymällä viimeisenä viikonloppuna. Myös Richard Hawley ja Band Of Horses esiintyvät. Kesäsarjan päivämäärät ovat seuraavat: Alex Clare - 11. heinäkuuta Band Of Horses - 12. heinäkuuta Lianne La Havas - 13. heinäkuuta Richard Hawley - 14. heinäkuuta First Aid Kit - 15. heinäkuuta Of Monsters and Men - 16. heinäkuuta Tom Odell - 17. heinäkuuta Jessie Ware - 18. heinäkuuta Edward Sharpe &amp; The Magnetic Zeros - 19. heinäkuuta Goldfrapp - 20. heinäkuuta Basement Jaxx - 21. heinäkuuta Liput tulevat myyntiin perjantaina 15. maaliskuuta kello 9.00. Seuraa @BBCNewsbeat Twitterissä</w:t>
      </w:r>
    </w:p>
    <w:p>
      <w:r>
        <w:rPr>
          <w:b/>
        </w:rPr>
        <w:t xml:space="preserve">Yhteenveto</w:t>
      </w:r>
    </w:p>
    <w:p>
      <w:r>
        <w:t xml:space="preserve">Tom Odell, Jessie Ware ja Lianne La Havas on vahvistettu osaksi tämänvuotista kokoonpanoa Lontoon Somerset Housessa järjestettäville keikoille.</w:t>
      </w:r>
    </w:p>
    <w:p>
      <w:r>
        <w:rPr>
          <w:b/>
          <w:u w:val="single"/>
        </w:rPr>
        <w:t xml:space="preserve">Asiakirjan numero 12698</w:t>
      </w:r>
    </w:p>
    <w:p>
      <w:r>
        <w:t xml:space="preserve">Mies kuolee sairaalassa Rotherhamin katuhyökkäyksen jälkeen</w:t>
      </w:r>
    </w:p>
    <w:p>
      <w:r>
        <w:t xml:space="preserve">Danny Dix, 38, loukkaantui vakavasti Bridgegatessa Rotherhamissa 9. maaliskuuta tapahtuneessa hyökkäyksessä. Etelä-Yorkshiren poliisit lähetettiin kaupunkiin kello 16.30 GMT, kun oli tullut ilmoituksia tappelevista miehistä. Poliisi vahvisti Dixin kuolleen lauantaina. Viisi välikohtaukseen liittyen pidätettyä miestä on vapautettu takuita vastaan tai tutkinnan alaisena.</w:t>
      </w:r>
    </w:p>
    <w:p>
      <w:r>
        <w:rPr>
          <w:b/>
        </w:rPr>
        <w:t xml:space="preserve">Yhteenveto</w:t>
      </w:r>
    </w:p>
    <w:p>
      <w:r>
        <w:t xml:space="preserve">Mies on kuollut sairaalassa viikko sen jälkeen, kun hänen kimppuunsa hyökättiin Etelä-Yorkshiren kadulla.</w:t>
      </w:r>
    </w:p>
    <w:p>
      <w:r>
        <w:rPr>
          <w:b/>
          <w:u w:val="single"/>
        </w:rPr>
        <w:t xml:space="preserve">Asiakirjan numero 12699</w:t>
      </w:r>
    </w:p>
    <w:p>
      <w:r>
        <w:t xml:space="preserve">Crown Pointin silta: Leedsin tie suljettu kranaatinheitinlöydön vuoksi.</w:t>
      </w:r>
    </w:p>
    <w:p>
      <w:r>
        <w:t xml:space="preserve">Crown Point Road oli eristetty, koska oli ilmoitettu "epäillystä ensimmäisen tai toisen maailmansodan aikaisesta kranaatinheitinlaitteesta", kertoi West Yorkshiren poliisi. Armeijan pomminpurkuryhmä räjäytti laitteen East End Parkissa noin klo 16.30 GMT. Laitteen uskottiin löytyneen ihmisiltä, jotka kalastivat magneeteilla läheisessä Aire-joessa. Tie avattiin uudelleen noin kello 16:00 GMT. Seuraa BBC Yorkshirea Facebookissa, Twitterissä ja Instagramissa. Lähetä juttuideoita osoitteeseen yorkslincs.news@bbc.co.uk.</w:t>
      </w:r>
    </w:p>
    <w:p>
      <w:r>
        <w:rPr>
          <w:b/>
        </w:rPr>
        <w:t xml:space="preserve">Yhteenveto</w:t>
      </w:r>
    </w:p>
    <w:p>
      <w:r>
        <w:t xml:space="preserve">Leedsin pääväylä suljettiin useiden tuntien ajaksi sen jälkeen, kun epäilty kranaatinheitin oli löydetty.</w:t>
      </w:r>
    </w:p>
    <w:p>
      <w:r>
        <w:rPr>
          <w:b/>
          <w:u w:val="single"/>
        </w:rPr>
        <w:t xml:space="preserve">Asiakirjan numero 12700</w:t>
      </w:r>
    </w:p>
    <w:p>
      <w:r>
        <w:t xml:space="preserve">Huddersfieldin koulun pakolais "hyökkäys"-video: Poika, 16, saa syytteen</w:t>
      </w:r>
    </w:p>
    <w:p>
      <w:r>
        <w:t xml:space="preserve">Poikaa raahataan maahan Huddersfieldin koulussa ennen kuin hänen kasvoilleen kaadetaan vettä. Video on kuvattu lounastauolla Almondbury Community Schoolissa 25. lokakuuta, kertoo West Yorkshiren poliisi. Poliisin mukaan vanhempi poika, jonka nimeä ei voida mainita oikeudellisista syistä, saapuu nuorisotuomioistuimeen "aikanaan". Poliisi kertoi aluksi tutkivansa ilmoitusta rasistisesta pahoinpitelystä. 15-vuotiaan pojan ja hänen perheensä auttamiseksi perustettu varainkeruusivu on tähän mennessä kerännyt yli 50 000 puntaa.</w:t>
      </w:r>
    </w:p>
    <w:p>
      <w:r>
        <w:rPr>
          <w:b/>
        </w:rPr>
        <w:t xml:space="preserve">Yhteenveto</w:t>
      </w:r>
    </w:p>
    <w:p>
      <w:r>
        <w:t xml:space="preserve">16-vuotiasta poikaa syytetään pahoinpitelystä sen jälkeen, kun sosiaalisessa mediassa jaettiin video, jossa 15-vuotiaan syyrialaispakolaisen kimppuun hyökättiin.</w:t>
      </w:r>
    </w:p>
    <w:p>
      <w:r>
        <w:rPr>
          <w:b/>
          <w:u w:val="single"/>
        </w:rPr>
        <w:t xml:space="preserve">Asiakirjan numero 12701</w:t>
      </w:r>
    </w:p>
    <w:p>
      <w:r>
        <w:t xml:space="preserve">Pyöräilijä loukkaantui vakavasti yliajossa Seftonissa</w:t>
      </w:r>
    </w:p>
    <w:p>
      <w:r>
        <w:t xml:space="preserve">Kolmekymppinen nainen löydettiin vakavasti loukkaantuneena Lunt Roadilta, Seftonista ennen kello 08:45 BST, Merseysiden poliisi kertoi. Hänet vietiin sairaalaan, jossa hänen tilansa on kriittinen. 23-vuotias nainen on pidätetty epäiltynä vakavan vamman aiheuttamisesta vaarallisella ajotavalla ja pysähtymättä jättämisestä liikenneonnettomuuden jälkeen. Hän on edelleen pidätettynä. Poliisi pyytää kaikkia, joilla on tietoja, ottamaan yhteyttä poliisiin. Seuraa BBC North West -kanavaa Facebookissa, Twitterissä ja Instagramissa. Voit myös lähettää juttuideoita osoitteeseen northwest.newsonline@bbc.co.uk</w:t>
      </w:r>
    </w:p>
    <w:p>
      <w:r>
        <w:rPr>
          <w:b/>
        </w:rPr>
        <w:t xml:space="preserve">Yhteenveto</w:t>
      </w:r>
    </w:p>
    <w:p>
      <w:r>
        <w:t xml:space="preserve">Poliisin mukaan yliajossa ajoneuvon alle jäänyt pyöräilijä on vakavasti sairas.</w:t>
      </w:r>
    </w:p>
    <w:p>
      <w:r>
        <w:rPr>
          <w:b/>
          <w:u w:val="single"/>
        </w:rPr>
        <w:t xml:space="preserve">Asiakirjan numero 12702</w:t>
      </w:r>
    </w:p>
    <w:p>
      <w:r>
        <w:t xml:space="preserve">Maria Miller: Mikä on hänen tulevaisuutensa Basingstokessa?</w:t>
      </w:r>
    </w:p>
    <w:p>
      <w:r>
        <w:t xml:space="preserve">Karen Harper on asunut Basingstokessa koko ikänsä "Mielestäni hän on hoitanut asian todella kauhistuttavasti. Itse asiassa hyvin ylimielisesti. "Tiedän, että hänen sanotaan häpäisseen kaupungin, mutta näyttää siltä, että poliittinen järjestelmä on häpeäpilkku ja syyllinen. "Yksi sääntö heille ja yksi sääntö yleisölle. "Minusta hänen pitäisi maksaa koko summa takaisin. Hänen olisi pitänyt muuttaa Lontooseen. Minulla oli tapana tehdä niin. "Ihmiset ovat niin pettyneitä poliittiseen järjestelmään. "Minusta hänet pitäisi hylätä ja hänen pitäisi lähteä. "En äänestäisi häntä tulevaisuudessa. En usko, että hän on luotettava, ja se on sääli." Tony Menday "Mielestäni hän ei ole hoitanut asiaa kovin hyvin. "Hän ei ole ainoa, mutta se on inhottavaa. Yksi sääntö koskee poliitikkoja ja yksi sääntö kaikkia muita. "En usko, että se on vaikuttanut huonosti kaupunkiin, mutta minusta hänen pitäisi lähteä. "Minusta hänen pitäisi erota kokonaan kansanedustajan tehtävästä. "Toryjen pitäisi hankkiutua hänestä eroon. En äänestäisi häntä tulevaisuudessa." Peter Dainty, taksinkuljettaja "Olen vienyt hänet kotiin pari kertaa, mutta en ole koskaan nähnyt häntä Basingstokessa. "Kaupungin asukkaat ovat vain sitä mieltä, että hän ei hoitanut tilannetta kovin hyvin. "Luulen, että olen luultavasti enemmän järkyttynyt siitä, miten poliitikoilla on tämä kulukysymys. "Ehkä jos heille annettaisiin kunnon palkat, kuluja ei tarvitsisi enää maksaa. Ehkä meidän pitäisi tarjota heille majoitusta kuten opiskelijoille? "Minulla ei ole mielipidettä hänen tulevaisuudestaan kaupungissa, mutta hän on kuten kuka tahansa poliitikko - hän on vastuussa äänestäjille. "Hän on parantanut asioita naisten ja homoavioliittojen osalta, mutta hämärtyykö se, mitä on tapahtunut? "Hän olisi voinut pyytää paremmin anteeksi, olla hieman katuvaisempi. Hän oli vähän härkäpäinen." Ann Aymes "Mielestäni hän ei ole käsitellyt asiaa erityisen hyvin. "Hänen olisi pitänyt erota jo viikkoja sitten. Hänen kannaltaan kävi vain huonommin. "Se on jatkunut niin kauan ja hän on maksanut vain osan takaisin, se vain pahenee. "Olen työskennellyt suurille yrityksille. Jos se olisin ollut minä, olisin menettänyt eläkkeen tai työsuhdeauton. Yksi sääntö koskee poliitikkoja ja yksi sääntö koskee kansalaisia. "En ole sitä mieltä, että hänet pitäisi välttämättä hylätä, mutta uskon, että hänet hylätään. "En äänestäisi häntä tulevaisuudessa sen takia, mitä viime aikoina on tapahtunut." Elaine Still, Basingstoke and Deane Borough Councilin konservatiivinen kaupunginvaltuutettu: "En usko, että hänen olisi pitänyt lähteä. "Mielestäni koko asia on ymmärretty väärin heti alusta alkaen. "Maria on mielestäni hoitanut asian erittäin hyvin olosuhteisiin nähden. Mielestäni koko asiasta ei ole ymmärrystä. "Maria on loistava vaalipiirin kansanedustaja. "Konservatiivit pärjäävät erittäin hyvin piirineuvostossa ja Hampshiren kreivikunnan neuvostossa. "Tarjoamamme palvelut ovat vertaansa vailla - pidämme kunnallisveron alhaisena - joten kun ihmiset menevät vaaliuurnille, he ottavat sen huomioon. "Ihmiset, joiden kanssa olen puhunut, tukevat häntä hyvin, hyvin paljon."</w:t>
      </w:r>
    </w:p>
    <w:p>
      <w:r>
        <w:rPr>
          <w:b/>
        </w:rPr>
        <w:t xml:space="preserve">Yhteenveto</w:t>
      </w:r>
    </w:p>
    <w:p>
      <w:r>
        <w:t xml:space="preserve">Keskiviikkona Downing Street vahvisti, että Basingstoken kansanedustaja Maria Miller oli eronnut kulttuuriministerin tehtävästä. Siirto oli seurausta hänen kulukorvauksiaan koskeneesta riidasta. David Cameron on sittemmin puolustanut parlamentin mainetta riidan jälkeen. BBC News kysyy Millerin vaalipiirin asukkailta, uskovatko he, että hänellä on tulevaisuus kaupungissa.</w:t>
      </w:r>
    </w:p>
    <w:p>
      <w:r>
        <w:rPr>
          <w:b/>
          <w:u w:val="single"/>
        </w:rPr>
        <w:t xml:space="preserve">Asiakirjan numero 12703</w:t>
      </w:r>
    </w:p>
    <w:p>
      <w:r>
        <w:t xml:space="preserve">Invernessin linnan tornin uudistamiseen hyväksyttiin varoja</w:t>
      </w:r>
    </w:p>
    <w:p>
      <w:r>
        <w:t xml:space="preserve">Rahat on myönnetty Inverness Common Good Fund -rahastosta. Highland Council on varannut 200 000 puntaa, ja Highlands and Islands Enterprise voi antaa 60 000 puntaa 360 000 puntaa maksavaan hankkeeseen. Loput 1800-luvun rakennuksesta toimisi edelleen sheriffituomioistuimena.</w:t>
      </w:r>
    </w:p>
    <w:p>
      <w:r>
        <w:rPr>
          <w:b/>
        </w:rPr>
        <w:t xml:space="preserve">Yhteenveto</w:t>
      </w:r>
    </w:p>
    <w:p>
      <w:r>
        <w:t xml:space="preserve">100 000 punnan rahoitus on hyväksytty hankkeelle, jolla Invernessin linnan pohjoistornista ja sen näköalapaikasta tehdään uusi matkailunähtävyys.</w:t>
      </w:r>
    </w:p>
    <w:p>
      <w:r>
        <w:rPr>
          <w:b/>
          <w:u w:val="single"/>
        </w:rPr>
        <w:t xml:space="preserve">Asiakirjan numero 12704</w:t>
      </w:r>
    </w:p>
    <w:p>
      <w:r>
        <w:t xml:space="preserve">Rahaa varastettu Perth Cooperative -osuuskunnan pankkiautomaattihyökkäyksessä</w:t>
      </w:r>
    </w:p>
    <w:p>
      <w:r>
        <w:t xml:space="preserve">Argyll Roadilla sijaitsevan Cooperative-myymälän pankkiautomaatti ryöstettiin tiistaina kello 03:00. Poliisin mukaan jengi vei mukanaan "suuren määrän käteistä". Poliisit suorittavat ovelta ovelle -tutkimuksia ja tarkastelevat ryöstön valvontakamerakuvaa. Skotlannin poliisi pyysi kaikkia, jotka ovat havainneet epäilyttävää toimintaa myymälän lähellä, ottamaan yhteyttä poliisiin.</w:t>
      </w:r>
    </w:p>
    <w:p>
      <w:r>
        <w:rPr>
          <w:b/>
        </w:rPr>
        <w:t xml:space="preserve">Yhteenveto</w:t>
      </w:r>
    </w:p>
    <w:p>
      <w:r>
        <w:t xml:space="preserve">Varkaat ovat varastaneet rahaa pankkiautomaatista Perthissä murtauduttuaan supermarkettiin.</w:t>
      </w:r>
    </w:p>
    <w:p>
      <w:r>
        <w:rPr>
          <w:b/>
          <w:u w:val="single"/>
        </w:rPr>
        <w:t xml:space="preserve">Asiakirjan numero 12705</w:t>
      </w:r>
    </w:p>
    <w:p>
      <w:r>
        <w:t xml:space="preserve">Carlislen nuorisoseura saa 300 000 puntaa Lottery-apurahaa</w:t>
      </w:r>
    </w:p>
    <w:p>
      <w:r>
        <w:t xml:space="preserve">Victoria Placessa sijaitseva Carlisle Youth Zone -klubi käyttää rahat seuraavien kolmen vuoden aikana luodakseen toimintaa 14-21-vuotiaille. Klubin on määrä avautua virallisesti huhtikuussa. Se tarjoaa urheilu-, musiikki-, tanssi-, draama- ja taidetiloja sekä kahvilan Pohjois-Cumbrian nuorille.</w:t>
      </w:r>
    </w:p>
    <w:p>
      <w:r>
        <w:rPr>
          <w:b/>
        </w:rPr>
        <w:t xml:space="preserve">Yhteenveto</w:t>
      </w:r>
    </w:p>
    <w:p>
      <w:r>
        <w:t xml:space="preserve">Cumbrian nuorille suunnattu hanke on saanut 300 000 puntaa National Lottery -rahoitusta.</w:t>
      </w:r>
    </w:p>
    <w:p>
      <w:r>
        <w:rPr>
          <w:b/>
          <w:u w:val="single"/>
        </w:rPr>
        <w:t xml:space="preserve">Asiakirjan numero 12706</w:t>
      </w:r>
    </w:p>
    <w:p>
      <w:r>
        <w:t xml:space="preserve">Nainen, 78, kuoli jäätyään auton alle Arranilla</w:t>
      </w:r>
    </w:p>
    <w:p>
      <w:r>
        <w:t xml:space="preserve">Punainen Citroen törmäsi eläkeläiseen Mid Mayish Roadilla Brodickissa noin kello 15.30 lauantaina. Hätäkeskus kutsuttiin paikalle, mutta nainen todettiin kuolleeksi paikan päällä. Ylikonstaapeli Stewart Taylor vetosi silminnäkijöihin ja sanoi, että tapaukseen liittyvät tutkimukset jatkuvat, ja lisäsi, että onnettomuushetkellä oli "useita ohikulkijoita". Poliisi on pyytänyt mahdollisia silminnäkijöitä tai kaikkia, joilla on kojelautakameran tai valvontakameran kuvaa tapahtumapaikalta, ottamaan yhteyttä hätänumeroon.</w:t>
      </w:r>
    </w:p>
    <w:p>
      <w:r>
        <w:rPr>
          <w:b/>
        </w:rPr>
        <w:t xml:space="preserve">Yhteenveto</w:t>
      </w:r>
    </w:p>
    <w:p>
      <w:r>
        <w:t xml:space="preserve">78-vuotias nainen on kuollut jäätyään auton alle Arranin saarella.</w:t>
      </w:r>
    </w:p>
    <w:p>
      <w:r>
        <w:rPr>
          <w:b/>
          <w:u w:val="single"/>
        </w:rPr>
        <w:t xml:space="preserve">Asiakirjan numero 12707</w:t>
      </w:r>
    </w:p>
    <w:p>
      <w:r>
        <w:t xml:space="preserve">Milton Keynesin murha-anturi puukotuskuoleman jälkeen</w:t>
      </w:r>
    </w:p>
    <w:p>
      <w:r>
        <w:t xml:space="preserve">18-vuotias uhri löydettiin Walshs Manorissa Milton Keynesissä sijaitsevasta talosta hieman ennen 03:00 GMT. Hänet vietiin sairaalaan, jossa hän on sittemmin kuollut. Samassa tapahtumassa vakavia vammoja saanut 49-vuotias mies on edelleen sairaalassa vakaassa tilassa. Pidätetty mies, joka on kotoisin Milton Keynesistä, on edelleen poliisin huostassa. Etsi BBC News: East of England Facebookissa, Instagramissa ja Twitterissä. Jos sinulla on tarina kerrottavana, lähetä sähköpostia osoitteeseen eastofenglandnews@bbc.co.uk Aiheeseen liittyvät Internet-linkit Thames Valleyn poliisi.</w:t>
      </w:r>
    </w:p>
    <w:p>
      <w:r>
        <w:rPr>
          <w:b/>
        </w:rPr>
        <w:t xml:space="preserve">Yhteenveto</w:t>
      </w:r>
    </w:p>
    <w:p>
      <w:r>
        <w:t xml:space="preserve">21-vuotias mies on pidätetty murhasta epäiltynä sen jälkeen, kun mies kuoli uudenvuodenpäivän aamuyöllä saamiinsa puukotusvammoihin.</w:t>
      </w:r>
    </w:p>
    <w:p>
      <w:r>
        <w:rPr>
          <w:b/>
          <w:u w:val="single"/>
        </w:rPr>
        <w:t xml:space="preserve">Asiakirjan numero 12708</w:t>
      </w:r>
    </w:p>
    <w:p>
      <w:r>
        <w:t xml:space="preserve">Help for Heroes -kuntoutuskeskus Wiltshireen</w:t>
      </w:r>
    </w:p>
    <w:p>
      <w:r>
        <w:t xml:space="preserve">Help for Heroes -hyväntekeväisyysjärjestön rahoittama erikoistunut toimipiste avataan Tidworthissa. Se tehostaa työtä, jota varuskunnassa jo tehdään haavoittuneiden sotilaiden auttamiseksi, jotka ovat saaneet vammoja ja joita odottaa lääketieteellinen kotiutus. Pieni yksikkö kokoaa yhteen puolustusministeriön asiantuntijoita, siviilejä ja hyväntekeväisyysjärjestöjen työntekijöitä. Siitä toivotaan myöhemmin tulevan osa paljon suurempaa asumiskeskusta. Help the Heroes -järjestön tiedottajan mukaan toivotaan, että yksikkö rakennettaisiin Tedworth Houseen.</w:t>
      </w:r>
    </w:p>
    <w:p>
      <w:r>
        <w:rPr>
          <w:b/>
        </w:rPr>
        <w:t xml:space="preserve">Yhteenveto</w:t>
      </w:r>
    </w:p>
    <w:p>
      <w:r>
        <w:t xml:space="preserve">Wiltshireen perustetaan miljoonien punnan keskus, joka auttaa haavoittuneita sotilaita rakentamaan elämänsä uudelleen.</w:t>
      </w:r>
    </w:p>
    <w:p>
      <w:r>
        <w:rPr>
          <w:b/>
          <w:u w:val="single"/>
        </w:rPr>
        <w:t xml:space="preserve">Asiakirjan numero 12709</w:t>
      </w:r>
    </w:p>
    <w:p>
      <w:r>
        <w:t xml:space="preserve">Highlandin kaupunginvaltuutetut vierailevat Stronelairgin tuulivoimapuistossa</w:t>
      </w:r>
    </w:p>
    <w:p>
      <w:r>
        <w:t xml:space="preserve">SSE Renewables suunnittelee Glendoen vesivoimalaitoksensa läheisyydessä sijaitsevan alueen kehittämistä. Highland Councilin virkamiehet ovat suositelleet, että kaupunginvaltuutetut eivät vastusta Stronelairgin hanketta, mutta pyytävät, että sitä vähennetään 67 turbiiniin. John Muir Trust ja Mountaineering Council of Scotland ovat kehottaneet valtuutettuja vastustamaan hanketta. Jos Highland Councilin eteläinen suunnittelukomitea päättää vastustaa hanketta, järjestetään julkinen kysely. Skotlannin ministereillä on lopullinen päätösvalta ehdotuksista.</w:t>
      </w:r>
    </w:p>
    <w:p>
      <w:r>
        <w:rPr>
          <w:b/>
        </w:rPr>
        <w:t xml:space="preserve">Yhteenveto</w:t>
      </w:r>
    </w:p>
    <w:p>
      <w:r>
        <w:t xml:space="preserve">Highlandin kaupunginvaltuutetut vierailevat suunnitellun tuulipuiston alueella, jossa on jopa 80 tuulivoimalaa, ennen kuin he voivat esittää mielipiteensä hankkeesta.</w:t>
      </w:r>
    </w:p>
    <w:p>
      <w:r>
        <w:rPr>
          <w:b/>
          <w:u w:val="single"/>
        </w:rPr>
        <w:t xml:space="preserve">Asiakirjan numero 12710</w:t>
      </w:r>
    </w:p>
    <w:p>
      <w:r>
        <w:t xml:space="preserve">Koulubussi törmää Coatbridgen taloon</w:t>
      </w:r>
    </w:p>
    <w:p>
      <w:r>
        <w:t xml:space="preserve">Onnettomuus tapahtui Carnbroe Roadilla noin kello 15.15. Bussissa ei ollut oppilaita. Poliisin mukaan sekä bussin että auton kuljettajaa hoidettiin lievien vammojen vuoksi. North Lanarkshire Councilin tiedottaja sanoi: "Onnettomuuteen törmäsi linja-auto, joka oli kuljettanut oppilaita, mutta bussissa ei ollut oppilaita, eikä sillä ole vaikutusta kouluun." Muita loukkaantuneita ei uskota olleen.</w:t>
      </w:r>
    </w:p>
    <w:p>
      <w:r>
        <w:rPr>
          <w:b/>
        </w:rPr>
        <w:t xml:space="preserve">Yhteenveto</w:t>
      </w:r>
    </w:p>
    <w:p>
      <w:r>
        <w:t xml:space="preserve">Koulubussi on törmännyt taloon Coatbridgessä törmättyään autoon.</w:t>
      </w:r>
    </w:p>
    <w:p>
      <w:r>
        <w:rPr>
          <w:b/>
          <w:u w:val="single"/>
        </w:rPr>
        <w:t xml:space="preserve">Asiakirjan numero 12711</w:t>
      </w:r>
    </w:p>
    <w:p>
      <w:r>
        <w:t xml:space="preserve">Cumbria-festivaalimarmeladin viimeinen hakukierros</w:t>
      </w:r>
    </w:p>
    <w:p>
      <w:r>
        <w:t xml:space="preserve">Marmeladipalkinnot järjestetään Dalemain Estate -tilalla lähellä Penrithiä Cumbriassa 12. ja 13. helmikuuta. Kuudetta kertaa järjestettävään tapahtumaan on jo tullut osallistujia eri puolilta Yhdistynyttä kuningaskuntaa ja Kanadasta asti. Kilpailussa on useita eri luokkia, ja sen tuotto menee hyväntekeväisyyteen. Kilpailuun voi osallistua 6. helmikuuta. Kuka tahansa voi osallistua kilpailuun, kunhan hän on tehnyt marmeladin itse, ja tuomarointia valvoo Cumbria-Cumberlandin naisinstituuttien liitto (The Cumbria-Cumberland Federation of Women's Institutes). Voittajaresepti valmistetaan ja myydään arvostetussa lontoolaisessa Fortnum and Mason -liikkeessä. Aiheeseen liittyvät Internet-linkit Marmeladifestivaali</w:t>
      </w:r>
    </w:p>
    <w:p>
      <w:r>
        <w:rPr>
          <w:b/>
        </w:rPr>
        <w:t xml:space="preserve">Yhteenveto</w:t>
      </w:r>
    </w:p>
    <w:p>
      <w:r>
        <w:t xml:space="preserve">Harrastelijamarmeladin valmistajia on varoitettu, että heillä on enää viikko aikaa jättää hakemuksensa Paddingtonin nallen suosikkileivonnaiselle omistettuun festivaaliin.</w:t>
      </w:r>
    </w:p>
    <w:p>
      <w:r>
        <w:rPr>
          <w:b/>
          <w:u w:val="single"/>
        </w:rPr>
        <w:t xml:space="preserve">Asiakirjan numero 12712</w:t>
      </w:r>
    </w:p>
    <w:p>
      <w:r>
        <w:t xml:space="preserve">Caerphillyn valtuusto valitsi Keith Reynoldsin uudeksi johtajaksi.</w:t>
      </w:r>
    </w:p>
    <w:p>
      <w:r>
        <w:t xml:space="preserve">Työväenpuolueen johtaja luopui tehtävästään viime kuussa viettääkseen enemmän aikaa perheensä kanssa, mutta hän on edelleen Gilfachin vaalipiirin jäsen. Keith Reynolds valittiin torstaina viranomaisen vuosikokouksessa. Hän sanoi, että Andrewsin seuraaminen olisi "vaikeaa", mutta tehtävä on kunnia, jota hän aikoo jatkaa "päättäväisesti ja tarmokkaasti".</w:t>
      </w:r>
    </w:p>
    <w:p>
      <w:r>
        <w:rPr>
          <w:b/>
        </w:rPr>
        <w:t xml:space="preserve">Yhteenveto</w:t>
      </w:r>
    </w:p>
    <w:p>
      <w:r>
        <w:t xml:space="preserve">Caerphillyn valtuustolle on valittu uusi johtaja Harry Andrewsin eron jälkeen.</w:t>
      </w:r>
    </w:p>
    <w:p>
      <w:r>
        <w:rPr>
          <w:b/>
          <w:u w:val="single"/>
        </w:rPr>
        <w:t xml:space="preserve">Asiakirjan numero 12713</w:t>
      </w:r>
    </w:p>
    <w:p>
      <w:r>
        <w:t xml:space="preserve">Calais'sta Essexiin kulkeva kuorma-auto, jonka tuulilasi oli hajonnut.</w:t>
      </w:r>
    </w:p>
    <w:p>
      <w:r>
        <w:t xml:space="preserve">Poliisin mukaan kuorma-auto oli matkalla Bradfordiin, kun se pysäytettiin liittymässä 30 Essexissä noin klo 19.25 BST keskiviikkona. Virkailija sanoi twiitissään: "Siellä olin tramppaamassa pitkin M25:tä Jct 30:n kohdalla, kun tämä kuorma-auto kiinnitti huomioni, ne ovat ajaneet vain Calais'sta näin." Kuljettajasta tehtiin ilmoitus vaarallisessa kunnossa olevan ajoneuvon kuljettamisesta. Länsi-Yorkshiren poliisi kiitti itälontoolaista kollegaansa siitä, että "pysäytit sen ennen kuin se ehti Bradfordiin".</w:t>
      </w:r>
    </w:p>
    <w:p>
      <w:r>
        <w:rPr>
          <w:b/>
        </w:rPr>
        <w:t xml:space="preserve">Yhteenveto</w:t>
      </w:r>
    </w:p>
    <w:p>
      <w:r>
        <w:t xml:space="preserve">Poliisi pysäytti kuorma-auton kuljettajan M25-tiellä ajettuaan Calais'sta, kun tuulilasi oli hajonnut.</w:t>
      </w:r>
    </w:p>
    <w:p>
      <w:r>
        <w:rPr>
          <w:b/>
          <w:u w:val="single"/>
        </w:rPr>
        <w:t xml:space="preserve">Asiakirjan numero 12714</w:t>
      </w:r>
    </w:p>
    <w:p>
      <w:r>
        <w:t xml:space="preserve">Kahdeksan miestä pidätetty Lontoossa moporikosten ratsioissa</w:t>
      </w:r>
    </w:p>
    <w:p>
      <w:r>
        <w:t xml:space="preserve">Metin mukaan miehiä epäillään muun muassa salaliitosta varastetun tavaran käsittelemiseksi. Poliisit suorittivat etsintäluvat kuuteen kiinteistöön Tower Hamletsissa, Newhamissa ja Haveringissa ja löysivät noin 30 000 puntaa käteistä ja jopa 30 puhelinta, Met kertoi. Komisario Steve Brownlee sanoi, että operaatio oli "uskomattoman onnistunut" ja että kaikki miehet ovat pidätettyinä. Ratsioissa otettiin talteen myös kannettavia tietokoneita ja kameralaitteita, poliisi lisäsi.</w:t>
      </w:r>
    </w:p>
    <w:p>
      <w:r>
        <w:rPr>
          <w:b/>
        </w:rPr>
        <w:t xml:space="preserve">Yhteenveto</w:t>
      </w:r>
    </w:p>
    <w:p>
      <w:r>
        <w:t xml:space="preserve">Kahdeksan miestä on pidätetty Itä-Lontoossa tehdyissä ratsioissa osana moporikollisuuden vastaista operaatiota.</w:t>
      </w:r>
    </w:p>
    <w:p>
      <w:r>
        <w:rPr>
          <w:b/>
          <w:u w:val="single"/>
        </w:rPr>
        <w:t xml:space="preserve">Asiakirjan numero 12715</w:t>
      </w:r>
    </w:p>
    <w:p>
      <w:r>
        <w:t xml:space="preserve">Sambaa ja paljetteja: Rion karnevaalit kuvina</w:t>
      </w:r>
    </w:p>
    <w:p>
      <w:r>
        <w:t xml:space="preserve">Yli 70 000 ihmistä kokoontui kaupungin valtavaan betoniseen areenaan, joka tunnetaan nimellä Sambadrome, jossa sambakoulut kilpailevat karnevaalien mestareista. Valokuvat ovat tekijänoikeuden alaisia</w:t>
      </w:r>
    </w:p>
    <w:p>
      <w:r>
        <w:rPr>
          <w:b/>
        </w:rPr>
        <w:t xml:space="preserve">Yhteenveto</w:t>
      </w:r>
    </w:p>
    <w:p>
      <w:r>
        <w:t xml:space="preserve">Brasilian kuuluisimmat karnevaalit on vietetty Rio de Janeirossa.</w:t>
      </w:r>
    </w:p>
    <w:p>
      <w:r>
        <w:rPr>
          <w:b/>
          <w:u w:val="single"/>
        </w:rPr>
        <w:t xml:space="preserve">Asiakirjan numero 12716</w:t>
      </w:r>
    </w:p>
    <w:p>
      <w:r>
        <w:t xml:space="preserve">Shakespeare saa Covid-rokotteen: Shakespeare: Kaikki hyvin, mikä hyvin päättyy</w:t>
      </w:r>
    </w:p>
    <w:p>
      <w:r>
        <w:t xml:space="preserve">Sisään astuu sanaleikkien jahtaama William Shakespeare. Ei kirjailija, runoilija ja näytelmäkirjailija, vaan hänen 81-vuotias nimikuvansa. Tämä herra Shakespeare oli toinen henkilö, jolle annettiin pistos - ja arvatkaa mitä, hänkin on kotoisin Warwickshiresta. "Paljon melua tyhjästä?" Ei sillä ole väliä - "loppu hyvin, kaikki hyvin". "Onko tämä neula, jonka näen edessäni?" Shakespeare olisi voinut kysyä, mutta hänen reaktionsa oli hieman vähemmän dramaattinen: hän sanoi olevansa "tyytyväinen", että hänelle annettiin pistos, ja Coventryn yliopistollisen sairaalan henkilökunta oli ollut "ihanaa". Jos siis Keenan oli potilas 1A, oliko Shakespeare "potilas 2B vai ei 2B"? Heidän rokotteensa oli ensimmäinen niistä 800 000 annoksesta Pfizer/BioNTech-rokotetta, jotka jaetaan tulevina viikkoina Yhdistyneessä kuningaskunnassa. Rokote annetaan kahtena pistoksena 21 päivän välein, ja toinen annos on tehosteannos. Immuniteetti alkaa käynnistyä ensimmäisen annoksen jälkeen, mutta saavuttaa täyden vaikutuksensa seitsemän päivän kuluttua toisesta annoksesta. "Kaksi annosta, molemmat määrältään samanlaisia", jos toinen sanaleikki sallitaan - mutta tässä on joitakin muita päiviä, jolloin "flunssan taltuttaminen" alkoi.</w:t>
      </w:r>
    </w:p>
    <w:p>
      <w:r>
        <w:rPr>
          <w:b/>
        </w:rPr>
        <w:t xml:space="preserve">Yhteenveto</w:t>
      </w:r>
    </w:p>
    <w:p>
      <w:r>
        <w:t xml:space="preserve">Margaret Keenan on tehnyt historiaa olemalla ensimmäinen ihminen maailmassa, joka on saanut Covid-19-rokotteen kliinisen tutkimuksen ulkopuolella, mutta jos joku nimi liittyy tähän päivään, se ei ehkä ole hänen nimensä.</w:t>
      </w:r>
    </w:p>
    <w:p>
      <w:r>
        <w:rPr>
          <w:b/>
          <w:u w:val="single"/>
        </w:rPr>
        <w:t xml:space="preserve">Asiakirjan numero 12717</w:t>
      </w:r>
    </w:p>
    <w:p>
      <w:r>
        <w:t xml:space="preserve">Lockdown-päiväkirjat: "Vihdoinkin on loppu", sanoo suojamies.</w:t>
      </w:r>
    </w:p>
    <w:p>
      <w:r>
        <w:t xml:space="preserve">"Sain rokotteen viime torstaina, eikä oloni ollut kovin hyvä sen jälkeen, mutta se oli sen arvoista. "Monet ihmiset ovat olleet ahdistuneita tai epäileviä rokotteen ottamisesta, mutta minulle se ei koskaan käynyt mielessä. "Kun olen ollut kotona niin kauan ja kun olen ollut kunnossa ja tiedän, mitä Covid-19 voi aiheuttaa, jos saan sen uudelleen, tuntuu kuin se olisi vihdoin ohi." Chloe joutui sairaalaan joulukuussa, ja lääkärit uskovat nyt, että hänellä oli noin 12 kuukautta sitten koronavirus, jonka vuoksi hän sairastui kriittisesti. Hänen mukaansa he uskovat myös, että hän sai tartunnan uudelleen joulukuussa, ja toisella kerralla reaktio oli lievempi. "Tässä vaiheessa ette voi kuvitellakaan, miten innoissani olen siitä, että voin mennä tekemään ruokaostokset ja poimia omat hedelmät ja vihannekset hyllystä, koska en ole tehnyt sitä yli vuoteen. "Nämä yksinkertaiset päivittäiset asiat ovat mukavia, ja niiden tekeminen tuntuu nyt turvalliselta. "Kun jalkapallo jatkuu, voin mennä katsomaan veljeni peliä, voin mennä seisomaan sivurajalla eikä minun tarvitse huolehtia niin paljon siitä, että joku on liian lähellä. "Mielestäni en ole vielä turvassa ennen kuin olen saanut molemmat rokotteet, ja siihen voi mennä vielä jonkin aikaa, mutta tämä on ensimmäinen askel, ja sitten tulee toinen askel, ja siinä vaiheessa on mukavaa tietää, että minulla on vaihtoehtoja, joiden avulla voin herätä ja miettiä, mitä teen tänään, enkä vain istua oleskelutilassa". "Ajoitus on myös täydellinen, koska syntymäpäiväni on toukokuun lopussa, ja palaan silloin yliopistoon, ja silloin minun on määrä saada toinen pistokseni", hän jatkaa. Chloe opiskelee taidealaa South Gloucestershire and Stroud Collegessa ja asuu isovanhempiensa luona Wotton-under-Edgen lisärakennuksessa, ja hän kuuluu kliinisesti erittäin haavoittuvaan ryhmään.</w:t>
      </w:r>
    </w:p>
    <w:p>
      <w:r>
        <w:rPr>
          <w:b/>
        </w:rPr>
        <w:t xml:space="preserve">Yhteenveto</w:t>
      </w:r>
    </w:p>
    <w:p>
      <w:r>
        <w:t xml:space="preserve">Chloe Ball-Hopkinsilla on lihasdystrofia, ja hän on suojellut pandemian aikana. Lääkärit uskovat nyt, että hän sai Covid-19-tartunnan kahdesti vuonna 2020 ja sairastui kriittisesti. Hänen mukaansa pitkältä tuntuvan odotuksen jälkeen hän on saanut ensimmäisen annoksen Oxford/AstraZenecan rokotetta. Tämä on hänen lukittua elämäänsä hänen omin sanoin.</w:t>
      </w:r>
    </w:p>
    <w:p>
      <w:r>
        <w:rPr>
          <w:b/>
          <w:u w:val="single"/>
        </w:rPr>
        <w:t xml:space="preserve">Asiakirjan numero 12718</w:t>
      </w:r>
    </w:p>
    <w:p>
      <w:r>
        <w:t xml:space="preserve">Äänestys 2012: Walesin valtuustoehdokkaat ja kuka oli johdossa</w:t>
      </w:r>
    </w:p>
    <w:p>
      <w:r>
        <w:t xml:space="preserve">Vaalit järjestetään 21:ssä 22:sta viranomaisesta. Anglesey on ainoa paikallisviranomainen, joka ei osallistu vaaleihin. Tässä on luettelo suorista linkeistä valtuustojen verkkosivuille, joilla on ehdokkaat ja mahdolliset tulokset, jotka BBC Walesin Walesin asioiden toimittaja Vaughan Roderick on selittänyt. Tiedot voivat muuttua: tarkista tiedot valtuustojen verkkosivuilta.</w:t>
      </w:r>
    </w:p>
    <w:p>
      <w:r>
        <w:rPr>
          <w:b/>
        </w:rPr>
        <w:t xml:space="preserve">Yhteenveto</w:t>
      </w:r>
    </w:p>
    <w:p>
      <w:r>
        <w:t xml:space="preserve">Äänestäjät eri puolilla Walesia äänestävät 3. toukokuuta 2012 paikallisvaaleissa.</w:t>
      </w:r>
    </w:p>
    <w:p>
      <w:r>
        <w:rPr>
          <w:b/>
          <w:u w:val="single"/>
        </w:rPr>
        <w:t xml:space="preserve">Asiakirjan numero 12719</w:t>
      </w:r>
    </w:p>
    <w:p>
      <w:r>
        <w:t xml:space="preserve">Suunnitelmat julkaistiin Invernessin lentoaseman asemasta</w:t>
      </w:r>
    </w:p>
    <w:p>
      <w:r>
        <w:t xml:space="preserve">Dalcrossin pysäkki lähellä lentokenttää on ollut julkisen liikenteen parantamista edistävän ryhmän pitkäaikainen toive. Hitrans on ehdottanut aseman rakentamista Invernessin ja Aberdeenin väliselle linjalle 2 miljoonan punnan kustannuksella. Se voitaisiin avata vuonna 2018, jos rakennuslupa ja rahoitus saadaan varmistettua. Hitransin mukaan asemasta voisi tulla Highlandsin toiseksi vilkkain asema Invernessin jälkeen. Ryhmä uskoo, että asemaa käyttäisivät lentoasemalle matkustavien lisäksi myös Tornagrainiin rakennettavan uuden kylän asukkaat.</w:t>
      </w:r>
    </w:p>
    <w:p>
      <w:r>
        <w:rPr>
          <w:b/>
        </w:rPr>
        <w:t xml:space="preserve">Yhteenveto</w:t>
      </w:r>
    </w:p>
    <w:p>
      <w:r>
        <w:t xml:space="preserve">Highlandsin ja saarten liikenneelin Hitrans on julkaissut yksityiskohtaiset suunnitelmat ehdotetusta uudesta rautatieasemasta, joka palvelisi Invernessin lentokenttää.</w:t>
      </w:r>
    </w:p>
    <w:p>
      <w:r>
        <w:rPr>
          <w:b/>
          <w:u w:val="single"/>
        </w:rPr>
        <w:t xml:space="preserve">Asiakirjan numero 12720</w:t>
      </w:r>
    </w:p>
    <w:p>
      <w:r>
        <w:t xml:space="preserve">Ysgol Henry Richardin laajennus ei ole valmis uudelle lukukaudelle.</w:t>
      </w:r>
    </w:p>
    <w:p>
      <w:r>
        <w:t xml:space="preserve">Ceredigionin Tregaronissa sijaitsevan Ysgol Henry Richardin koulun rakennustöiden oli määrä päättyä 4. syyskuuta. Ceredigionin neuvoston mukaan ala-asteikäiset oppilaat muuttavat nyt uuteen tilaan 1. lokakuuta. Valtuutettu Catherine Hughes kertoi, että viivästyksestä kärsivien lasten vanhemmille ja huoltajille on lähetetty kirjeet. Sillä välin päiväkoti-ikäisiä oppilaita opetetaan Llanddewin ja Tregaronin ala-asteen kampuksilla. Aiheeseen liittyvät Internet-linkit Ysgol Henry Richard</w:t>
      </w:r>
    </w:p>
    <w:p>
      <w:r>
        <w:rPr>
          <w:b/>
        </w:rPr>
        <w:t xml:space="preserve">Yhteenveto</w:t>
      </w:r>
    </w:p>
    <w:p>
      <w:r>
        <w:t xml:space="preserve">Länsi-Walesissa sijaitsevan koulun uusi laajennusosa ei avaudu ajoissa lukuvuodeksi, ovat viranomaiset vahvistaneet.</w:t>
      </w:r>
    </w:p>
    <w:p>
      <w:r>
        <w:rPr>
          <w:b/>
          <w:u w:val="single"/>
        </w:rPr>
        <w:t xml:space="preserve">Asiakirjan numero 12721</w:t>
      </w:r>
    </w:p>
    <w:p>
      <w:r>
        <w:t xml:space="preserve">Prestwickin rannikkovartioston tukikohta on yksi Yhdistyneen kuningaskunnan vilkkaimmista.</w:t>
      </w:r>
    </w:p>
    <w:p>
      <w:r>
        <w:t xml:space="preserve">Ayrshiren tukikohdan miehistöt vastasivat 318 hälytykseen maaliskuussa 2019 päättyvän vuoden aikana. Prestwick oli rannikkovartioston toiseksi vilkkain paikka Yhdistyneessä kuningaskunnassa Cornwallin Newquayn jälkeen, jossa oli 341 vaaratilannetta. Shetlandin Sumburghissa oli eniten pelastustehtäviä koko Yhdistyneessä kuningaskunnassa. Sen 143 hälytyksestä 83 prosenttia oli pelastustehtäviä. Rannikkovartioston muissa skotlantilaisissa etsintä- ja pelastushelikopteritukikohdissa - Invernessissä ja Stornowayssa Lewisin saarella - oli viime vuonna 254 ja 131 hälytystä.</w:t>
      </w:r>
    </w:p>
    <w:p>
      <w:r>
        <w:rPr>
          <w:b/>
        </w:rPr>
        <w:t xml:space="preserve">Yhteenveto</w:t>
      </w:r>
    </w:p>
    <w:p>
      <w:r>
        <w:t xml:space="preserve">Prestwickin lentoasemalla sijaitseva etsintä- ja pelastushelikopteritukikohta oli uusien tilastojen mukaan meri- ja rannikkovartioston viime vuoden vilkkain Skotlannissa.</w:t>
      </w:r>
    </w:p>
    <w:p>
      <w:r>
        <w:rPr>
          <w:b/>
          <w:u w:val="single"/>
        </w:rPr>
        <w:t xml:space="preserve">Asiakirjan numero 12722</w:t>
      </w:r>
    </w:p>
    <w:p>
      <w:r>
        <w:t xml:space="preserve">Wickerman-festivaali herättää henkiin</w:t>
      </w:r>
    </w:p>
    <w:p>
      <w:r>
        <w:t xml:space="preserve">Primal Scream ja Amy Macdonald olivat Kirkcudbrightin lähellä järjestetyn kaksipäiväisen tapahtuman pääesiintyjiä. KT Tunstall, The Enemy, Dexys, Admiral Fallow ja Bellowhead olivat myös esiintyjien joukossa. Festivaali päättyi lauantai-iltana perinteiseen jättimäisen pajuhahahmon polttamiseen. Tuhannet fanit saapuivat Etelä-Skotlannissa sijaitsevalle maatilalle perjantaina ja lauantaina.</w:t>
      </w:r>
    </w:p>
    <w:p>
      <w:r>
        <w:rPr>
          <w:b/>
        </w:rPr>
        <w:t xml:space="preserve">Yhteenveto</w:t>
      </w:r>
    </w:p>
    <w:p>
      <w:r>
        <w:t xml:space="preserve">Wickerman-festivaalin 12., loppuunmyyty painos on järjestetty East Kirkcarswell Farmilla Dumfries ja Gallowayssa.</w:t>
      </w:r>
    </w:p>
    <w:p>
      <w:r>
        <w:rPr>
          <w:b/>
          <w:u w:val="single"/>
        </w:rPr>
        <w:t xml:space="preserve">Asiakirjan numero 12723</w:t>
      </w:r>
    </w:p>
    <w:p>
      <w:r>
        <w:t xml:space="preserve">Kadonnut laivakontti huuhtoutui rantaan Vale of Glamorganissa.</w:t>
      </w:r>
    </w:p>
    <w:p>
      <w:r>
        <w:t xml:space="preserve">Tyhjä, 12 metriä pitkä lasti löytyi Aberthaw'n rannalta Vale of Glamorganista. Se oli seurausta meri- ja rannikkovartioston (MCA) hälytyksestä, jonka mukaan 11 konttia oli havaittu kelluvan meressä Land's Endin edustalla maanantaina. Kontti täynnä inkontinenssityynyjä on myös jo huuhtoutunut rannalle Devonissa. MCA:n mukaan kaksi muuta konttia sijaitsi Pohjois-Cornwallin ja Pohjois-Devonin rannikolla, kun taas seitsemän konttia uskottiin uponneen.</w:t>
      </w:r>
    </w:p>
    <w:p>
      <w:r>
        <w:rPr>
          <w:b/>
        </w:rPr>
        <w:t xml:space="preserve">Yhteenveto</w:t>
      </w:r>
    </w:p>
    <w:p>
      <w:r>
        <w:t xml:space="preserve">Etelä-Walesin rannikolle on huuhtoutunut rahtilaivasta pudonneeksi epäilty kontti.</w:t>
      </w:r>
    </w:p>
    <w:p>
      <w:r>
        <w:rPr>
          <w:b/>
          <w:u w:val="single"/>
        </w:rPr>
        <w:t xml:space="preserve">Asiakirjan numero 12724</w:t>
      </w:r>
    </w:p>
    <w:p>
      <w:r>
        <w:t xml:space="preserve">Cowbridgen lähellä tapahtuneesta kuolemaan johtaneesta pyöräilyonnettomuudesta pidätetty mies maksoi takuut</w:t>
      </w:r>
    </w:p>
    <w:p>
      <w:r>
        <w:t xml:space="preserve">36-vuotias oli pidätetty epäiltynä kuolemantuottamuksesta vaarallisella ajotavalla lauantaiaamuna Vale of Glamorganissa tapahtuneen onnettomuuden jälkeen. Poliisin mukaan 26-vuotias pyöräilijä kuoli onnettomuuspaikalla A48-tiellä Cowbridgen ohitustien ja Pentre Meyrickin välillä. Kaksi muuta pyöräilijää sai vammoja, jotka eivät olleet hengenvaarallisia.</w:t>
      </w:r>
    </w:p>
    <w:p>
      <w:r>
        <w:rPr>
          <w:b/>
        </w:rPr>
        <w:t xml:space="preserve">Yhteenveto</w:t>
      </w:r>
    </w:p>
    <w:p>
      <w:r>
        <w:t xml:space="preserve">Mies, joka pidätettiin sen jälkeen, kun pyöräilijä kuoli ja kaksi muuta loukkaantui kolarissa, jossa oli osallisena auto, on vapautettu poliisitutkinnan alaisena.</w:t>
      </w:r>
    </w:p>
    <w:p>
      <w:r>
        <w:rPr>
          <w:b/>
          <w:u w:val="single"/>
        </w:rPr>
        <w:t xml:space="preserve">Asiakirjan numero 12725</w:t>
      </w:r>
    </w:p>
    <w:p>
      <w:r>
        <w:t xml:space="preserve">Miksi aloitin Australian tamponiverokampanjan?</w:t>
      </w:r>
    </w:p>
    <w:p>
      <w:r>
        <w:t xml:space="preserve">Synnyin Sri Lankassa ja tulin vanhempieni kanssa Australiaan, kun olin vuoden ikäinen. Olin kiinnostunut politiikasta jo nuoresta pitäen, mutta vasta kun pääsin Sydneyn yliopistoon ja aloin asua Newtownissa, intohimoni sosiaalista oikeudenmukaisuutta kohtaan toteutui. Tänä vuonna olen yksi naisvastaavista ja opiskelijaedustajistossa. Se on antanut minulle mahdollisuuden olla vuorovaikutuksessa intohimoisten nuorten kanssa, jotka etsivät aina tapoja muuttaa maailmaa, ja lisäksi olen saanut kokemusta aktivismista ja kampanjoinnista. Olin tietoinen siitä, että veron poistamiseksi on ollut aiempia kampanjoita, kuten vuonna 2013, mutta olin olettanut, että se oli sittemmin poistettu. Kun tajusin, että näin ei ollut, ajattelin, että Hockeyn verotuksen uudelleentarkastelu olisi täydellinen tilaisuus kiinnittää huomiota tähän asiaan. Vetoomukseni on saanut yli 90 000 allekirjoitusta, ja lisäksi Hockeyn verotarkasteluun on lähetetty 11 000 kannanottoa. "Tamponivero" muissa maissa Uskon, että aiemmat kampanjat ovat varmasti auttaneet oman kampanjani onnistumisessa, mutta niillä ei ollut hyötyä verotarkastuksesta ja sen tarjoamasta ainutlaatuisesta tilaisuudesta välittää huolemme valtiovarainministerille - mikä on selvästi toiminut. Hockey on viimeisen vuosikymmenen aikana antanut poliitikoista lähimpänä sitoumusta veron poistamiseen. Vaikka olen tähän mennessä saanut myönteistä palautetta, en ole valmis lopettamaan kampanjointia ennen kuin olemme saaneet haluamamme tuloksen - lainsäädäntömuutoksen, jolla hygieniatuotteet vapautetaan verosta. En halua, että kaikki tukijoideni, ystävieni, perheeni ja aiempien kampanjoideni energia tuntuu menneen hukkaan. Australian yleinen tietoisuus on muuttunut niin paljon, että tämän muutoksen todennäköisyys on suurempi. Olen varmasti kokenut, että olen mennyt supermarkettiin ostamaan laatikollisen tamponeja ja ollut turhautunut siihen, että minun on maksettava niistä, mutta vielä tärkeämpää on se, että hallitus tekee voittoa kuukautisillani. Suurin minua ärsyttävä tekijä on epäjohdonmukaisuus. On eri asia tehdä kaikesta veronalaista, mutta on eri asia, kun hallitus on määritellyt "tärkeät" terveystuotteet verovapaiksi, mutta kieltäytyy tunnustamasta hygieniatuotteita tähän luokkaan kuuluviksi. En näe eroa inkontinenssityynyjen, aurinkorasvan ja kondomien (jotka ovat verovapaita) ja hygieniatuotteiden välillä. Olen niin kiitollinen kaikille ihmisille, jotka ovat tukeneet minua, ja olen oppinut niin paljon tämän kampanjan aikana. Eräs tukija lähetti minulle sähköpostia, jossa hän kertoi, että hänen perheensä naisilla on ollut endometrioosia, jonka vuoksi he ovat joutuneet maksamaan suuria lääkärilaskuja ja lisäksi hygieniatuotteita kuukautisista, jotka kestävät kolme viikkoa joka kuukausi. Samoin olen tullut tietoisemmaksi muista erityisryhmistä, kuten kodittomista naisista, joille kustannukset ovat liian suuret. On ollut hienoa saada näin myönteistä palautetta rahastonhoitajalta. Arvostan todella sitä, miten avoimesti hän kertoi tuestaan. Olen myös kuullut, että viisi kahdeksasta osavaltion/alueiden rahastonhoitajasta on sanonut kannattavansa veron poistamista, ja kolme muuta eivät sulje pois mahdollisuutta. Pääministerimme Tony Abbott vaikuttaa vielä epäröivän. Toivottavasti hän ymmärtää, että tämä on helppo muutos, joka merkitsisi paljon tavallisille australialaisille.</w:t>
      </w:r>
    </w:p>
    <w:p>
      <w:r>
        <w:rPr>
          <w:b/>
        </w:rPr>
        <w:t xml:space="preserve">Yhteenveto</w:t>
      </w:r>
    </w:p>
    <w:p>
      <w:r>
        <w:t xml:space="preserve">Australian valtiovarainministeri Joe Hockey aikoo pyytää osavaltioiden ja alueiden hallituksia poistamaan kulutusveron tamponeista ja muista hygieniatuotteista. Siirto tehtiin sen jälkeen, kun noin 90 000 allekirjoittajaa oli allekirjoittanut verkkovetoomuksen, jossa hallitusta pyydettiin lopettamaan "ruumiillisen toiminnon" verottaminen. Opiskelija Subeta Vimalarajah kertoo, miksi hän on ryhtynyt toimiin hallitusta vastaan.</w:t>
      </w:r>
    </w:p>
    <w:p>
      <w:r>
        <w:rPr>
          <w:b/>
          <w:u w:val="single"/>
        </w:rPr>
        <w:t xml:space="preserve">Asiakirjan numero 12726</w:t>
      </w:r>
    </w:p>
    <w:p>
      <w:r>
        <w:t xml:space="preserve">Wear-joen uusi silta Sunderlandissa nostetaan paikalleen.</w:t>
      </w:r>
    </w:p>
    <w:p>
      <w:r>
        <w:t xml:space="preserve">Castletownin ja Pallionin välillä sijaitseva rakenne painaa 125 kaksikerroksisen bussin verran, ja sitä kannattelee 115-metrinen pyloni. Sunderlandin kaupunginvaltuuston hankejohtaja David Abdy sanoi, että 117 miljoonan punnan arvoinen silta on kaupungille välttämätön. Sillan ja sen lähestymisväylien on määrä olla avoinna vuoteen 2018 mennessä. Se on ensimmäinen silta, joka rakennetaan kaupunkiin yli 40 vuoteen. Sillan pyloni on kaksi kertaa korkeampi kuin Millennium Bridge Gatesheadissa ja korkeampi kuin Big Benin kellotorni. Sillalle tulee kaksi ajokaistaa kumpaankin suuntaan, ja sen koko pituudelta on omat pyörä- ja kävelytiet.</w:t>
      </w:r>
    </w:p>
    <w:p>
      <w:r>
        <w:rPr>
          <w:b/>
        </w:rPr>
        <w:t xml:space="preserve">Yhteenveto</w:t>
      </w:r>
    </w:p>
    <w:p>
      <w:r>
        <w:t xml:space="preserve">Sunderlandin uuden Wear-joen maantiesillan 100-metrinen keskikappale on aloittanut kaksipäiväisen matkansa, kun se nostetaan paikalleen.</w:t>
      </w:r>
    </w:p>
    <w:p>
      <w:r>
        <w:rPr>
          <w:b/>
          <w:u w:val="single"/>
        </w:rPr>
        <w:t xml:space="preserve">Asiakirjan numero 12727</w:t>
      </w:r>
    </w:p>
    <w:p>
      <w:r>
        <w:t xml:space="preserve">Claymore-hyökkäys tappoi kolme</w:t>
      </w:r>
    </w:p>
    <w:p>
      <w:r>
        <w:t xml:space="preserve">Poliisin mukaan räjähdyksessä kuolleiden joukossa on kaksi siviiliä. Toimittajien mukaan loukkaantuneiden joukossa on kaksi Sri Lankan armeijan jäsentä ja neljä poliisia. Sri Lankan puolustusviranomaiset ovat syyttäneet tamilitiikereitä poliisin henkilöstön kohteeksi ottamisesta Oddamawaddissa, lähellä Valaichenain aluetta Batticaloan piirikunnassa. Jaffnassa neljä koululaista ja ohjaaja ovat saaneet vammoja, kun LTTE:n epäillyt kaaderit heittivät käsikranaatin opetusluokkaan, puolustusministeriö kertoi. Jaffnan poliisi on aloittanut tutkimukset, kun loukkaantuneet koululaiset vietiin Jaffnan sairaalaan. Tamilitiikerit eivät vastanneet välittömästi.</w:t>
      </w:r>
    </w:p>
    <w:p>
      <w:r>
        <w:rPr>
          <w:b/>
        </w:rPr>
        <w:t xml:space="preserve">Yhteenveto</w:t>
      </w:r>
    </w:p>
    <w:p>
      <w:r>
        <w:t xml:space="preserve">Sri Lankan itäosassa tapahtunut merimiinan räjähdys on vaatinut kolme kuolonuhria, mukaan lukien poliisi, ja 16 muuta on loukkaantunut.</w:t>
      </w:r>
    </w:p>
    <w:p>
      <w:r>
        <w:rPr>
          <w:b/>
          <w:u w:val="single"/>
        </w:rPr>
        <w:t xml:space="preserve">Asiakirjan numero 12728</w:t>
      </w:r>
    </w:p>
    <w:p>
      <w:r>
        <w:t xml:space="preserve">Rheinmetall-Denelin räjähdys: Etelä-Afrikassa tapahtuneessa ammusten räjähdyksessä kuoli kahdeksan ihmistä</w:t>
      </w:r>
    </w:p>
    <w:p>
      <w:r>
        <w:t xml:space="preserve">Tapaus sattui Somerset Westin alueella Kapkaupungin lähellä iltapäivällä. Räjähdyksen syytä ei vielä tiedetä, mutta silminnäkijä kertoi nähneensä valtavan tulipallon 5 kilometrin päässä. Palomiehet jatkavat etsintöjä muiden loukkuun jääneiden henkilöiden löytämiseksi. Rheinmetall-Denelin tehdas on saksalais-eteläafrikkalaisten yritysten yhteisomistuksessa, ja se valmistaa ammuksia ja räjähteitä Etelä-Afrikan armeijalle ja poliisille sekä kansainvälisille asiakkaille.</w:t>
      </w:r>
    </w:p>
    <w:p>
      <w:r>
        <w:rPr>
          <w:b/>
        </w:rPr>
        <w:t xml:space="preserve">Yhteenveto</w:t>
      </w:r>
    </w:p>
    <w:p>
      <w:r>
        <w:t xml:space="preserve">Ainakin kahdeksan ihmistä on saanut surmansa Etelä-Afrikassa sijaitsevassa ammustehtaassa tapahtuneessa räjähdyksessä, kertoi palo- ja pelastuspalvelujen edustaja.</w:t>
      </w:r>
    </w:p>
    <w:p>
      <w:r>
        <w:rPr>
          <w:b/>
          <w:u w:val="single"/>
        </w:rPr>
        <w:t xml:space="preserve">Asiakirjan numero 12729</w:t>
      </w:r>
    </w:p>
    <w:p>
      <w:r>
        <w:t xml:space="preserve">Flybe: Mikä on lentomatkustajamaksu?</w:t>
      </w:r>
    </w:p>
    <w:p>
      <w:r>
        <w:t xml:space="preserve">Paljonko se maksaa? Lentomatkustajamaksun lisäys lipun hintaan riippuu suunnilleen lentomatkan pituudesta ja siitä, missä luokassa lennät. Ensin on kaksi kaistaa: Kummassakin kaistassa on kolme verokantaa, jotka perustuvat siihen, kuinka paljon tilaa istuinpaikkasi vie ja kuinka monta matkustajaa koneeseen mahtuu. Pidemmän matkan lentojen vero nousee tänä huhtikuussa, mutta ei lyhyempien lentojen. Pohjois-Irlannista lähtevät suorat kaukolennot ja kaikki lennot Skotlannin ylämailla ja saarilla sijaitsevilta lentoasemilta on vapautettu lentomatkustajaverosta. Vuonna 2016 Skotlannin parlamentti sai uudet valtuudet muuttaa tai poistaa vero kaikilta Skotlannin lentoasemilta lähtevien lentojen osalta, mutta se ei ole vielä tehnyt niin. Paljonko vero tuo tuloja? Lentomatkustajaverolla kerättiin viime varainhoitovuonna arviolta 3,7 miljardia puntaa. Rahat menevät valtiovarainministeriön yleiseen pottiin - niitä ei ole korvamerkitty käytettäväksi mihinkään tiettyyn kohteeseen, kuten ilmailun infrastruktuuriin tai ympäristöhankkeisiin. Saako se ihmiset lentämään vähemmän? Yleissääntö on, että jos jonkin asian hintaa nostetaan, tietyn pisteen jälkeen sitä ostaa vähemmän ihmisiä. Se, kuinka paljon jonkin tuotteen hintaa on muutettava, jotta se vaikuttaisi ihmisten käyttäytymiseen, vaihtelee tuotteesta riippuen. Kysymys kuuluukin, riittääkö lentomatkustajaveron lisäkustannus siihen, että merkittävä määrä ihmisiä luopuu lentämisestä? Vastaus on valitettavasti kiistanalainen. Vuonna 2015 ammattiliitto Airlines UK, joka haluaa veron poistamista, tilasi tutkimuksen konsulttiyhtiö PWC:ltä. Sen mukaan vero vähensi lentojen kysyntää 10 prosenttia. Tutkimuksen mukaan vero siis estää merkittävää ihmisryhmää lentämästä. Entä hallituksen oma tutkimus? Heinäkuussa 2003 vastauksessaan parlamentin kysymykseen hallitus totesi, että kun vero otettiin käyttöön, sen "pääasiallisena tarkoituksena oli kerätä tuloja ilmailualalta, mutta samalla odotettiin, että veron vaikutus lentoliikenteen määrään toisi ympäristöhyötyjä". Huhtikuussa 2005 laaditussa HM Customsin analyysissä todettiin kuitenkin, että lentomatkustajaveron verokantojen muutokset eivät olleet merkittävästi muuttaneet käyttäytymistä, ja päädyttiin siihen, että "lentomatkustaminen on osoittautunut suhteellisen vähän reagoivaksi hinnanmuutoksiin". Kun vuonna 2014 otettiin käyttöön uusia muutoksia, jotka alentaisivat joidenkin kaukolentojen hintoja, tulli totesi, että jokaista 10 prosentin hinnannousua kohden lentojen ostajien määrä väheni arviolta 6 prosenttia.</w:t>
      </w:r>
    </w:p>
    <w:p>
      <w:r>
        <w:rPr>
          <w:b/>
        </w:rPr>
        <w:t xml:space="preserve">Yhteenveto</w:t>
      </w:r>
    </w:p>
    <w:p>
      <w:r>
        <w:t xml:space="preserve">Lentomatkustajamaksu on Yhdistyneen kuningaskunnan lentoasemilta lähtevien matkustajalentojen vero. Se otettiin käyttöön ensimmäisen kerran vuonna 1994, ja sen tarkoituksena oli lähinnä kerätä rahaa eikä niinkään ympäristösyistä. Jotkut ovat kuitenkin katsoneet, että verolla voi olla myös ympäristöhyötyjä, koska se estää ihmisiä käyttämästä tiettyjä lentoja.</w:t>
      </w:r>
    </w:p>
    <w:p>
      <w:r>
        <w:rPr>
          <w:b/>
          <w:u w:val="single"/>
        </w:rPr>
        <w:t xml:space="preserve">Asiakirjan numero 12730</w:t>
      </w:r>
    </w:p>
    <w:p>
      <w:r>
        <w:t xml:space="preserve">Lord Thomas of Cwmgiedd Aberystwythin yliopiston uusi kansleri</w:t>
      </w:r>
    </w:p>
    <w:p>
      <w:r>
        <w:t xml:space="preserve">Lord Thomas of Cwmgiedd seuraa tehtävässä Sir Emyr Jones Parrya, joka eroaa joulukuussa 10 vuoden jälkeen. Carmarthenissa syntynyt lordi Thomas on tällä hetkellä Englannin ja Walesin lordituomari ja Englannin ja Walesin tuomioistuinten presidentti, mutta hän jää eläkkeelle oikeuslaitoksesta lokakuussa. Hän sanoi olevansa "iloinen" nimityksestä.</w:t>
      </w:r>
    </w:p>
    <w:p>
      <w:r>
        <w:rPr>
          <w:b/>
        </w:rPr>
        <w:t xml:space="preserve">Yhteenveto</w:t>
      </w:r>
    </w:p>
    <w:p>
      <w:r>
        <w:t xml:space="preserve">Aberystwythin yliopisto on nimittänyt uuden kanslerin, joka aloittaa tehtävässään tammikuussa 2018.</w:t>
      </w:r>
    </w:p>
    <w:p>
      <w:r>
        <w:rPr>
          <w:b/>
          <w:u w:val="single"/>
        </w:rPr>
        <w:t xml:space="preserve">Asiakirjan numero 12731</w:t>
      </w:r>
    </w:p>
    <w:p>
      <w:r>
        <w:t xml:space="preserve">Honda investoi 200 miljoonaa puntaa Swindonin autotehtaaseen</w:t>
      </w:r>
    </w:p>
    <w:p>
      <w:r>
        <w:t xml:space="preserve">Japanilaisen yrityksen mukaan sen Swindonissa, Wiltshiren osavaltiossa sijaitsevasta tehtaasta tulee uuden viisiovisen Civic-mallinsa "maailmanlaajuinen keskus". Se työllistää noin 2 500 työntekijää tehtaalla, joka valmisti Civiciä ensimmäisen kerran yli 20 vuotta sitten. Honda Motor Europen pääjohtaja Toshiaki Mikoshiba sanoi, että siirto osoittaa Swindonin "strategisen merkityksen". Yritys on investoinut 2,2 miljardia puntaa Ison-Britannian tehtaaseen, mutta se vähensi viime vuonna noin 450 työpaikkaa South Marstonin tehtaalla. Uusien autojen tuotanto laski 14 prosenttia vuosina 2013-2014.</w:t>
      </w:r>
    </w:p>
    <w:p>
      <w:r>
        <w:rPr>
          <w:b/>
        </w:rPr>
        <w:t xml:space="preserve">Yhteenveto</w:t>
      </w:r>
    </w:p>
    <w:p>
      <w:r>
        <w:t xml:space="preserve">Autonvalmistaja Honda aikoo investoida 200 miljoonaa puntaa Yhdistyneen kuningaskunnan tehtaaseen - vuosi sen jälkeen, kun se oli vähentänyt satoja työpaikkoja myynnin laskun vuoksi.</w:t>
      </w:r>
    </w:p>
    <w:p>
      <w:r>
        <w:rPr>
          <w:b/>
          <w:u w:val="single"/>
        </w:rPr>
        <w:t xml:space="preserve">Asiakirjan numero 12732</w:t>
      </w:r>
    </w:p>
    <w:p>
      <w:r>
        <w:t xml:space="preserve">Koiran ulkoiluttajaa etsitään Sinfinin raiskauksen todistajan etsinnässä</w:t>
      </w:r>
    </w:p>
    <w:p>
      <w:r>
        <w:t xml:space="preserve">Nainen raiskattiin Stenson Roadilla Sinfinissä sijaitsevan kävelytien lähellä 13. heinäkuuta kello 04:00 ja 05:30 BST välisenä aikana. Kuvissa näkyy mies noin klo 04:50, jolla on sininen toppi, vaaleat shortsit ja tumma lippis sekä musta koira kytkettynä. 42-vuotias Derbystä kotoisin oleva mies pidätettiin viikonloppuna, mutta poliisi ei ole kertonut, mistä häntä epäillään. Hänet vapautettiin myöhemmin tutkinnan ajaksi, kun tutkimuksia jatketaan. Seuraa BBC East Midlandsia Facebookissa, Twitterissä tai Instagramissa. Lähetä juttuideoita osoitteeseen eastmidsnews@bbc.co.uk.</w:t>
      </w:r>
    </w:p>
    <w:p>
      <w:r>
        <w:rPr>
          <w:b/>
        </w:rPr>
        <w:t xml:space="preserve">Yhteenveto</w:t>
      </w:r>
    </w:p>
    <w:p>
      <w:r>
        <w:t xml:space="preserve">Valvontakameran kuvassa näkyvä koiran ulkoiluttaja saattaa olla tärkeä todistaja naisen kimppuun Derbyshiressä, poliisi on kertonut.</w:t>
      </w:r>
    </w:p>
    <w:p>
      <w:r>
        <w:rPr>
          <w:b/>
          <w:u w:val="single"/>
        </w:rPr>
        <w:t xml:space="preserve">Asiakirjan numero 12733</w:t>
      </w:r>
    </w:p>
    <w:p>
      <w:r>
        <w:t xml:space="preserve">Liikenteenvalvojat saavat Gwyneddissä kehokamerat</w:t>
      </w:r>
    </w:p>
    <w:p>
      <w:r>
        <w:t xml:space="preserve">Gwyneddin neuvosto antaa kamerat siviilivalvontaviranomaisille, jotka vastaavat pysäköinnin valvonnasta maakunnassa. Kamerat ovat matkapuhelinta pienempiä, ja ne kiinnitetään valvontaviranomaisen vaatteisiin. Useat muut kaupungit eri puolilla Yhdistynyttä kuningaskuntaa ovat jo ottaneet käyttöön kehossa kannettavia kameroita. Niitä kokeillaan parhaillaan Denbighshiressä.</w:t>
      </w:r>
    </w:p>
    <w:p>
      <w:r>
        <w:rPr>
          <w:b/>
        </w:rPr>
        <w:t xml:space="preserve">Yhteenveto</w:t>
      </w:r>
    </w:p>
    <w:p>
      <w:r>
        <w:t xml:space="preserve">Liikennevalvojien on tarkoitus käyttää kehokameroita parantaakseen henkilökohtaista turvallisuuttaan Gwyneddissä.</w:t>
      </w:r>
    </w:p>
    <w:p>
      <w:r>
        <w:rPr>
          <w:b/>
          <w:u w:val="single"/>
        </w:rPr>
        <w:t xml:space="preserve">Asiakirjan numero 12734</w:t>
      </w:r>
    </w:p>
    <w:p>
      <w:r>
        <w:t xml:space="preserve">Trading Standards tutkii Zanon minidronien takana olevaa yritystä.</w:t>
      </w:r>
    </w:p>
    <w:p>
      <w:r>
        <w:t xml:space="preserve">Pembrokeshiren valtuusto ilmoitti, että Torquing Groupia tutkitaan hanketta koskevien valitusten perusteella. Keskiviikkona yhtiö antoi tukijoille lausunnon, jossa se ilmoitti päättäneensä ryhtyä "velkojien vapaaehtoiseen selvitystilaan". Pembroke Dockissa sijaitseva hanke oli kerännyt yli 2 miljoonaa puntaa joukkorahoituksella. Zano-dronet olivat jo tuotannossa, ja niitä oli tarkoitus ohjata älypuhelinsovelluksella.</w:t>
      </w:r>
    </w:p>
    <w:p>
      <w:r>
        <w:rPr>
          <w:b/>
        </w:rPr>
        <w:t xml:space="preserve">Yhteenveto</w:t>
      </w:r>
    </w:p>
    <w:p>
      <w:r>
        <w:t xml:space="preserve">Trading Standards tutkii yritystä, joka on Pembrokeshiren epäonnistuneen Zano minidronehankkeen takana.</w:t>
      </w:r>
    </w:p>
    <w:p>
      <w:r>
        <w:rPr>
          <w:b/>
          <w:u w:val="single"/>
        </w:rPr>
        <w:t xml:space="preserve">Asiakirjan numero 12735</w:t>
      </w:r>
    </w:p>
    <w:p>
      <w:r>
        <w:t xml:space="preserve">Donegal jättipotin lottovoitto lunastettu</w:t>
      </w:r>
    </w:p>
    <w:p>
      <w:r>
        <w:t xml:space="preserve">Voittokuponki ostettiin Donegalin rajamaakunnassa yli kaksi viikkoa sitten. National Lottery sanoi, että omistaja on ilmoittautunut vasta nyt, ja rahojen keräämistä varten tehdään parhaillaan järjestelyjä. He olivat lähettäneet useita vetoomuksia jättipotista, kun voittaja ei ollut ottanut heihin yhteyttä. Kultainen arpa oli ostettu lauantaina 13. tammikuuta. Voittonumerot olivat tuona päivänä 1, 2, 7, 33, 34 ja 40, ja bonusnumero oli kuusi. Kyseessä on 90. Donegalissa myyty jättipotin voittanut lippu sen jälkeen, kun Irlannin lotto käynnistyi vuonna 1988.</w:t>
      </w:r>
    </w:p>
    <w:p>
      <w:r>
        <w:rPr>
          <w:b/>
        </w:rPr>
        <w:t xml:space="preserve">Yhteenveto</w:t>
      </w:r>
    </w:p>
    <w:p>
      <w:r>
        <w:t xml:space="preserve">4,4 miljoonan euron (3,9 miljoonan punnan) loton jättipotin voittajan etsintä on päättynyt sen jälkeen, kun rastin haltija lunasti palkinnon.</w:t>
      </w:r>
    </w:p>
    <w:p>
      <w:r>
        <w:rPr>
          <w:b/>
          <w:u w:val="single"/>
        </w:rPr>
        <w:t xml:space="preserve">Asiakirjan numero 12736</w:t>
      </w:r>
    </w:p>
    <w:p>
      <w:r>
        <w:t xml:space="preserve">Cardiffin mies nimettiin Snowdonian kallioputouksen uhriksi</w:t>
      </w:r>
    </w:p>
    <w:p>
      <w:r>
        <w:t xml:space="preserve">Vanhempi kuolinsyyntutkija Dewi Pritchard Jones on aloittanut tutkimuksen Schultzin kuolemasta. Vuoren Pyg-radalla liikkuneet kävelijät olivat tehneet hälytyksen 24. joulukuuta. Rannikkovartioston helikopteri lensi Bwlch y Saethaun solan alapuolella sijaitsevalle alueelle, mutta Schultz oli jo kuollut. Llanberisin vuoristopelastusryhmä sanoi, että ruumiin nostaminen oli ollut "erittäin teknistä ja vaarallista".</w:t>
      </w:r>
    </w:p>
    <w:p>
      <w:r>
        <w:rPr>
          <w:b/>
        </w:rPr>
        <w:t xml:space="preserve">Yhteenveto</w:t>
      </w:r>
    </w:p>
    <w:p>
      <w:r>
        <w:t xml:space="preserve">Snowdonilla jouluaattona tapahtuneeseen kiviputoukseen kuollut mies on nimetty 41-vuotiaaksi Graham Schultziksi Cardiffista.</w:t>
      </w:r>
    </w:p>
    <w:p>
      <w:r>
        <w:rPr>
          <w:b/>
          <w:u w:val="single"/>
        </w:rPr>
        <w:t xml:space="preserve">Asiakirjan numero 12737</w:t>
      </w:r>
    </w:p>
    <w:p>
      <w:r>
        <w:t xml:space="preserve">English Heritage ei myöntänyt Edward Carsonille sinistä muistolaattaa.</w:t>
      </w:r>
    </w:p>
    <w:p>
      <w:r>
        <w:t xml:space="preserve">Silti English Heritage on pitänyt paroni Edward Carsonia riittämättömänä. Järjestö on päättänyt olla pystyttämättä sinistä muistolaattaa Dublinissa syntyneen unionistin kunniaksi. Lontoossa on noin 850 historiallisten henkilöiden muistolaattaa. Historiantutkija, professori Sir David Cannadinen johtama paneeli valitsee vuosittain noin 12 nimeä, jotka saavat kunnianosoituksen uusissa muistolaatoissa. Ollakseen yksi näistä 12:sta henkilöstä hänen on täytynyt "edistää merkittävästi ihmisten hyvinvointia tai onnellisuutta" tai olla niin poikkeuksellinen, että "hyvin perillä oleva ohikulkija tunnistaa hänen nimensä välittömästi". Paneelin mukaan Carsonin ura Britannian politiikassa ei ollut riittävän merkittävä, jotta muistomerkin myöntäminen olisi perusteltua. "Pysyvä merkitys" Tänä vuonna muistolaatan saavat muun muassa kirjailija Graham Greene ja unkarilainen David Gestetner, joka keksi yhden maailman ensimmäisistä toimistodokumenttien kopiointikoneista. Carsonin seurana hylätyissä pylväissä on australialainen puheterapeutti Lionel Logue, joka auttoi kuningas Yrjö VI:n änkytyksen parantamisessa ja inspiroi Oscar-palkittua elokuvaa "Kuninkaan puhe" (The King's Speech). Kirjailija ja "yksi Englannin mahtavimmista homoista" Quentin Crispiltä evättiin muistolaatta, koska English Heritage sanoi, että on "liian aikaista" arvioida hänen "pysyvää merkitystään". Carsonin tärkein poliittinen tavoite oli säilyttää Britannian ja Irlannin välinen liitto, sillä hän uskoi sen olevan maanmiestensä etujen mukaista. Helmikuussa 1910 hänestä tuli Irlannin unionistisen parlamenttipuolueen johtaja, ja kesäkuussa 1911 hän otti vastaan kutsun Ulsterin unionistien johtoon. Hän toimi myös amiraliteetin ensimmäisenä lordina ja sotakabinetissa. Paroni Carson kuoli vuonna 1935, ja hänet on haudattu St Anne's Cathedraliin, Belfastiin. BBC:n sivuilla BBC - Historia - Edward Carson</w:t>
      </w:r>
    </w:p>
    <w:p>
      <w:r>
        <w:rPr>
          <w:b/>
        </w:rPr>
        <w:t xml:space="preserve">Yhteenveto</w:t>
      </w:r>
    </w:p>
    <w:p>
      <w:r>
        <w:t xml:space="preserve">Hän toimi muun muassa Irlannin ja Englannin julkisasiamiehenä, puolusti Queensberryn markiisia Oscar Wilden kunnianloukkausvaatimusta vastaan, puhdisti Winslow Boyn maineen ja oli yksi Ulsterin unionismin perustajista.</w:t>
      </w:r>
    </w:p>
    <w:p>
      <w:r>
        <w:rPr>
          <w:b/>
          <w:u w:val="single"/>
        </w:rPr>
        <w:t xml:space="preserve">Asiakirjan numero 12738</w:t>
      </w:r>
    </w:p>
    <w:p>
      <w:r>
        <w:t xml:space="preserve">Alderney "tarvitsee lisää asukkaita", sanoo valtioiden jäsen.</w:t>
      </w:r>
    </w:p>
    <w:p>
      <w:r>
        <w:t xml:space="preserve">Politiikka- ja talousvaliokunnan puheenjohtaja Richard Willmott sanoi, että talous on saaren suurin haaste vuonna 2011. Hänen mukaansa kaupankäynti oli yleisesti ottaen laskussa, erityisesti asuntomarkkinoilla, ja rakennusteollisuus oli kärsinyt. Willmott sanoi: "Saarelta puuttuu pohjimmiltaan ihmisiä." Hän lisäsi: "Tulevaisuudessa valtioiden on muutettava markkinointistrategiaansa ja mainostettava saarta pikemminkin paikkana, jonne tullaan asumaan, kuin paikkana, jonne tullaan käymään."</w:t>
      </w:r>
    </w:p>
    <w:p>
      <w:r>
        <w:rPr>
          <w:b/>
        </w:rPr>
        <w:t xml:space="preserve">Yhteenveto</w:t>
      </w:r>
    </w:p>
    <w:p>
      <w:r>
        <w:t xml:space="preserve">Eräs poliitikko on sanonut, että ratkaisu Alderneyn talouden taantumaan olisi houkutella saarelle lisää asukkaita.</w:t>
      </w:r>
    </w:p>
    <w:p>
      <w:r>
        <w:rPr>
          <w:b/>
          <w:u w:val="single"/>
        </w:rPr>
        <w:t xml:space="preserve">Asiakirjan numero 12739</w:t>
      </w:r>
    </w:p>
    <w:p>
      <w:r>
        <w:t xml:space="preserve">Kaksi loukkaantui Stoke Heathin vankien viisituntisessa mielenosoituksessa</w:t>
      </w:r>
    </w:p>
    <w:p>
      <w:r>
        <w:t xml:space="preserve">Yhdeksän vankia linnoittautui luokkahuoneeseen Her Majesty's Young Offenders' Institute Stoke Heathissa kello 09.00 GMT. Oikeusministeriön mukaan järjestyksen palauttaminen kesti kello 14.00 GMT asti. Mielenosoittajat on jaettu ja siirretty muihin vankiloihin. Oikeusministeriö kieltäytyi sanomasta, mistä vangit protestoivat. "Yhtä virkamiestä hoidettiin paikan päällä välikohtauksen aikana saadun vamman vuoksi, ja yksi vanki sai pinnallisen vamman, joka ei vaatinut hoitoa", tiedottaja lisäsi.</w:t>
      </w:r>
    </w:p>
    <w:p>
      <w:r>
        <w:rPr>
          <w:b/>
        </w:rPr>
        <w:t xml:space="preserve">Yhteenveto</w:t>
      </w:r>
    </w:p>
    <w:p>
      <w:r>
        <w:t xml:space="preserve">Vanginvartija ja vanki loukkaantuivat molemmat Shropshiressä järjestetyssä viiden tunnin mielenosoituksessa.</w:t>
      </w:r>
    </w:p>
    <w:p>
      <w:r>
        <w:rPr>
          <w:b/>
          <w:u w:val="single"/>
        </w:rPr>
        <w:t xml:space="preserve">Asiakirjan numero 12740</w:t>
      </w:r>
    </w:p>
    <w:p>
      <w:r>
        <w:t xml:space="preserve">31 työpaikkaa menetetään Rhos-on-Sea-hoitokodin sulkemisen vuoksi.</w:t>
      </w:r>
    </w:p>
    <w:p>
      <w:r>
        <w:t xml:space="preserve">Henkilökunnalle ja asukkaiden perheille kerrottiin, että Rhos-on-Seanissa sijaitseva Highcroftin hoitokoti ei ole enää taloudellisesti elinkelpoinen, ja se suljetaan kuun lopussa. Conwyn kunta ilmoitti työskentelevänsä henkilökunnan ja terveyslautakunnan kanssa löytääkseen asukkaille vaihtoehtoisia palveluja "kiireellisesti". Paikallinen parlamentin jäsen Darren Millar sanoi, että uutinen oli myös "isku ahkeralle henkilökunnalle".</w:t>
      </w:r>
    </w:p>
    <w:p>
      <w:r>
        <w:rPr>
          <w:b/>
        </w:rPr>
        <w:t xml:space="preserve">Yhteenveto</w:t>
      </w:r>
    </w:p>
    <w:p>
      <w:r>
        <w:t xml:space="preserve">Conwyn kreivikunnan hoivakoti suljetaan ja 31 työpaikkaa menetetään, mikä tarkoittaa, että 20 asukasta on sijoitettava uudelleen.</w:t>
      </w:r>
    </w:p>
    <w:p>
      <w:r>
        <w:rPr>
          <w:b/>
          <w:u w:val="single"/>
        </w:rPr>
        <w:t xml:space="preserve">Asiakirjan numero 12741</w:t>
      </w:r>
    </w:p>
    <w:p>
      <w:r>
        <w:t xml:space="preserve">Ympäristöystävällinen asuntokompleksi pitää laskut alhaalla</w:t>
      </w:r>
    </w:p>
    <w:p>
      <w:r>
        <w:t xml:space="preserve">Fiona TrottBBC News, Newcastle Yksi ensimmäisistä asioista, jonka Sinclair Meadowsissa huomaa, on haju. Se on kevyt puinen tuoksu, joka tulee auringon puoleisista puuverhoilluista taloista. Aurinkopaneelit imevät sitä, ja yhdessä kierrätetyillä puupelleteillä toimivan kattilan kanssa näillä 21 kiinteistöllä on kaikki tarvitsemansa energia. Sisätiloissa käymälöissä käytetään sadevettä, ja niissä on tuuletusaukot, jotka imevät huoneen lämmön ja jakavat sen uudelleen ympäri taloa. Tämä sosiaalinen järjestelmä ei kuitenkaan ilmeisesti toimi vain tieteen, vaan myös asukkaiden asenne on vaikuttanut siihen. Heidän käyttäytymistään seuraa jopa Northumbrian yliopisto. Se on elävä ihmiskoe. Eräässä pohjakerroksen asunnossa Dot ja Brian Wilson ovat puutarhatöissä. He ovat pariskunta, jolla on vihreät sormet, ja heidät valittiin viidensadan hakijan joukosta heidän ympäristötietoisuutensa vuoksi. "Meillä on purjoa, sipulia ja kukkakaalia, ja aiomme hankkia myös paprikaa ja herneitä", Dot kertoo. Kysyin häneltä, miltä tuntuu olla osa suurta kokeilua. Hän nauraa iloisena: "Olen aina halunnut asua ympäristöystävällisessä kodissa, enkä koskaan uskonut, että pystyisin siihen. Mutta pystyn ja pystynkin! "Jokaisella on jotain erilaista tarjottavaa. Ne, jotka osaavat puutarhanhoidon, tekevät puutarhanhoidon, ja kaikki muut osallistuvat jossain vaiheessa". Rio Adams osallistuu kunnossapitoon. Hän asuu yhdessä taloista ja lakaisee polkuja (puuhake on ympäristöystävällistä, mutta ilmeisesti se voi aiheuttaa sotkua). Hänen kaksivuotias poikansa Brody on "ötökkähotellissa". Se on kostea puurakenne, jossa on tikkuja, lehtiä ja putkia, joilla yritetään houkutella lisää hyönteisiä. "Paikka oli ennen hylätty", Rio selittää. "Siellä ei ollut lintuja, ja toivomme, että jos hyönteisiä on enemmän, se houkuttelee ne takaisin." Hän jatkaa. Northumbrian yliopisto on kiinnostunut seuraamaan yhteisöllisyyttä. Gill Davidson on yksi tutkijoista: "Yritämme selvittää, miten tämä yhteisö kasvaa. Jotkut ihmiset olivat aluksi hyvin ympäristötietoisia ja elivät jo ennestään tällaista elämäntapaa, kun taas toiset eivät, ja olemme huomanneet, että ihmiset ovat nyt innostuneet elämäntavasta paljon enemmän. On olemassa puutarhuriryhmiä, ja lisäksi ollaan perustamassa yhteisöryhmää." Joidenkin ihmisten hyvät tavat näyttävät tarttuvan toisiin. Jos näin ei ole, on olemassa vekotin, joka voi auttaa heitä matkan varrella. Jokaisessa keittiössä on energiamittari. Se näyttää, kuinka paljon sähköä käytetään ja kuinka paljon se maksaa. Tämän kaksivuotisen kokeilun ensimmäiset tulokset viittaavat siihen, että Sinclair Meadowsin talolaskut ovat noin 30 puntaa kuukaudessa, kun ne tavallisessa brittitalossa ovat 30 puntaa viikossa. Vuokralainen Rachel MacMillan sanoo, että polttoaineköyhyys ei ole ollut hänelle ongelma edes talvella. "Laskuni ovat puolittuneet sen jälkeen, kun muutin tänne marraskuussa, verrattuna siihen, mitä ne olivat vanhassa talossani", hän sanoo. "Kuten näette, nyt on 25 astetta lämmintä, eikä minulla ole edes lämmitys päällä". Täällä asuminen maksaa 77-115 puntaa viikossa, mutta korjauksia tekevä tai kattilaa käyttävä voi saada alennusta. Kokeilu päättyy vuonna 2014, mutta asukkaat sanovat aikovansa asua täällä vielä vuosia.</w:t>
      </w:r>
    </w:p>
    <w:p>
      <w:r>
        <w:rPr>
          <w:b/>
        </w:rPr>
        <w:t xml:space="preserve">Yhteenveto</w:t>
      </w:r>
    </w:p>
    <w:p>
      <w:r>
        <w:t xml:space="preserve">Yhdistyneen kuningaskunnan ympäristöystävällisimmässä sosiaalisessa asuntokohteessa asuvat asukkaat raportoivat huomattavista säästöistä energialaskuissa. Sinclair Meadows aloitti toimintansa kuusi kuukautta sitten, ja jo nyt keskimääräisiä kustannuksia on leikattu seitsemänkymmentäviisi prosenttia. Fiona Trott vieraili South Shieldsissä sijaitsevassa kompleksissa selvittääkseen, miten se onnistuu.</w:t>
      </w:r>
    </w:p>
    <w:p>
      <w:r>
        <w:rPr>
          <w:b/>
          <w:u w:val="single"/>
        </w:rPr>
        <w:t xml:space="preserve">Asiakirjan numero 12742</w:t>
      </w:r>
    </w:p>
    <w:p>
      <w:r>
        <w:t xml:space="preserve">Teini vapautettiin Great Barrin koiran ulkoiluttajan auto-onnettomuudesta</w:t>
      </w:r>
    </w:p>
    <w:p>
      <w:r>
        <w:t xml:space="preserve">Eloonjäänyt nainen ja koira Millie jäivät auton alle Doe Bank Lanella Great Barrissa 22. heinäkuuta kello 17.00 BST. 17-vuotias pidätettiin epäiltynä vakavan vamman aiheuttamisesta vaarallisella ajotavalla, mutta hänet on nyt vapautettu. Poliisi kertoi, että miljoonat ihmiset olivat katsoneet heidän jakamaansa kuvamateriaalia. Poliisin tiedottaja sanoi: "Hänet on päästetty vapaaksi lisätutkimuksia odotellessa, sillä tutkimukset jatkuvat." Seuraa BBC West Midlandsia Facebookissa, Twitterissä ja Instagramissa. Lähetä juttuideasi osoitteeseen: newsonline.westmidlands@bbc.co.uk</w:t>
      </w:r>
    </w:p>
    <w:p>
      <w:r>
        <w:rPr>
          <w:b/>
        </w:rPr>
        <w:t xml:space="preserve">Yhteenveto</w:t>
      </w:r>
    </w:p>
    <w:p>
      <w:r>
        <w:t xml:space="preserve">Teini-ikäinen poika, joka pidätettiin sen jälkeen, kun koiran ulkoiluttaja jäi auton alle ja hänen lemmikkinsä kuoli yliajossa, on vapautettu lisätutkimuksia odotellessa.</w:t>
      </w:r>
    </w:p>
    <w:p>
      <w:r>
        <w:rPr>
          <w:b/>
          <w:u w:val="single"/>
        </w:rPr>
        <w:t xml:space="preserve">Asiakirjan numero 12743</w:t>
      </w:r>
    </w:p>
    <w:p>
      <w:r>
        <w:t xml:space="preserve">Leytonin kuolema: Murtopidätys naisen löydyttyä kiinteistöstä</w:t>
      </w:r>
    </w:p>
    <w:p>
      <w:r>
        <w:t xml:space="preserve">Poliisi kutsuttiin Leytonissa Magnolia Closessa sijaitsevaan osoitteeseen hieman ennen puoltapäivää sen jälkeen, kun kiinteistössä olleista henkilöistä oltiin huolestuneita. 35-vuotiaalla uhrilla oli poliisin mukaan puukotusvammoja, ja hänet todettiin kuolleeksi paikan päällä. 54-vuotias mies, joka oli myös rakennuksessa, on pidätetty, eikä Met etsi muita epäiltyjä. "Tässä hyvin varhaisessa vaiheessa käsittelemme tätä tapausta perhevälikohtauksena ja uskomme, että osapuolet tunsivat toisensa", rikoskomisario Olly Clark sanoi. Aiheeseen liittyvät Internet-linkit Met Police</w:t>
      </w:r>
    </w:p>
    <w:p>
      <w:r>
        <w:rPr>
          <w:b/>
        </w:rPr>
        <w:t xml:space="preserve">Yhteenveto</w:t>
      </w:r>
    </w:p>
    <w:p>
      <w:r>
        <w:t xml:space="preserve">Mies on pidätetty murhasta epäiltynä sen jälkeen, kun nainen löydettiin kuolettavasti loukkaantuneena rakennuksesta Itä-Lontoossa.</w:t>
      </w:r>
    </w:p>
    <w:p>
      <w:r>
        <w:rPr>
          <w:b/>
          <w:u w:val="single"/>
        </w:rPr>
        <w:t xml:space="preserve">Asiakirjan numero 12744</w:t>
      </w:r>
    </w:p>
    <w:p>
      <w:r>
        <w:t xml:space="preserve">Mies loukkaantui vakavasti Nuneatonin ammuskelussa</w:t>
      </w:r>
    </w:p>
    <w:p>
      <w:r>
        <w:t xml:space="preserve">Poliisi kertoi, että heidät kutsuttiin Bull Streetille Nuneatoniin hieman ennen kello 03:00 BST, kun ilmoitettiin, että mies oli saanut ampumahaavan. Parikymppistä miestä hoidetaan sairaalassa. Warwickshiren poliisin mukaan hänen lähiomaisilleen on ilmoitettu. Paikan ympärillä on edelleen eristyssulku, kun ampumistapauksen tutkinta jatkuu. Komisario Jill Fowler Warwickshiren poliisista sanoi, että tutkimukset ovat vielä alkuvaiheessa, ja kehotti kaikkia, joilla on tietoja, ilmoittautumaan.</w:t>
      </w:r>
    </w:p>
    <w:p>
      <w:r>
        <w:rPr>
          <w:b/>
        </w:rPr>
        <w:t xml:space="preserve">Yhteenveto</w:t>
      </w:r>
    </w:p>
    <w:p>
      <w:r>
        <w:t xml:space="preserve">Mies on vakavassa tilassa ammuttuaan.</w:t>
      </w:r>
    </w:p>
    <w:p>
      <w:r>
        <w:rPr>
          <w:b/>
          <w:u w:val="single"/>
        </w:rPr>
        <w:t xml:space="preserve">Asiakirjan numero 12745</w:t>
      </w:r>
    </w:p>
    <w:p>
      <w:r>
        <w:t xml:space="preserve">Mies kuoli auton alle jääneenä Swindonin korjaamolla</w:t>
      </w:r>
    </w:p>
    <w:p>
      <w:r>
        <w:t xml:space="preserve">Tutkinta on käynnissä sen jälkeen, kun kuolemantapauksesta ilmoitettiin JB Autosissa Marshgate Industrial Estate Stratton Roadilla noin klo 08:45 GMT. Wiltshiren poliisin mukaan työntekijä löysi miehen, kun hän saapui töihin. Poliisin mukaan kuolemaa ei pidetä epäilyttävänä eikä sitä luokitella työtapaturmaksi.</w:t>
      </w:r>
    </w:p>
    <w:p>
      <w:r>
        <w:rPr>
          <w:b/>
        </w:rPr>
        <w:t xml:space="preserve">Yhteenveto</w:t>
      </w:r>
    </w:p>
    <w:p>
      <w:r>
        <w:t xml:space="preserve">Mies on kuollut jäätyään auton alle MOT-testauskeskuksessa Swindonissa.</w:t>
      </w:r>
    </w:p>
    <w:p>
      <w:r>
        <w:rPr>
          <w:b/>
          <w:u w:val="single"/>
        </w:rPr>
        <w:t xml:space="preserve">Asiakirjan numero 12746</w:t>
      </w:r>
    </w:p>
    <w:p>
      <w:r>
        <w:t xml:space="preserve">Gareth Bale pelaa jalkapalloa Penarthin laiturilla</w:t>
      </w:r>
    </w:p>
    <w:p>
      <w:r>
        <w:t xml:space="preserve">Viime kesänä Espanjaan muuttanut Bale oli Penarthin laiturilla lähellä Cardiffia, jossa hän kasvoi. Hänen ymmärretään olevan kuvaamassa erään urheilukanavan mainosta. Fanit kerääntyivät maanantaina katsomaan, kun 24-vuotias Bale esitteli taitojaan, jotka ovat tehneet hänestä maailman kalleimman jalkapalloilijan.</w:t>
      </w:r>
    </w:p>
    <w:p>
      <w:r>
        <w:rPr>
          <w:b/>
        </w:rPr>
        <w:t xml:space="preserve">Yhteenveto</w:t>
      </w:r>
    </w:p>
    <w:p>
      <w:r>
        <w:t xml:space="preserve">Kun hänen Real Madridin joukkuetoverinsa ovat kilpailleet Brasilian MM-kisoissa, Walesin Gareth Bale nähtiin pelaamassa kameralle paljon lähempänä kotimaata.</w:t>
      </w:r>
    </w:p>
    <w:p>
      <w:r>
        <w:rPr>
          <w:b/>
          <w:u w:val="single"/>
        </w:rPr>
        <w:t xml:space="preserve">Asiakirjan numero 12747</w:t>
      </w:r>
    </w:p>
    <w:p>
      <w:r>
        <w:t xml:space="preserve">20 miljoonan punnan tulvasuojelusuunnitelma Hullin alueella</w:t>
      </w:r>
    </w:p>
    <w:p>
      <w:r>
        <w:t xml:space="preserve">Viraston mukaan kyseessä oli "monimutkainen ja pitkäaikainen sitoumus", jossa oli otettu huomioon ilmastonmuutosennusteet. Kunnostuksiin kuuluu joidenkin nykyisten puolustustöiden korottaminen ja uusien rakennelmien rakentaminen. Korjaukset alkavat vuonna 2014, ja lisäksi tehdään pidemmän aikavälin tutkimuksia tulvauhkista. Virasto tutkii noin yhdeksän kilometriä Hull-jokea sen ja Humberin yhtymäkohdasta kaupungin rajalle ja jokisuulla Hesslestä Paullin alajuoksulle. Tiedottajan mukaan suunnitelma "ulottuu todennäköisesti kahdeksasta kymmeneen vuoteen" sen jälkeen, kun Hullin kaupunginvaltuusto ja East Riding of Yorkshiren valtuusto ovat laatineet ja hyväksyneet suunnitelmat. Kiireellisempien töiden tarvetta tarkasteltaisiin jatkuvasti lyhyellä aikavälillä.</w:t>
      </w:r>
    </w:p>
    <w:p>
      <w:r>
        <w:rPr>
          <w:b/>
        </w:rPr>
        <w:t xml:space="preserve">Yhteenveto</w:t>
      </w:r>
    </w:p>
    <w:p>
      <w:r>
        <w:t xml:space="preserve">Ympäristövirasto on ilmoittanut 20 miljoonan punnan suunnitelmasta rakentaa uusia tulvasuojia ja parantaa nykyisiä töitä Humberin pohjoisrannan ja Hull-joen suojaamiseksi Itä-Yorkshiressä.</w:t>
      </w:r>
    </w:p>
    <w:p>
      <w:r>
        <w:rPr>
          <w:b/>
          <w:u w:val="single"/>
        </w:rPr>
        <w:t xml:space="preserve">Asiakirjan numero 12748</w:t>
      </w:r>
    </w:p>
    <w:p>
      <w:r>
        <w:t xml:space="preserve">BBC Radio Cymru kuuntelijamäärät nousseet, sanoo Rajar.</w:t>
      </w:r>
    </w:p>
    <w:p>
      <w:r>
        <w:t xml:space="preserve">Noin 147 000 ihmistä kuuntelee asemaa nyt viikoittain - 4000 ihmistä enemmän kolmen viime kuukauden aikana. BBC Radio Walesin viikoittainen kuuntelijamäärä laski 34 000:lla 438 000:een, mutta sen kuuntelijaosuus kasvoi. Radio Two rikkoi ensimmäistä kertaa miljoonan kuuntelijan rajan Walesissa. Rajar (Radio Joint Audience Research Ltd) julkaisee viimeisimmät radiokuunteluluvut eri puolilla Yhdistynyttä kuningaskuntaa kolmen kuukauden välein. Viimeisimmät luvut kattavat kuusi kuukautta kesäkuun loppuun asti.</w:t>
      </w:r>
    </w:p>
    <w:p>
      <w:r>
        <w:rPr>
          <w:b/>
        </w:rPr>
        <w:t xml:space="preserve">Yhteenveto</w:t>
      </w:r>
    </w:p>
    <w:p>
      <w:r>
        <w:t xml:space="preserve">BBC:n walesinkielisen Radio Cymru -palvelun kuuntelijamäärät ovat nousseet sen jälkeen, kun sen uusi aikataulu otettiin käyttöön, osoittavat viimeisimmät Rajar-yleisöluvut.</w:t>
      </w:r>
    </w:p>
    <w:p>
      <w:r>
        <w:rPr>
          <w:b/>
          <w:u w:val="single"/>
        </w:rPr>
        <w:t xml:space="preserve">Asiakirjan numero 12749</w:t>
      </w:r>
    </w:p>
    <w:p>
      <w:r>
        <w:t xml:space="preserve">Bridgendissä sijaitsevan LGA Limited -insinööritoimiston työpaikkojen menetys</w:t>
      </w:r>
    </w:p>
    <w:p>
      <w:r>
        <w:t xml:space="preserve">Bridgendissä sijaitseva LGA Limited oli tehnyt töitä useille Etelä-Walesin kunnille, kuten Newportille, Vale of Glamorganille ja Bridgendille. Sen aiempiin hankkeisiin kuului jalkakäytävien ja teiden parannuksia Maestegin, Barryn ja Bridgendin keskustoissa. Vuonna 1994 perustetun yrityksen vuotuinen liikevaihto oli 6 miljoonaa puntaa, ja se työllisti 36 henkilöä. "Pesänhoitajat jatkavat liiketoimintaa rajoitetusti tiettyjen käynnissä olevien töiden suorittamiseksi. Valitettavasti suurin osa yrityksen työntekijöistä on kuitenkin irtisanottu", vahvistivat Mazarsin selvittäjät.</w:t>
      </w:r>
    </w:p>
    <w:p>
      <w:r>
        <w:rPr>
          <w:b/>
        </w:rPr>
        <w:t xml:space="preserve">Yhteenveto</w:t>
      </w:r>
    </w:p>
    <w:p>
      <w:r>
        <w:t xml:space="preserve">Cardiffin linja-autoaseman rakennustöitä tehnyt insinööri- ja rakennusalan yritys on joutunut konkurssiin ja menettänyt 32 työpaikkaa.</w:t>
      </w:r>
    </w:p>
    <w:p>
      <w:r>
        <w:rPr>
          <w:b/>
          <w:u w:val="single"/>
        </w:rPr>
        <w:t xml:space="preserve">Asiakirjan numero 12750</w:t>
      </w:r>
    </w:p>
    <w:p>
      <w:r>
        <w:t xml:space="preserve">Vanhemmat, jotka rakensivat ensimmäisen kokopäiväisen autismikoulun</w:t>
      </w:r>
    </w:p>
    <w:p>
      <w:r>
        <w:t xml:space="preserve">Kathleen HawkinsBBC News 70-luvulla Paul Shattockin autistinen poika Jamie oli kuusivuotias. Vaikka hän oli kuulemma ihana lapsi, hänen vanhempansa - kuten monet muutkin autististen lasten vanhemmat - huomasivat tarvitsevansa lisätukea. "Hän nukkui neljä tuntia yössä", Shattock kertoo. "Lopulta ainoa vaihtoehto, joka meillä oli, oli, että hän menisi sisäoppilaitokseen." Heidän käytettävissään ollut erikoiskeskus sijaitsi kuitenkin Aberdeenissa, noin 394 kilometrin (245 metrin) päässä heidän kodistaan Sunderlandista. "Minun oli pakko viedä hänet, se oli elämäni pahin päivä, itkin silmät päästäni ja hänkin itki", Shattock sanoo. Shattock, joka on Tyne and Weirin autismin kirjon henkilöiden koulutus- ja palvelujärjestön puheenjohtaja, oli tyytymätön siihen, että hänen poikansa oli niin kaukana, ja hän halusi tehdä jotain tilanteen muuttamiseksi ja lyöttäytyi yhteen paikallisten vanhempien kanssa, joilla oli autismin kirjon lapsia. He kaikki halusivat, että heidän lapsensa olisivat lähempänä kotia ja saisivat silti asianmukaista hoitoa ja opetusta, joten he harkitsivat oman sisäoppilaitoksen perustamista. Ryhmä aloitti ostamalla Sunderlandissa sijaitsevan entisen juutalaisen päiväkoulun, joka vaati melkoisia kunnostustöitä. Vaikka rakennuksen ostamiseen tarvittava 70 000 punnan summa saatiin kasaan, varat olivat vähissä, ja vanhemmat tekivät työn lopulta itse, ja apunaan oli nuoria työttömiä, jotka osallistuivat valtion koulutusohjelmiin. "Se oli romu, todellinen "housuilla istumisen" operaatio", Shattock sanoo, mutta kertoo, että yhteisö tuki sitä valtavasti. "Käytimme neljä vuotta varainkeruuseen. Kaikilla Sunderlandin työväenkerhoilla oli sosiaalisia tapahtumia, lähestyimme purjokerhoja, kyyhkysharrastajien yhdistyksiä, rotaryklubeja ja pyöreitä pöytiä saadaksemme varoja... kokeilimme kaikkea. Se oli sunderlandilainen ja paikallinen hanke." Vuoteen 1980 mennessä Shattockin tehtävä tarjota paikallinen asuntola autistisille lapsille oli valmis. Avajaispäivänä koulussa oli vain kaksi oppilasta. Se oli maan ensimmäinen autismiin erikoistunut koulu, joka tarjosi täysihoitopalvelua 52 viikkoa vuodessa. Hyvin nopeasti määrä kasvoi 12:een 5-16-vuotiaaseen lapseen, ja paikallisviranomaiset alkoivat rahoittaa koulupaikkoja. Koulu oli kuitenkin alku jollekin paljon suuremmalle. Perustajat ymmärsivät, että oli tarvetta muullekin, kun lapset olivat vanhempia ja saavuttivat koulun päättymisikärajan. Havaittu tarve johti uuden, yli 16-vuotiaille nuorille tarkoitetun opiston perustamiseen. Tällä kertaa vanhemmat ottivat pankkilainoja, joiden vakuutena oli heidän talonsa, ostaakseen vanhan pappilan. Se toimii edelleen ja tarjoaa koulutuspaikkoja 13-19-vuotiaille nuorille, joilla on autismi, oppimisvaikeuksia, muita vammoja ja/tai mielenterveysongelmia. Vuonna 1998 Shattock sai OBE-tunnustuksen yli 30 vuotta kestäneistä palveluistaan autismiyhteisön hyväksi. Lisää siitä, miten autistisille lapsille tarkoitetut ilmaiskoulut yleistyvät, voit lukea täältä. BBC North East Todayn tekemä elokuva. Seuraa @BBCOuch Twitterissä ja Facebookissa ja kuuntele kuukausittaista keskusteluohjelmaamme.</w:t>
      </w:r>
    </w:p>
    <w:p>
      <w:r>
        <w:rPr>
          <w:b/>
        </w:rPr>
        <w:t xml:space="preserve">Yhteenveto</w:t>
      </w:r>
    </w:p>
    <w:p>
      <w:r>
        <w:t xml:space="preserve">Yhteisöryhmät perustavat Yhdistyneessä kuningaskunnassa vähitellen autistisille lapsille tarkoitettuja ilmaiskouluja, ja toinen niistä avataan pääsiäisenä 2015. Mutta 1970-luvulla Sunderlandissa vanhemmat yhdistivät voimansa luodakseen koulun, jonka he näkivät todella tarpeelliseksi aikana, jolloin autismi ei vielä ollut niin tunnettu vamma.</w:t>
      </w:r>
    </w:p>
    <w:p>
      <w:r>
        <w:rPr>
          <w:b/>
          <w:u w:val="single"/>
        </w:rPr>
        <w:t xml:space="preserve">Asiakirjan numero 12751</w:t>
      </w:r>
    </w:p>
    <w:p>
      <w:r>
        <w:t xml:space="preserve">Pembroke Castle Novichok-huijaaja saapuu oikeuteen</w:t>
      </w:r>
    </w:p>
    <w:p>
      <w:r>
        <w:t xml:space="preserve">Pembrokesta kotoisin olevaa John ap Evansia, 66, syytetään siitä, että hän laittoi heinäkuun 2018 aikana Pembroken linnaan viisi kertaa huijausta aiheuttavaa haitallista ainetta sisältäviä pulloja. Westminsterin käräjäoikeus kuuli, että kaksi pulloa, joissa oli merkintä "Novichok", asetettiin linnan Wogan's Caverniin. Evans kiisti syytteet ja hänet vapautettiin ehdottomalla takuita vastaan. Hän kertoi oikeudelle haluavansa mennä kruununoikeuden tuomarin eteen selittämään, mitä oli tapahtunut. Hän saapuu Old Bailey -oikeuteen 24. heinäkuuta. Evansin väitetään tehneen teot neljä kuukautta sen jälkeen, kun Venäjän kansalaiset Julia ja Sergei Skripal myrkytettiin Novichokilla Salisburyssa Wiltshiren osavaltiossa maaliskuussa 2018.</w:t>
      </w:r>
    </w:p>
    <w:p>
      <w:r>
        <w:rPr>
          <w:b/>
        </w:rPr>
        <w:t xml:space="preserve">Yhteenveto</w:t>
      </w:r>
    </w:p>
    <w:p>
      <w:r>
        <w:t xml:space="preserve">Entinen opettaja, jota syytetään Novichok-huijauksesta walesilaisessa linnassa Salisburyn myrkytysten jälkeen, on saapunut oikeuteen.</w:t>
      </w:r>
    </w:p>
    <w:p>
      <w:r>
        <w:rPr>
          <w:b/>
          <w:u w:val="single"/>
        </w:rPr>
        <w:t xml:space="preserve">Asiakirjan numero 12752</w:t>
      </w:r>
    </w:p>
    <w:p>
      <w:r>
        <w:t xml:space="preserve">Kentissä asuva vanki pidätettiin Hastingsissa pakenemisen jälkeen</w:t>
      </w:r>
    </w:p>
    <w:p>
      <w:r>
        <w:t xml:space="preserve">Raymond Atkins oli tilapäisellä lomalla Blantyre House -vankilasta Goudhurstista, mutta ei palannut Brightonissa sijaitsevaan hostelliin, jossa hänen oli määrä asua. Atkins, 39, pidätettiin torstai-iltana Hastingsissa poliisin tietopyynnön perusteella. Myös 51-vuotias nainen pidätettiin epäiltynä laittomasti vapaana olevan henkilön kätkemisestä.</w:t>
      </w:r>
    </w:p>
    <w:p>
      <w:r>
        <w:rPr>
          <w:b/>
        </w:rPr>
        <w:t xml:space="preserve">Yhteenveto</w:t>
      </w:r>
    </w:p>
    <w:p>
      <w:r>
        <w:t xml:space="preserve">Kentissä sijaitsevasta vankilasta lauantaina paennut vanki on pidätetty Itä-Sussexissa.</w:t>
      </w:r>
    </w:p>
    <w:p>
      <w:r>
        <w:rPr>
          <w:b/>
          <w:u w:val="single"/>
        </w:rPr>
        <w:t xml:space="preserve">Asiakirjan numero 12753</w:t>
      </w:r>
    </w:p>
    <w:p>
      <w:r>
        <w:t xml:space="preserve">Poliisi pitää Gogarin kuolemaa selittämättömänä.</w:t>
      </w:r>
    </w:p>
    <w:p>
      <w:r>
        <w:t xml:space="preserve">Poliisin mukaan ei ollut todisteita epäilyttävistä olosuhteista sen jälkeen, kun ruumiinosat löydettiin Gogar Mount Housen alueelta 9. tammikuuta. Muut jäännökset löydettiin myöhemmin lyhyen matkan päästä. Rikosteknisiä tutkimuksia tehdään edelleen paikalla ja läheisen Gogarburn Golf Clubin alueella. DCI Martin Maclean Skotlannin poliisista sanoi: "Tutkimukset Gogarstonesta löydettyjen jäännösten tunnistamiseksi jatkuvat." Aiheeseen liittyvät Internet-linkit Poliisi Skotlanti</w:t>
      </w:r>
    </w:p>
    <w:p>
      <w:r>
        <w:rPr>
          <w:b/>
        </w:rPr>
        <w:t xml:space="preserve">Yhteenveto</w:t>
      </w:r>
    </w:p>
    <w:p>
      <w:r>
        <w:t xml:space="preserve">Poliisi pitää selittämättömänä henkilön kuolemaa, jonka jäännökset löydettiin edinburghilaisen talon pihalta.</w:t>
      </w:r>
    </w:p>
    <w:p>
      <w:r>
        <w:rPr>
          <w:b/>
          <w:u w:val="single"/>
        </w:rPr>
        <w:t xml:space="preserve">Asiakirjan numero 12754</w:t>
      </w:r>
    </w:p>
    <w:p>
      <w:r>
        <w:t xml:space="preserve">Kuljettaja kuoli Earl Shiltonissa tapahtuneessa katupylväsonnettomuudessa</w:t>
      </w:r>
    </w:p>
    <w:p>
      <w:r>
        <w:t xml:space="preserve">Kolmikymppinen mies julistettiin kuolleeksi tapahtumapaikalla Wood Streetillä Earl Shiltonissa Leicestershiren osavaltiossa. Ennen onnettomuutta, lauantaina kello 23.00 GMT, poliisi sai ilmoituksen vihreän Rover Metron rikollisesta vahingonteosta. Det Con Pete Davies Leicestershiren poliisista on vedonnut silminnäkijöihin, jotka näkivät onnettomuuden tai auton aiemmin, jotta nämä ottaisivat yhteyttä poliisiin. Wood Street suljettiin yön yli tutkimusten ajaksi, mutta se on sittemmin avattu uudelleen. Seuraa BBC East Midlandsia Facebookissa, Twitterissä tai Instagramissa. Lähetä juttuideoita osoitteeseen eastmidsnews@bbc.co.uk.</w:t>
      </w:r>
    </w:p>
    <w:p>
      <w:r>
        <w:rPr>
          <w:b/>
        </w:rPr>
        <w:t xml:space="preserve">Yhteenveto</w:t>
      </w:r>
    </w:p>
    <w:p>
      <w:r>
        <w:t xml:space="preserve">Kuljettaja kuoli, kun hän törmäsi autollaan pollariin 10 minuuttia sen jälkeen, kun hän oli soittanut poliisille ilmoittaakseen ajoneuvon vaurioitumisesta.</w:t>
      </w:r>
    </w:p>
    <w:p>
      <w:r>
        <w:rPr>
          <w:b/>
          <w:u w:val="single"/>
        </w:rPr>
        <w:t xml:space="preserve">Asiakirjan numero 12755</w:t>
      </w:r>
    </w:p>
    <w:p>
      <w:r>
        <w:t xml:space="preserve">Gilston Hillin tuulipuistoalueelle toinen hylkäys</w:t>
      </w:r>
    </w:p>
    <w:p>
      <w:r>
        <w:t xml:space="preserve">Gilston Hill Wind Farm Ltd haluaa pystyttää seitsemän tuulivoimalaa Gilston Farmin luoteispuolella sijaitsevalle maalle Heriotin lähellä. Samalle alueelle - Midlothianin rajalle - suunniteltu 16 voimalan hanke hylättiin vuonna 2013. Suunnitteluviranomaiset ovat neuvoneet Scottish Borders Councilia hylkäämään uuden suunnitelman sen maisemavaikutusten vuoksi. Rakennuttajat ovat sanoneet, että uusimpien ehdotusten pohjapiirros on "paljon pienempi", mikä vähentäisi tätä vaikutusta "huomattavasti". Valtuutetuille laaditussa raportissa suositellaan kuitenkin, ettei suunnitelmaa jatkettaisi. Maisemavaikutusten lisäksi huolta herättivät myös vaikutukset mäyräkoiriin ja alueen lentoliikenteen seurantaan.</w:t>
      </w:r>
    </w:p>
    <w:p>
      <w:r>
        <w:rPr>
          <w:b/>
        </w:rPr>
        <w:t xml:space="preserve">Yhteenveto</w:t>
      </w:r>
    </w:p>
    <w:p>
      <w:r>
        <w:t xml:space="preserve">Valtuutettuja kehotetaan hylkäämään suunnitelmat tuulipuistosta samalla alueella Bordersissa kuin Skotlannin hallituksen aiemmin hylkäämä hanke.</w:t>
      </w:r>
    </w:p>
    <w:p>
      <w:r>
        <w:rPr>
          <w:b/>
          <w:u w:val="single"/>
        </w:rPr>
        <w:t xml:space="preserve">Asiakirjan numero 12756</w:t>
      </w:r>
    </w:p>
    <w:p>
      <w:r>
        <w:t xml:space="preserve">Kaksi pidätetty Guernseyn holokaustilaatan vahingoittamisesta</w:t>
      </w:r>
    </w:p>
    <w:p>
      <w:r>
        <w:t xml:space="preserve">Messinkinen muistolaatta muistuttaa kolmesta juutalaisesta naisesta, jotka karkotettiin Guernseystä toisen maailmansodan aikana Auschwitziin, jossa he myöhemmin kuolivat. Miespuolisia epäiltyjä on kuulusteltu ja heidät on vapautettu takuita vastaan, poliisi kertoi. Guernseyn poliisi vetoaa edelleen tapauksen silminnäkijöihin, jotta he ilmoittautuisivat tutkinnan avuksi. Kanaalisaaret olivat ainoa osa Britannian maaperää, jonka saksalaiset joukot miehittivät toisen maailmansodan aikana. Saaret vallattiin kesäkuussa 1940 ja vapautettiin toukokuussa 1945.</w:t>
      </w:r>
    </w:p>
    <w:p>
      <w:r>
        <w:rPr>
          <w:b/>
        </w:rPr>
        <w:t xml:space="preserve">Yhteenveto</w:t>
      </w:r>
    </w:p>
    <w:p>
      <w:r>
        <w:t xml:space="preserve">Guernseyn poliisi on pidättänyt kaksi henkilöä saaren holokaustin muistolaatan poistamisen yhteydessä.</w:t>
      </w:r>
    </w:p>
    <w:p>
      <w:r>
        <w:rPr>
          <w:b/>
          <w:u w:val="single"/>
        </w:rPr>
        <w:t xml:space="preserve">Asiakirjan numero 12757</w:t>
      </w:r>
    </w:p>
    <w:p>
      <w:r>
        <w:t xml:space="preserve">Marokon profiili - Yleiskatsaus</w:t>
      </w:r>
    </w:p>
    <w:p>
      <w:r>
        <w:t xml:space="preserve">Sen rikas kulttuuri on sekoitus arabien, berberien, eurooppalaisten ja afrikkalaisten vaikutteita. Marokko oli Ranskan protektoraatti vuodesta 1912 vuoteen 1956, jolloin sulttaani Mohammedista tuli kuningas. Hänen seuraajakseen tuli vuonna 1961 hänen poikansa Hassan II, joka hallitsi 38 vuotta ja jolla oli merkittävä rooli Lähi-idän rauhanpyrkimyksissä. Hän myös tukahdutti häikäilemättömästi kotimaisen opposition. Hänen valtakaudellaan tapahtuneita ihmisoikeusloukkauksia tutkimaan perustettu totuuskomissio vahvisti lähes 10 000 tapausta, jotka vaihtelivat pidätyskuolemista pakkokarkotuksiin. Hassanin poika ja seuraaja vuonna 1999, Mohammed VI, on varovainen uudenaikaistaja, joka on toteuttanut jonkin verran taloudellista ja sosiaalista vapauttamista. Vuonna 2011 hän tarkisti perustuslakia vastauksena arabikevään mielenosoituksiin ja nimitti uuden hallituksen tammikuussa 2012. Voimakkaat ammattiliitot odottivat toukokuuhun asti aloittaakseen joukkomielenosoitukset sitä vastaan, että viranomaiset eivät olleet täyttäneet demokraattisia ja taloudellisia odotuksia. Länsi-Saharan asema on edelleen ratkaisematta. Marokko liitti alueen itseensä vuonna 1975, ja Algerian tukemien itsenäisyysjoukkojen kanssa käyty sissisota päättyi vuonna 1991. YK:n ponnistelut eivät ole onnistuneet poistamaan poliittista umpikujaa. Pohjoisessa Espanjan kanssa vuonna 2002 syntynyt kiista pienestä Perejilin saaresta herätti uudelleen henkiin kysymyksen Melillan ja Ceutan suvereniteetista. Nämä Välimeren rannikolla sijaitsevat pienet erillisalueet ovat Marokon ympäröimiä, ja Espanja on hallinnoinut niitä vuosisatojen ajan. Washington on antanut Marokolle Naton ulkopuolisen liittolaisen aseman, ja se on ylistänyt Marokon tukea Yhdysvaltojen johtamalle terrorismin vastaiselle sodalle. Casablancassa vuonna 2003 tehtyjen tappavien itsemurhaiskujen jälkeen Marokko aloitti islamistisiksi epäiltyjen taistelijoiden vastaiset toimet.</w:t>
      </w:r>
    </w:p>
    <w:p>
      <w:r>
        <w:rPr>
          <w:b/>
        </w:rPr>
        <w:t xml:space="preserve">Yhteenveto</w:t>
      </w:r>
    </w:p>
    <w:p>
      <w:r>
        <w:t xml:space="preserve">Marokon kuningaskunta on läntisin Pohjois-Afrikan maista, jotka tunnetaan Maghreb-maina eli "arabiläntenä". Marokolla on Atlantin ja Välimeren rannikot, jylhä vuoristo sisämaassa ja itsenäisyyden historia, jota sen naapurit eivät ole jakaneet.</w:t>
      </w:r>
    </w:p>
    <w:p>
      <w:r>
        <w:rPr>
          <w:b/>
          <w:u w:val="single"/>
        </w:rPr>
        <w:t xml:space="preserve">Asiakirjan numero 12758</w:t>
      </w:r>
    </w:p>
    <w:p>
      <w:r>
        <w:t xml:space="preserve">Godiva-yhtyeet soittavat ilmaisella Coventryn festivaalilla</w:t>
      </w:r>
    </w:p>
    <w:p>
      <w:r>
        <w:t xml:space="preserve">Godiva-festivaali peruttiin viime hetkellä War Memorial Parkin olosuhteiden vuoksi kesäkuun sateisen sään jälkeen. Godiva in the Square järjestetään Broadgatessa sunnuntaina 23. syyskuuta. The Subways on ilmaisen tapahtuman pääesiintyjä, ja mukana ovat myös paikalliset Dark Actors ja Russian Gun Dogs. Godiva-festivaaliin, joka oli tarkoitus järjestää 29. kesäkuuta ja 1. heinäkuuta välisenä aikana, odotettiin yli 100 000 ihmistä. Coventryn kaupunginvaltuusto menetti alkuperäisestä tapahtumasta 350 000 puntaa, mutta viranomainen toivoo voivansa "rakentaa olympialaisten jälkeisen hyvän olon tunnelman varaan", sillä se on isännöinyt 12 jalkapallo-ottelua olympialaisia varten.</w:t>
      </w:r>
    </w:p>
    <w:p>
      <w:r>
        <w:rPr>
          <w:b/>
        </w:rPr>
        <w:t xml:space="preserve">Yhteenveto</w:t>
      </w:r>
    </w:p>
    <w:p>
      <w:r>
        <w:t xml:space="preserve">Useat yhtyeet, joiden oli määrä esiintyä Coventryssä vuosittain järjestettävällä ilmaisella festivaalilla, joka peruttiin, esiintyvät ensi kuussa kaupungin keskustassa järjestettävässä tapahtumassa.</w:t>
      </w:r>
    </w:p>
    <w:p>
      <w:r>
        <w:rPr>
          <w:b/>
          <w:u w:val="single"/>
        </w:rPr>
        <w:t xml:space="preserve">Asiakirjan numero 12759</w:t>
      </w:r>
    </w:p>
    <w:p>
      <w:r>
        <w:t xml:space="preserve">Jalankulkija jäi auton alle Windermeressä ja kuoli kaksi viikkoa myöhemmin</w:t>
      </w:r>
    </w:p>
    <w:p>
      <w:r>
        <w:t xml:space="preserve">Olwyn Mary Kirkby vietiin sairaalaan sen jälkeen, kun Citroen C3 -autoon oli osallisena 4. joulukuuta Ellerthwaite Roadilla Windermeressä. Hexhamista kotoisin oleva 71-vuotias on nyt kuollut, poliisi vahvisti. Myös hänen mukanaan ollut miespuolinen jalankulkija loukkaantui, mutta on toipumassa, ja auton kuljettaja avustaa Cumbrian poliisia tutkimuksissa.</w:t>
      </w:r>
    </w:p>
    <w:p>
      <w:r>
        <w:rPr>
          <w:b/>
        </w:rPr>
        <w:t xml:space="preserve">Yhteenveto</w:t>
      </w:r>
    </w:p>
    <w:p>
      <w:r>
        <w:t xml:space="preserve">Northumberlandilainen nainen on kuollut kaksi viikkoa sen jälkeen, kun hän jäi auton alle Cumbriassa.</w:t>
      </w:r>
    </w:p>
    <w:p>
      <w:r>
        <w:rPr>
          <w:b/>
          <w:u w:val="single"/>
        </w:rPr>
        <w:t xml:space="preserve">Asiakirjan numero 12760</w:t>
      </w:r>
    </w:p>
    <w:p>
      <w:r>
        <w:t xml:space="preserve">Kuusi loukkaantui auton osuessa jalankulkijoihin Dudleyssä</w:t>
      </w:r>
    </w:p>
    <w:p>
      <w:r>
        <w:t xml:space="preserve">Ambulanssi kutsuttiin King Streetin ja Stafford Streetin risteykseen Dudleyssä klo 1605 BST. Kolme 42-, 37- ja 32-vuotiasta miestä sai päävammoja. 37-vuotias mursi myös jalkansa. Kolme muuta, mukaan lukien 16-vuotias tyttö, jonka jalka oli murtunut, tarvitsivat myös sairaalahoitoa. 18-vuotias mies sai jalkavamman ja 19-vuotiaalla miehellä epäillään murtunutta jalkaa, West Midlands Ambulance Service kertoi.</w:t>
      </w:r>
    </w:p>
    <w:p>
      <w:r>
        <w:rPr>
          <w:b/>
        </w:rPr>
        <w:t xml:space="preserve">Yhteenveto</w:t>
      </w:r>
    </w:p>
    <w:p>
      <w:r>
        <w:t xml:space="preserve">Kuusi jalankulkijaa loukkaantui, kolme vakavasti, kun auto törmäsi heihin West Midlandsissa.</w:t>
      </w:r>
    </w:p>
    <w:p>
      <w:r>
        <w:rPr>
          <w:b/>
          <w:u w:val="single"/>
        </w:rPr>
        <w:t xml:space="preserve">Asiakirjan numero 12761</w:t>
      </w:r>
    </w:p>
    <w:p>
      <w:r>
        <w:t xml:space="preserve">Tomlinson's Dairiesin laajennussuunnitelma Mineran alueelle</w:t>
      </w:r>
    </w:p>
    <w:p>
      <w:r>
        <w:t xml:space="preserve">Neuvoston raportin mukaan 14 miljoonan punnan laajennus oli tarpeen, koska Tomlinson's Dairies, Minera, oli kasvanut tilojensa ulkopuolelle. Se aikoo kaksinkertaistaa tuotannon 195 miljoonaan litraan maitoa vuodessa. Wrexhamin suunnittelijat ovat suositelleet kolmivaiheisen hakemuksen hyväksymistä ennen maanantaina pidettävää suunnittelukomitean kokousta. Meijeri työllistää tällä hetkellä noin 170 työntekijää. Veljekset Philip ja John Tomlinson perustivat yrityksen vuonna 1983 ja laajensivat toimintaansa kotiovelta käsin käyttäen Minerassa sijaitsevan perheen maitotilan maitoa.</w:t>
      </w:r>
    </w:p>
    <w:p>
      <w:r>
        <w:rPr>
          <w:b/>
        </w:rPr>
        <w:t xml:space="preserve">Yhteenveto</w:t>
      </w:r>
    </w:p>
    <w:p>
      <w:r>
        <w:t xml:space="preserve">Wrexhamin meijeri on esittänyt ehdotuksia tilojen laajentamisesta vastaamaan tuotannon kysyntää ja 60 työntekijän palkkaamisesta.</w:t>
      </w:r>
    </w:p>
    <w:p>
      <w:r>
        <w:rPr>
          <w:b/>
          <w:u w:val="single"/>
        </w:rPr>
        <w:t xml:space="preserve">Asiakirjan numero 12762</w:t>
      </w:r>
    </w:p>
    <w:p>
      <w:r>
        <w:t xml:space="preserve">Dale Farm: Basildonin neuvosto maksaa 4,3 miljoonan punnan häätölaskun kiertolaisille.</w:t>
      </w:r>
    </w:p>
    <w:p>
      <w:r>
        <w:t xml:space="preserve">Basildonin neuvoston ulosottomiehet tyhjensivät poliisin tukemana laittomasti miehitetyn maa-alueen Basildonin lähellä. Neuvosto oli aina väittänyt, että se pyrkisi perimään miljoonien kustannukset takaisin Dale Farmin matkustajilta. Neuvosto sanoi, että jos matkailijat eivät maksa, se saattaa pyrkiä takavarikoimaan Dale Farmin maa-alueen. Neuvoston johtaja Tony Ball sanoi: "Tämä on kestänyt jonkin aikaa, mutta prosessi on erittäin monimutkainen ja aikaa vievä, ja olen tyytyväinen, että se on nyt saatu päätökseen."</w:t>
      </w:r>
    </w:p>
    <w:p>
      <w:r>
        <w:rPr>
          <w:b/>
        </w:rPr>
        <w:t xml:space="preserve">Yhteenveto</w:t>
      </w:r>
    </w:p>
    <w:p>
      <w:r>
        <w:t xml:space="preserve">Matkailijoilta on laskutettu 4,3 miljoonaa puntaa kustannuksista, jotka aiheutuivat noin 80 perheen häätämisestä Dale Farm -alueelta Essexissä vuonna 2011.</w:t>
      </w:r>
    </w:p>
    <w:p>
      <w:r>
        <w:rPr>
          <w:b/>
          <w:u w:val="single"/>
        </w:rPr>
        <w:t xml:space="preserve">Asiakirjan numero 12763</w:t>
      </w:r>
    </w:p>
    <w:p>
      <w:r>
        <w:t xml:space="preserve">Jerseyn rannikolla odotetaan tulvia, koska "punainen" varoitus on annettu.</w:t>
      </w:r>
    </w:p>
    <w:p>
      <w:r>
        <w:t xml:space="preserve">Sunnuntai-illaksi on annettu "oranssi" varoitus, ja aaltojen odotetaan rikkovan merivallit nousuveden aikaan. Ennustajat ovat myös antaneet "punaisen" vuorovesi- ja tulvavaroituksen maanantaiaamuksi, ja etelärannikolla odotetaan tulvia nousuveden aikaan. Joidenkin rannikkoteiden odotetaan olevan suljettuina.</w:t>
      </w:r>
    </w:p>
    <w:p>
      <w:r>
        <w:rPr>
          <w:b/>
        </w:rPr>
        <w:t xml:space="preserve">Yhteenveto</w:t>
      </w:r>
    </w:p>
    <w:p>
      <w:r>
        <w:t xml:space="preserve">Voimakkaiden tuulien ja vuoroveden odotetaan aiheuttavan rannikkotulvia osissa Jerseytä, saaren metropolihallinto on varoittanut.</w:t>
      </w:r>
    </w:p>
    <w:p>
      <w:r>
        <w:rPr>
          <w:b/>
          <w:u w:val="single"/>
        </w:rPr>
        <w:t xml:space="preserve">Asiakirjan numero 12764</w:t>
      </w:r>
    </w:p>
    <w:p>
      <w:r>
        <w:t xml:space="preserve">Rastrickin itsenäinen koulu suljetaan päivää ennen uutta lukukautta</w:t>
      </w:r>
    </w:p>
    <w:p>
      <w:r>
        <w:t xml:space="preserve">Rastrick Independent School ilmoitti koulun sulkemisesta verkkosivuillaan, mutta ei antanut mitään selitystä. Rehtori Susan Vaughey kirjoitti, että koulu suljetaan 30. elokuuta alkaen. Calderdalen neuvoston mukaan koulussa oli 71 oppilasta, ja noin 20 vanhempaa oli ottanut heihin yhteyttä. BBC on pyytänyt koululta kommenttia. Koulu veloittaa oppilailta jopa 9 470 puntaa vuodessa. Calderdalen kaupunginvaltuutettu Adam Wilkinson sanoi: "Tuemme edelleen niitä, joita koulun sulkeminen koskee, ja pyrimme sijoittamaan lapset, jotka hakevat paikkaa osana Calderdalen neuvoston oppilaaksiottoprosessia, mahdollisimman pian." Seuraa BBC Yorkshirea Facebookissa, Twitterissä ja Instagramissa. Lähetä juttuideoita osoitteeseen yorkslincs.news@bbc.co.uk.</w:t>
      </w:r>
    </w:p>
    <w:p>
      <w:r>
        <w:rPr>
          <w:b/>
        </w:rPr>
        <w:t xml:space="preserve">Yhteenveto</w:t>
      </w:r>
    </w:p>
    <w:p>
      <w:r>
        <w:t xml:space="preserve">Kymmenet oppilaat ovat joutuneet etsimään koulupaikkaa sen jälkeen, kun maksullinen kyläkoulu sulki ovensa muutama päivä ennen uuden lukukauden alkua.</w:t>
      </w:r>
    </w:p>
    <w:p>
      <w:r>
        <w:rPr>
          <w:b/>
          <w:u w:val="single"/>
        </w:rPr>
        <w:t xml:space="preserve">Asiakirjan numero 12765</w:t>
      </w:r>
    </w:p>
    <w:p>
      <w:r>
        <w:t xml:space="preserve">Jerseyn työttömyys lisääntyy kolmatta kuukautta peräkkäin</w:t>
      </w:r>
    </w:p>
    <w:p>
      <w:r>
        <w:t xml:space="preserve">Osavaltioiden tilastoyksikön mukaan Jerseyssä oli tammikuun lopussa rekisteröitynä 2020 aktiivisesti työtä etsivää henkilöä. Tämä oli 180 enemmän kuin joulukuussa ja 320 enemmän kuin viime vuonna samaan aikaan. Joka viides työtön oli viimeksi työskennellyt vähittäiskaupan, tukkukaupan, moottoriajoneuvojen korjauksen tai myynnin alalla. Luvut osoittivat myös, että yli vuoden työttömänä olleita oli kuudesosa kaikista, ja 320 16-19-vuotiasta teini-ikäistä oli työttömänä.</w:t>
      </w:r>
    </w:p>
    <w:p>
      <w:r>
        <w:rPr>
          <w:b/>
        </w:rPr>
        <w:t xml:space="preserve">Yhteenveto</w:t>
      </w:r>
    </w:p>
    <w:p>
      <w:r>
        <w:t xml:space="preserve">Uusimpien tietojen mukaan Jerseyssä oli ennätysmäärä ihmisiä työttömänä jo kolmatta kuukautta peräkkäin.</w:t>
      </w:r>
    </w:p>
    <w:p>
      <w:r>
        <w:rPr>
          <w:b/>
          <w:u w:val="single"/>
        </w:rPr>
        <w:t xml:space="preserve">Asiakirjan numero 12766</w:t>
      </w:r>
    </w:p>
    <w:p>
      <w:r>
        <w:t xml:space="preserve">Stratford-upon-Avonin miestä syytetään lennokkien lennättämisestä holtittomasti</w:t>
      </w:r>
    </w:p>
    <w:p>
      <w:r>
        <w:t xml:space="preserve">37-vuotiasta miestä syytetään viidestä rikoksesta, muun muassa siitä, että hän antoi lennokin laskeutua tai nousta 30 metrin päähän henkilöstä, poliisi kertoi. Häntä syytetään myös siitä, että hän aiheutti tai sallii lennokin vaarantaa henkilön tai omaisuuden holtittomasti tai huolimattomasti. Stratford-upon-Avonin mies on haastettu 5. heinäkuuta Leamington Span tuomareiden eteen viime joulukuussa ja tammikuussa tehtyjen lentojen vuoksi.</w:t>
      </w:r>
    </w:p>
    <w:p>
      <w:r>
        <w:rPr>
          <w:b/>
        </w:rPr>
        <w:t xml:space="preserve">Yhteenveto</w:t>
      </w:r>
    </w:p>
    <w:p>
      <w:r>
        <w:t xml:space="preserve">Miestä on syytetty vaarallisesta lennättämisestä lennokilla eteläisessä Warwickshiressä.</w:t>
      </w:r>
    </w:p>
    <w:p>
      <w:r>
        <w:rPr>
          <w:b/>
          <w:u w:val="single"/>
        </w:rPr>
        <w:t xml:space="preserve">Asiakirjan numero 12767</w:t>
      </w:r>
    </w:p>
    <w:p>
      <w:r>
        <w:t xml:space="preserve">Twilight New Moon -DVD on vuoden 2010 myydyin DVD-levy.</w:t>
      </w:r>
    </w:p>
    <w:p>
      <w:r>
        <w:t xml:space="preserve">Vampyyrielokuvan jatko-osa oli myynyt yli 600 000 kappaletta ensimmäisen julkaisupäivänsä (22. maaliskuuta) loppuun mennessä, kertoo Official Charts Company. Luku on 50 prosenttia enemmän myyty kuin toisella sijalla oleva animaatioseikkailu Up. Viime vuonna ilmestynyt elokuva oli kaikkien aikojen viidenneksi suurin avausviikonloppu Ison-Britannian lippukassoilla. Stephenie Meyerin neljään kirjaan perustuvan sarjan fanit odottavat nyt innolla kolmatta Twilight-elokuvaa Eclipseä. Se ilmestyy heinäkuussa, ja se on saagan ensimmäinen elokuva, joka julkaistaan erittäin suuressa IMAX-formaatissa.</w:t>
      </w:r>
    </w:p>
    <w:p>
      <w:r>
        <w:rPr>
          <w:b/>
        </w:rPr>
        <w:t xml:space="preserve">Yhteenveto</w:t>
      </w:r>
    </w:p>
    <w:p>
      <w:r>
        <w:t xml:space="preserve">Twilight-elokuva New Moon on vuoden nopeimmin myynyt DVD- ja Blu-ray-levy jo yhden myyntipäivän jälkeen Isossa-Britanniassa.</w:t>
      </w:r>
    </w:p>
    <w:p>
      <w:r>
        <w:rPr>
          <w:b/>
          <w:u w:val="single"/>
        </w:rPr>
        <w:t xml:space="preserve">Asiakirjan numero 12768</w:t>
      </w:r>
    </w:p>
    <w:p>
      <w:r>
        <w:t xml:space="preserve">Swindonin keskustan uudistamisen ensimmäinen vaihe hyväksytään</w:t>
      </w:r>
    </w:p>
    <w:p>
      <w:r>
        <w:t xml:space="preserve">Se on ensimmäinen vaihe 330 miljoonan punnan Union Square -hankkeessa, joka sai suunnitteluluvan vuonna 2011. Rakennuttajat Muse haluavat aloittaa rakennustyöt loppukeväästä entisen keskusrikospoliisiaseman paikalla. Muse-yhtiön kehitysjohtaja Doug Finlay sanoi: "Tämä lupa on merkittävä virstanpylväs hankkeelle." Valmistuttuaan asuntoja hallinnoi Westlea Housing Association ja pysäköintialuetta Swindon Borough Council. Valtuuston varajohtaja Garry Perkins sanoi, että tämä on "uusi todiste siitä, että Swindonin keskustan uudistaminen etenee".</w:t>
      </w:r>
    </w:p>
    <w:p>
      <w:r>
        <w:rPr>
          <w:b/>
        </w:rPr>
        <w:t xml:space="preserve">Yhteenveto</w:t>
      </w:r>
    </w:p>
    <w:p>
      <w:r>
        <w:t xml:space="preserve">Valtuusto on hyväksynyt suunnitelmat 850-paikkaisen pysäköintitalon ja 45 asunnon korttelin rakentamisesta Swindonin keskustaan.</w:t>
      </w:r>
    </w:p>
    <w:p>
      <w:r>
        <w:rPr>
          <w:b/>
          <w:u w:val="single"/>
        </w:rPr>
        <w:t xml:space="preserve">Asiakirjan numero 12769</w:t>
      </w:r>
    </w:p>
    <w:p>
      <w:r>
        <w:t xml:space="preserve">Deepcut Barracksin asuntorakentamisen kuuleminen alkaa</w:t>
      </w:r>
    </w:p>
    <w:p>
      <w:r>
        <w:t xml:space="preserve">Surrey Heath Borough Councilille jätettiin viime kuussa aluetta koskeva suunnitteluhakemus. Ehdotukset 117 hehtaarin suuruiselle alueelle sisältävät asuntoja, avointa tilaa, kulkuväyliä, peruskoulun ja joitakin kauppoja. Julkinen kuuleminen alkaa maanantaina kuuden viikon ajan, ja neuvosto tekee päätöksen ensi keväänä. Puolustusministeriö vapauttaa alueen sen jälkeen, kun neljä sotilasta kuoli Surreyn armeijan tukikohdassa epäselvissä olosuhteissa. Sotilaat Sean Benton, Cheryl James, Geoff Gray ja James Collinson kuolivat ampumahaavoihin vuosina 1995-2002. Kuolinsyyntutkija totesi sotamies Bentonin itsemurhan, mutta kolmen muun kuolemansyyntutkinnan tulokset olivat avoimia.</w:t>
      </w:r>
    </w:p>
    <w:p>
      <w:r>
        <w:rPr>
          <w:b/>
        </w:rPr>
        <w:t xml:space="preserve">Yhteenveto</w:t>
      </w:r>
    </w:p>
    <w:p>
      <w:r>
        <w:t xml:space="preserve">Surreyn asukkailta ja yrityksiltä pyydetään mielipiteitä suunnitelmista rakentaa 1 200 asuntoa Deepcutissa sijaitsevan Princess Royal Barracksin alueelle.</w:t>
      </w:r>
    </w:p>
    <w:p>
      <w:r>
        <w:rPr>
          <w:b/>
          <w:u w:val="single"/>
        </w:rPr>
        <w:t xml:space="preserve">Asiakirjan numero 12770</w:t>
      </w:r>
    </w:p>
    <w:p>
      <w:r>
        <w:t xml:space="preserve">Daniel arap Moi: Moi: Elämä kuvina</w:t>
      </w:r>
    </w:p>
    <w:p>
      <w:r>
        <w:t xml:space="preserve">Hän johti Keniaa 24 vuotta ja sai aluksi laajan kannatuksen maassa, mutta hänen hallintoaan varjostivat talouden pysähtyneisyys ja syytökset korruptiosta. Kaikki kuvat kuuluvat tekijänoikeuksien haltijoille, jotka on merkitty merkinnällä.</w:t>
      </w:r>
    </w:p>
    <w:p>
      <w:r>
        <w:rPr>
          <w:b/>
        </w:rPr>
        <w:t xml:space="preserve">Yhteenveto</w:t>
      </w:r>
    </w:p>
    <w:p>
      <w:r>
        <w:t xml:space="preserve">Kenian entinen presidentti Daniel arap Moi on kuollut 95-vuotiaana.</w:t>
      </w:r>
    </w:p>
    <w:p>
      <w:r>
        <w:rPr>
          <w:b/>
          <w:u w:val="single"/>
        </w:rPr>
        <w:t xml:space="preserve">Asiakirjan numero 12771</w:t>
      </w:r>
    </w:p>
    <w:p>
      <w:r>
        <w:t xml:space="preserve">Lutonin poika, 14, pelastettiin Wigmore Parkin vauvakeinusta</w:t>
      </w:r>
    </w:p>
    <w:p>
      <w:r>
        <w:t xml:space="preserve">Bedfordshiren palo- ja pelastuspalvelu kutsuttiin auttamaan 14-vuotiasta Lutonin Wigmore Parkissa sunnuntaina. Hän oli ollut jumissa noin 30 minuuttia, ennen kuin Stopsleyn miehistö nosti hänet vammoitta ulos. Bedfordshiren palontorjuntavirasto kertoi Twitterissä: "Muistuttakaa teini-ikäisiä, että niitä kutsutaan 'vauvakeinuiksi' syystä!". Etsi BBC News: East of England Facebookissa, Instagramissa ja Twitterissä. Jos sinulla on juttuehdotuksia, lähetä sähköpostia osoitteeseen eastofenglandnews@bbc.co.uk.</w:t>
      </w:r>
    </w:p>
    <w:p>
      <w:r>
        <w:rPr>
          <w:b/>
        </w:rPr>
        <w:t xml:space="preserve">Yhteenveto</w:t>
      </w:r>
    </w:p>
    <w:p>
      <w:r>
        <w:t xml:space="preserve">Palomiehet ovat pelastaneet teini-ikäisen pojan jäätyään jumiin puiston vauvakeinuun.</w:t>
      </w:r>
    </w:p>
    <w:p>
      <w:r>
        <w:rPr>
          <w:b/>
          <w:u w:val="single"/>
        </w:rPr>
        <w:t xml:space="preserve">Asiakirjan numero 12772</w:t>
      </w:r>
    </w:p>
    <w:p>
      <w:r>
        <w:t xml:space="preserve">Porthcawlin Trecco Bayn asuntovaunupuiston pahoinpitelyn mies "kriittinen</w:t>
      </w:r>
    </w:p>
    <w:p>
      <w:r>
        <w:t xml:space="preserve">Barrystä kotoisin oleva 18-vuotias löytyi hengenvaarallisessa tilassa Trecco Bay Caravan Parkissa sijaitsevan asuntovaunun ulkopuolelta varhain sunnuntaiaamuna. Poliisi haluaa kuulla kaikkia, jotka ovat kuulleet tai nähneet jotain epäilyttävää puiston Cedars-, Firs- tai Beeches-alueilla puolenyön ja kello 08.00 GMT välisenä aikana. Miestä hoidetaan Walesin yliopistollisessa sairaalassa Cardiffissa.</w:t>
      </w:r>
    </w:p>
    <w:p>
      <w:r>
        <w:rPr>
          <w:b/>
        </w:rPr>
        <w:t xml:space="preserve">Yhteenveto</w:t>
      </w:r>
    </w:p>
    <w:p>
      <w:r>
        <w:t xml:space="preserve">Teini on edelleen tehohoidossa sen jälkeen, kun hänet pahoinpideltiin vakavasti asuntovaunualueella Porthcawlissa Etelä-Walesissa.</w:t>
      </w:r>
    </w:p>
    <w:p>
      <w:r>
        <w:rPr>
          <w:b/>
          <w:u w:val="single"/>
        </w:rPr>
        <w:t xml:space="preserve">Asiakirjan numero 12773</w:t>
      </w:r>
    </w:p>
    <w:p>
      <w:r>
        <w:t xml:space="preserve">Ottelun järjestäminen: Irlannin poliisi takavarikoi tainnutusasetta ja käteistä rahaa etsinnöissä</w:t>
      </w:r>
    </w:p>
    <w:p>
      <w:r>
        <w:t xml:space="preserve">Gardan korruptionvastainen yksikkö, Gardan kansallinen talousrikostoimisto ja paikalliset poliisit tekivät useita etsintöjä Limerickin kaupungissa. Muita etsinnöissä takavarikoituja todisteita olivat muun muassa vedonlyöntiin liittyvät todisteet, matkapuhelimet ja elektroniset laitteet. Poliisit eivät pidättäneet ketään etsintöjen aikana.</w:t>
      </w:r>
    </w:p>
    <w:p>
      <w:r>
        <w:rPr>
          <w:b/>
        </w:rPr>
        <w:t xml:space="preserve">Yhteenveto</w:t>
      </w:r>
    </w:p>
    <w:p>
      <w:r>
        <w:t xml:space="preserve">Irlannin poliisi (gardaí) takavarikoi torstaina tainnutusaseen ja 20 000 euroa (16 800 puntaa), kun se tutki väitettyä otteluiden järjestämistä Irlannin liigassa.</w:t>
      </w:r>
    </w:p>
    <w:p>
      <w:r>
        <w:rPr>
          <w:b/>
          <w:u w:val="single"/>
        </w:rPr>
        <w:t xml:space="preserve">Asiakirjan numero 12774</w:t>
      </w:r>
    </w:p>
    <w:p>
      <w:r>
        <w:t xml:space="preserve">Lisburnin asukkaat palaavat kotiin huijaushälytyksen jälkeen</w:t>
      </w:r>
    </w:p>
    <w:p>
      <w:r>
        <w:t xml:space="preserve">Useita ihmisiä siirrettiin kodeistaan Glenmore Parkin alueella Lisburnissa torstaiaamuna tapahtuneen välikohtauksen aikana. Heidän on nyt annettu palata koteihinsa. Poliisin mukaan esine, joka on sittemmin julistettu "taidokkaaksi huijaukseksi", on viety pois rikosteknistä tutkimusta varten.</w:t>
      </w:r>
    </w:p>
    <w:p>
      <w:r>
        <w:rPr>
          <w:b/>
        </w:rPr>
        <w:t xml:space="preserve">Yhteenveto</w:t>
      </w:r>
    </w:p>
    <w:p>
      <w:r>
        <w:t xml:space="preserve">Antrimin kreivikunnassa annettu turvahälytys on julistettu "taidokkaaksi huijaukseksi".</w:t>
      </w:r>
    </w:p>
    <w:p>
      <w:r>
        <w:rPr>
          <w:b/>
          <w:u w:val="single"/>
        </w:rPr>
        <w:t xml:space="preserve">Asiakirjan numero 12775</w:t>
      </w:r>
    </w:p>
    <w:p>
      <w:r>
        <w:t xml:space="preserve">Kirkcudbright Creamery Creamery House -ehdotusta vastaan on esitetty vastalauseita.</w:t>
      </w:r>
    </w:p>
    <w:p>
      <w:r>
        <w:t xml:space="preserve">Sosiaalinen vuokranantaja DGHP haluaa rakentaa kiinteistöjä Kirkcudbrightin vanhalle Milklink-tehtaan tontille. Tehdas suljettiin kaksi vuotta sitten, mutta paikallinen yhteisneuvosto haluaa, että alue säilytetään teollisuuskäytössä. Neuvoston virkamiehet ovat suositelleet, että suunnitelmat hylätään, kun paikallisviranomainen käsittelee niitä myöhemmin tällä viikolla.</w:t>
      </w:r>
    </w:p>
    <w:p>
      <w:r>
        <w:rPr>
          <w:b/>
        </w:rPr>
        <w:t xml:space="preserve">Yhteenveto</w:t>
      </w:r>
    </w:p>
    <w:p>
      <w:r>
        <w:t xml:space="preserve">Vastalauseet on jätetty suunnitelmia vastaan, jotka koskevat 36 talon rakentamista entisen meijerin alueelle Etelä-Skotlannissa.</w:t>
      </w:r>
    </w:p>
    <w:p>
      <w:r>
        <w:rPr>
          <w:b/>
          <w:u w:val="single"/>
        </w:rPr>
        <w:t xml:space="preserve">Asiakirjan numero 12776</w:t>
      </w:r>
    </w:p>
    <w:p>
      <w:r>
        <w:t xml:space="preserve">Bumblebeen Alderney-Gernsey lauttapalvelun pysähdykset kohteeseen Guernsey</w:t>
      </w:r>
    </w:p>
    <w:p>
      <w:r>
        <w:t xml:space="preserve">Kun yhtiö käynnisti reitin toukokuussa, se mainosti ympärivuotista liikennettä uudella 32-jalkaisella katamaraanilla, johon mahtuu 12 matkustajaa. Yrityksen omistaja Dan Meinke kuitenkin sanoi: "Matkustajamäärät olivat liian alhaiset, jotta sen liikennöinti olisi ollut kannattavaa." Hän sanoi, että venettä käytettäisiin jatkossakin tilausajoihin ja "sumulenkkeihin". Yhtiö on aiemmin liikennöinyt ylimääräisiä laivoja, joilla lentomatkustajia on kuljetettu Alderneylle ja Alderneystä, kun sumu on estänyt lentomatkustamisen. Meinke sanoi: Meinke sanoi: "Tulemme takaisin keväällä taistelevin voimin ja toivottavasti kuljetamme ensi vuonna enemmän matkustajia kuin tänä vuonna."</w:t>
      </w:r>
    </w:p>
    <w:p>
      <w:r>
        <w:rPr>
          <w:b/>
        </w:rPr>
        <w:t xml:space="preserve">Yhteenveto</w:t>
      </w:r>
    </w:p>
    <w:p>
      <w:r>
        <w:t xml:space="preserve">Bumblebee Boat Cruises on lopettanut Guernseyn ja Alderneyn välisen reittiliikenteen kevääseen 2013 asti, koska kysynnän puute on syynä.</w:t>
      </w:r>
    </w:p>
    <w:p>
      <w:r>
        <w:rPr>
          <w:b/>
          <w:u w:val="single"/>
        </w:rPr>
        <w:t xml:space="preserve">Asiakirjan numero 12777</w:t>
      </w:r>
    </w:p>
    <w:p>
      <w:r>
        <w:t xml:space="preserve">Teiniä syytetään kuolemaan johtaneesta onnettomuudesta Walsallissa</w:t>
      </w:r>
    </w:p>
    <w:p>
      <w:r>
        <w:t xml:space="preserve">17-vuotias poika kuoli, kun Volkswagen Golf kolaroi Weston Streetillä Walsallissa torstaina. Lisäksi 16-vuotiasta syytetään ajokortitta ajamisesta, vakuutuksen puuttumisesta ja paikalle pysähtymättä jättämisestä. Hänen on määrä saapua Dudleyn käräjäoikeuteen maanantaina. Kaksi Golfissa matkustanutta 14-vuotiasta tyttöä loukkaantui, kun Golf törmäsi ajoneuvoihin kello 00.10 BST, poliisi kertoi. Kuollut poika oli kotoisin Malvernista, Worcestershirestä, ja hänen uskotaan olleen myös auton matkustajana.</w:t>
      </w:r>
    </w:p>
    <w:p>
      <w:r>
        <w:rPr>
          <w:b/>
        </w:rPr>
        <w:t xml:space="preserve">Yhteenveto</w:t>
      </w:r>
    </w:p>
    <w:p>
      <w:r>
        <w:t xml:space="preserve">16-vuotiasta poikaa syytetään kuolemantuottamuksesta vaarallisella ajotavalla sen jälkeen, kun teini-ikäinen kuoli, kun hänen kuljettamansa auto törmäsi pysäköityihin ajoneuvoihin.</w:t>
      </w:r>
    </w:p>
    <w:p>
      <w:r>
        <w:rPr>
          <w:b/>
          <w:u w:val="single"/>
        </w:rPr>
        <w:t xml:space="preserve">Asiakirjan numero 12778</w:t>
      </w:r>
    </w:p>
    <w:p>
      <w:r>
        <w:t xml:space="preserve">Jukatan-rumpali Iwan Huws oli Snowdoniassa kuollut kävelijä</w:t>
      </w:r>
    </w:p>
    <w:p>
      <w:r>
        <w:t xml:space="preserve">Iwan Huws, 34, löydettiin kuolleena Tryfanista maanantaina, kertoi hänen yhtyetoverinsa Dilwyn Llwyd Radio Cymrulle. Hänen perheensä sanoi lausunnossaan, että hän oli "hyvin erityinen ihminen, muusikko, seikkailija ja kaikkien ystävä". He kiittivät vuoristopelastusryhmiä, jotka osallistuivat etsintöihin hänen löytämisekseen. Herra Llwyd lisäsi: "En voi uskoa tätä rehellisesti sanottuna, se on särkenyt sydämemme. Kaikki bändin jäsenet tulevat kaipaamaan häntä suunnattomasti." Pohjois-Walesin poliisi ilmoitti, ettei se pidä kuolemaa epäilyttävänä.</w:t>
      </w:r>
    </w:p>
    <w:p>
      <w:r>
        <w:rPr>
          <w:b/>
        </w:rPr>
        <w:t xml:space="preserve">Yhteenveto</w:t>
      </w:r>
    </w:p>
    <w:p>
      <w:r>
        <w:t xml:space="preserve">Snowdonia-vuorelta kuolleena löydetty vaeltaja oli walesilaisen rock-yhtyeen Yucatanin rumpali, on sen laulaja kertonut.</w:t>
      </w:r>
    </w:p>
    <w:p>
      <w:r>
        <w:rPr>
          <w:b/>
          <w:u w:val="single"/>
        </w:rPr>
        <w:t xml:space="preserve">Asiakirjan numero 12779</w:t>
      </w:r>
    </w:p>
    <w:p>
      <w:r>
        <w:t xml:space="preserve">Severn Valley Railwayn osakkeita myydään 750 000 punnalla.</w:t>
      </w:r>
    </w:p>
    <w:p>
      <w:r>
        <w:t xml:space="preserve">150 vuotta vanha 16 mailin pituinen perintölinja kulkee Severn-jokea pitkin Kidderminsteristä Bridgnorthiin, ja se houkuttelee vuosittain noin 200 000 kävijää. Puheenjohtaja Nick Paul sanoi olevansa "iloinen" osakkeiden myynnistä. Virkamiehet haluavat kerätä 3 miljoonaa puntaa hankkeisiin, kuten uuteen kulttuuriperintökeskukseen ja insinöörikoulutuslaitokseen. Osakkeet maksavat 1 punnan kappale, ja vähimmäissijoitus on 100 puntaa. Osakkeenomistajat saavat alennuksia ja heillä on sananvaltaa nähtävyyden johtamisessa.</w:t>
      </w:r>
    </w:p>
    <w:p>
      <w:r>
        <w:rPr>
          <w:b/>
        </w:rPr>
        <w:t xml:space="preserve">Yhteenveto</w:t>
      </w:r>
    </w:p>
    <w:p>
      <w:r>
        <w:t xml:space="preserve">Severn Valley Railwayn osakkeita on tähän mennessä myyty yhteensä 750 000 punnan edestä sen jälkeen, kun ne tulivat myyntiin kuusi viikkoa sitten.</w:t>
      </w:r>
    </w:p>
    <w:p>
      <w:r>
        <w:rPr>
          <w:b/>
          <w:u w:val="single"/>
        </w:rPr>
        <w:t xml:space="preserve">Asiakirjan numero 12780</w:t>
      </w:r>
    </w:p>
    <w:p>
      <w:r>
        <w:t xml:space="preserve">Thatchamin onnettomuus: Nainen syytön moottoripyöräilijän kuoleman aiheuttamiseen</w:t>
      </w:r>
    </w:p>
    <w:p>
      <w:r>
        <w:t xml:space="preserve">Harry Broad törmäsi autoon Thatchamissa, Berkshiren osavaltiossa 21. tammikuuta 2019. Swindonista kotoisin oleva Broad kuoli kolme päivää 18-vuotissyntymäpäivänsä jälkeen sairaalassa 26. tammikuuta, kertoi poliisi. Christina Carroll, 62, Foxglove Way, Thatcham, todettiin Reading Crown Courtin valamiehistön toimesta syyttömäksi kuoleman aiheuttamisesta huolimattomalla ajotavalla.</w:t>
      </w:r>
    </w:p>
    <w:p>
      <w:r>
        <w:rPr>
          <w:b/>
        </w:rPr>
        <w:t xml:space="preserve">Yhteenveto</w:t>
      </w:r>
    </w:p>
    <w:p>
      <w:r>
        <w:t xml:space="preserve">Nainen on todettu syyttömäksi teini-ikäisen moottoripyöräilijän kuoleman aiheuttamisesta huolimattomasta ajamisesta.</w:t>
      </w:r>
    </w:p>
    <w:p>
      <w:r>
        <w:rPr>
          <w:b/>
          <w:u w:val="single"/>
        </w:rPr>
        <w:t xml:space="preserve">Asiakirjan numero 12781</w:t>
      </w:r>
    </w:p>
    <w:p>
      <w:r>
        <w:t xml:space="preserve">Condor Liberation -lentojen liikennöintiä supistetaan.</w:t>
      </w:r>
    </w:p>
    <w:p>
      <w:r>
        <w:t xml:space="preserve">Condor Ferries liikennöi sunnuntaina ja maanantaina supistetulla reitillä ja on peruuttanut tiistain liikennöinnin. Lauttaoperaattorin mukaan peruutus oli tarpeen "Condor Liberationin pakokaasujärjestelmän korjausten vahvistamiseksi". Normaalin liikenteen toivotaan alkavan jälleen keskiviikkona. Pakokaasujärjestelmän alkuperäinen ongelma havaittiin torstaina, ja se on sittemmin aiheuttanut häiriöitä saarilta Pooleen liikennöivälle reitille. 50 miljoonaa puntaa maksanut Condor Liberation on tarjonnut maaliskuusta lähtien ainoan nopean lauttayhteyden Guernseyn, Jerseyn ja Yhdistyneen kuningaskunnan välillä.</w:t>
      </w:r>
    </w:p>
    <w:p>
      <w:r>
        <w:rPr>
          <w:b/>
        </w:rPr>
        <w:t xml:space="preserve">Yhteenveto</w:t>
      </w:r>
    </w:p>
    <w:p>
      <w:r>
        <w:t xml:space="preserve">Yhdistyneestä kuningaskunnasta Kanaalisaarille liikennöivä Condor Liberation -lautta liikennöi jälleen sen jälkeen, kun se oli teknisten ongelmien vuoksi poissa käytöstä.</w:t>
      </w:r>
    </w:p>
    <w:p>
      <w:r>
        <w:rPr>
          <w:b/>
          <w:u w:val="single"/>
        </w:rPr>
        <w:t xml:space="preserve">Asiakirjan numero 12782</w:t>
      </w:r>
    </w:p>
    <w:p>
      <w:r>
        <w:t xml:space="preserve">Anteeksipyyntö Rhylissä, Kinmel Bayssä ja Abergelessä puhjenneen vesijohdon vuoksi</w:t>
      </w:r>
    </w:p>
    <w:p>
      <w:r>
        <w:t xml:space="preserve">Sen mukaan toimitukset on nyt palautettu Rhylissä, Kinmel Bayssä ja Abergelessä. Työntekijät aloittivat hätäkorjaukset sen jälkeen, kun heidät oli kutsuttu keskiviikkoiltapäivänä Kinmel Bayssä tapahtuneeseen putkirikkoon. Welsh Water on pyytänyt anteeksi ja sanonut, että asiakkaat saattavat kokea matalaa painetta ja värjäytynyttä vettä, kun toimitukset palautuvat normaaliksi. Rhylissä sijaitseva Blessed Edward Jones RC High School ilmoitti avaavansa ovensa normaalisti torstaina, koska sen vesihuolto oli palautettu yön aikana. Denbighshiren kunta sulki neljä koulua lomakohteessa ja julkisia rakennuksia, kuten Rhylin kirjaston ja kaupungintalon, kun vesihuolto katkesi.</w:t>
      </w:r>
    </w:p>
    <w:p>
      <w:r>
        <w:rPr>
          <w:b/>
        </w:rPr>
        <w:t xml:space="preserve">Yhteenveto</w:t>
      </w:r>
    </w:p>
    <w:p>
      <w:r>
        <w:t xml:space="preserve">Welsh Waterin mukaan noin 9 000 asiakasta kärsi pääjohdon rikkoutumisesta, jonka vuoksi julkisia rakennuksia jouduttiin sulkemaan Pohjois-Walesissa.</w:t>
      </w:r>
    </w:p>
    <w:p>
      <w:r>
        <w:rPr>
          <w:b/>
          <w:u w:val="single"/>
        </w:rPr>
        <w:t xml:space="preserve">Asiakirjan numero 12783</w:t>
      </w:r>
    </w:p>
    <w:p>
      <w:r>
        <w:t xml:space="preserve">Guernseyn lakkoilevat bussinkuljettajat palaavat töihin</w:t>
      </w:r>
    </w:p>
    <w:p>
      <w:r>
        <w:t xml:space="preserve">Saaren bussinkuljettajat ovat käyneet neuvotteluja CT Plus -yhtiön kanssa maanantaina järjestetyn palkka- ja työehtoja koskevan lakon jälkeen. Kauppa- ja työministeriö ilmoitti, että liikennöintiä jatketaan väliaikaisella aikataululla. Neuvotteluja jatkettaisiin myös "osapuolten avustamiseksi erimielisyyksien ratkaisemisessa". Toukokuussa bussinkuljettajat äänestivät työtaistelutoimia vastaan, mutta henkilökunta on jo jonkin aikaa ilmaissut tyytymättömyytensä palkkaukseen ja työoloihin.</w:t>
      </w:r>
    </w:p>
    <w:p>
      <w:r>
        <w:rPr>
          <w:b/>
        </w:rPr>
        <w:t xml:space="preserve">Yhteenveto</w:t>
      </w:r>
    </w:p>
    <w:p>
      <w:r>
        <w:t xml:space="preserve">Guernseyn bussiliikenne jatkuu tiistaina kuljettajien ja heidän työnantajansa CT Plus -yhtiön "tuottavien" neuvottelujen jälkeen.</w:t>
      </w:r>
    </w:p>
    <w:p>
      <w:r>
        <w:rPr>
          <w:b/>
          <w:u w:val="single"/>
        </w:rPr>
        <w:t xml:space="preserve">Asiakirjan numero 12784</w:t>
      </w:r>
    </w:p>
    <w:p>
      <w:r>
        <w:t xml:space="preserve">Coronavirus: Coravirus Coravirus: Lentokoneet lentokieltoon ja autioihin lentokenttäterminaaleihin.</w:t>
      </w:r>
    </w:p>
    <w:p>
      <w:r>
        <w:t xml:space="preserve">Erilaiset matkustuskiellot ovat saaneet monet lentoyhtiöt supistamaan lentojaan, mikä on johtanut hylättyihin terminaalirakennuksiin. Maanantaina EasyJet ilmoitti, että se asettaa koko laivastonsa lentokieltoon ja kannustaa henkilökuntaa työskentelemään uudessa NHS Nightingale Hospital -sairaalassa Itä-Lontoossa. Alueellisen lentoyhtiön Loganairin toimitusjohtaja Jonathan Hinkles sanoi, että varaukset olivat laskeneet 75 prosenttia. .</w:t>
      </w:r>
    </w:p>
    <w:p>
      <w:r>
        <w:rPr>
          <w:b/>
        </w:rPr>
        <w:t xml:space="preserve">Yhteenveto</w:t>
      </w:r>
    </w:p>
    <w:p>
      <w:r>
        <w:t xml:space="preserve">Suuret lentokentät ympäri Yhdistynyttä kuningaskuntaa ovat jääneet lähes tyhjilleen, koska lentomatkustamisen kysyntä on romahtanut maailmanlaajuisen koronavirusepidemian vuoksi.</w:t>
      </w:r>
    </w:p>
    <w:p>
      <w:r>
        <w:rPr>
          <w:b/>
          <w:u w:val="single"/>
        </w:rPr>
        <w:t xml:space="preserve">Asiakirjan numero 12785</w:t>
      </w:r>
    </w:p>
    <w:p>
      <w:r>
        <w:t xml:space="preserve">Moottoripyöräilijä kuoli kolaroituaan auton kanssa Derbyshiressä</w:t>
      </w:r>
    </w:p>
    <w:p>
      <w:r>
        <w:t xml:space="preserve">Hätäpalvelut kutsuttiin paikalle Derby Roadilla, Draycottissa, noin klo 11:40 GMT lauantaina. Derbyshiren poliisin mukaan East Midlands Ambulance Servicen miehistö hoiti 49-vuotiasta, mutta hänet julistettiin kuolleeksi paikan päällä. Poliisivoimien tiedottaja sanoi, että poliisit etsivät silminnäkijöitä tai henkilöitä, joilla on kojelautakameran tallenteita. Seuraa BBC East Midlandsia Facebookissa, Twitterissä tai Instagramissa. Lähetä juttuideoita osoitteeseen eastmidsnews@bbc.co.uk.</w:t>
      </w:r>
    </w:p>
    <w:p>
      <w:r>
        <w:rPr>
          <w:b/>
        </w:rPr>
        <w:t xml:space="preserve">Yhteenveto</w:t>
      </w:r>
    </w:p>
    <w:p>
      <w:r>
        <w:t xml:space="preserve">Moottoripyöräilijä kuoli, kun hänen pyöränsä törmäsi autoon Derbyshiressä.</w:t>
      </w:r>
    </w:p>
    <w:p>
      <w:r>
        <w:rPr>
          <w:b/>
          <w:u w:val="single"/>
        </w:rPr>
        <w:t xml:space="preserve">Asiakirjan numero 12786</w:t>
      </w:r>
    </w:p>
    <w:p>
      <w:r>
        <w:t xml:space="preserve">Ballycastlen puukotus: Ballycastle: Kolme miestä vapautettu takuita vastaan</w:t>
      </w:r>
    </w:p>
    <w:p>
      <w:r>
        <w:t xml:space="preserve">Miestä puukotettiin Fogarty Crescentissä sijaitsevassa talossa torstaina klo 07.50 GMT, ja hänet vietiin sairaalaan. Kolme 26-, 29- ja 32-vuotiasta miestä pidätettiin epäiltynä tahallisesta törkeästä pahoinpitelystä. Heitä kuulusteltiin myös muista rikoksista, kuten törkeästä murtovarkaudesta, ennen kuin heidät vapautettiin takuita vastaan.</w:t>
      </w:r>
    </w:p>
    <w:p>
      <w:r>
        <w:rPr>
          <w:b/>
        </w:rPr>
        <w:t xml:space="preserve">Yhteenveto</w:t>
      </w:r>
    </w:p>
    <w:p>
      <w:r>
        <w:t xml:space="preserve">Kolme miestä, jotka pidätettiin puukotuksen jälkeen Ballycastlessa, Antrimin kreivikunnassa, on vapautettu poliisin takuita vastaan jatkotutkimuksia odotettaessa.</w:t>
      </w:r>
    </w:p>
    <w:p>
      <w:r>
        <w:rPr>
          <w:b/>
          <w:u w:val="single"/>
        </w:rPr>
        <w:t xml:space="preserve">Asiakirjan numero 12787</w:t>
      </w:r>
    </w:p>
    <w:p>
      <w:r>
        <w:t xml:space="preserve">Chichesterin asunnottomien fluoresoivat takit</w:t>
      </w:r>
    </w:p>
    <w:p>
      <w:r>
        <w:t xml:space="preserve">Chichesterin paikalliset yritykset ovat yhdistäneet voimansa takkien tarjoamiseksi, kun poliisi on kehottanut kuljettajia olemaan valppaina tietyllä osuudella A27-tietä. Se on seurausta kahdesta aiemmin tässä kuussa sattuneesta kuolemaan johtaneesta törmäyksestä, joissa jalankulkijat kuolivat. Poliisi on puhunut kodittomien kanssa tien ylittämisestä Whyken ja Stockbridgen liikenneympyröiden välillä.</w:t>
      </w:r>
    </w:p>
    <w:p>
      <w:r>
        <w:rPr>
          <w:b/>
        </w:rPr>
        <w:t xml:space="preserve">Yhteenveto</w:t>
      </w:r>
    </w:p>
    <w:p>
      <w:r>
        <w:t xml:space="preserve">Länsi-Sussexin kaupungissa asunnottomille on tarkoitus antaa hyvin näkyvät takit, jotta autoilijat näkevät heidät yöllä vilkkaasti liikennöityjen teiden ylityksessä.</w:t>
      </w:r>
    </w:p>
    <w:p>
      <w:r>
        <w:rPr>
          <w:b/>
          <w:u w:val="single"/>
        </w:rPr>
        <w:t xml:space="preserve">Asiakirjan numero 12788</w:t>
      </w:r>
    </w:p>
    <w:p>
      <w:r>
        <w:t xml:space="preserve">Jaskaran Kangin puukotus: Kang Kang: Kaksi syytetty murhasta</w:t>
      </w:r>
    </w:p>
    <w:p>
      <w:r>
        <w:t xml:space="preserve">Jaskaran Kang, 24, löydettiin kiinteistöstä Stourbridge Roadilla, Dudleyssa, varhain aamulla 6. tammikuuta. Dudleystä kotoisin olevan Reggie Salmonin, 20, ja 17-vuotiaan Newcastle-Under-Lymeen kotoisin olevan pojan, jonka nimeä ei voida mainita, on määrä tulla maanantaina Dudleyn tuomareiden eteen. Perhe kuvailee Handsworthista kotoisin olevaa Kangia "ihanaksi ja huolehtivaksi isäksi, pojaksi ja veljeksi". Kaikkia, joilla on tietoa kuolemantapauksesta, pyydetään ottamaan yhteyttä West Midlandsin poliisiin.</w:t>
      </w:r>
    </w:p>
    <w:p>
      <w:r>
        <w:rPr>
          <w:b/>
        </w:rPr>
        <w:t xml:space="preserve">Yhteenveto</w:t>
      </w:r>
    </w:p>
    <w:p>
      <w:r>
        <w:t xml:space="preserve">Kahta ihmistä on syytetty murhasta sen jälkeen, kun "ahkera isä" löydettiin puukotettuna kuoliaaksi asunnosta.</w:t>
      </w:r>
    </w:p>
    <w:p>
      <w:r>
        <w:rPr>
          <w:b/>
          <w:u w:val="single"/>
        </w:rPr>
        <w:t xml:space="preserve">Asiakirjan numero 12789</w:t>
      </w:r>
    </w:p>
    <w:p>
      <w:r>
        <w:t xml:space="preserve">"Sosiaalisesti etääntyneen" nyrkkeilyottelun järjestäminen</w:t>
      </w:r>
    </w:p>
    <w:p>
      <w:r>
        <w:t xml:space="preserve">Se oli ensimmäinen ammattinyrkkeilyottelu kuukauteen. Kun ESPN Knockout -televisiokanava sai tietää, että ottelu järjestetään, se osti oikeudet sen esittämiseen koko Latinalaisessa Amerikassa. Kaksi vähän tunnettua paikallista kilpailijaa, Robin Zamora ja Ramiro Blanco, joutuivat yhtäkkiä parrasvaloihin. Myös kansainvälinen lehdistö kiinnitti asiaan huomiota, enimmäkseen epäuskoisena, sillä yleisön edessä tapahtuvat kontaktilajit on keskeytetty väliaikaisesti lähes kaikkialla. Kun suuri osa maailmasta on kuitenkin lukittu, Nicaragua on torjunut sosiaalisen etäisyyden ottamisen, koska se on huolissaan sen taloudellisista vaikutuksista. "Nicaragua ei ole asettanut eikä tule asettamaan minkäänlaista karanteenia", sanottiin presidentin helmikuussa antamassa lausunnossa, ja tämä kanta on säilytetty. Hallituksen viimeisimpien lukujen mukaan Covid-19-tapauksia on todettu 19. maaliskuuta lähtien 13 ja kuolemantapauksia kolme. Riippumattomat asiantuntijat ovat kuitenkin kyseenalaistaneet viralliset tiedot. Naapurimaat Costa Rica ja Honduras ovat kumpikin ilmoittaneet yli 700 tapauksesta. Koko alueella ollaan huolissaan siitä, että viruksen vaikutukset eivät ole vielä ehtineet iskeä, ja ne voivat olla tuhoisia, kun otetaan huomioon köyhyysaste ja terveyspalvelujen rajalliset resurssit. Tällä hetkellä elämä Nicaraguassa jatkuu lähes normaalisti. Rosendo Álvarez, promoottoriksi muuttunut nyrkkeilyn maailmanmestari, kertoo, että nyrkkeilijät, jotka ovat enimmäkseen työväenluokkaisesta taustasta, ovat kehottaneet häntä jatkamaan otteluiden järjestämistä. Hän järjesti lauantain tapahtuman pääkaupungissa Managuassa yrityksensä Búfalo Boxing Promotionsin kautta. "Me aiomme tehdä nyrkkeilyä, vaikka he [kriitikot] haluavat saada minut näyttämään tyhmältä ja vastuuttomalta", hän kirjoitti Facebookissa ennen iltaa. "Nyrkkeilijöillä on perheitä ja lapsia ruokittavana. Jos he eivät ottele, heillä ei ole rahaa." Järjestäjät toteuttivat tapahtumaa varten erilaisia turvatoimia, kuten kaikille osallistujille pakollisen naamarin käytön. Ennen ottelua Zamora sanoi, että hänen uransa kohokohta oli neljä vuotta sitten Lontoossa järjestetty turnaus, ja hän toivoi saavansa tulevaisuudessa mahdollisuuden kilpailla ulkomailla. "Täällä ei makseta kovin hyvin, mutta ulkomailla saa enemmän taskuunsa." Ottelijat ottelivat kahdeksan erää ennen kuin tuomarit julistivat Zamoran yksimielisesti voittajaksi. Kaikki kuvat on ottanut Carlos Herrera</w:t>
      </w:r>
    </w:p>
    <w:p>
      <w:r>
        <w:rPr>
          <w:b/>
        </w:rPr>
        <w:t xml:space="preserve">Yhteenveto</w:t>
      </w:r>
    </w:p>
    <w:p>
      <w:r>
        <w:t xml:space="preserve">Nyrkkeily on maailmanlaajuisesti tauolla koronaviruspandemian aikana, mutta lauantai-iltana Nicaragua teki kiistanalaisen päätöksen jatkaa isoa ottelua, mikä herätti maailmanlaajuista huomiota. Valokuvaaja Carlos Herrera kuvasi ottelun valmistelut ja päätapahtuman.</w:t>
      </w:r>
    </w:p>
    <w:p>
      <w:r>
        <w:rPr>
          <w:b/>
          <w:u w:val="single"/>
        </w:rPr>
        <w:t xml:space="preserve">Asiakirjan numero 12790</w:t>
      </w:r>
    </w:p>
    <w:p>
      <w:r>
        <w:t xml:space="preserve">Sevillan veistäjä: Entinen oopperalaulaja moottorisahakilpailussa</w:t>
      </w:r>
    </w:p>
    <w:p>
      <w:r>
        <w:t xml:space="preserve">Vuosittainen tapahtuma haastaa osallistujat luomaan puuveistoksia pelkällä moottorisahalla. Kilpailija John Hayes Waterfordista, Irlannista, on maailmanennätyksen haltija veistettyään 23 metriä pitkän viikinkimiekan yhdestä puusta. Kilpailijatoveri, slovakialainen Martin Kalman lauloi ennen oopperoissa. Muiden osallistujien joukossa on Adrian Bois Villa Elisasta Buenos Airesin läheltä Argentiinasta. Hän oli osa 26 hengen moottorisahakaiverrustiimiä, jotka auttoivat rakentamaan jäähotellin Ruotsiin viime vuonna. Carve Carrbridgen pääkilpailun voittaja saa Claymore Trophy -pokaalin. Tämän vuoden mestaruuskilpailu järjestetään Carrbridgessä, Cairngormsin vuoristossa, 1. syyskuuta.</w:t>
      </w:r>
    </w:p>
    <w:p>
      <w:r>
        <w:rPr>
          <w:b/>
        </w:rPr>
        <w:t xml:space="preserve">Yhteenveto</w:t>
      </w:r>
    </w:p>
    <w:p>
      <w:r>
        <w:t xml:space="preserve">Ensi kuun Carve Carrbridge -ketjusahakaiverruskilpailun kilpailijoiden joukossa on Guinnessin maailmanennätyksen haltija ja entinen oopperalaulaja.</w:t>
      </w:r>
    </w:p>
    <w:p>
      <w:r>
        <w:rPr>
          <w:b/>
          <w:u w:val="single"/>
        </w:rPr>
        <w:t xml:space="preserve">Asiakirjan numero 12791</w:t>
      </w:r>
    </w:p>
    <w:p>
      <w:r>
        <w:t xml:space="preserve">Coronavirus: Espanjan lukituksen jälkeen olen jumissa hotellissa Teneriffalla.</w:t>
      </w:r>
    </w:p>
    <w:p>
      <w:r>
        <w:t xml:space="preserve">Se alkoi aivan normaalisti talvilomana Teneriffan auringossa. Kun saavuimme viime viikolla saaren pohjoisosassa sijaitsevaan Puerto de la Cruzin vilkkaaseen turistikaupunkiin, siellä oli kaikki mitä voi odottaa: vilkkaita kahviloita, baareja ja kauppoja. Ensimmäinen aavistus muutoksesta tuli lauantaina. Jet2:n edustaja tuli hotelliimme pian sen jälkeen, kun Yhdistyneestä kuningaskunnasta turisteja tuonut lentokone oli kääntynyt takaisin kesken lennon. Hän oli rauhallinen ja ammattitaitoinen, mutta tiesi vain, että paluulennot jatkuisivat ainakin muutaman päivän ajan. Automaattisessa tekstiviestissä myöhemmin lauantaina kerrottiin, että Jet2 aikoi lentää meidät takaisin aikataulun mukaisesti perjantaina. Loppupäivän ajan kaupungissa oli normaalisti vilkasta, vaikka eräs kahvilatyöntekijä sanoi, ettei hän odottanut olevansa auki seuraavana päivänä. Hän oli oikeassa. Illalla olimme hotellin baarissa. Siellä oli elävää musiikkia, ja se oli täynnä asukkaita ja ihmisiä muista hotelleista. Illan puolivälissä ovet kirjaimellisesti lukittiin ja muita kuin asukkaita pyydettiin poistumaan. Sunnuntaiaamuna lähdimme lyhyelle kävelylle. Hyvin vähän oli auki, mutta ihmiset saattoivat liikkua vapaasti kaduilla. Iltapäivään mennessä tilanne oli muuttunut. Paikalliset virkamiehet kiersivät autoissa kaiuttimien kanssa pyytämässä ihmisiä pysymään sisätiloissa. Eräs hotellimme vanhempi asukas meni apteekkiin - yksi niistä harvoista syistä, joiden vuoksi turistit voivat lähteä ulos. Hän erehtyi pysähtymään ottaakseen valokuvia, ja lähes välittömästi poliisi pysäytti hänet ja pyysi häntä pysymään liikkeellä. Nyt olemme siis todellakin rajoittuneet hotelliin. Henkilökunta, jotka kaikki ovat huolissaan tulevaisuudestaan, huolehtii meistä hyvin. Hotellin baari ja ravintola ovat normaalisti avoinna vieraille. Mutta tästä päivästä lähtien uima-allas ja terassi on suljettu. Hotellin henkilökunta uskoo, että se on yksi niistä asioista, jotka heidän on tehtävä lukitussääntöjen nojalla. Uusista säännöksistä on kuitenkin niin paljon epäselvyyttä, että vieressämme sijaitsevan hotellin kaikki julkiset tilat ovat auki. Istuessamme parvekkeellamme, joka on ainoa käytössämme oleva ulkotila, voimme ainakin katsella, kuinka muut ihmiset nauttivat auringosta uima-altaalla.</w:t>
      </w:r>
    </w:p>
    <w:p>
      <w:r>
        <w:rPr>
          <w:b/>
        </w:rPr>
        <w:t xml:space="preserve">Yhteenveto</w:t>
      </w:r>
    </w:p>
    <w:p>
      <w:r>
        <w:t xml:space="preserve">BBC Skotlannin toimittaja Sandy Murray oli lomalla Teneriffalla, kun Espanjan hallitus määräsi sulun taistelussa koronavirusta vastaan. Hän on nyt jumissa hotellissa odottamassa lentoa kotiin.</w:t>
      </w:r>
    </w:p>
    <w:p>
      <w:r>
        <w:rPr>
          <w:b/>
          <w:u w:val="single"/>
        </w:rPr>
        <w:t xml:space="preserve">Asiakirjan numero 12792</w:t>
      </w:r>
    </w:p>
    <w:p>
      <w:r>
        <w:t xml:space="preserve">Eastbournen murha: Eastbourne: 73-vuotias mies pidätetty</w:t>
      </w:r>
    </w:p>
    <w:p>
      <w:r>
        <w:t xml:space="preserve">62-vuotias uhri löydettiin kuolleena Weatherby Closessa sijaitsevasta talosta perjantaina. Komisario Barry Chandler sanoi, että olosuhteita pidetään epäilyttävinä ja miestä kuulustellaan pidätettynä. Hän sanoi, että mies ja nainen tunsivat toisensa. Chandler sanoi: "Ajatuksemme ovat naisen perheen luona tänä traagisena hetkenä".</w:t>
      </w:r>
    </w:p>
    <w:p>
      <w:r>
        <w:rPr>
          <w:b/>
        </w:rPr>
        <w:t xml:space="preserve">Yhteenveto</w:t>
      </w:r>
    </w:p>
    <w:p>
      <w:r>
        <w:t xml:space="preserve">73-vuotias mies on pidätetty epäiltynä naisen murhasta Eastbournessa.</w:t>
      </w:r>
    </w:p>
    <w:p>
      <w:r>
        <w:rPr>
          <w:b/>
          <w:u w:val="single"/>
        </w:rPr>
        <w:t xml:space="preserve">Asiakirjan numero 12793</w:t>
      </w:r>
    </w:p>
    <w:p>
      <w:r>
        <w:t xml:space="preserve">Kolme bulldogin pentua varastettu Basildonin kotiratsiassa</w:t>
      </w:r>
    </w:p>
    <w:p>
      <w:r>
        <w:t xml:space="preserve">Kolme miestä tunkeutui perjantaina noin kello 22.50 BST kotiin Denewayssa, Basildonissa, ja vei koirat mukanaan. Essexin poliisin mukaan kiinteistössä ollutta naista suihkutettiin naamaan aineella ryöstön aikana. Omistaja vetosi sosiaalisessa mediassa: "Pyydän, auttakaa meitä saamaan vauvamme takaisin." Etsi BBC:n uutiset: East of England Facebookissa, Instagramissa ja Twitterissä. Jos sinulla on juttuehdotuksia, lähetä sähköpostia osoitteeseen eastofenglandnews@bbc.co.uk Aiheeseen liittyvät Internet-linkit Essexin poliisi.</w:t>
      </w:r>
    </w:p>
    <w:p>
      <w:r>
        <w:rPr>
          <w:b/>
        </w:rPr>
        <w:t xml:space="preserve">Yhteenveto</w:t>
      </w:r>
    </w:p>
    <w:p>
      <w:r>
        <w:t xml:space="preserve">Kolme englanninbulldogin pentua on varastettu ryöstäjien toimesta, jotka tunkeutuivat taloon ja hyökkäsivät omistajan kimppuun.</w:t>
      </w:r>
    </w:p>
    <w:p>
      <w:r>
        <w:rPr>
          <w:b/>
          <w:u w:val="single"/>
        </w:rPr>
        <w:t xml:space="preserve">Asiakirjan numero 12794</w:t>
      </w:r>
    </w:p>
    <w:p>
      <w:r>
        <w:t xml:space="preserve">Kysymys ja vastaus: Mitä Co-op Bankin pelastaminen merkitsee sinulle?</w:t>
      </w:r>
    </w:p>
    <w:p>
      <w:r>
        <w:t xml:space="preserve">Yhteensä 7 000 yksityishenkilöllä on joukkovelkakirjoja, ja he menettävät suuren osan rahoistaan. Monet heistä ovat eläkeläisiä, joita joukkovelkakirjoista maksettavat korkeat korot houkuttelivat. Pankin rakenneuudistus johtuu suurista tappioista, jotka se peri, kun se otti haltuunsa Britannia Building Societyn vuonna 2009. Co-op Bankin 4,7 miljoonaa asiakasta ei kuitenkaan joudu kärsimään.</w:t>
      </w:r>
    </w:p>
    <w:p>
      <w:r>
        <w:rPr>
          <w:b/>
        </w:rPr>
        <w:t xml:space="preserve">Yhteenveto</w:t>
      </w:r>
    </w:p>
    <w:p>
      <w:r>
        <w:t xml:space="preserve">Tuhannet Co-operative Bankin joukkovelkakirjojen haltijat joutuvat kärsimään tappioita maanantaina julkistetun pelastussuunnitelman seurauksena.</w:t>
      </w:r>
    </w:p>
    <w:p>
      <w:r>
        <w:rPr>
          <w:b/>
          <w:u w:val="single"/>
        </w:rPr>
        <w:t xml:space="preserve">Asiakirjan numero 12795</w:t>
      </w:r>
    </w:p>
    <w:p>
      <w:r>
        <w:t xml:space="preserve">Priyanka Chopra: Met-gaalan mekon monet merkitykset</w:t>
      </w:r>
    </w:p>
    <w:p>
      <w:r>
        <w:t xml:space="preserve">Ayeshea PereraBBC News, Delhi Ralph Laurenin asu oli tämänvuotisten tanssiaisten teeman mukainen, kunnianosoitus japanilaiselle suunnittelijalle Rei Kawakubolle, ja se sai muodin ylistystä siitä hetkestä lähtien, kun hän liukui portaita ylös. Pelkästään Choprasta on twiitattu lähes 16 000 kertaa, mikä tarkoittaa, että maa on twiitannut hänestä lähes heräämisestä lähtien. Tämä näyttää muodilta, mutta... ...onko se todella mainos Intian pääministerin Narendra Modin "puhdas Intia" -liikkeelle, joka tunnetaan paikallisesti nimellä Swacch Bharat Abhiyan? Koska ilmeisesti mekko olisi erittäin tehokas puhdistusmekanismi. Tämä näyttää olevan ylivoimaisesti suosituin teoria hänen mekkonsa ja sen merkityksen ympärillä. Jotkut ovat jopa twiitanneet suoraan pääministerille ja pyytäneet häntä nimittämään hänet hankkeen viralliseksi "lähettilääksi". Liike on käyttänyt julkkiksia, kuten krikettilegenda Sachin Tendulkaria ja Bollywoodin supertähti Amitabh Bachchania, lähettiläinä aiemminkin, joten teorioina se ei ole kovin kaukana! Sillä voi olla myös syvempi merkitys. Annamme tämän twiitin puhua puolestaan. Älkäämme unohtako, miten upealta hän kuitenkin näytti Tuomio sekä Intiassa että Yhdysvalloissa on lähes yksimielinen - Priyanka Chopra yksinkertaisesti voitti tuossa mekossa. Elle Magazine kutsui mekkoa "FANCY", US Magazine julisti, että "Priyanka Chopra slayed", ja Time Out New York valitsi hänet yhdeksi Met-gaalan 10 parhaasta "suosikkilookista". Kuvissa: Lehdistön reaktiot Intiassa ovat olleet samansuuntaisia. Times of India -lehden mukaan hän "pyyhkäisi kilpailijat pois", kun taas Deccan Chronicle -lehden mukaan hän "näytti prinsessalta". Twitterissä tunnelmat eivät olleet kovin kaukana tästä. Siitä huolimatta meemit ovat tulossa! Joidenkin tietojen mukaan kyseessä on maailman pisin trenssitakki - ja kun tällainen materiaali on tarjolla, se on liian hyvä tilaisuus kenelle tahansa photoshoppauksen harrastajalle. Tätä kirjoitettaessa on epäselvää, onko Guinness World Recordsiin otettu yhteyttä.</w:t>
      </w:r>
    </w:p>
    <w:p>
      <w:r>
        <w:rPr>
          <w:b/>
        </w:rPr>
        <w:t xml:space="preserve">Yhteenveto</w:t>
      </w:r>
    </w:p>
    <w:p>
      <w:r>
        <w:t xml:space="preserve">Met-gaala herättää yleensä vähän kiinnostusta Intiassa, mutta tänä vuonna näyttelijä Priyanka Chopran esiintyminen laajassa etsivässä trenssitakkiasussa on innoittanut vitsejä, meemejä ja jopa syvällisiä symbolisia tulkintoja.</w:t>
      </w:r>
    </w:p>
    <w:p>
      <w:r>
        <w:rPr>
          <w:b/>
          <w:u w:val="single"/>
        </w:rPr>
        <w:t xml:space="preserve">Asiakirjan numero 12796</w:t>
      </w:r>
    </w:p>
    <w:p>
      <w:r>
        <w:t xml:space="preserve">Cameron taipuu väistämättömään kabinettikokouksessa</w:t>
      </w:r>
    </w:p>
    <w:p>
      <w:r>
        <w:t xml:space="preserve">Laura KuenssbergPoliittinen päätoimittaja@bbclaurakon Twitter Muutama viikko sitten kerroimme, että euroskeptiset kabinettiministerit olivat todella huolissaan huippukokouksen jälkeisestä koreografiasta, sillä he olivat huolissaan siitä, että pääministeri määräisi keskustelun tahdin ja ehdot sen elintärkeinä alkutunteina. Vaikka he eivät virallisesti sitoutuneet mihinkään kantaan, Downing Streetillä vallitsi käsitys, ettei kabinettia tarvinnut siirtää tavanomaiselta tiistaipaikaltaan. He toivoivat ja odottivat, että hallituksen ministerit, jotka halusivat kampanjoida irtautumisen puolesta, pysyisivät neuvonantajina siihen asti, kunnes hallitus olisi hyväksynyt virallisen kantansa. Todellisuudessa kuitenkin ainakin yksi korkea-arvoinen henkilö oli jo päättänyt rikkoa vaikenemisensa ja paljastaa suunnitelmansa kampanjoida Outin puolesta viikonloppuna numero 10:tä uhmaten. Tämän tiedon ja useiden euroskeptisten ministerien kanssa käytyjen suorien keskustelujen perusteella David Cameronin tiimi on päättänyt antaa periksi. Tämä ei ole vain poliittisten prosessien nörttien juttu (rehellisesti), vaan se osoittaa, miten euroskeptikot ovat kyenneet pakottamaan Downing Streetin kädet, vaikka he ovatkin selvässä vähemmistössä kabinetissa. Tämän viikon huippukokouksesta ja sitä seuraavista 24 tunnista on tulossa David Cameronin poliittisen uran tärkeimpiä.</w:t>
      </w:r>
    </w:p>
    <w:p>
      <w:r>
        <w:rPr>
          <w:b/>
        </w:rPr>
        <w:t xml:space="preserve">Yhteenveto</w:t>
      </w:r>
    </w:p>
    <w:p>
      <w:r>
        <w:t xml:space="preserve">Tänä iltapäivänä numero 10 on taipunut väistämättömään ja myöntänyt, että jos (ja se on edelleen "jos") sopimus saadaan aikaan EU:n huippukokouksessa Brysselissä tällä viikolla, David Cameron pitää kabinettikokouksen heti palattuaan Lontooseen varhain perjantai-iltana.</w:t>
      </w:r>
    </w:p>
    <w:p>
      <w:r>
        <w:rPr>
          <w:b/>
          <w:u w:val="single"/>
        </w:rPr>
        <w:t xml:space="preserve">Asiakirjan numero 12797</w:t>
      </w:r>
    </w:p>
    <w:p>
      <w:r>
        <w:t xml:space="preserve">Yksisilmäinen kissa löytyi auton moottorista kahden maakunnan matkan jälkeen</w:t>
      </w:r>
    </w:p>
    <w:p>
      <w:r>
        <w:t xml:space="preserve">Kissa on nyt toipumassa eläinlääkärin klinikalla Cleobury Mortimerissa, Shropshiressä, sen jälkeen kun se oli matkustanut Worcestershiren Stourportista. Autoilija vei kissan, harmaan aikuisen naaraan, Severn Edge Surgeryyn 15 mailin (24 km) matkan jälkeen. Liz Abbiss eläinlääkäriltä sanoi, että eläin on hyvässä kunnossa ja että vastaanotolla etsitään "epätoivoisesti" sen omistajaa.</w:t>
      </w:r>
    </w:p>
    <w:p>
      <w:r>
        <w:rPr>
          <w:b/>
        </w:rPr>
        <w:t xml:space="preserve">Yhteenveto</w:t>
      </w:r>
    </w:p>
    <w:p>
      <w:r>
        <w:t xml:space="preserve">Yksisilmäinen kissa on löydetty auton moottorista sen jälkeen, kun sitä oli ajettu kahden maakunnan halki.</w:t>
      </w:r>
    </w:p>
    <w:p>
      <w:r>
        <w:rPr>
          <w:b/>
          <w:u w:val="single"/>
        </w:rPr>
        <w:t xml:space="preserve">Asiakirjan numero 12798</w:t>
      </w:r>
    </w:p>
    <w:p>
      <w:r>
        <w:t xml:space="preserve">SpaceX: Crew Dragonin testilento grafiikassa</w:t>
      </w:r>
    </w:p>
    <w:p>
      <w:r>
        <w:t xml:space="preserve">Jos kaikki sujuu suunnitelmien mukaan, se päättää Crew Dragon -avaruusaluksen ensimmäisen täydellisen testilennon, jonka odotetaan kuljettavan ensimmäiset astronautit kiertoradalle tämän vuoden puoliväliin mennessä. Vaikka Crew Dragon nousee tällä kertaa merestä, avaruusalus suunniteltiin siten, että se pystyy laskeutumaan moottoroidusti neljällä sivulle asennetulla Super Draco -työntömoottorilla. Nämä työntömoottorit on myös suunniteltu laukaisemaan ja nostamaan avaruusalus pois vaarasta hätätilanteessa laukaisun aikana. Testeissä kuvatun videomateriaalin mukaan työntömoottorit mahdollistavat kiinnitetyn kapselin leijumisen ilmassa. Moottorikäyttöiset laskeutumiset suljettiin kuitenkin toistaiseksi pois vuonna 2017 turvallisuushuolien ja aikarajoitusten vuoksi, joten lähitulevaisuudessa käytetään laskuvarjoja. Vuonna 2014 Nasa myönsi Elon Muskin SpaceX:lle ja Boeingille yhteensä 6,8 miljardia dollaria kilpailevien avaruusalusten rakentamisesta, jotta ne voisivat kuljettaa astronautteja kiertoradalle Yhdysvalloista. Yhdysvalloista ei ole lähtenyt yhtään miehitettyä avaruuslentoa sen jälkeen, kun avaruussukkula poistui käytöstä vuonna 2011, ja Nasa on käyttänyt venäläisiä Sojuz-moduuleja astronauttien kuljettamiseen ISS:lle ja sieltä pois. Crew Dragon telakoitui ISS:lle sunnuntaina 27 tuntia sen jälkeen, kun se oli lähtenyt matkaan Kennedyn avaruuskeskuksesta Floridasta viime lauantaina. Avaruusaluksessa oli 180 kiloa tarvikkeita ja testilaitteita, muun muassa Sigourney Weaverin Alien-elokuvahahmon mukaan Ripleyksi nimetty törmäystestinukke.</w:t>
      </w:r>
    </w:p>
    <w:p>
      <w:r>
        <w:rPr>
          <w:b/>
        </w:rPr>
        <w:t xml:space="preserve">Yhteenveto</w:t>
      </w:r>
    </w:p>
    <w:p>
      <w:r>
        <w:t xml:space="preserve">Perjantaina Crew Dragon -kapseli irrottautuu kansainvälisestä avaruusasemasta (ISS) 400 kilometrin korkeudessa Maan yläpuolella ja aloittaa kiihkeän matkan takaisin ilmakehän läpi, joka päättyy 450 kilometrin päässä Floridan rannikolta tapahtuvaan laskeutumiseen.</w:t>
      </w:r>
    </w:p>
    <w:p>
      <w:r>
        <w:rPr>
          <w:b/>
          <w:u w:val="single"/>
        </w:rPr>
        <w:t xml:space="preserve">Asiakirjan numero 12799</w:t>
      </w:r>
    </w:p>
    <w:p>
      <w:r>
        <w:t xml:space="preserve">NI:n talousarvio: Transport NI:n odotetaan kärsivän leikkauksista</w:t>
      </w:r>
    </w:p>
    <w:p>
      <w:r>
        <w:t xml:space="preserve">Julian O'NeillBBC News NI Business Correspondent Säästöjä on tehtävä myös NI Waterissa ja Translinkissä. Transport NI:n uskotaan kärsivän eniten, kun hän esittelee päivittäiset menonsa vuoden 2015/16 talousarviossaan. On spekuloitu, että se vaikuttaa kuoppien korjaamiseen ja tienvarsien leikkaamiseen. Hän pystyy kuitenkin edelleen toteuttamaan suuria pääomasijoitushankkeita, kuten tiehankkeiden, kuten A8-tien Larneen ja A2-tien Greenislandissa, loppuunsaattamisen. Myös Translink on huonommassa asemassa. Se ilmoitti hiljattain, että se ehdottaa 2 miljoonan punnan säästöjä ylempien toimihenkilöiden ja hallintokulujen tarkistamisen jälkeen. Johtotehtävät lakkautetaan, mutta joukkoliikenneyritys ei ole paljastanut, kuinka monta virkaa menetetään.</w:t>
      </w:r>
    </w:p>
    <w:p>
      <w:r>
        <w:rPr>
          <w:b/>
        </w:rPr>
        <w:t xml:space="preserve">Yhteenveto</w:t>
      </w:r>
    </w:p>
    <w:p>
      <w:r>
        <w:t xml:space="preserve">Aluekehitysministeri Danny Kennedyn odotetaan ilmoittavan ensi viikolla budjettileikkauksista, jotka vaikuttavat Transport NI:hen, joka huolehtii tieverkosta.</w:t>
      </w:r>
    </w:p>
    <w:p>
      <w:r>
        <w:rPr>
          <w:b/>
          <w:u w:val="single"/>
        </w:rPr>
        <w:t xml:space="preserve">Asiakirjan numero 12800</w:t>
      </w:r>
    </w:p>
    <w:p>
      <w:r>
        <w:t xml:space="preserve">Bristolissa asuva kissa toi kotiin pussillisen epäiltyjä A-luokan huumeita</w:t>
      </w:r>
    </w:p>
    <w:p>
      <w:r>
        <w:t xml:space="preserve">Avon ja Somersetin poliisin mukaan pussi löytyi kissan sängystä sen kotona St Paulsissa Bristolissa, ja eläin oli käpertynyt sen viereen. Sen mukaan omistaja otti välittömästi yhteyttä poliiseihin. "Unohtakaa poliisikoirat, meidän pitäisi alkaa kouluttaa kissoja", poliisi twiittasi. Tiedottaja lisäsi, että pussin sisältöä ei ole vielä analysoitu, mutta sen epäillään olevan A-luokan huumeita.</w:t>
      </w:r>
    </w:p>
    <w:p>
      <w:r>
        <w:rPr>
          <w:b/>
        </w:rPr>
        <w:t xml:space="preserve">Yhteenveto</w:t>
      </w:r>
    </w:p>
    <w:p>
      <w:r>
        <w:t xml:space="preserve">Kissan omistaja koki järkytyksen, kun se toi kotiin pussin, jossa oli luultavasti suuri huumekätkö.</w:t>
      </w:r>
    </w:p>
    <w:p>
      <w:r>
        <w:rPr>
          <w:b/>
          <w:u w:val="single"/>
        </w:rPr>
        <w:t xml:space="preserve">Asiakirjan numero 12801</w:t>
      </w:r>
    </w:p>
    <w:p>
      <w:r>
        <w:t xml:space="preserve">Loganair ottaa haltuunsa Invernessin ja Manchesterin väliset lennot</w:t>
      </w:r>
    </w:p>
    <w:p>
      <w:r>
        <w:t xml:space="preserve">Muutoksen myötä lentoyhtiön lento-, matkustamo- ja insinööriosastoille on perustettu 14 kokopäiväistä työpaikkaa. Loganair jatkaa kolmen vuoron liikennöintiä Manchesteriin arkipäivisin ja kahden vuoron liikennöintiä lauantaisin ja sunnuntaisin. Flybe ja Loganair toimivat yhdessä franchising-kumppaneina, mikä tarkoittaa, että ne voivat tarjota jatkolentoja.</w:t>
      </w:r>
    </w:p>
    <w:p>
      <w:r>
        <w:rPr>
          <w:b/>
        </w:rPr>
        <w:t xml:space="preserve">Yhteenveto</w:t>
      </w:r>
    </w:p>
    <w:p>
      <w:r>
        <w:t xml:space="preserve">Skotlantilainen lentoyhtiö Loganair on ottanut haltuunsa Flyben lennot Invernessistä Manchesteriin ja Dubliniin.</w:t>
      </w:r>
    </w:p>
    <w:p>
      <w:r>
        <w:rPr>
          <w:b/>
          <w:u w:val="single"/>
        </w:rPr>
        <w:t xml:space="preserve">Asiakirjan numero 12802</w:t>
      </w:r>
    </w:p>
    <w:p>
      <w:r>
        <w:t xml:space="preserve">Fenhamin onnettomuus: Layton Darwoodin kuoleman jälkeen mies vapautettiin tutkinnan ajaksi</w:t>
      </w:r>
    </w:p>
    <w:p>
      <w:r>
        <w:t xml:space="preserve">Viisivuotias Layton Darwood jäi Ford Transitin alle maanantaina Willow Avenuella, Fenhamissa, ja kuoli myöhemmin sairaalassa. Pakettiauton uskotaan vetäneen perävaunua, jossa oli kaivinkone onnettomuushetkellä hieman ennen kello 17:00 BST. Northumbrian poliisin mukaan tutkimukset tapahtuneesta ovat käynnissä. Erikoisvirkailijat jatkavat Laytonin perheen tukemista. Onnettomuuden silminnäkijöitä kehotetaan ilmoittautumaan.</w:t>
      </w:r>
    </w:p>
    <w:p>
      <w:r>
        <w:rPr>
          <w:b/>
        </w:rPr>
        <w:t xml:space="preserve">Yhteenveto</w:t>
      </w:r>
    </w:p>
    <w:p>
      <w:r>
        <w:t xml:space="preserve">Poliisi on vapauttanut 38-vuotiaan miehen, joka pidätettiin sen jälkeen, kun poika kuoli pakettiauton alle Newcastlessa.</w:t>
      </w:r>
    </w:p>
    <w:p>
      <w:r>
        <w:rPr>
          <w:b/>
          <w:u w:val="single"/>
        </w:rPr>
        <w:t xml:space="preserve">Asiakirjan numero 12803</w:t>
      </w:r>
    </w:p>
    <w:p>
      <w:r>
        <w:t xml:space="preserve">Asunnottomuuspalvelujen kysyntä kasvaa yli 50 prosenttia.</w:t>
      </w:r>
    </w:p>
    <w:p>
      <w:r>
        <w:t xml:space="preserve">Llamau tuki 8144 asunnottomuutta kohtaavaa ihmistä Walesissa vuosina 2015-16, mikä on 56 prosenttia enemmän kuin edellisenä vuonna. Toimitusjohtaja Frances Beecher sanoi, että se oli "järkyttävää". Hän lisäsi: "Tehtävämme on poistaa asunnottomuus Walesista, ja jatkamme yhteistyötä julkisen, yksityisen ja kolmannen sektorin kumppaneiden kanssa saavuttaaksemme tavoitteemme."</w:t>
      </w:r>
    </w:p>
    <w:p>
      <w:r>
        <w:rPr>
          <w:b/>
        </w:rPr>
        <w:t xml:space="preserve">Yhteenveto</w:t>
      </w:r>
    </w:p>
    <w:p>
      <w:r>
        <w:t xml:space="preserve">Walesissa asunnottomia auttava hyväntekeväisyysjärjestö on ilmoittanut, että sen palvelujen kysyntä on kasvanut merkittävästi.</w:t>
      </w:r>
    </w:p>
    <w:p>
      <w:r>
        <w:rPr>
          <w:b/>
          <w:u w:val="single"/>
        </w:rPr>
        <w:t xml:space="preserve">Asiakirjan numero 12804</w:t>
      </w:r>
    </w:p>
    <w:p>
      <w:r>
        <w:t xml:space="preserve">Islington Upper Streetin puukotus: Miehelle syyte murhasta</w:t>
      </w:r>
    </w:p>
    <w:p>
      <w:r>
        <w:t xml:space="preserve">Haringeystä kotoisin oleva Marcel Campbell, 30, kuoli haavoihinsa Islingtonin Upper Streetillä 21. toukokuuta sattuneessa välikohtauksessa. Metropolitan Police kertoi, että 21-vuotias Reece Daniel Williams Islingtonista sai lauantaina syytteen murhasta. Hänet on määrätty tutkintavankeuteen, ja hänen on määrä saapua Haringeyn käräjäoikeuteen 28. toukokuuta. Poliisi on jatkanut silminnäkijöiden etsintää.</w:t>
      </w:r>
    </w:p>
    <w:p>
      <w:r>
        <w:rPr>
          <w:b/>
        </w:rPr>
        <w:t xml:space="preserve">Yhteenveto</w:t>
      </w:r>
    </w:p>
    <w:p>
      <w:r>
        <w:t xml:space="preserve">Miestä on syytetty murhasta sen jälkeen, kun mies oli puukotettu kuoliaaksi Pohjois-Lontoon pääkadulla.</w:t>
      </w:r>
    </w:p>
    <w:p>
      <w:r>
        <w:rPr>
          <w:b/>
          <w:u w:val="single"/>
        </w:rPr>
        <w:t xml:space="preserve">Asiakirjan numero 12805</w:t>
      </w:r>
    </w:p>
    <w:p>
      <w:r>
        <w:t xml:space="preserve">Stanstedin "häiritsevä matkustaja": Nainen takuita vastaan poliisi</w:t>
      </w:r>
    </w:p>
    <w:p>
      <w:r>
        <w:t xml:space="preserve">Turkin Dalamaniin suuntautunut lento ohjattiin takaisin Stanstedin lentoasemalle lauantai-iltana. Berkshiren Maidenheadista kotoisin oleva 25-vuotias nainen pidätettiin epäiltynä pahoinpitelystä, vahingonteosta ja lentokoneen vaarantamisesta. Hänet vapautettiin takuita vastaan 30. heinäkuuta asti. RAF:n Typhoon-suihkukoneet saattoivat Jet2-lennon laskeutumaan. Asukkaat ilmoittivat talojensa tärisevän kuultuaan suihkukoneiden äänimyrskyn, mikä johti useisiin puheluihin hätänumeroon. Välikohtaus aiheutti vähäisiä viivästyksiä muille lennoille.</w:t>
      </w:r>
    </w:p>
    <w:p>
      <w:r>
        <w:rPr>
          <w:b/>
        </w:rPr>
        <w:t xml:space="preserve">Yhteenveto</w:t>
      </w:r>
    </w:p>
    <w:p>
      <w:r>
        <w:t xml:space="preserve">Nainen, joka pidätettiin sen jälkeen, kun matkustajakone teki hätälaskun maahan häiritsevän matkustajan vuoksi, on vapautettu.</w:t>
      </w:r>
    </w:p>
    <w:p>
      <w:r>
        <w:rPr>
          <w:b/>
          <w:u w:val="single"/>
        </w:rPr>
        <w:t xml:space="preserve">Asiakirjan numero 12806</w:t>
      </w:r>
    </w:p>
    <w:p>
      <w:r>
        <w:t xml:space="preserve">Chili Peppers suunnittelee 10. albumia</w:t>
      </w:r>
    </w:p>
    <w:p>
      <w:r>
        <w:t xml:space="preserve">Kalifornialaisyhtye piti kahden vuoden tauon viimeisimmän, vuoden 2005 Stadium Arcadium -albuminsa julkaisun jälkeen. Smith työskentelee tällä hetkellä sivuprojekteissa Chickenfoot ja Chad Smith's Bombastic Meatbats. Amerikkalaiselle Billboard.com-sivustolle puhunut rumpali Chad Smith sanoi: "Kaikki sanoivat: 'Tiedättekö, pidän todella siitä, että minulla on tämä aika vapaata, kun en ole Chili Pepper ja teen muita asioita. Syyskuussa tulee kaksi vuotta täyteen, joten nyt olemme valmiita." Hänen mukaansa Red Hot Chili Peppers aloittaa tulevan kymmenennen albuminsa kirjoittamisen lokakuussa. Uuden albumin julkaisupäivää tai nimeä ei ole vielä vahvistettu.</w:t>
      </w:r>
    </w:p>
    <w:p>
      <w:r>
        <w:rPr>
          <w:b/>
        </w:rPr>
        <w:t xml:space="preserve">Yhteenveto</w:t>
      </w:r>
    </w:p>
    <w:p>
      <w:r>
        <w:t xml:space="preserve">Rumpali Chad Smith on vahvistanut, että Red Hot Chili Peppers palaa yhteen kahden vuoden tauon jälkeen ja aloittaa uuden materiaalin työstämisen syksyllä.</w:t>
      </w:r>
    </w:p>
    <w:p>
      <w:r>
        <w:rPr>
          <w:b/>
          <w:u w:val="single"/>
        </w:rPr>
        <w:t xml:space="preserve">Asiakirjan numero 12807</w:t>
      </w:r>
    </w:p>
    <w:p>
      <w:r>
        <w:t xml:space="preserve">Intialainen mies pidätettiin lapsen raiskauksesta ja murhasta Goalla</w:t>
      </w:r>
    </w:p>
    <w:p>
      <w:r>
        <w:t xml:space="preserve">Lapsi oli vierailulla isovanhempiensa luona Mumbaissa. Poliisin mukaan hän katosi sunnuntaina. Hänen ruumiinsa löydettiin rakenteilla olevan rakennuksen alueelta tiistaina. Poliisin mukaan tyttö leikki muiden lasten kanssa, kun syytetty, työläinen, tarjosi hänelle suklaata ja houkutteli hänet pois. Poliisin mukaan syytetty oli tunnustanut rikoksen.</w:t>
      </w:r>
    </w:p>
    <w:p>
      <w:r>
        <w:rPr>
          <w:b/>
        </w:rPr>
        <w:t xml:space="preserve">Yhteenveto</w:t>
      </w:r>
    </w:p>
    <w:p>
      <w:r>
        <w:t xml:space="preserve">Intian poliisi on pidättänyt miehen, jonka väitetään raiskanneen ja tappaneen nelivuotiaan tytön Goassa.</w:t>
      </w:r>
    </w:p>
    <w:p>
      <w:r>
        <w:rPr>
          <w:b/>
          <w:u w:val="single"/>
        </w:rPr>
        <w:t xml:space="preserve">Asiakirjan numero 12808</w:t>
      </w:r>
    </w:p>
    <w:p>
      <w:r>
        <w:t xml:space="preserve">Scottish Friendly tekee merkittävän sopimuksen Canada Lifen kanssa</w:t>
      </w:r>
    </w:p>
    <w:p>
      <w:r>
        <w:t xml:space="preserve">Kaupan myötä Glasgow'ssa sijaitseva keskinäinen sijoitusyhtiö lähes kaksinkertaistaa hallinnoitavat varansa 5 miljardiin puntaan. Scottish Friendlyn jäsenmäärä kasvaa myös lähes 130 000:lla noin 700 000:een. Keskinäisen vakuutusyhtiön toimitusjohtaja Jim Galbraith luonnehti kauppaa "merkkihankinnaksi". Hän lisäsi: "Se on osa kolmiportaista strategiaamme, joka perustuu orgaaniseen kasvuun, yhteistyökumppaneiden liiketoimintaprosessien ulkoistamiseen sekä fuusioihin ja konsolidointiin, mikä mahdollistaa mahdollisimman voimakkaan kasvun ja asiakaspalvelun jäsenillemme."</w:t>
      </w:r>
    </w:p>
    <w:p>
      <w:r>
        <w:rPr>
          <w:b/>
        </w:rPr>
        <w:t xml:space="preserve">Yhteenveto</w:t>
      </w:r>
    </w:p>
    <w:p>
      <w:r>
        <w:t xml:space="preserve">Rahoituspalveluyritys Scottish Friendly ottaa haltuunsa suuren osan Canada Lifen Yhdistyneessä kuningaskunnassa tarjoamista eläke- ja henkivakuutuksista.</w:t>
      </w:r>
    </w:p>
    <w:p>
      <w:r>
        <w:rPr>
          <w:b/>
          <w:u w:val="single"/>
        </w:rPr>
        <w:t xml:space="preserve">Asiakirjan numero 12809</w:t>
      </w:r>
    </w:p>
    <w:p>
      <w:r>
        <w:t xml:space="preserve">Norfolk and Suffolk NHS trust: Vakituinen henkilöstö "olisi voinut säästää 3,7 miljoonaa puntaa".</w:t>
      </w:r>
    </w:p>
    <w:p>
      <w:r>
        <w:t xml:space="preserve">Norfolk and Suffolk Foundation Trust (NSFT) tarvitsi väliaikaista henkilöstöä sairauspoissaolojen ja odottamattoman kysynnän kattamiseksi. Viimeisten kolmen kuukauden aikana Trustin tilapäiseen henkilöstöön käyttämää summaa on leikattu 400 000 punnalla alle 2 miljoonaan puntaan. Trustin toimitusjohtaja Michael Scott sanoi, että NSFT pyrkii vähentämään tilapäisen henkilöstön tarvetta.</w:t>
      </w:r>
    </w:p>
    <w:p>
      <w:r>
        <w:rPr>
          <w:b/>
        </w:rPr>
        <w:t xml:space="preserve">Yhteenveto</w:t>
      </w:r>
    </w:p>
    <w:p>
      <w:r>
        <w:t xml:space="preserve">Mielenterveysalan NHS-luottokunta käytti 24,8 miljoonaa puntaa väliaikaiseen henkilöstöön vuosina 2014-15, mutta olisi voinut säästää 3,7 miljoonaa puntaa rekrytoimalla omia työntekijöitä, kerrottiin hallituksen kokouksessa.</w:t>
      </w:r>
    </w:p>
    <w:p>
      <w:r>
        <w:rPr>
          <w:b/>
          <w:u w:val="single"/>
        </w:rPr>
        <w:t xml:space="preserve">Asiakirjan numero 12810</w:t>
      </w:r>
    </w:p>
    <w:p>
      <w:r>
        <w:t xml:space="preserve">Uusi tähti Ke$ha rikkoo Yhdysvaltain ennätyksen</w:t>
      </w:r>
    </w:p>
    <w:p>
      <w:r>
        <w:t xml:space="preserve">Kappale, 22-vuotiaan debyyttisoolo, myi joulukuun viimeisellä viikolla 610 000 kappaletta ja löi Lady Gagan Just Dance -albumilla pitämän aiemman ennätyksen (419 000 kappaletta). Se oli viime vuoden toiseksi ladatuin kappale Yhdysvalloissa Flo Ridan Right Round -kappaleen jälkeen, jossa Ke$ha oli vieraana. Ke$han debyyttialbumi Animal julkaistaan tällä viikolla Amerikassa ja huhtikuussa Isossa-Britanniassa. Kappale on viettänyt yhdeksän viikkoa Britannian listalla ollen korkeimmillaan sijalla neljä.</w:t>
      </w:r>
    </w:p>
    <w:p>
      <w:r>
        <w:rPr>
          <w:b/>
        </w:rPr>
        <w:t xml:space="preserve">Yhteenveto</w:t>
      </w:r>
    </w:p>
    <w:p>
      <w:r>
        <w:t xml:space="preserve">Kalifornialainen tulokas Ke$ha on rikkonut debyyttisinglellään Tik Tok latausennätyksiä naisartistien osalta Yhdysvalloissa.</w:t>
      </w:r>
    </w:p>
    <w:p>
      <w:r>
        <w:rPr>
          <w:b/>
          <w:u w:val="single"/>
        </w:rPr>
        <w:t xml:space="preserve">Asiakirjan numero 12811</w:t>
      </w:r>
    </w:p>
    <w:p>
      <w:r>
        <w:t xml:space="preserve">Howard Staffin kuolema: Wigstonin murhatutkimuksessa lisää pidätyksiä</w:t>
      </w:r>
    </w:p>
    <w:p>
      <w:r>
        <w:t xml:space="preserve">Howard Staff, 66, kuoli päivä sen jälkeen, kun hänen kimppuunsa hyökättiin hänen kotonaan Gibson Closessa, Wigstonissa, maanantaina. 19-vuotias mies on edelleen pidätettynä epäiltynä murtovarkaudesta ja murhasta. Neljä muuta murhasta epäiltynä pidätettyä 19-21-vuotiasta miestä on vapautettu tutkinnan alaisena. Poliisi kuvaili Staffia "lempeäksi mieheksi". Myös hänen veljensä loukkaantui hyökkäyksessä. Leicestershiren poliisin mukaan mies oli mennyt Staffin kotiin maanantaina noin kello 15.45 GMT ja poistunut sieltä mukanaan pieni rahasumma muovisessa noutoruokalaatikossa. Hän lähti osoitteesta Kings Drivea pitkin kohti Aylestone Lanea. Seuraa BBC East Midlandsia Facebookissa, Twitterissä tai Instagramissa. Lähetä juttuideoita osoitteeseen eastmidsnews@bbc.co.uk.</w:t>
      </w:r>
    </w:p>
    <w:p>
      <w:r>
        <w:rPr>
          <w:b/>
        </w:rPr>
        <w:t xml:space="preserve">Yhteenveto</w:t>
      </w:r>
    </w:p>
    <w:p>
      <w:r>
        <w:t xml:space="preserve">17-vuotias Leicesteristä kotoisin oleva tyttö on pidätetty epäiltynä oikeudenkäytön vääristämisestä osana murto- ja murhatutkintaa.</w:t>
      </w:r>
    </w:p>
    <w:p>
      <w:r>
        <w:rPr>
          <w:b/>
          <w:u w:val="single"/>
        </w:rPr>
        <w:t xml:space="preserve">Asiakirjan numero 12812</w:t>
      </w:r>
    </w:p>
    <w:p>
      <w:r>
        <w:t xml:space="preserve">56 prosenttia yrityksistä saa parhaan elintarvikehygienialuokituksen uuden lain nojalla.</w:t>
      </w:r>
    </w:p>
    <w:p>
      <w:r>
        <w:t xml:space="preserve">Food Standards Agency (FSA) totesi, että 56 prosenttia yrityksistä sai arvosanan 5 (erittäin hyvä), kun se edellisenä vuonna oli 45 prosenttia. FSA:n mukaan laki, joka on ensimmäinen Yhdistyneessä kuningaskunnassa, on ollut "motivoiva tekijä", joka on parantanut asiakkaiden standardeja. Walesin ministerit sanoivat, että paikallisneuvostot puuttuvat sellaisiin yrityksiin, joilla on huono luokitus ja jotka eivät näytä luokitustaan. Apulaisterveysministeri Vaughan Gething sanoi, että järjestelmä on "todella hyvä esimerkki siitä, että sääntelyviranomaiset tekevät yhteistyötä elintarvikeyritysten kanssa yhteisen tavoitteen hyväksi".</w:t>
      </w:r>
    </w:p>
    <w:p>
      <w:r>
        <w:rPr>
          <w:b/>
        </w:rPr>
        <w:t xml:space="preserve">Yhteenveto</w:t>
      </w:r>
    </w:p>
    <w:p>
      <w:r>
        <w:t xml:space="preserve">Yli puolet Walesin elintarvikeliikkeistä sai korkeimmat hygienialuokitukset vuosi sen jälkeen, kun laki, joka velvoittaa ne näyttämään pisteet, tuli voimaan.</w:t>
      </w:r>
    </w:p>
    <w:p>
      <w:r>
        <w:rPr>
          <w:b/>
          <w:u w:val="single"/>
        </w:rPr>
        <w:t xml:space="preserve">Asiakirjan numero 12813</w:t>
      </w:r>
    </w:p>
    <w:p>
      <w:r>
        <w:t xml:space="preserve">Doctor Whon Karen Gillan kuvattuna Doctor Whon sylissä</w:t>
      </w:r>
    </w:p>
    <w:p>
      <w:r>
        <w:t xml:space="preserve">Invernessistä kotoisin oleva Gillan jättää roolinsa Doctor Who -sarjan seuralaisena Amy Pondina seitsemännessä sarjassa, joka esitetään BBC One -kanavalla myöhemmin tänä vuonna. Hänen uraansa aikamatkustussarjan ulkopuolella kuuluvat myös elokuvaroolit. Radio Timesin mukaan hän on varmistanut pääosan yhdysvaltalaisessa kauhuelokuvassa. Oculuksessa hän esittää Kayliea, jonka veli tuomitaan vanhempiensa murhasta. Kaylie uskoo antiikkisen peililasin olleen syyllinen. Radio Timesin mukaan projektin kuvausten on määrä alkaa Alabamassa tänä syksynä. Gillanin, 24, on määrä esiintyä myös Skotlantiin sijoittuvassa Not Another Happy Ending -elokuvassa, joka kertoo kirjailijasta, jolla on kirjailijanlama. Hän on myös näytellyt 1960-luvun mallia Jean Shrimptonia BBC Fourin draamassa We'll Take Manhattan.</w:t>
      </w:r>
    </w:p>
    <w:p>
      <w:r>
        <w:rPr>
          <w:b/>
        </w:rPr>
        <w:t xml:space="preserve">Yhteenveto</w:t>
      </w:r>
    </w:p>
    <w:p>
      <w:r>
        <w:t xml:space="preserve">Ennen sarjan uusinta tuotantosarjaa on julkaistu kuva skotlantilaisesta näyttelijästä Karen Gillanista Matt Smithin esittämän Doctor Whon sylissä dalekien ympäröimänä.</w:t>
      </w:r>
    </w:p>
    <w:p>
      <w:r>
        <w:rPr>
          <w:b/>
          <w:u w:val="single"/>
        </w:rPr>
        <w:t xml:space="preserve">Asiakirjan numero 12814</w:t>
      </w:r>
    </w:p>
    <w:p>
      <w:r>
        <w:t xml:space="preserve">El Chapon oikeudenkäynti alkaa New Yorkissa</w:t>
      </w:r>
    </w:p>
    <w:p>
      <w:r>
        <w:t xml:space="preserve">Guzmán pidätettiin tammikuussa 2016 hänen paettuaan vankilasta tunnelin kautta viisi kuukautta aiemmin. Meksikolaista syytetään kaikkivoipaisen Sinaloa-huumekartellin takana, joka syyttäjien mukaan oli suurin huumeiden toimittaja Yhdysvaltoihin. Keskeisten yhteistyökumppaneiden, muun muassa yhden hänen entisen luutnantinsa, odotetaan todistavan häntä vastaan. Jos et voi tarkastella tätä artikkelia kokonaisuudessaan, klikkaa käynnistääksesi interaktiivisen sisällön. Tuotanto: Roland Hughes, Ashley Semler ja Nada Tawfik.</w:t>
      </w:r>
    </w:p>
    <w:p>
      <w:r>
        <w:rPr>
          <w:b/>
        </w:rPr>
        <w:t xml:space="preserve">Yhteenveto</w:t>
      </w:r>
    </w:p>
    <w:p>
      <w:r>
        <w:t xml:space="preserve">Huumekuningas Joaquín "El Chapo" Guzmánin oikeudenkäynti alkaa New Yorkissa tiukan turvatoimien alla.</w:t>
      </w:r>
    </w:p>
    <w:p>
      <w:r>
        <w:rPr>
          <w:b/>
          <w:u w:val="single"/>
        </w:rPr>
        <w:t xml:space="preserve">Asiakirjan numero 12815</w:t>
      </w:r>
    </w:p>
    <w:p>
      <w:r>
        <w:t xml:space="preserve">Intian lauttaturmassa kuoli kymmeniä ihmisiä</w:t>
      </w:r>
    </w:p>
    <w:p>
      <w:r>
        <w:t xml:space="preserve">Poliisin mukaan tiistaina löydettiin vielä viisi ruumista. Vene oli täynnä muslimipyhiinvaeltajia. Yli 90 ihmistä pelastettiin tai ui turvaan lauantain onnettomuuden jälkeen - noin 50 on edelleen kateissa. Poliisin mukaan aluksella oli uppoamishetkellä ainakin 220 ihmistä - neljä kertaa enemmän kuin sen oli tarkoitus kuljettaa.</w:t>
      </w:r>
    </w:p>
    <w:p>
      <w:r>
        <w:rPr>
          <w:b/>
        </w:rPr>
        <w:t xml:space="preserve">Yhteenveto</w:t>
      </w:r>
    </w:p>
    <w:p>
      <w:r>
        <w:t xml:space="preserve">Intian Länsi-Bengalin osavaltiossa etsintäryhmät ovat löytäneet ainakin 74 ruumista kolme päivää sen jälkeen, kun täpötäysi lautta kaatui Hooghly-joessa.</w:t>
      </w:r>
    </w:p>
    <w:p>
      <w:r>
        <w:rPr>
          <w:b/>
          <w:u w:val="single"/>
        </w:rPr>
        <w:t xml:space="preserve">Asiakirjan numero 12816</w:t>
      </w:r>
    </w:p>
    <w:p>
      <w:r>
        <w:t xml:space="preserve">Ranskan ex-budjettiministeri Jerome Cahuzac eroaa tehtävästään.</w:t>
      </w:r>
    </w:p>
    <w:p>
      <w:r>
        <w:t xml:space="preserve">Hän kertoi Depeche du Midi -sanomalehdelle pelkäävänsä väkivaltaista vihakampanjaa. Cahuzac, joka sai mainetta äänekkäänä ristiretkeläisenä ulkomaisia veroparatiiseja vastaan, erosi maaliskuussa. Skandaali vahingoitti presidentti Francois Hollanden jo ennestään vaikeuksissa olevaa hallitusta. Cahuzacia on syytetty veropetoksesta. Velkojensa maksaminen Hän kiisti aluksi tutkivan verkkosivuston raportin, jonka mukaan hänellä olisi ollut ilmoittamaton sveitsiläinen pankkitili vuoteen 2010 asti. Tapaamisen jälkeen huhtikuussa hän kuitenkin myönsi, että hänellä oli tili, jolla oli noin 600 000 euroa (509 000 puntaa, 770 000 dollaria). Hän kertoi Depeche-lehdelle siirtäneensä varat Ranskaan: hän maksaisi velkansa valtiolle ja luovuttaisi jäljelle jääneet varat hyväntekeväisyyteen. Cahuzacin vanhan toimipaikan, Lot-et-Garonnen lounaisosassa sijaitsevan hallintoalueen, täytevaalit järjestetään 16. ja 23. kesäkuuta. Kirjeenvaihtajien mukaan skandaali on kiusallinen Ranskan sosialistihallitukselle, joka on asettanut veronkierron torjunnan etusijalle yrittäessään leikata julkista velkaa. Viimeaikaisten mielipidekyselyjen mukaan Hollanden suosio kansalaisten keskuudessa on laskenut noin 25 prosenttiin. Tämä on suurin romahdus Ranskan presidenttien keskuudessa viimeiseen 50 vuoteen. Kymmenettuhannet mielenosoittajat kokoontuivat 5. toukokuuta Pariisissa osoittamaan tyytymättömyyttään Hollandea kohtaan.</w:t>
      </w:r>
    </w:p>
    <w:p>
      <w:r>
        <w:rPr>
          <w:b/>
        </w:rPr>
        <w:t xml:space="preserve">Yhteenveto</w:t>
      </w:r>
    </w:p>
    <w:p>
      <w:r>
        <w:t xml:space="preserve">Ranskan häpeään joutunut ex-budjettiministeri Jerome Cahuzac, joka luopui tehtävästään, kun hänellä havaittiin olevan pimeä sveitsiläinen pankkitili, sanoo, ettei hän aio asettua ehdolle vanhan paikkansa täytevaaleissa.</w:t>
      </w:r>
    </w:p>
    <w:p>
      <w:r>
        <w:rPr>
          <w:b/>
          <w:u w:val="single"/>
        </w:rPr>
        <w:t xml:space="preserve">Asiakirjan numero 12817</w:t>
      </w:r>
    </w:p>
    <w:p>
      <w:r>
        <w:t xml:space="preserve">Maidstonen asuntopalo: Maidstone: Nainen kuollut ja kuusi loukkaantunut</w:t>
      </w:r>
    </w:p>
    <w:p>
      <w:r>
        <w:t xml:space="preserve">Kent Fire and Rescue Service kutsuttiin Walshaw Houseen Quarry Squarella, Maidstonessa tiistaina klo 22:25 GMT, kun asunnosta nähtiin tulevan savua. Paikalle saapui neljä miehistöä, ja kuutta ihmistä hoidettiin savun hengittämisen vuoksi, kertoi palokunnan tiedottaja. Kuolleen naisen lähiomaisille on ilmoitettu, mutta tulipalon syytä ei vielä tiedetä, tiedottaja lisäsi. Golding Homesin tiedottaja sanoi, että se tarjoaa naapureille vaihtoehtoista majoitusta, kunnes heidän on turvallista palata kotiin.</w:t>
      </w:r>
    </w:p>
    <w:p>
      <w:r>
        <w:rPr>
          <w:b/>
        </w:rPr>
        <w:t xml:space="preserve">Yhteenveto</w:t>
      </w:r>
    </w:p>
    <w:p>
      <w:r>
        <w:t xml:space="preserve">Kuusikymppinen nainen on kuollut asuntopalossa, ja kuusi muuta ihmistä joutui ensihoitajien hoitoon.</w:t>
      </w:r>
    </w:p>
    <w:p>
      <w:r>
        <w:rPr>
          <w:b/>
          <w:u w:val="single"/>
        </w:rPr>
        <w:t xml:space="preserve">Asiakirjan numero 12818</w:t>
      </w:r>
    </w:p>
    <w:p>
      <w:r>
        <w:t xml:space="preserve">Walesin ensimmäinen ilmatyynyaluksen pelastusvene pelastaa Ferrysiden ihmishenkiä</w:t>
      </w:r>
    </w:p>
    <w:p>
      <w:r>
        <w:t xml:space="preserve">Ferrysiden vapaaehtoiset saavat uuden pelastusveneen Yhdistyneen kuningaskunnan hallituksen myöntämän avustuksen ansiosta. Sen uskotaan olevan Walesin ensimmäinen ilmatyynyalus, ja sen toivotaan pelastavan lisää ihmishenkiä. Vanhempi perämies Anthony Rees sanoi, että kyseessä on "erinomainen uutinen". Vene auttaa miehistöä pelastamaan loukkuun jääneitä alueilla, joille on usein mahdotonta päästä veneellä tai pakettiautolla laskuveden aikana.</w:t>
      </w:r>
    </w:p>
    <w:p>
      <w:r>
        <w:rPr>
          <w:b/>
        </w:rPr>
        <w:t xml:space="preserve">Yhteenveto</w:t>
      </w:r>
    </w:p>
    <w:p>
      <w:r>
        <w:t xml:space="preserve">Carmarthenshiren pelastajat käyttävät pian ilmatyynyalusta auttaakseen pulaan joutuneita ihmisiä, minkä uskotaan olevan ensimmäinen kerta Walesissa.</w:t>
      </w:r>
    </w:p>
    <w:p>
      <w:r>
        <w:rPr>
          <w:b/>
          <w:u w:val="single"/>
        </w:rPr>
        <w:t xml:space="preserve">Asiakirjan numero 12819</w:t>
      </w:r>
    </w:p>
    <w:p>
      <w:r>
        <w:t xml:space="preserve">NSPCC:n varoitus lasten verkkoturvallisuudesta</w:t>
      </w:r>
    </w:p>
    <w:p>
      <w:r>
        <w:t xml:space="preserve">NSPCC Cymru kertoi saaneensa 1544 asiaan liittyvää puhelua vuosina 2014/15, mikä on 400 puhelua enemmän kuin edellisinä 12 kuukautena. Se lisäsi, että saatujen lukujen mukaan rikoksentekijät käyttivät internetiä lähes 300 lapsiin kohdistuneen seksuaalirikoksen tekemiseen Walesissa viime vuonna. Net Aware -vanhempien opas on saatavilla sovelluksena, ja se pitää vanhemmat tietoisena lasten käyttämistä uusimmista sosiaalisen median sivustoista.</w:t>
      </w:r>
    </w:p>
    <w:p>
      <w:r>
        <w:rPr>
          <w:b/>
        </w:rPr>
        <w:t xml:space="preserve">Yhteenveto</w:t>
      </w:r>
    </w:p>
    <w:p>
      <w:r>
        <w:t xml:space="preserve">Vanhempia on varoitettu lastensa internetin turvallisuudesta, koska verkossa tapahtuva hyväksikäyttö on lisääntynyt.</w:t>
      </w:r>
    </w:p>
    <w:p>
      <w:r>
        <w:rPr>
          <w:b/>
          <w:u w:val="single"/>
        </w:rPr>
        <w:t xml:space="preserve">Asiakirjan numero 12820</w:t>
      </w:r>
    </w:p>
    <w:p>
      <w:r>
        <w:t xml:space="preserve">Ardglassin veneen kipparin mukaan sukellusvene hinasi kalastustroolaria.</w:t>
      </w:r>
    </w:p>
    <w:p>
      <w:r>
        <w:t xml:space="preserve">Paul Murphy sanoi, että Karen-troolari oli kärsinyt vahinkoa ja että miehistö oli onnekas, kun se selvisi vahingoittumattomana. Hänen mukaansa sukellusvene tarttui heidän verkkoihinsa, ja alus raahautui vauhdilla taaksepäin. Puolustusministeriö (MoD) sanoi, ettei se kommentoi sukellusveneiden toimintaa. Murphy sanoi, että tapaus sattui Manin vasikkana tunnetussa kohdassa lähellä Mansaarta. Aluksella olleet neljä miehistön jäsentä ovat turvassa, mutta heidän sanotaan olevan hyvin järkyttyneitä. He pääsivät veneellä takaisin Ardglassiin. Murphy sanoi, että he reagoivat nopeasti ja vapauttivat turvaverkon. Arvioiden mukaan troolarin saaminen takaisin merelle maksaa yli 10 000 puntaa.</w:t>
      </w:r>
    </w:p>
    <w:p>
      <w:r>
        <w:rPr>
          <w:b/>
        </w:rPr>
        <w:t xml:space="preserve">Yhteenveto</w:t>
      </w:r>
    </w:p>
    <w:p>
      <w:r>
        <w:t xml:space="preserve">Kalastustroolarin kipparin mukaan sukellusvene hinasi venettä 18 meripeninkulmaa Ardglassin rannikolla, Downin kreivikunnassa, keskiviikkona iltapäivällä.</w:t>
      </w:r>
    </w:p>
    <w:p>
      <w:r>
        <w:rPr>
          <w:b/>
          <w:u w:val="single"/>
        </w:rPr>
        <w:t xml:space="preserve">Asiakirjan numero 12821</w:t>
      </w:r>
    </w:p>
    <w:p>
      <w:r>
        <w:t xml:space="preserve">Warringtonin murhatutkimus: Warringtonin poliisi: Mies pidätetty</w:t>
      </w:r>
    </w:p>
    <w:p>
      <w:r>
        <w:t xml:space="preserve">Mark Bradbury löydettiin kuolleena "merkittävät päävammat" saaneena kotonaan Station Road Southissa, Poulton-with-Fearnheadissa 4. elokuuta. 58-vuotias mies oli viimeksi nähty kotinsa lähellä 1. elokuuta kello 17.00 BST. Warringtonista kotoisin oleva epäilty pidätettiin torstaina, ja hänet on otettu säilöön rikostutkijoiden kuulusteltavaksi. Komisario Sarah Oliver sanoi, että poliisi pyytää edelleen yleisöltä tietoja syyllisen tunnistamiseksi.</w:t>
      </w:r>
    </w:p>
    <w:p>
      <w:r>
        <w:rPr>
          <w:b/>
        </w:rPr>
        <w:t xml:space="preserve">Yhteenveto</w:t>
      </w:r>
    </w:p>
    <w:p>
      <w:r>
        <w:t xml:space="preserve">39-vuotias mies on pidätetty epäiltynä murhasta Warringtonissa tapahtuneen lapsen isän kuoleman jälkeen.</w:t>
      </w:r>
    </w:p>
    <w:p>
      <w:r>
        <w:rPr>
          <w:b/>
          <w:u w:val="single"/>
        </w:rPr>
        <w:t xml:space="preserve">Asiakirjan numero 12822</w:t>
      </w:r>
    </w:p>
    <w:p>
      <w:r>
        <w:t xml:space="preserve">Länsi-Belfastin ammuskelu: Kolmekymppisen miehen kimppuun hyökättiin</w:t>
      </w:r>
    </w:p>
    <w:p>
      <w:r>
        <w:t xml:space="preserve">Hyökkäyksestä, joka tapahtui Downfine Walkissa Turf Lodgessa, ilmoitettiin poliisille torstaina noin kello 20.10 GMT. Ylikonstaapeli Sam McCallum sanoi: "Tähän barbaariseen tekoon syyllistyneet eivät edusta tämän yhteisön etuja. "He tekevät sen yrittäessään käyttää vaikutusvaltaa tai saada määräysvaltaa niihin, joita he väittävät edustavansa." Poliisi pyytää kaikkia, joilla on tietoja, ottamaan yhteyttä poliisiin.</w:t>
      </w:r>
    </w:p>
    <w:p>
      <w:r>
        <w:rPr>
          <w:b/>
        </w:rPr>
        <w:t xml:space="preserve">Yhteenveto</w:t>
      </w:r>
    </w:p>
    <w:p>
      <w:r>
        <w:t xml:space="preserve">Kolmekymppistä miestä on ammuttu molempiin jalkoihin epäillyssä puolisotilaallisessa iskussa Länsi-Belfastissa.</w:t>
      </w:r>
    </w:p>
    <w:p>
      <w:r>
        <w:rPr>
          <w:b/>
          <w:u w:val="single"/>
        </w:rPr>
        <w:t xml:space="preserve">Asiakirjan numero 12823</w:t>
      </w:r>
    </w:p>
    <w:p>
      <w:r>
        <w:t xml:space="preserve">Hertfordshiren kreivikunnanvaltuusto aikoo myydä "epäolennaista" taidetta.</w:t>
      </w:r>
    </w:p>
    <w:p>
      <w:r>
        <w:t xml:space="preserve">Hertfordshiren kreivikunnanvaltuustolla on 1 828 rakennustyötä, joiden arvo on 26,2 miljoonaa puntaa, ja se haluaa päästä eroon 90 prosentista niistä, koska ne ovat vaarassa huonontua. Se aikoo myydä tai lahjoittaa museoille yli 1 600 teosta, joilla ei sen mukaan ole juurikaan merkitystä kreivikunnan kannalta, ja voisi saada näin 400 000 puntaa. Kerätyt rahat käytetään jäljelle jäävien 167 teoksen säilyttämiseen. Jääviin teoksiin kuuluu neljä Henry Mooren ja Barbara Hepworthin veistosta, jotka on vakuutettu 21,85 miljoonan punnan arvosta. Kuuleminen alkoi maanantaina, ja myyntiin tulevia maalauksia voi katsella verkossa huhtikuuhun asti.</w:t>
      </w:r>
    </w:p>
    <w:p>
      <w:r>
        <w:rPr>
          <w:b/>
        </w:rPr>
        <w:t xml:space="preserve">Yhteenveto</w:t>
      </w:r>
    </w:p>
    <w:p>
      <w:r>
        <w:t xml:space="preserve">Paikallisviranomaisen omistamien tuhansien punnan arvoisten taideteosten myyntiä koskeva kuuleminen on alkanut.</w:t>
      </w:r>
    </w:p>
    <w:p>
      <w:r>
        <w:rPr>
          <w:b/>
          <w:u w:val="single"/>
        </w:rPr>
        <w:t xml:space="preserve">Asiakirjan numero 12824</w:t>
      </w:r>
    </w:p>
    <w:p>
      <w:r>
        <w:t xml:space="preserve">Brasilian poliisi ratsasi Rion esikaupunki Niteroin rikollisuuteen puuttumisessa</w:t>
      </w:r>
    </w:p>
    <w:p>
      <w:r>
        <w:t xml:space="preserve">Aseistautuneet turvallisuusjoukot, joilla oli naamioasu, pyyhkäisivät läpi Niteroin, joka on rikollisuuden kriisipesäke Rion itäosassa. Väkivaltaisuudet ovat lisääntyneet Rion olympialaisten päätyttyä lähes vuosi sitten, ja kaupungin faveloissa toimivat väkivaltaiset jengit. Rion osavaltiossa on tänä vuonna tapettu yli 90 poliisia. Viime kuussa hallitus lähetti yli 10 000 sotilasta ja poliisia taistelemaan järjestäytynyttä rikollisuutta vastaan Riossa.</w:t>
      </w:r>
    </w:p>
    <w:p>
      <w:r>
        <w:rPr>
          <w:b/>
        </w:rPr>
        <w:t xml:space="preserve">Yhteenveto</w:t>
      </w:r>
    </w:p>
    <w:p>
      <w:r>
        <w:t xml:space="preserve">Noin 2 500 poliisia ja sotilashenkilöä on tehnyt ratsian Brasilian toiseksi suurimman kaupungin Rio de Janeiron esikaupunkialueella.</w:t>
      </w:r>
    </w:p>
    <w:p>
      <w:r>
        <w:rPr>
          <w:b/>
          <w:u w:val="single"/>
        </w:rPr>
        <w:t xml:space="preserve">Asiakirjan numero 12825</w:t>
      </w:r>
    </w:p>
    <w:p>
      <w:r>
        <w:t xml:space="preserve">Aberdeenin kaupunginvaltuutettu joutuu oikeuteen syytteeseen kavalluksesta</w:t>
      </w:r>
    </w:p>
    <w:p>
      <w:r>
        <w:t xml:space="preserve">Scott Cassie, 60, ja 58-vuotias Moira Cassie väitetään tehneen rikoksen elokuun 1998 ja viime vuoden kesäkuun välisenä aikana. Poliisia pyydettiin viime vuonna tutkimaan Garthdee Community Councilin taloutta sen jälkeen, kun oli esitetty väitteitä huonosta varainhoidosta. He eivät esittäneet vastalauseita Aberdeenin sheriffituomioistuimessa. Jutun käsittelyä jatkettiin, ja heidät vapautettiin takuita vastaan.</w:t>
      </w:r>
    </w:p>
    <w:p>
      <w:r>
        <w:rPr>
          <w:b/>
        </w:rPr>
        <w:t xml:space="preserve">Yhteenveto</w:t>
      </w:r>
    </w:p>
    <w:p>
      <w:r>
        <w:t xml:space="preserve">Aberdeenin kaupunginvaltuutettua ja hänen vaimoaan syytetään oikeudessa kavalluksesta.</w:t>
      </w:r>
    </w:p>
    <w:p>
      <w:r>
        <w:rPr>
          <w:b/>
          <w:u w:val="single"/>
        </w:rPr>
        <w:t xml:space="preserve">Asiakirjan numero 12826</w:t>
      </w:r>
    </w:p>
    <w:p>
      <w:r>
        <w:t xml:space="preserve">Yorkshire Show'n kävijämäärät jäävät vain hieman alle ennätyksensä</w:t>
      </w:r>
    </w:p>
    <w:p>
      <w:r>
        <w:t xml:space="preserve">Tällä viikolla kohonneet lämpötilat auttoivat Harrogaten kolmipäiväistä näyttelyä houkuttelemaan 134 837 kävijää, mikä on vain 274 kävijää vähemmän kuin vuonna 2006 tehty ennätys 135 111 kävijää. Viime vuonna tapahtuma peruttiin yhden päivän jälkeen, mikä maksoi järjestäjille noin 2 miljoonaa puntaa. Näyttelyn johtaja Bill Cowling sanoi: "Olen täysin iloinen tämän vuoden kävijämääristä." Cowling sanoi, että messumenestys oli "tervetullut piristysruiske" viime vuoden vaikean vuoden jälkeen, joka oli ollut ensimmäinen messujen 155-vuotisen historian aikana, kun ne peruttiin. Näyttelyn järjestävä Yorkshiren maatalousyhdistys teetti aiemmin tänä vuonna tutkimuksen, joka osoitti, että näyttely tuottaa vuosittain noin 15 miljoonaa puntaa paikalliselle taloudelle.</w:t>
      </w:r>
    </w:p>
    <w:p>
      <w:r>
        <w:rPr>
          <w:b/>
        </w:rPr>
        <w:t xml:space="preserve">Yhteenveto</w:t>
      </w:r>
    </w:p>
    <w:p>
      <w:r>
        <w:t xml:space="preserve">Tämänvuotisen Great Yorkshire Show'n osallistujamäärä oli lähes kaikkien aikojen suurin - vuosi sen jälkeen, kun tapahtuma peruttiin rankkasateiden vuoksi.</w:t>
      </w:r>
    </w:p>
    <w:p>
      <w:r>
        <w:rPr>
          <w:b/>
          <w:u w:val="single"/>
        </w:rPr>
        <w:t xml:space="preserve">Asiakirjan numero 12827</w:t>
      </w:r>
    </w:p>
    <w:p>
      <w:r>
        <w:t xml:space="preserve">Edinburghin joulujuhlat jatkuvat</w:t>
      </w:r>
    </w:p>
    <w:p>
      <w:r>
        <w:t xml:space="preserve">Edinburghin jäähalli ja puutarhan joulumarkkinat ovat nyt avoinna sunnuntaihin 9. tammikuuta 2011 asti. Jäähalli on nyt avoinna kello 1000 GMT - 2000 GMT (sunnuntaista keskiviikkoon) ja kello 1000 GMT - 2200 GMT (torstaista lauantaihin). Joulumessut ovat avoinna kello 1000 GMT - 2200 GMT 5.-9. tammikuuta.</w:t>
      </w:r>
    </w:p>
    <w:p>
      <w:r>
        <w:rPr>
          <w:b/>
        </w:rPr>
        <w:t xml:space="preserve">Yhteenveto</w:t>
      </w:r>
    </w:p>
    <w:p>
      <w:r>
        <w:t xml:space="preserve">Joitakin Edinburghin joulujuhlia East Princes Street Gardensissa jatketaan vielä viidellä päivällä.</w:t>
      </w:r>
    </w:p>
    <w:p>
      <w:r>
        <w:rPr>
          <w:b/>
          <w:u w:val="single"/>
        </w:rPr>
        <w:t xml:space="preserve">Asiakirjan numero 12828</w:t>
      </w:r>
    </w:p>
    <w:p>
      <w:r>
        <w:t xml:space="preserve">Kuvissa: Suezin kanavan tukkiva konttilaiva vihdoin liikkeellä</w:t>
      </w:r>
    </w:p>
    <w:p>
      <w:r>
        <w:t xml:space="preserve">Evergreen Marine Corp:n operoima Ever Given jäi jumiin viime tiistaina hiekkamyrskyn aikana. Se oli päivien ajan vinosti kiinni yhdellä maailman tärkeimmistä laivaväylistä, mikä aiheutti ruuhkaa ja muiden alusten ohjautumista muualle. Nyt hinaajien ja ruoppaajien suorittaman operaation jälkeen alus on kuitenkin saatu kokonaan takaisin pinnalle ja se suuntaa kohti pohjoista. Kaikki kuvat ovat tekijänoikeuden alaisia.</w:t>
      </w:r>
    </w:p>
    <w:p>
      <w:r>
        <w:rPr>
          <w:b/>
        </w:rPr>
        <w:t xml:space="preserve">Yhteenveto</w:t>
      </w:r>
    </w:p>
    <w:p>
      <w:r>
        <w:t xml:space="preserve">Suezin kanavan lähes viikon mittaisen tukkeutumisen jälkeen 400 metriä pitkä konttialus on vihdoin jälleen liikkeellä.</w:t>
      </w:r>
    </w:p>
    <w:p>
      <w:r>
        <w:rPr>
          <w:b/>
          <w:u w:val="single"/>
        </w:rPr>
        <w:t xml:space="preserve">Asiakirjan numero 12829</w:t>
      </w:r>
    </w:p>
    <w:p>
      <w:r>
        <w:t xml:space="preserve">Shepwayn sotamuistomerkin perhetarinat ensimmäisen maailmansodan satavuotispäivän kunniaksi</w:t>
      </w:r>
    </w:p>
    <w:p>
      <w:r>
        <w:t xml:space="preserve">James Bloomfield seurasi isäänsä Curtisia armeijaan, mutta toisin kuin isänsä, hän ei palannut. Hän kuoli Sommen taistelukentillä ensimmäisen maailmansodan loppupuolella. Näyttää kuitenkin siltä, että 6. pataljoonan East Kent -rykmentin (Buffs) kersantti saattoi olla liian nuori edes taistelemaan. Hänen sota-asiakirjoissaan, joista osa tuhoutui osittain sotaministeriön pommituksissa vuonna 1940, on kaksi eri syntymäaikaa ja muita ristiriitaisia tietoja. "Näyttää siltä, että hän on saattanut antaa yhden veljensä syntymäajan värväytyäkseen, vaikka hän oli vasta 16-vuotias", sanoo Janet Powell, toinen kahdesta Folkestonen ja alueen sukuhistoriaseuran jäsenestä, jotka tutkivat kaikkien alueensa sotamuistomerkkeihin merkittyjen henkilöiden tietoja. Sulhasen vetoomus Sekava tarina kuvaa sitä, millaisia vaikeuksia 77-vuotias rouva Powell ja hänen ystävänsä Pat Fincham, 81, kohtaavat yrittäessään koota yhteen niiden yli 1 500 ihmisen tarinat, joilla on ilmeisiä yhteyksiä alueeseen. Kaksikko tutkii verkkosivuja, etsii virallisia asiakirjoja ja vierailee Manner-Euroopassa sijaitsevilla sotahautapaikoilla yrittäessään koota yhteen ainakin perustiedot ennen ensi vuonna vietettävää Suuren sodan 100-vuotisjuhlaa. Kersantti Bloomfieldin tapauksessa he ovat onnistuneet selvittämään, että hän palveli - kuten monet muutkin paikalliset muistomerkit - East Kentin rykmentissä (Buffs). Hänen vanhempansa menivät naimisiin Doverissa ja asettuivat myöhemmin asumaan Hytheen, mutta kersantti Bloomfield ei koskaan päässyt juurtumaan sinne, sillä hän kuoli taistelussa saamiinsa haavoihin ennen kuin ehti mennä naimisiin kihlattunsa Fanny Harrisin kanssa. Surullinen käänne sotilaan tarinassa oli se, että vaikka nainen pyysi, että hänen kuolemansa jälkeen hänelle annettaisiin hänen sotamitalinsa - mukaan lukien sotilasmitali urheudesta kentällä - hänen isälleen. "Innostunut" Sen lisäksi, että he keräävät tietoja niistä sotilaista, joiden nimet näkyvät alueen muistomerkillä, Hastingleighista kotoisin oleva Powell ja Arpingesta kotoisin oleva Fincham matkustavat ympäri Eurooppaa kuvatakseen mahdollisimman monta sotilaan hautaa. Tähän mennessä he ovat keränneet yli 250 kuvaa sen jälkeen, kun he aloittivat hankkeen aiemmin tänä vuonna, ja suurin osa kuvista on kerätty kesällä Ypresin viisipäiväisen matkan aikana, jolloin he vierailivat yli 50 hautausmaalla. "Saimme siitä hieman paloa. Ajattelimme, että se oli luontevaa muistotilaisuuksien yhteydessä", Powell sanoi. Hän myöntää kuitenkin, että heidän on ehkä hidastettava tahtia ja luotettava enemmän ystäviin ja sukulaisiin. Arviolta 10 miljoonaa sotilasta kulki ensimmäisen maailmansodan aikana Folkestonen kautta noustessaan laivoihin ylittäessään Englannin kanaalin, ja muistokaari on suunnitteilla sen kukkulan huipulle, jota heidän oli laskeuduttava alas päästäkseen laivoihinsa. Tarkka määrä on vielä epäselvä, sillä tutkijat ovat löytäneet ristiriitaisuuksia ja päällekkäisyyksiä lukemattomista arkistoista, joita he ovat penkoneet. Monilla heidän yhteytensä alueeseen oli ohimenevä, ehkä he majoittuivat sinne lyhyeksi aikaa ennen kuin lähtivät Ranskaan ja Belgiaan. Mutta jos heidän nimensä ovat paikallisissa muistomerkeissä, yhdistys yrittää tehdä heille oikeutta. "Ihmettelemme usein, millä kriteereillä kuka tahansa mies otettiin muistomerkkiin. Niin monella ei ollut todellisia juuria siellä", sanoo Powell. "Luulen, että joskus heillä oli tyttöystävä, joka oli jäänyt taakse. Toisinaan taas vanhemmat ovat ilmeisesti muuttaneet alueelle jossakin vaiheessa. "Koska monet muistomerkit olivat julkisia, näyttää siltä, että voitte tilata ja pyytää tietyn henkilön sisällyttämistä muistomerkkiin." Rouva Powell ja rouva Fincham ovat hankkineet jonkin verran rahoitusta haastavaan tavoitteeseensa, mutta pelkäävät, että he joutuvat väistämättä tukemaan hanketta. He ovatkin pyytäneet ystäviltä ja sukulaisilta apua ja kuvia niinkin kaukaisista haudoista kuin Israelista ja Etelä-Afrikasta. "On uskomatonta, millaisia palveluksia voi pyytää", sanoo rouva Powell. Pariskunta on löytänyt katkelmia verkkosivustoilta tai virallisista asiakirjoista auttaakseen rakentamaan kuvaa niistä, jotka tekivät äärimmäisen uhrauksen. Kersantti Bloomfield, joka haudattiin Daoursin kunnalliselle hautausmaalle ja jonka tiedot on merkitty Hythen sotamuistomerkkiin. Ja sotamies Frederick Fagg Temple Ewellista, Doverin läheltä, joka oli kadonnut ja jonka oletetaan kuolleen taistelussa alle kuukausi sen jälkeen, kun hänet oli lähetetty Ranskaan. Tai alikersantti Percy Piddock Lympnestä, joka kaatui taistelussa vain kuukausi ennen sodan päättymistä. Yhdistys vetoaa myös perheisiin, jotta nämä toimittaisivat kuvia ja omia tarinoitaan kaatuneista sukulaisista. "Uskon, että monet ihmiset eivät pääse katsomaan hautoja, ja heille on liikuttavaa ajatella, että joku on käynyt heidän luonaan ja että he voivat nähdä valokuvan", Powell sanoi. Valmiit kansiot luovutetaan seurakuntien virkamiehille käytettäväksi kirkoissa, kylätaloissa ja kouluissa, ja ne julkaistaan myös verkossa.</w:t>
      </w:r>
    </w:p>
    <w:p>
      <w:r>
        <w:rPr>
          <w:b/>
        </w:rPr>
        <w:t xml:space="preserve">Yhteenveto</w:t>
      </w:r>
    </w:p>
    <w:p>
      <w:r>
        <w:t xml:space="preserve">Kaksi pelotonta ystävää on käyttänyt satoja tunteja - ja puntia - yrittäessään koota yhteen yksityiskohtia kaikkien niiden ensimmäisen maailmansodan aikana palvelleiden ja kuolleiden henkilöiden elämästä, jotka ovat kulkeneet heidän pienen itäisen Kentin alueensa läpi, ennen sodan satavuotisjuhlaa, joka vietetään ensi vuonna. He toivovat, että heidän rakkaudentyöstään, jonka tarkoituksena on kunnioittaa yli 1 500:aa Folkestonen ja naapurikuntien sotamuistomerkkeihin nimettyä henkilöä, syntyy pysyvää muistitietoa Suuressa sodassa taistelleiden kunniaksi.</w:t>
      </w:r>
    </w:p>
    <w:p>
      <w:r>
        <w:rPr>
          <w:b/>
          <w:u w:val="single"/>
        </w:rPr>
        <w:t xml:space="preserve">Asiakirjan numero 12830</w:t>
      </w:r>
    </w:p>
    <w:p>
      <w:r>
        <w:t xml:space="preserve">Oprahin kosinta Oval Officeen?</w:t>
      </w:r>
    </w:p>
    <w:p>
      <w:r>
        <w:t xml:space="preserve">George PierpointBBC UGC and Social News Kaikki alkoi vitsistä. Golden Globes -gaalan juontaja Seth Meyers väitti avajaismonologissaan, että hänen Donald Trumpin kiusaamisensa vuoden 2011 kirjeenvaihtajien illallisella sai Trumpin asettumaan ehdolle presidentiksi. "Joten jos se on totta", Meyers sanoi: Oprah, sinusta ei koskaan tule presidenttiä! Sinulla ei ole sitä, mitä siihen tarvitaan. "Nyt me vain odotamme ja katsomme." Saatat myös pitää tästä: Winfrey piti kiitospuheensa seremonian loppupuolella, jolloin monet kehottivat häntä asettumaan ehdolle korkeaan virkaan. Vastaanottaessaan palkintonsa "erinomaisesta panoksesta viihdemaailmalle" Winfrey puhui intohimoisesti rodusta ja seksismistä ja korosti miesten ja naisten työtä eriarvoisuuden torjumiseksi useilla aloilla. Hashtagia #Oprah2020 on käytetty Twitterissä yli 22 000 kertaa seremonian jälkeen, ja #OprahForPresident on käytetty yli 7 000 kertaa samana aikana. Twitter-käyttäjät ylistivät viihdemogulin presidentillistä tyyliä ja spekuloivat hänen suunnitelmistaan pyrkiä poliittiseen virkaan. Amerikkalainen näyttelijä ja laulaja Leslie Odom Jr. twiittasi viitaten Winfreyn puheen loppusanoihin, joissa hän julisti "uusi päivä on näköpiirissä": "Hän on ehdolla. Uusi päivä on tulossa." Kaikki reaktiot eivät kuitenkaan olleet yhtä kannustavia, ja jotkut kyseenalaistivat #OprahForPresidentin. Jotkut vetivät yhtäläisyyksiä presidentti Trumpin kanssa ja syyttivät Winfreyn kannattajia tekopyhyydestä. Jotkut vastustajat julkaisivat valokuvia, joissa Winfrey oli elokuvatuottaja Harvey Weinsteinin kanssa, joka on Hollywoodin seksuaalisen häirintäskandaalin keskipisteessä. Toiset taas viittasivat presidentti Trumpin kampanjansa aikana saamaan pilkkaan, koska hän on ollut tosi-tv-persoona, ja pilkkasivat "Oprah 2020" -kutsuja. Kyseessä ei ole ensimmäinen kerta, kun Winfrey on ehdolla Oval Officeen. Kesäkuussa 2017 hän kertoi The Hollywood Reporter -lehdelle, ettei hän aio hakea julkista virkaa, minkä jälkeen hän oli maaliskuussa kommentoinut, että Trumpin valinta sai hänet poliittisen kokemuksen puutteesta huolimatta arvioimaan uudelleen omaa pätevyyttään tehtävään.</w:t>
      </w:r>
    </w:p>
    <w:p>
      <w:r>
        <w:rPr>
          <w:b/>
        </w:rPr>
        <w:t xml:space="preserve">Yhteenveto</w:t>
      </w:r>
    </w:p>
    <w:p>
      <w:r>
        <w:t xml:space="preserve">Sunnuntai-iltana Oprah Winfreystä tuli ensimmäinen musta nainen, joka voitti Cecil B. deMille -palkinnon Golden Globes -gaalassa. Jotkut kuitenkin vaativat, että hän tekisi historiaa toisella tavalla: hänestä tulisi Yhdysvaltain ensimmäinen naispresidentti.</w:t>
      </w:r>
    </w:p>
    <w:p>
      <w:r>
        <w:rPr>
          <w:b/>
          <w:u w:val="single"/>
        </w:rPr>
        <w:t xml:space="preserve">Asiakirjan numero 12831</w:t>
      </w:r>
    </w:p>
    <w:p>
      <w:r>
        <w:t xml:space="preserve">Bupa oikeudessa Brentwoodin legioonalaistaudin aiheuttaman kuolemantapauksen vuoksi</w:t>
      </w:r>
    </w:p>
    <w:p>
      <w:r>
        <w:t xml:space="preserve">Kenneth Ibbetson, 86, kuoli Hutton Villagen hoivakodissa Brentwoodissa kesäkuussa 2015 legioonalaistautiin. Bupa Care Homes (BNH) Ltd on myöntänyt terveys- ja turvallisuusrikkomukset. Tapauksen pääpiirteet käsiteltiin Ipswich Crown Courtissa, jossa yritykselle annetaan tuomio. Ibbetsonin tytär Caroline Peters kertoi oikeudelle, että yritys oli vastuussa Ibbetsonin kuolemasta, ja puhui sen vaikutuksesta hänen perheeseensä. Oikeus kuuli, että kodin hanoista hänen kuolemansa jälkeen otetuissa näytteissä todettiin, että vedessä oli korkea pitoisuus legioonalaistautia. Herra Ibbetson asui siellä kolme kuukautta. Tuomioistunnon on määrä päättyä myöhemmin tällä viikolla.</w:t>
      </w:r>
    </w:p>
    <w:p>
      <w:r>
        <w:rPr>
          <w:b/>
        </w:rPr>
        <w:t xml:space="preserve">Yhteenveto</w:t>
      </w:r>
    </w:p>
    <w:p>
      <w:r>
        <w:t xml:space="preserve">Kolme vuotta sitten hoitokodissa kuolleen eläkeläisen tytär on kertonut oikeudessa, että Bupa-hoitoyhtiö oli vastuussa hänen kuolemastaan.</w:t>
      </w:r>
    </w:p>
    <w:p>
      <w:r>
        <w:rPr>
          <w:b/>
          <w:u w:val="single"/>
        </w:rPr>
        <w:t xml:space="preserve">Asiakirjan numero 12832</w:t>
      </w:r>
    </w:p>
    <w:p>
      <w:r>
        <w:t xml:space="preserve">A1-onnettomuus: Kaatunut happorekka aiheuttaa liikennehäiriöitä.</w:t>
      </w:r>
    </w:p>
    <w:p>
      <w:r>
        <w:t xml:space="preserve">Kuorma-auto kaatui hieman kello 05:00 GMT jälkeen Granthamin eteläpuolella, lähellä Colsterworthia - tie suljettiin Stamfordin lähellä sijaitsevan A606-tien ja Granthamin A607-tien välillä. Tie oli suljettuna noin kello 16:30 GMT asti, kun onnettomuuden korjaaminen oli käynnissä. Lincolnshiren poliisin mukaan vuotoa ei tapahtunut, eikä kuorma-auton kuljettaja loukkaantunut onnettomuudessa. Onnettomuuden vuoksi raportoitiin pitkistä viivytyksistä, ja liikenne ohjattiin A606- ja A607-tien kautta Melton Mowbrayn kautta Leicestershireen. Viimeisimmät uutiset ja päivitykset Lincolnshiresta Raskasta liikennettä raportoitiin myös vaihtoehtoisilla reiteillä, kuten A15:llä ja A17:llä. A1 kulkee Lontoon ja Edinburghin välillä.</w:t>
      </w:r>
    </w:p>
    <w:p>
      <w:r>
        <w:rPr>
          <w:b/>
        </w:rPr>
        <w:t xml:space="preserve">Yhteenveto</w:t>
      </w:r>
    </w:p>
    <w:p>
      <w:r>
        <w:t xml:space="preserve">23 tonnia rikkihappoa kuljettanut kuorma-auto kaatui A1-tiellä, minkä vuoksi tie suljettiin useiksi tunneiksi.</w:t>
      </w:r>
    </w:p>
    <w:p>
      <w:r>
        <w:rPr>
          <w:b/>
          <w:u w:val="single"/>
        </w:rPr>
        <w:t xml:space="preserve">Asiakirjan numero 12833</w:t>
      </w:r>
    </w:p>
    <w:p>
      <w:r>
        <w:t xml:space="preserve">BHP Billiton myy timanttiliiketoiminnan Harry Winstonille</w:t>
      </w:r>
    </w:p>
    <w:p>
      <w:r>
        <w:t xml:space="preserve">BHP myy Ekatin kaivoksensa Kanadassa ja timanttien markkinointitoimintansa 500 miljoonalla dollarilla (314 miljoonalla punnalla). Kaivos on tuottanut kolmen viime vuoden aikana yli kolme miljoonaa karaattia raakatimantteja vuodessa. Timanttien hinnat ovat kuitenkin laskeneet, ja ne olivat hiljattain 18 kuukauden alimmillaan. BHP sanoi haluavansa "yksinkertaisemman liiketoiminnan" ja lisäsi, että myynti antaa sille mahdollisuuden keskittyä "suuriin, pitkäikäisiin, edullisiin, laajennettavissa oleviin, tuotantoketjun alkupään omaisuuseriin". BHP käynnisti viime vuonna timanttiliiketoimintansa uudelleentarkastelun arvioidakseen, oliko toimialan toiminnan jatkaminen mahdollista. Joulukuussa se sopi myyvänsä 51 prosentin osuuden Kanadan Baffinsaarella sijaitsevasta Chidliakin timanttitutkimushankkeesta Peregrine Diamondsille. Se on hiljattain myynyt myös osuudet Richards Bay Mineralsissa Etelä-Afrikassa ja Yeelirriessä Länsi-Australiassa.</w:t>
      </w:r>
    </w:p>
    <w:p>
      <w:r>
        <w:rPr>
          <w:b/>
        </w:rPr>
        <w:t xml:space="preserve">Yhteenveto</w:t>
      </w:r>
    </w:p>
    <w:p>
      <w:r>
        <w:t xml:space="preserve">Maailman suurin kaivosyhtiö BHP Billiton myy timanttiliiketoimintansa koruvalmistaja Harry Winstonille ja keskittyy ydinliiketoimintoihinsa, kuten rautamalmiin ja hiileen.</w:t>
      </w:r>
    </w:p>
    <w:p>
      <w:r>
        <w:rPr>
          <w:b/>
          <w:u w:val="single"/>
        </w:rPr>
        <w:t xml:space="preserve">Asiakirjan numero 12834</w:t>
      </w:r>
    </w:p>
    <w:p>
      <w:r>
        <w:t xml:space="preserve">Mies kuoli jäätyään Arbroathin kallioille kalastuksen aikana</w:t>
      </w:r>
    </w:p>
    <w:p>
      <w:r>
        <w:t xml:space="preserve">Aberdeenin rannikkovartiosto kertoi, että 49-vuotias mies oli kahden muun miehen kanssa kalastamassa kallioiden edustalla itärannikolla lähellä Arbroathia, kun hänet ajautui mereen. Ryhmä oli Diel's Heid -nimisellä alueella, kun tapaus sattui noin kello 12.20 sunnuntaina. RNLI Arbroathin rannikkopelastusvene nouti miehen, jota ei ole vielä tunnistettu. Taysiden poliisin mukaan Aberdeenin rannikkovartiosto piti yhteyttä silminnäkijöihin, ja mies löydettiin nopeasti, mutta elvytysyrityksistä huolimatta hän kuoli tapahtumapaikalla.</w:t>
      </w:r>
    </w:p>
    <w:p>
      <w:r>
        <w:rPr>
          <w:b/>
        </w:rPr>
        <w:t xml:space="preserve">Yhteenveto</w:t>
      </w:r>
    </w:p>
    <w:p>
      <w:r>
        <w:t xml:space="preserve">Mies on kuollut jäätyään mereen kallioiden varaan kalastellessaan Angusin rannikolla.</w:t>
      </w:r>
    </w:p>
    <w:p>
      <w:r>
        <w:rPr>
          <w:b/>
          <w:u w:val="single"/>
        </w:rPr>
        <w:t xml:space="preserve">Asiakirjan numero 12835</w:t>
      </w:r>
    </w:p>
    <w:p>
      <w:r>
        <w:t xml:space="preserve">Ranil kiistää GSP+-syytökset</w:t>
      </w:r>
    </w:p>
    <w:p>
      <w:r>
        <w:t xml:space="preserve">Oppositiojohtaja Ranil Wicremasinghe kertoi parlamentille, että UNP on pyytänyt EU:ta asettamaan Sri Lankalle ehtoja ihmisoikeuksien kunnioittamiseksi ja avun laajentamiseksi Sri Lankalle. "UNP ei ole tehnyt EU:lle valituksia, mutta vaikka se tekisikin, siinä ei ole mitään väärää", Wickremasinghe sanoi parlamentille. Hallituksen johtava ruoska, kansanedustaja Dienesh Gunawardena sanoi, että UNP:n tekemät valitukset olivat maata ja tuhansia työntekijöitä vastaan. Oppositiojohtaja Ranil Wickremasinghe vastasi, että EU:n raportissa on todistajia saamistaan valituksista, eikä UNP:llä ole siihen mitään käsitystä.</w:t>
      </w:r>
    </w:p>
    <w:p>
      <w:r>
        <w:rPr>
          <w:b/>
        </w:rPr>
        <w:t xml:space="preserve">Yhteenveto</w:t>
      </w:r>
    </w:p>
    <w:p>
      <w:r>
        <w:t xml:space="preserve">Yhdistyneen kansallisen puolueen (UNP) mukaan se ei ole valittanut hallituksesta GSP+-myönnytyksestä Euroopan komissiolle (EU).</w:t>
      </w:r>
    </w:p>
    <w:p>
      <w:r>
        <w:rPr>
          <w:b/>
          <w:u w:val="single"/>
        </w:rPr>
        <w:t xml:space="preserve">Asiakirjan numero 12836</w:t>
      </w:r>
    </w:p>
    <w:p>
      <w:r>
        <w:t xml:space="preserve">Rannikkovartioston suuri etsintäoperaatio Cornwallissa merellä kadonneen henkilön löytämiseksi</w:t>
      </w:r>
    </w:p>
    <w:p>
      <w:r>
        <w:t xml:space="preserve">Kaksi heistä pelastettiin, mutta yksi on edelleen kateissa, ja rannikkovartiosto etsii heitä merellä. Rannikkovartiosto vahvisti, että sen ryhmä kutsuttiin paikalle noin kello 12.45 GMT torstaina. Pelastusveneet St Agnesista, Padstow'sta, St Ivesistä ja Newquaysta on lähetetty paikalle. Mukana oli pelastusryhmiä Portreathista ja Newquaysta, poliisi ja rannikkovartioston etsintä- ja pelastushelikopteri. Rannikkovartiosto kertoi, että ambulanssi hoiti vedestä nostettuja kahta ihmistä.</w:t>
      </w:r>
    </w:p>
    <w:p>
      <w:r>
        <w:rPr>
          <w:b/>
        </w:rPr>
        <w:t xml:space="preserve">Yhteenveto</w:t>
      </w:r>
    </w:p>
    <w:p>
      <w:r>
        <w:t xml:space="preserve">Cornwallissa on meneillään suuri etsintäoperaatio sen jälkeen, kun kolme ihmistä huuhtoutui kiviltä Tubby's Headissa, St Agnesissa, kertoi merivartiosto.</w:t>
      </w:r>
    </w:p>
    <w:p>
      <w:r>
        <w:rPr>
          <w:b/>
          <w:u w:val="single"/>
        </w:rPr>
        <w:t xml:space="preserve">Asiakirjan numero 12837</w:t>
      </w:r>
    </w:p>
    <w:p>
      <w:r>
        <w:t xml:space="preserve">The Great North Run 2019: Kuvissa</w:t>
      </w:r>
    </w:p>
    <w:p>
      <w:r>
        <w:t xml:space="preserve">Newcastlen ja South Shieldsin välillä vuosittain järjestettävä puolimaraton on Yhdistyneen kuningaskunnan suurin juoksutapahtuma. Nelinkertainen olympiavoittaja Farah voitti miesten eliittikisan ajalla 59 minuuttia ja seitsemän sekuntia. Brigid Kosgei alitti naisten rataennätyksen - ja puolimaratonin maailmanennätyksen. . Seuraa BBC North East &amp; Cumbria -kanavaa Twitterissä, Facebookissa ja Instagramissa. Lähetä juttuideasi osoitteeseen northeastandcumbria@bbc.co.uk</w:t>
      </w:r>
    </w:p>
    <w:p>
      <w:r>
        <w:rPr>
          <w:b/>
        </w:rPr>
        <w:t xml:space="preserve">Yhteenveto</w:t>
      </w:r>
    </w:p>
    <w:p>
      <w:r>
        <w:t xml:space="preserve">Noin 57 000 ihmistä osallistui Great North Run -juoksuun, jonka Mo Farah voitti kuudennen kerran peräkkäin.</w:t>
      </w:r>
    </w:p>
    <w:p>
      <w:r>
        <w:rPr>
          <w:b/>
          <w:u w:val="single"/>
        </w:rPr>
        <w:t xml:space="preserve">Asiakirjan numero 12838</w:t>
      </w:r>
    </w:p>
    <w:p>
      <w:r>
        <w:t xml:space="preserve">London Midland peruuttaa lisää junia kuljettajapulan vuoksi</w:t>
      </w:r>
    </w:p>
    <w:p>
      <w:r>
        <w:t xml:space="preserve">Joitakin palveluja on lakkautettu kuljettajapulan vuoksi, mutta yhtiö ilmoitti kouluttavansa uusia kuljettajia, jotka aloittavat työnsä joulukuussa. Yhtiö on perunut yli 500 junaa kolmen viime viikon aikana. London Midland ilmoitti verkkosivuillaan, että se toimittaa päivittäin päivityksiä seuraavan päivän peruutuksista 11. joulukuuta asti.</w:t>
      </w:r>
    </w:p>
    <w:p>
      <w:r>
        <w:rPr>
          <w:b/>
        </w:rPr>
        <w:t xml:space="preserve">Yhteenveto</w:t>
      </w:r>
    </w:p>
    <w:p>
      <w:r>
        <w:t xml:space="preserve">London Midland on perunut yli 80 junaa, joista 64 koskee West Midlandsin aluetta.</w:t>
      </w:r>
    </w:p>
    <w:p>
      <w:r>
        <w:rPr>
          <w:b/>
          <w:u w:val="single"/>
        </w:rPr>
        <w:t xml:space="preserve">Asiakirjan numero 12839</w:t>
      </w:r>
    </w:p>
    <w:p>
      <w:r>
        <w:t xml:space="preserve">Rhyl RNLI pelasti Llanddulasin vesipyöräilijän</w:t>
      </w:r>
    </w:p>
    <w:p>
      <w:r>
        <w:t xml:space="preserve">Rhylissä miehistön lähettänyt RNLI sanoi, että Llanddulasin onnettomuus olisi voinut päättyä "toisin" sunnuntaina iltapäivällä. Pieni jäykkäpohjainen vene (RIB) oli lähtenyt auttamaan miestä, mutta alus toimi "äärirajoillaan" tuulisuuden vuoksi, RNLI sanoi. Kaikki palasivat turvallisesti rantaan. RNLI:n tiedottaja sanoi: "Paikallinen rannikkovartiosto antoi miehelle ja RIB:n miehistölle joitakin turvallisuusohjeita palatessaan rantaan, sillä tilanne olisi voinut päättyä toisin, jos vesiskootteri olisi ollut noin kilometrin kauempana murtuvassa meressä ja kovassa tuulessa ja sateessa."</w:t>
      </w:r>
    </w:p>
    <w:p>
      <w:r>
        <w:rPr>
          <w:b/>
        </w:rPr>
        <w:t xml:space="preserve">Yhteenveto</w:t>
      </w:r>
    </w:p>
    <w:p>
      <w:r>
        <w:t xml:space="preserve">Vesipyöräilijä pelastettiin vietettyään 90 minuuttia meressä lähes myrskypakkasessa Conwyn rannikolla.</w:t>
      </w:r>
    </w:p>
    <w:p>
      <w:r>
        <w:rPr>
          <w:b/>
          <w:u w:val="single"/>
        </w:rPr>
        <w:t xml:space="preserve">Asiakirjan numero 12840</w:t>
      </w:r>
    </w:p>
    <w:p>
      <w:r>
        <w:t xml:space="preserve">Oikeus syyttää poliisia todisteiden väärentämisestä</w:t>
      </w:r>
    </w:p>
    <w:p>
      <w:r>
        <w:t xml:space="preserve">Hän antoi lausunnon myöntäessään takuut kahdeksalle vastaajalle, jotka olivat saapuneet oikeuteen syytettyinä poliisiajoneuvojen vahingoittamisesta. Colombon ylituomari Champa Janaki Rajaratne syytti Kehelwatten poliisin apulaispoliisipäällikköä (ASP) siitä, että hän yritti salata väitetyn rikoksen todellisen tilanteen. väärennetty todistusaineisto Tuomari sanoi apulaispoliisipäällikölle myös, että hänen pitäisi toimittaa väärennetty todistusaineisto tuomioistuimelle tapauksesta, jota koko maa seurasi tiedotusvälineiden kautta. Hän sanoi myös, että myös tuomarit ovat osa yleisöä, eikä poliisin pitäisi yrittää pettää ihmisiä. Poliisit, jotka saavat palkkaa yleisöltä, eivät saisi ryhtyä poliittisiksi kätyreiksi, ja heidän on kohdattava tällaisen käytöksensä seuraukset, tuomari sanoi. todelliset syylliset tunnistettu BBC:lle puhunut puolustusasianajaja Ajith Pathirana syytti myös poliisin käytöstä. "Poliisi oli suojellut roistoja, jotka hyökkäsivät mielenosoittajien kimppuun. Esitimme oikeudelle valokuvia todellisista syyllisistä. Tuomari pyysi poliisia pidättämään pahoinpitelijät, jotka voidaan tunnistaa näiden valokuvien perusteella." Hän sanoi. Roistot Silminnäkijä kertoi BBC:lle, että noin 50 presidentti Rajapaksan kannattajaa oli kohdannut opposition kannattajia ja hyökännyt heidän kimppuunsa kivillä ja pulloilla. Opposition mielenosoitus korkeimman oikeuden lähellä on toinen joukkomielenosoitus pääkaupungissa viikon sisällä.</w:t>
      </w:r>
    </w:p>
    <w:p>
      <w:r>
        <w:rPr>
          <w:b/>
        </w:rPr>
        <w:t xml:space="preserve">Yhteenveto</w:t>
      </w:r>
    </w:p>
    <w:p>
      <w:r>
        <w:t xml:space="preserve">Poliisi syytti oppositiomielenosoittajia pampuilla jo toista päivää Colombon ylituomari syytti Colombon poliisin vastaavaa apulaispäällikköä siitä, että hän on vastuussa väkivaltaisten yhteenottojen kärjistymisestä korkeimman oikeuden tilojen ulkopuolella keskiviikkona.</w:t>
      </w:r>
    </w:p>
    <w:p>
      <w:r>
        <w:rPr>
          <w:b/>
          <w:u w:val="single"/>
        </w:rPr>
        <w:t xml:space="preserve">Asiakirjan numero 12841</w:t>
      </w:r>
    </w:p>
    <w:p>
      <w:r>
        <w:t xml:space="preserve">Guernseyn ulosottomies rohkaisee juhlavuoden viettoon</w:t>
      </w:r>
    </w:p>
    <w:p>
      <w:r>
        <w:t xml:space="preserve">Sir Geoffrey Rowland kertoi tehneensä yhteistyötä paikallisten yritysten kanssa lippujen esillepanon edistämiseksi prinssi Charlesin ja Cornwallin herttuattaren vierailua varten. Sir Geoffrey Rowland luopuu virastaan myöhemmin tässä kuussa. Hän sanoi, että hän juhlii timanttista juhlavuotta mieluummin katsojana kuin virkamiehenä.</w:t>
      </w:r>
    </w:p>
    <w:p>
      <w:r>
        <w:rPr>
          <w:b/>
        </w:rPr>
        <w:t xml:space="preserve">Yhteenveto</w:t>
      </w:r>
    </w:p>
    <w:p>
      <w:r>
        <w:t xml:space="preserve">Guernseyn ulosottomies on kannustanut asukkaita osoittamaan ylpeyttään kuninkaallista perhettä kohtaan kuningattaren timanttisen juhlavuoden aikana kesäkuussa.</w:t>
      </w:r>
    </w:p>
    <w:p>
      <w:r>
        <w:rPr>
          <w:b/>
          <w:u w:val="single"/>
        </w:rPr>
        <w:t xml:space="preserve">Asiakirjan numero 12842</w:t>
      </w:r>
    </w:p>
    <w:p>
      <w:r>
        <w:t xml:space="preserve">Määräaika päättyy Guernseyn seuraavan kuvernööriluutnantin valintaan</w:t>
      </w:r>
    </w:p>
    <w:p>
      <w:r>
        <w:t xml:space="preserve">Määräaika hakemusten jättämiselle kuningattaren edustajan virkaan Bailiwickissä päättyi perjantaina. Tehtävä, jonka verovapaa palkka on 105 000 puntaa ja joka kestää yleensä viisi vuotta, julistettiin haettavaksi viime kuussa. Päätehtävät ovat diplomaattisia ja seremoniallisia. Nykyinen kuvernööriluutnantti, vara-amiraali Sir Fabian Malbon, vaihtuu ensi toukokuussa. Ensimmäistä kertaa saaren viranomaisilla on Yhdistyneen kuningaskunnan hallituksen ohella rooli hänen seuraajansa nimittämisessä.</w:t>
      </w:r>
    </w:p>
    <w:p>
      <w:r>
        <w:rPr>
          <w:b/>
        </w:rPr>
        <w:t xml:space="preserve">Yhteenveto</w:t>
      </w:r>
    </w:p>
    <w:p>
      <w:r>
        <w:t xml:space="preserve">Guernseyn seuraavaksi kuvernööriluutnantiksi hakevien aika on umpeutunut.</w:t>
      </w:r>
    </w:p>
    <w:p>
      <w:r>
        <w:rPr>
          <w:b/>
          <w:u w:val="single"/>
        </w:rPr>
        <w:t xml:space="preserve">Asiakirjan numero 12843</w:t>
      </w:r>
    </w:p>
    <w:p>
      <w:r>
        <w:t xml:space="preserve">Harvinainen Beano-albumi myytiin huutokaupassa 2 700 punnalla.</w:t>
      </w:r>
    </w:p>
    <w:p>
      <w:r>
        <w:t xml:space="preserve">Vuoden 1940 Beano-kirja julkaistiin toisen maailmansodan puhjettua vuonna 1939. Se ilmestyi vuosi sen jälkeen, kun Dundeessa sijaitseva DC Thomson oli julkaissut viikoittaisen sarjakuvan heinäkuussa 1938. Vuosikerran odotettiin saavan 1 200-1 500 puntaa Keysin huutokaupassa Aylshamissa Norfolkissa. Se on ensimmäinen 79:stä tähän mennessä julkaistusta Beanon vuosikerrasta, ja siinä on sarjakuvia, tarinoita ja kuvituksia - mutta siinä ei ole mukana pahantekijä Dennis the Menacea, joka esiintyi ensimmäisen kerran vuonna 1951. Hänen lemmikkikoiransa Gnasher esiteltiin vuonna 1968.</w:t>
      </w:r>
    </w:p>
    <w:p>
      <w:r>
        <w:rPr>
          <w:b/>
        </w:rPr>
        <w:t xml:space="preserve">Yhteenveto</w:t>
      </w:r>
    </w:p>
    <w:p>
      <w:r>
        <w:t xml:space="preserve">Ennen Dennis the Menacen ilmestymistä julkaistun ensimmäisen Beanon vuosikerran harvinainen kappale on myyty huutokaupassa 2 700 punnalla.</w:t>
      </w:r>
    </w:p>
    <w:p>
      <w:r>
        <w:rPr>
          <w:b/>
          <w:u w:val="single"/>
        </w:rPr>
        <w:t xml:space="preserve">Asiakirjan numero 12844</w:t>
      </w:r>
    </w:p>
    <w:p>
      <w:r>
        <w:t xml:space="preserve">Ecuadorilaismies pidätetty New Yorkin kultarahkavarkaudesta</w:t>
      </w:r>
    </w:p>
    <w:p>
      <w:r>
        <w:t xml:space="preserve">Julio Nivelo, 53, pidätettiin maan länsiosassa. Hänen asianajajiensa mukaan hän ei edes ollut Yhdysvalloissa varkauden aikaan. Tapahtumasta on viime vuonna tallentunut videomateriaalia, jossa näkyy, kuinka mies kamppailee ryöstösaaliin painon kanssa ja joutuu laskemaan sen maahan levätäkseen. Kultaa ei ole vielä saatu takaisin.</w:t>
      </w:r>
    </w:p>
    <w:p>
      <w:r>
        <w:rPr>
          <w:b/>
        </w:rPr>
        <w:t xml:space="preserve">Yhteenveto</w:t>
      </w:r>
    </w:p>
    <w:p>
      <w:r>
        <w:t xml:space="preserve">Ecuadorissa on pidätetty mies, jota syytetään 36 kilon (86 paunan) ämpärillisen kultahiutaleita, joiden arvo on 1,6 miljoonaa dollaria (1,2 miljoonaa puntaa), varastamisesta New Yorkissa olleesta kuorma-autosta.</w:t>
      </w:r>
    </w:p>
    <w:p>
      <w:r>
        <w:rPr>
          <w:b/>
          <w:u w:val="single"/>
        </w:rPr>
        <w:t xml:space="preserve">Asiakirjan numero 12845</w:t>
      </w:r>
    </w:p>
    <w:p>
      <w:r>
        <w:t xml:space="preserve">Cardiffin opiskelijakortteli Herbert Streetillä saa luvan aloittaa toimintansa</w:t>
      </w:r>
    </w:p>
    <w:p>
      <w:r>
        <w:t xml:space="preserve">Herbert Streetillä, lähellä Atlantic Wharfia sijaitsevaan rakennukseen tulee 25-kerroksinen torni, jossa on työhuoneita, "illanistujaishuoneita", elokuvateatteri ja "sky bar". Cardiffin kaupunginvaltuutetut hyväksyivät hankkeen keskiviikkona edellyttäen, että ehdot täyttyvät. Valtuuston raportissa todettiin, että tontti oli ollut tyhjillään noin 20 vuotta.</w:t>
      </w:r>
    </w:p>
    <w:p>
      <w:r>
        <w:rPr>
          <w:b/>
        </w:rPr>
        <w:t xml:space="preserve">Yhteenveto</w:t>
      </w:r>
    </w:p>
    <w:p>
      <w:r>
        <w:t xml:space="preserve">Suunnitelmille rakentaa 674-paikkainen opiskelija-asuntola Cardiffin tyhjälle tontille on annettu vihreää valoa.</w:t>
      </w:r>
    </w:p>
    <w:p>
      <w:r>
        <w:rPr>
          <w:b/>
          <w:u w:val="single"/>
        </w:rPr>
        <w:t xml:space="preserve">Asiakirjan numero 12846</w:t>
      </w:r>
    </w:p>
    <w:p>
      <w:r>
        <w:t xml:space="preserve">Jessie J vahvisti Orange RockCorpsin vapaaehtoistyökeikan</w:t>
      </w:r>
    </w:p>
    <w:p>
      <w:r>
        <w:t xml:space="preserve">Järjestäjien mukaan lisää esiintyjiä ilmoitetaan pian, mutta rokkari Primal Scream on pääesiintyjä 12. heinäkuuta. "Meillä on ilmiömäinen kokoonpano Wembleyn keikalla", sanoo yksi järjestäjistä, Andy Pearcey. "Se vetoaa monenlaiseen musiikkimakuun." Neljän tunnin hyväntekeväisyystyön lahjoittamista vastaan nuoret voivat ansaita itselleen liput konserttiin. Tänä vuonna vapaaehtoistyötä tehdään 150 projektissa 32:ssa Lontoon kaupunginosassa.</w:t>
      </w:r>
    </w:p>
    <w:p>
      <w:r>
        <w:rPr>
          <w:b/>
        </w:rPr>
        <w:t xml:space="preserve">Yhteenveto</w:t>
      </w:r>
    </w:p>
    <w:p>
      <w:r>
        <w:t xml:space="preserve">Jessie J ja Eliza Doolittle esiintyvät tämän vuoden Orange RockCorpsin keikalla Wembley Arenalla.</w:t>
      </w:r>
    </w:p>
    <w:p>
      <w:r>
        <w:rPr>
          <w:b/>
          <w:u w:val="single"/>
        </w:rPr>
        <w:t xml:space="preserve">Asiakirjan numero 12847</w:t>
      </w:r>
    </w:p>
    <w:p>
      <w:r>
        <w:t xml:space="preserve">Powysin neuvosto nimittää tohtori Caroline Turnerin toimitusjohtajaksi</w:t>
      </w:r>
    </w:p>
    <w:p>
      <w:r>
        <w:t xml:space="preserve">Tohtori Caroline Turner siirtyy uuteen tehtävään vuodenvaihteessa kotiseudultaan Angleseystä, jossa hän on toiminut apulaispääjohtajana vuodesta 2015. Hän on työskennellyt 25 vuotta paikallishallinnossa sekä Aberystwythin yliopistossa politiikan opettajana ja Walesin hallituksessa. Turner korvaa virkaatekevän päällikön, tohtori Mohammed Mehmetin, joka lähtee tammikuussa. Powysin kreivikunnanvaltuuston edellinen kokopäiväinen päällikkö Jeremy Patterson lähti virallisesti syyskuussa oltuaan lähes vuoden sairauslomalla. Paikallisen demokratian raportointipalvelun (Local Democracy Reporting Service) mukaan Turner on luvannut tehdä kovasti töitä tuottaakseen laadukkaita palveluja huolimatta neuvoston määrärahojen leikkauksista.</w:t>
      </w:r>
    </w:p>
    <w:p>
      <w:r>
        <w:rPr>
          <w:b/>
        </w:rPr>
        <w:t xml:space="preserve">Yhteenveto</w:t>
      </w:r>
    </w:p>
    <w:p>
      <w:r>
        <w:t xml:space="preserve">Powysin valtuusto on nimittänyt uuden toimitusjohtajan, joka lupasi tarttua tuleviin "haastaviin aikoihin".</w:t>
      </w:r>
    </w:p>
    <w:p>
      <w:r>
        <w:rPr>
          <w:b/>
          <w:u w:val="single"/>
        </w:rPr>
        <w:t xml:space="preserve">Asiakirjan numero 12848</w:t>
      </w:r>
    </w:p>
    <w:p>
      <w:r>
        <w:t xml:space="preserve">Cheryl Colen äänestämättä jättäminen X Factorissa oli "sääntöjen mukaista</w:t>
      </w:r>
    </w:p>
    <w:p>
      <w:r>
        <w:t xml:space="preserve">Cole, joka oli molempien esiintyjien mentori, sanoi kieltäytyneensä osallistumasta tuomareiden äänestykseen sunnuntaina (7. marraskuuta). Tuomarin kieltäytyminen antamasta päätöstään tarkoitti sitä, että Cohen poistui ohjelmasta ilman umpisolmun mahdollisuutta. Silloin tulos syntyisi yleisöäänestyksen perusteella. Ohjelman tiedottajan mukaan näin on käynyt aiemminkin, kun entinen tuomari Sharon Osbourne esiintyi kykykilpailun ensimmäisen sarjan aikana.</w:t>
      </w:r>
    </w:p>
    <w:p>
      <w:r>
        <w:rPr>
          <w:b/>
        </w:rPr>
        <w:t xml:space="preserve">Yhteenveto</w:t>
      </w:r>
    </w:p>
    <w:p>
      <w:r>
        <w:t xml:space="preserve">X Factor -pomojen mukaan Cheryl Colen kieltäytyminen valitsemasta kilpailijoiden Treyc Cohenin ja Katie Waisellin välillä oli ohjelman sääntöjen mukaista, ja näin on tehty ennenkin.</w:t>
      </w:r>
    </w:p>
    <w:p>
      <w:r>
        <w:rPr>
          <w:b/>
          <w:u w:val="single"/>
        </w:rPr>
        <w:t xml:space="preserve">Asiakirjan numero 12849</w:t>
      </w:r>
    </w:p>
    <w:p>
      <w:r>
        <w:t xml:space="preserve">Sarkin tähtitarkkailutapahtuma edistää matkailua</w:t>
      </w:r>
    </w:p>
    <w:p>
      <w:r>
        <w:t xml:space="preserve">Järjestäjät toivovat, että 21.-23. lokakuuta järjestettävä tapahtuma edistää matkailua saarella, joka on saanut Dark Sky Award -palkinnon pimeän ajan näkyvyydestään. Suunniteltuihin nähtävyyksiin kuuluu muun muassa puhallettava planetaario ja yövaunukyytejä. Sark Astronomy Societyn puheenjohtaja Annie Dachinger sanoi, että palkinto on upea saavutus saarelle.</w:t>
      </w:r>
    </w:p>
    <w:p>
      <w:r>
        <w:rPr>
          <w:b/>
        </w:rPr>
        <w:t xml:space="preserve">Yhteenveto</w:t>
      </w:r>
    </w:p>
    <w:p>
      <w:r>
        <w:t xml:space="preserve">Sarkissa järjestetään ensi kuussa tähtitarkkailufestivaali.</w:t>
      </w:r>
    </w:p>
    <w:p>
      <w:r>
        <w:rPr>
          <w:b/>
          <w:u w:val="single"/>
        </w:rPr>
        <w:t xml:space="preserve">Asiakirjan numero 12850</w:t>
      </w:r>
    </w:p>
    <w:p>
      <w:r>
        <w:t xml:space="preserve">Southendin laiturin "turvallisuuskorjaukset</w:t>
      </w:r>
    </w:p>
    <w:p>
      <w:r>
        <w:t xml:space="preserve">Southend-on-Sea Borough Councilin mukaan äärimmäinen sää aiheutti "terveys- ja turvallisuusongelmia", jotka on nyt ratkaistu. Essexin maamerkki suljettiin jouluaattona sen jälkeen, kun se kärsi sähköongelmista ja palopostit jäätyivät. Laituri suljettiin, jotta urakoitsijat voisivat työskennellä rakenteiden parissa, neuvosto kertoi.</w:t>
      </w:r>
    </w:p>
    <w:p>
      <w:r>
        <w:rPr>
          <w:b/>
        </w:rPr>
        <w:t xml:space="preserve">Yhteenveto</w:t>
      </w:r>
    </w:p>
    <w:p>
      <w:r>
        <w:t xml:space="preserve">Southendin laituri on avattu uudelleen sen jälkeen, kun se oli korjattu pakkasen aiheuttamien vaurioiden jälkeen.</w:t>
      </w:r>
    </w:p>
    <w:p>
      <w:r>
        <w:rPr>
          <w:b/>
          <w:u w:val="single"/>
        </w:rPr>
        <w:t xml:space="preserve">Asiakirjan numero 12851</w:t>
      </w:r>
    </w:p>
    <w:p>
      <w:r>
        <w:t xml:space="preserve">Strictly Come Dancing: Tämän vuoden tähdet lainausmerkeissä</w:t>
      </w:r>
    </w:p>
    <w:p>
      <w:r>
        <w:t xml:space="preserve">Lauren TurnerViihdetoimittaja Tässä on, mitä heillä oli sanottavaa, kun tapasimme heidät aiemmin tässä kuussa. Pastori Richard Coles Charlotte Hawkins Alexandra Burke Ruth Langsford Davood Ghadami Mollie King Aston Merrygold Debbie McGee Susan Calman Simon Rimmer Joe McFadden Joe McFadden Gemma Atkinson Chizzy Akudolu Jonnie Peacock Brian Conley Strictly Come Dancing esitetään BBC One -kanavalla lauantaina kello 18.25 BST. Seuraa meitä Facebookissa, Twitterissä @BBCNewsEnts tai Instagramissa bbcnewsents. Jos sinulla on juttuehdotus, lähetä sähköpostia osoitteeseen entertainment.news@bbc.co.uk.</w:t>
      </w:r>
    </w:p>
    <w:p>
      <w:r>
        <w:rPr>
          <w:b/>
        </w:rPr>
        <w:t xml:space="preserve">Yhteenveto</w:t>
      </w:r>
    </w:p>
    <w:p>
      <w:r>
        <w:t xml:space="preserve">Kaksi viikkoa kestäneiden harjoitusten jälkeen tämän vuoden Strictly Come Dancing -tähdet valmistautuvat palaamaan tanssilattialle viikonloppuna sarjan ensimmäistä live-esitystä varten.</w:t>
      </w:r>
    </w:p>
    <w:p>
      <w:r>
        <w:rPr>
          <w:b/>
          <w:u w:val="single"/>
        </w:rPr>
        <w:t xml:space="preserve">Asiakirjan numero 12852</w:t>
      </w:r>
    </w:p>
    <w:p>
      <w:r>
        <w:t xml:space="preserve">Ambulanssipalvelu luo hengenpelastusvihkosen</w:t>
      </w:r>
    </w:p>
    <w:p>
      <w:r>
        <w:t xml:space="preserve">Oppaassa on neuvoja siitä, miten soittaa ambulanssi ja auttaa ambulanssin ja palokunnan valvojia hätätilanteen hoitamisessa. Se sisältää myös katsauksen ambulanssipalvelun työhön. Toiminnanjohtaja Richard D'Ulivo Rogers sanoi: "Ihmiset eivät ymmärrä koko laajuutta siitä, mitä me teemme, tai prosessia, jolla ambulanssi saadaan heidän luokseen." Hän sanoi, että esite, joka sisältää myös ensiapuneuvoja, on jaettu ympäri saarta.</w:t>
      </w:r>
    </w:p>
    <w:p>
      <w:r>
        <w:rPr>
          <w:b/>
        </w:rPr>
        <w:t xml:space="preserve">Yhteenveto</w:t>
      </w:r>
    </w:p>
    <w:p>
      <w:r>
        <w:t xml:space="preserve">Jerseyn ambulanssipalvelun henkilökunta on koonnut uuden kirjasen, jossa on tietoa siitä, miten pelastaa henki.</w:t>
      </w:r>
    </w:p>
    <w:p>
      <w:r>
        <w:rPr>
          <w:b/>
          <w:u w:val="single"/>
        </w:rPr>
        <w:t xml:space="preserve">Asiakirjan numero 12853</w:t>
      </w:r>
    </w:p>
    <w:p>
      <w:r>
        <w:t xml:space="preserve">Moottoritiellä pyöräilijä kuvattiin ajamassa polkupyöräilijöiden varoitusmerkin ohi</w:t>
      </w:r>
    </w:p>
    <w:p>
      <w:r>
        <w:t xml:space="preserve">Videolla näkyy, kuinka lycraan pukeutunut ratsastaja polkee pitkin M62-tien reunaa, kun autot ja kuorma-autot ajavat ohi. Kun poliisit seuraavat, pyöräilijä menee "ilmoitus pyöräilijästä" -kyltin alle. Poliisit saattoivat pyöräilijän pois moottoritieltä Huddersfieldin lähellä, kertoo poliisi Martin Willis West Yorkshiren poliisista. Maantielain mukaan pyöräilijät, jalankulkijat ja ratsastajat eivät saa käyttää moottoritietä. Seuraa BBC Yorkshirea Facebookissa, Twitterissä ja Instagramissa. Lähetä juttuideoita osoitteeseen yorkslincs.news@bbc.co.uk. Aiheeseen liittyvät Internet-linkit West Yorkshiren poliisi</w:t>
      </w:r>
    </w:p>
    <w:p>
      <w:r>
        <w:rPr>
          <w:b/>
        </w:rPr>
        <w:t xml:space="preserve">Yhteenveto</w:t>
      </w:r>
    </w:p>
    <w:p>
      <w:r>
        <w:t xml:space="preserve">Poliisin valvontakamera kuvasi hetken, jolloin pyöräilijä ajoi moottoritiellä kyltin alta, jossa varoitettiin autoilijoita varomaan heitä.</w:t>
      </w:r>
    </w:p>
    <w:p>
      <w:r>
        <w:rPr>
          <w:b/>
          <w:u w:val="single"/>
        </w:rPr>
        <w:t xml:space="preserve">Asiakirjan numero 12854</w:t>
      </w:r>
    </w:p>
    <w:p>
      <w:r>
        <w:t xml:space="preserve">Quinn Groupin pääkonttorin tulipalo Fermanaghissa epäillään tuhopoltoksi</w:t>
      </w:r>
    </w:p>
    <w:p>
      <w:r>
        <w:t xml:space="preserve">Tulipalo syttyi hieman ennen kello 19:00 GMT perjantaina ja aiheutti vakavia vahinkoja käytöstä poistetulle toimistolle. Joulukuussa kuorma-auto ajoi samaan kompleksiin, jolloin rakennukseen jäi aukko. Quinn Groupin kiinteistöihin on kohdistunut useita hyökkäyksiä sen jälkeen, kun uusi johto otti yhtiön haltuunsa viime vuonna. Fermanaghin liikemies Sean Quinn, joka menetti yhtiön hallinnan, on tuominnut aiemmat hyökkäykset. Hän sanoi, että vahingoista vastuussa olevat eivät toimineet hänen nimissään, ja pyysi heitä lopettamaan.</w:t>
      </w:r>
    </w:p>
    <w:p>
      <w:r>
        <w:rPr>
          <w:b/>
        </w:rPr>
        <w:t xml:space="preserve">Yhteenveto</w:t>
      </w:r>
    </w:p>
    <w:p>
      <w:r>
        <w:t xml:space="preserve">Quinn Groupin pääkonttorissa lähellä Derryliniä Fermanaghin kreivikunnassa syttynyt tulipalo on epäilyttävä.</w:t>
      </w:r>
    </w:p>
    <w:p>
      <w:r>
        <w:rPr>
          <w:b/>
          <w:u w:val="single"/>
        </w:rPr>
        <w:t xml:space="preserve">Asiakirjan numero 12855</w:t>
      </w:r>
    </w:p>
    <w:p>
      <w:r>
        <w:t xml:space="preserve">Huhtikuun tuulet edistävät vihreää energiaa</w:t>
      </w:r>
    </w:p>
    <w:p>
      <w:r>
        <w:t xml:space="preserve">Energia-analyytikko WeatherEnergyn tietojen mukaan tuulipuistot toimittivat 699 684 MWh sähköä kansalliseen sähköverkkoon. Heidän mukaansa tämä määrä riittäisi antamaan sähköä 79 prosentille keskimääräisistä skotlantilaisista kotitalouksista, mikä vastaa 1,9 miljoonaa kotitaloutta. Energiantuotanto oli 15 prosenttia suurempi kuin viime vuonna samaan aikaan. WeatherEnergyn mukaan tuulivoimalat tuottivat huhtikuun kahdeksana päivänä riittävästi sähköä 100 prosenttia skotlantilaisista kodeista. WeatherEnergyn Karen Robinson sanoi: "Suhteellisen hitaan alkuvuoden jälkeen Skotlannin tuulivoimatuotanto on jälleen kasvussa kuukauden aikana esiintyneiden voimakkaiden tuulien ansiosta.</w:t>
      </w:r>
    </w:p>
    <w:p>
      <w:r>
        <w:rPr>
          <w:b/>
        </w:rPr>
        <w:t xml:space="preserve">Yhteenveto</w:t>
      </w:r>
    </w:p>
    <w:p>
      <w:r>
        <w:t xml:space="preserve">Uusien lukujen mukaan tuulivoimalat tuottivat huhtikuussa tarpeeksi sähköä yli kolmen neljäsosan skotlantilaisista kotitalouksista tarpeisiin.</w:t>
      </w:r>
    </w:p>
    <w:p>
      <w:r>
        <w:rPr>
          <w:b/>
          <w:u w:val="single"/>
        </w:rPr>
        <w:t xml:space="preserve">Asiakirjan numero 12856</w:t>
      </w:r>
    </w:p>
    <w:p>
      <w:r>
        <w:t xml:space="preserve">Lutonin lentokentän lomailijoiden autoja vandalisoitu sivukaduilla</w:t>
      </w:r>
    </w:p>
    <w:p>
      <w:r>
        <w:t xml:space="preserve">Molemmat ajoneuvot oli jätetty Lutonin lentoaseman lähellä oleville teille. Tuulilasi ja ikkunat oli rikottu ja autoihin oli kirjoitettu viestejä, joissa valitettiin, etteivät ihmiset maksa lentokentän pysäköinnistä. Lutonin neuvosto ilmoitti kuulevansa asukkaita pysäköintilupien käyttöönotosta kyseisillä alueilla. LIVE: päivityksiä Bedfordshiren uutisista Luton Airport sanoi, että se kehottaa matkustajia aina käyttämään pysäköintiä paikan päällä.</w:t>
      </w:r>
    </w:p>
    <w:p>
      <w:r>
        <w:rPr>
          <w:b/>
        </w:rPr>
        <w:t xml:space="preserve">Yhteenveto</w:t>
      </w:r>
    </w:p>
    <w:p>
      <w:r>
        <w:t xml:space="preserve">Lentoaseman lähellä oleville kaduille pysäköineille lomailijoille kuuluvia autoja on vandalisoitu.</w:t>
      </w:r>
    </w:p>
    <w:p>
      <w:r>
        <w:rPr>
          <w:b/>
          <w:u w:val="single"/>
        </w:rPr>
        <w:t xml:space="preserve">Asiakirjan numero 12857</w:t>
      </w:r>
    </w:p>
    <w:p>
      <w:r>
        <w:t xml:space="preserve">Aberdeenin Bon Accord -kylpylän liiketoimintasuunnitelma hahmoteltu</w:t>
      </w:r>
    </w:p>
    <w:p>
      <w:r>
        <w:t xml:space="preserve">Justice Mill Lanella sijaitseva uima-allas suljettiin vuonna 2008 neuvoston budjettileikkausten vuoksi. Arvioiden mukaan historiallisen art deco -muotoilurakennuksen kunnostamiseen tarvitaan yli 5 miljoonaa puntaa. Kaupunginhallitus ei ole sulkenut pois mahdollisuutta luovuttaa rakennus, jos asiasta päästään sopimukseen.</w:t>
      </w:r>
    </w:p>
    <w:p>
      <w:r>
        <w:rPr>
          <w:b/>
        </w:rPr>
        <w:t xml:space="preserve">Yhteenveto</w:t>
      </w:r>
    </w:p>
    <w:p>
      <w:r>
        <w:t xml:space="preserve">Aberdeenin Bon Accord -kylpylän uudelleen avaamista yrittävät kampanjoijat ovat tavanneet neuvoston virkamiehiä hahmottaakseen liiketoimintasuunnitelmansa.</w:t>
      </w:r>
    </w:p>
    <w:p>
      <w:r>
        <w:rPr>
          <w:b/>
          <w:u w:val="single"/>
        </w:rPr>
        <w:t xml:space="preserve">Asiakirjan numero 12858</w:t>
      </w:r>
    </w:p>
    <w:p>
      <w:r>
        <w:t xml:space="preserve">Harvinainen Austin 7 -auton kori myydään 18 000 punnalla huutokaupassa.</w:t>
      </w:r>
    </w:p>
    <w:p>
      <w:r>
        <w:t xml:space="preserve">Korista, josta puuttuivat pyörät, moottori ja taka-akseli, saatiin huutokaupassa enemmän rahaa kuin liikennekelpoisista vastaavista autoista. Huutokaupanpitäjä Richard Edmonds sanoi: "Uskon, että meillä oli myynnissä erittäin innokkaita tarjoajia, jotka etsivät kunnostusprojektia." Huutokaupassa myytiin yhteensä 16 Austin 7:ää. Austin 7 oli yksi suosituimmista Britannian markkinoille valmistetuista autoista, sillä sitä valmistettiin vuosina 1922-1939 yli 290 000 kappaletta. Huutokaupan järjestänyt Richard Edmonds Auctions kertoi kuitenkin, että Morris Model G -taksi, joka oli lajinsa viimeinen, ei mennyt kaupaksi kiinnostuksen puutteen vuoksi.</w:t>
      </w:r>
    </w:p>
    <w:p>
      <w:r>
        <w:rPr>
          <w:b/>
        </w:rPr>
        <w:t xml:space="preserve">Yhteenveto</w:t>
      </w:r>
    </w:p>
    <w:p>
      <w:r>
        <w:t xml:space="preserve">Pölyinen, kolhiintunut ja laiminlyöty Austin 7 -auton 1930-luvun kori on myyty huutokaupassa 18 480 punnalla, kun se oli ollut Gloucestershiren ladossa 1960-luvulta lähtien.</w:t>
      </w:r>
    </w:p>
    <w:p>
      <w:r>
        <w:rPr>
          <w:b/>
          <w:u w:val="single"/>
        </w:rPr>
        <w:t xml:space="preserve">Asiakirjan numero 12859</w:t>
      </w:r>
    </w:p>
    <w:p>
      <w:r>
        <w:t xml:space="preserve">Korjattu Mansaaren lautta aloittaa uudelleen liikennöinnin</w:t>
      </w:r>
    </w:p>
    <w:p>
      <w:r>
        <w:t xml:space="preserve">Alus, joka on ollut poissa käytöstä kolme päivää, korjattiin Cammell Lairdin telakalla. Steam Packet Company kertoi, että korjaukset tehtiin keulan työntövoimayksikköön, joka vaurioitui aiemmin tänä vuonna, kun alus oli nielaissut roskia. Ben-my-Chree liikennöi seuraavan kerran Heyshamista Douglasiin tiistaina klo 0215 pelkällä rahtiliikenteellä. Sen jälkeen sen on määrä jatkaa normaalia matkustajaliikennettä loppupäivän ajan. Steam Packet -yhtiön tiedottajan mukaan Manannan-niminen pikalaiva kattoi matkustajien ja rahdin tarpeet koko viikonlopun ajan, ja yli 250 rahtiyksikköä tyhjennettiin ennen viikonloppua.</w:t>
      </w:r>
    </w:p>
    <w:p>
      <w:r>
        <w:rPr>
          <w:b/>
        </w:rPr>
        <w:t xml:space="preserve">Yhteenveto</w:t>
      </w:r>
    </w:p>
    <w:p>
      <w:r>
        <w:t xml:space="preserve">Korjattu Manxin lautta, Ben-my-Chree, on tarkoitus jatkaa liikennöintiä Mansaarelle ja Mansaarelta kuivatelakalla tehtyjen korjausten jälkeen.</w:t>
      </w:r>
    </w:p>
    <w:p>
      <w:r>
        <w:rPr>
          <w:b/>
          <w:u w:val="single"/>
        </w:rPr>
        <w:t xml:space="preserve">Asiakirjan numero 12860</w:t>
      </w:r>
    </w:p>
    <w:p>
      <w:r>
        <w:t xml:space="preserve">Aberdeen FC:n uuden stadionin kuuleminen 13. syyskuuta</w:t>
      </w:r>
    </w:p>
    <w:p>
      <w:r>
        <w:t xml:space="preserve">50 miljoonan punnan stadion ja harjoittelutilat sijaitsisivat Kingsfordissa, lähellä Aberdeenin ohitustietä, Westhillin lähellä. Kuuleminen järjestetään keskiviikkona 13. syyskuuta Aberdeenin kaupungintalolla. Se antaa hakemuksesta kirjallisesti kirjoittaneille ihmisille mahdollisuuden puhua siitä suoraan kaupunginvaltuutetuille. Aberdeen FC sanoi, että jos rakennuslupa myönnetään lokakuussa, stadion voisi silti valmistua vuonna 2020. Vastustajien mukaan huolenaiheita ovat muun muassa liikenne- ja pysäköintiongelmat. Seura uskoo, että uusi stadion on elintärkeä, jos se haluaa saavuttaa kestävän tulevaisuuden.</w:t>
      </w:r>
    </w:p>
    <w:p>
      <w:r>
        <w:rPr>
          <w:b/>
        </w:rPr>
        <w:t xml:space="preserve">Yhteenveto</w:t>
      </w:r>
    </w:p>
    <w:p>
      <w:r>
        <w:t xml:space="preserve">Aberdeen FC:n suunnitelmista rakentaa uusi stadion kaupungin laitamille järjestetään syyskuussa ennakkokäsittely.</w:t>
      </w:r>
    </w:p>
    <w:p>
      <w:r>
        <w:rPr>
          <w:b/>
          <w:u w:val="single"/>
        </w:rPr>
        <w:t xml:space="preserve">Asiakirjan numero 12861</w:t>
      </w:r>
    </w:p>
    <w:p>
      <w:r>
        <w:t xml:space="preserve">Volkswagen Beetle: Meksikon kestävä rakkaus klassikkoautoon</w:t>
      </w:r>
    </w:p>
    <w:p>
      <w:r>
        <w:t xml:space="preserve">Vaikka Volkswagen Beetle on syntyjään saksalainen, siitä tuli yhtä erottamaton osa meksikolaista nykykulttuuria kuin Frida Kahlosta, mariachibändeistä ja sokerikalloista. Autoja myytiin ensimmäisen kerran meksikolaisille yli 50 vuotta sitten, ja niiden kysyntä kasvoi nopeasti. Vaikka tuotanto lopetettiin vuonna 2003, on edelleen lähes mahdotonta matkustaa kauas näkemättä autojen klassisia kurveja sivukadun kulman takana, pysäköitynä pihatielle tai äänekkäästi tyhjäkäynnillä liikennevaloissa. Valokuvaus: Dan Giannopoulos</w:t>
      </w:r>
    </w:p>
    <w:p>
      <w:r>
        <w:rPr>
          <w:b/>
        </w:rPr>
        <w:t xml:space="preserve">Yhteenveto</w:t>
      </w:r>
    </w:p>
    <w:p>
      <w:r>
        <w:t xml:space="preserve">Valokuvaaja Dan Giannopoulos tarkastelee leikkisästi Meksikon kestävää rakkaussuhdetta yhteen autohistorian tunnetuimmista autoista.</w:t>
      </w:r>
    </w:p>
    <w:p>
      <w:r>
        <w:rPr>
          <w:b/>
          <w:u w:val="single"/>
        </w:rPr>
        <w:t xml:space="preserve">Asiakirjan numero 12862</w:t>
      </w:r>
    </w:p>
    <w:p>
      <w:r>
        <w:t xml:space="preserve">Kirjastokirja palautettiin Shetlandiin 43 vuoden jälkeen</w:t>
      </w:r>
    </w:p>
    <w:p>
      <w:r>
        <w:t xml:space="preserve">CL Thomsonin Beowulfin seikkailut oli määrä palauttaa joulukuussa 1975. Juontaja ja kirjailija Mary Blance löysi kirjan avattuaan vanhan matkalaukun. Hän sanoi 43 vuoden viivästyksestä: "Kirjaston henkilökunta viihdytti ja nauroi valtavasti. He ottivat minusta valokuvan." Shetlandin kirjasto ei määrännyt sakkoa, mutta nimesi ja häpäisi sosiaalisessa mediassa.</w:t>
      </w:r>
    </w:p>
    <w:p>
      <w:r>
        <w:rPr>
          <w:b/>
        </w:rPr>
        <w:t xml:space="preserve">Yhteenveto</w:t>
      </w:r>
    </w:p>
    <w:p>
      <w:r>
        <w:t xml:space="preserve">Shetlannin kirjastoon on palautettu kirja, joka oli ollut lainassa yli 40 vuotta.</w:t>
      </w:r>
    </w:p>
    <w:p>
      <w:r>
        <w:rPr>
          <w:b/>
          <w:u w:val="single"/>
        </w:rPr>
        <w:t xml:space="preserve">Asiakirjan numero 12863</w:t>
      </w:r>
    </w:p>
    <w:p>
      <w:r>
        <w:t xml:space="preserve">Libyan mielenosoitukset: Hämäystä vai todellisuutta?</w:t>
      </w:r>
    </w:p>
    <w:p>
      <w:r>
        <w:t xml:space="preserve">Frank GardnerTurvallisuuden kirjeenvaihtaja, BBC News Se on osa kasvavaa kansainvälistä pyrkimystä eristää Libyan eversti Gaddafi, kun pelätään, että hän saattaa jälleen kerran käyttää ilmavoimiaan omaa kansaansa vastaan. Mutta onko se käytännöllistä? Onko se toivottavaa? Vai onko tämä, kuten jotkut kyynikot epäilevät, pelkkää ajan pelaamista siinä toivossa, että eversti Gaddafi pian taipuu painostuksen edessä ja luopuu vallasta ennen kuin yksikään länsimainen sotakone lähetetään lähellekään Libyan ilmatilaa?</w:t>
      </w:r>
    </w:p>
    <w:p>
      <w:r>
        <w:rPr>
          <w:b/>
        </w:rPr>
        <w:t xml:space="preserve">Yhteenveto</w:t>
      </w:r>
    </w:p>
    <w:p>
      <w:r>
        <w:t xml:space="preserve">Britannian puolustusministeriön käytävillä suunnitteluryhmä laatii parhaillaan varasuunnitelmia Libyan yli mahdollisesti perustettavaa lentokieltoaluetta varten.</w:t>
      </w:r>
    </w:p>
    <w:p>
      <w:r>
        <w:rPr>
          <w:b/>
          <w:u w:val="single"/>
        </w:rPr>
        <w:t xml:space="preserve">Asiakirjan numero 12864</w:t>
      </w:r>
    </w:p>
    <w:p>
      <w:r>
        <w:t xml:space="preserve">Louise Smithin kuolema: Louise Smith: Mies kiistää murhanneensa teini-ikäisen</w:t>
      </w:r>
    </w:p>
    <w:p>
      <w:r>
        <w:t xml:space="preserve">16-vuotiaan Louise Smithin ruumis löydettiin Havant Thicketistä 21. toukokuuta. Hänet ilmoitettiin kadonneeksi Leigh Parkin alueelta 8. toukokuuta, joka oli VE-päivä. Shane Mays, 29, Somborne Drive, Havant, ilmestyi Winchester Crown Courtiin kiistämään murhan. Hänet määrättiin tutkintavankeuteen, ja hänen on määrä saapua samaan tuomioistuimeen oikeudenkäyntiin 10. marraskuuta.</w:t>
      </w:r>
    </w:p>
    <w:p>
      <w:r>
        <w:rPr>
          <w:b/>
        </w:rPr>
        <w:t xml:space="preserve">Yhteenveto</w:t>
      </w:r>
    </w:p>
    <w:p>
      <w:r>
        <w:t xml:space="preserve">Mies on kiistänyt murhanneensa teinin, joka löytyi kuolleena Hampshiren metsästä 13 päivää katoamisensa jälkeen.</w:t>
      </w:r>
    </w:p>
    <w:p>
      <w:r>
        <w:rPr>
          <w:b/>
          <w:u w:val="single"/>
        </w:rPr>
        <w:t xml:space="preserve">Asiakirjan numero 12865</w:t>
      </w:r>
    </w:p>
    <w:p>
      <w:r>
        <w:t xml:space="preserve">'Generation Sensible' viidessä taulukossa</w:t>
      </w:r>
    </w:p>
    <w:p>
      <w:r>
        <w:t xml:space="preserve">Mutta uusi sukupolvi on tulossa ja todella järkyttää yhteiskuntaa. Miten? Tulla järkevämmäksi. Esimerkiksi British Pregnancy Advisory Servicen tekemä tutkimus osoitti, että teini-ikäiset harrastavat yhä harvemmin seksiä ja viettävät mieluummin aikaa perheensä kanssa ja solmivat romanttisia suhteita verkossa. Nämä kuviot osoittavat, kuinka alle 25-vuotiaat välttelevät paheita, jotka on - ehkä epäoikeudenmukaisesti - liitetty heidän ikäryhmäänsä. 1 - Hyvästi viina... 2 - Sano vain ei... Saatat myös pitää 3 - Mieti ennen kuin teet sen 4 - Stub it out 5 - On hyvä olla hyvä Katso lisää tällaisia tarinoita ja videoita.</w:t>
      </w:r>
    </w:p>
    <w:p>
      <w:r>
        <w:rPr>
          <w:b/>
        </w:rPr>
        <w:t xml:space="preserve">Yhteenveto</w:t>
      </w:r>
    </w:p>
    <w:p>
      <w:r>
        <w:t xml:space="preserve">Nuorten kapinoita on kirjattu vuosikymmenien ajan, kun he vastustavat trendejä ja rikkovat sääntöjä ennen kuin he siirtyvät tylsän aikuisen maailmaan.</w:t>
      </w:r>
    </w:p>
    <w:p>
      <w:r>
        <w:rPr>
          <w:b/>
          <w:u w:val="single"/>
        </w:rPr>
        <w:t xml:space="preserve">Asiakirjan numero 12866</w:t>
      </w:r>
    </w:p>
    <w:p>
      <w:r>
        <w:t xml:space="preserve">'Vapauttakaa pidätetyt toimittajat' HRW</w:t>
      </w:r>
    </w:p>
    <w:p>
      <w:r>
        <w:t xml:space="preserve">Human Rights Watch sanoi perjantaina presidentille lähettämässään kirjeessä, että "toimittaja J.S. Tissainayagam ja kustantaja N. Jashiharan sekä hänen vaimonsa V. Valamathy ovat olleet pidätettyinä maaliskuusta 2008 lähtien". HRW:n kirjeessä todetaan, että "viranomaiset rikkovat vakavasti oikeudenmukaista oikeudenkäyntiä ja oikeutta oikeudenmukaiseen oikeudenkäyntiin Tissainayagamin tapauksessa". "Tissainayagamin pidätys oli poliittisesti motivoitunut, ja hänen vangitsemiseensa on liittynyt lukuisia oikeudenmukaisen oikeudenkäynnin loukkauksia", sanoo Human Rights Watchin Aasian-yksikön johtaja Brad Adams. järjestelmällinen kampanja vapaiden tiedotusvälineiden tukahduttamiseksi HRW:n presidentille lähettämässä kirjeessä sanotaan, että "toimittajien syytteeseen asettaminen vain vahvistaa vaikutelmaa siitä, että hallitus on ryhtynyt järjestelmälliseen kampanjaan vapaiden tiedotusvälineiden tukahduttamiseksi". Perjantaina tuntemattomat hyökkääjät hyökkäsivät toisen sanomalehden päätoimittajan Upali Tennakoonin kimppuun hänen ollessaan matkalla töihin. Mediatietojen mukaan presidentti on antanut IGP:lle ohjeet nimittää erityinen poliisiryhmä tutkimaan tiedotusvälineisiin kohdistuvia hyökkäyksiä Rivira-toimittaja Upali Tennakoonin ja hänen vaimonsa pahoinpitelyn jälkeen.</w:t>
      </w:r>
    </w:p>
    <w:p>
      <w:r>
        <w:rPr>
          <w:b/>
        </w:rPr>
        <w:t xml:space="preserve">Yhteenveto</w:t>
      </w:r>
    </w:p>
    <w:p>
      <w:r>
        <w:t xml:space="preserve">New Yorkissa toimiva ihmisoikeusjärjestö Human Rights Watch [HRW] on antanut lausunnon, jossa se pyytää presidentti Mahinda Rajapaksea määräämään syyttäjät luopumaan kaikista syytteistä, jotka kohdistuvat poliittisin perustein vangittuihin toimittajiin.</w:t>
      </w:r>
    </w:p>
    <w:p>
      <w:r>
        <w:rPr>
          <w:b/>
          <w:u w:val="single"/>
        </w:rPr>
        <w:t xml:space="preserve">Asiakirjan numero 12867</w:t>
      </w:r>
    </w:p>
    <w:p>
      <w:r>
        <w:t xml:space="preserve">Kuljettajia varoitetaan tikkaripartioista Maestegissa</w:t>
      </w:r>
    </w:p>
    <w:p>
      <w:r>
        <w:t xml:space="preserve">Poliisin mukaan välikohtaukset Cwmfelin Primary Schoolin ulkopuolella Bridgendin piirikunnassa ovat lisääntyneet viime kuukausina. Partioita suorittavia henkilöitä oli myös solvattu sanallisesti. Etelä-Walesin poliisin poliisipäällikkö Julie Banks sanoi: "Viesti on selvä. Seis tarkoittaa pysäyttämistä. Ei ole mitään järkeä ottaa riskejä muutaman sekunnin takia."</w:t>
      </w:r>
    </w:p>
    <w:p>
      <w:r>
        <w:rPr>
          <w:b/>
        </w:rPr>
        <w:t xml:space="preserve">Yhteenveto</w:t>
      </w:r>
    </w:p>
    <w:p>
      <w:r>
        <w:t xml:space="preserve">Autoilijoita on varoitettu, että heitä uhkaavat kovat rangaistukset, jos he eivät pysähdy tikkaripartion eteen, koska läheltä piti -tilanteet ovat lisääntyneet Maestegin koululla.</w:t>
      </w:r>
    </w:p>
    <w:p>
      <w:r>
        <w:rPr>
          <w:b/>
          <w:u w:val="single"/>
        </w:rPr>
        <w:t xml:space="preserve">Asiakirjan numero 12868</w:t>
      </w:r>
    </w:p>
    <w:p>
      <w:r>
        <w:t xml:space="preserve">Lib Dems käynnistää tutkimuksen Norman Lambin kampanjasta</w:t>
      </w:r>
    </w:p>
    <w:p>
      <w:r>
        <w:t xml:space="preserve">Yksi vapaaehtoinen on irtisanoutunut ja toisen vapaaehtoisen tiedetään lähteneen väitteiden vuoksi, Independent on Sunday -lehti kertoo. Lehden mukaan jotkut puolueen jäsenet väittävät, että joku, jonka he uskoivat olevan Lib Demin päämajasta eikä Lambin henkilökohtaisesta tiimistä, kyseli heiltä puhelimitse. Puolue harkitsee asian viemistä tietovaltuutetulle. Pohjois-Norfolkin kansanedustaja ja entinen hoivaministeri Lamb on ehdokkaana LibD:n johtopaikan tavoittelussa puolueen entistä puheenjohtajaa Tim Farronia vastaan Nick Cleggin eron jälkeen. Mark Gettleson, strategisen viestinnän ja tutkimuksen ammattilainen, vahvisti eroavansa ja pahoitteli "Norman Lambille ja hänen kampanjalleen aiheutunutta vahinkoa". "Ratkaiseva" The Independent on Sunday -lehti kertoi syytöksistä, joiden mukaan näennäisen "mielipidekyselyn" kysymyksenasettelu saattoi mennä alueelle, joka olisi voinut herättää epäilyksiä Farronin sopivuudesta. Liberaalidemokraattien edustaja sanoi: "Meille on ilmoitettu väitetystä puolueen sääntöjen rikkomisesta, ja tutkimme asiaa kiireellisesti. "Liberaalidemokraatit suhtautuvat erittäin vakavasti kaikkiin väitettyihin puolueen sääntöjen rikkomuksiin. Puolue on ottanut yhteyttä kumpaankin joukkueeseen toistaakseen johtajuusprosessia koskevat säännöt." Lamb kertoi lehdelle: "Tiimini vapaaehtoiset jäsenet toimivat ilman valtuuttani. Heti kun kävi selväksi, mitä oli tapahtunut, minun oli toimittava päättäväisesti ja poistettava heidät kampanjastani. "Heti kun näin Timin, puhuin hänelle asiasta ja sanoin, etten siedä sitä kampanjassani. "Tilanteessa, jossa me [liberaalidemokraatit] olemme tällä hetkellä, emme voi sallia itsemme hajoamista tai vastuutonta käytöstä." Puolueen rekisterinpitäjän kanssa käydään maanantaina virallista keskustelua mahdollisesta siirtämisestä tietosuojavaltuutetun puheille. Gettleson sanoi, että kyseinen kysely, joka tehtiin viime viikon torstaina ja perjantaina, oli tehty kahden ehdokkaan välisen kisan tilanteen arvioimiseksi. Hän sanoi, että kysely oli "kampanjoinnin ja tutkimuskäytäntöjen asianmukaisissa rajoissa", mutta pahoitteli Farronille mahdollisesti aiheutunutta loukkausta. "Kunhan esitetyt kysymykset ja huomiot ovat oikeudenmukaisia ja tosiasioihin perustuvia, liberaalidemokraattien jäsenet ansaitsevat tietää kaikki faktat johtajakandidaateistaan - ja heidän pitäisi tietää ne ennen äänestämistä, ei sen jälkeen", hän sanoi. Hän lisäsi: "Kirjoitin kysymyksiä näistä asioista nähdäkseni, onko empiiristä näyttöä siitä, että muutkin jäsenet ovat samaa mieltä - ja mielipide on kiistatta vahvistettu kyselyn tuloksissa." Hän lisäsi: "En ole varma, että tämä on totta."</w:t>
      </w:r>
    </w:p>
    <w:p>
      <w:r>
        <w:rPr>
          <w:b/>
        </w:rPr>
        <w:t xml:space="preserve">Yhteenveto</w:t>
      </w:r>
    </w:p>
    <w:p>
      <w:r>
        <w:t xml:space="preserve">Päivitys 10. kesäkuuta 2016: Mark Gettleson ja toinen vapaaehtoinen vapautettiin syytteistä puolueen suorittaman tutkimuksen jälkeen. Liberaalidemokraatit ovat käynnistäneet tutkimuksen väitteistä, joiden mukaan Norman Lambin johtajakampanjatiimi on saattanut rikkoa tietosuojasääntöjä.</w:t>
      </w:r>
    </w:p>
    <w:p>
      <w:r>
        <w:rPr>
          <w:b/>
          <w:u w:val="single"/>
        </w:rPr>
        <w:t xml:space="preserve">Asiakirjan numero 12869</w:t>
      </w:r>
    </w:p>
    <w:p>
      <w:r>
        <w:t xml:space="preserve">Mies syytetään Aberdeenshiren päivystävän ambulanssin varkaudesta</w:t>
      </w:r>
    </w:p>
    <w:p>
      <w:r>
        <w:t xml:space="preserve">Graham Ellisiä syytetään ambulanssin varastamisesta, kun se oli keskiviikkona noin klo 06:20 Kemnayssa. 39-vuotiasta syytettiin yhdestätoista rikoksesta, mukaan lukien pahoinpitelystä, varkaudesta ja tieliikennelain rikkomisesta. Glasgow'sta kotoisin oleva Ellis ei esittänyt vastalauseita Aberdeenin sheriffituomioistuimessa. Hänet määrättiin tutkintavankeuteen, ja hänen on määrä saapua oikeuteen uudelleen seuraavien kahdeksan päivän aikana.</w:t>
      </w:r>
    </w:p>
    <w:p>
      <w:r>
        <w:rPr>
          <w:b/>
        </w:rPr>
        <w:t xml:space="preserve">Yhteenveto</w:t>
      </w:r>
    </w:p>
    <w:p>
      <w:r>
        <w:t xml:space="preserve">Mies on saapunut oikeuteen Aberdeenshiressä tapahtuneen ambulanssivarkauden vuoksi.</w:t>
      </w:r>
    </w:p>
    <w:p>
      <w:r>
        <w:rPr>
          <w:b/>
          <w:u w:val="single"/>
        </w:rPr>
        <w:t xml:space="preserve">Asiakirjan numero 12870</w:t>
      </w:r>
    </w:p>
    <w:p>
      <w:r>
        <w:t xml:space="preserve">Ruthinin Glasdirin kiinteistön tulvasuojelutyöt alkavat kesäkuussa.</w:t>
      </w:r>
    </w:p>
    <w:p>
      <w:r>
        <w:t xml:space="preserve">Yli 120 asuntoa kärsi marraskuussa 2012, kun Ruthinissa sijaitsevaa Glasdirin kiinteistöä vielä rakennettiin. Lääninhallitus on juuri ilmoittanut, että 300 000 punnan suuruisen lieventämishankkeen työt alkavat kesäkuussa. Valtuutettu David Smith sanoi, että työ kestää noin kaksi kuukautta. "Tiedämme, että tätä on odotettu pitkään, mutta oli useita esteitä, jotka oli voitettava ennen kuin voimme jatkaa", sanoi Smith, joka on neuvoston johtava jäsen julkisesta alueesta. Viime kuussa Natural Resources Wales antoi valtuustolle luvan suojata asuintaloja 90 cm korkealla muurilla, jonka valmistaa Ruthin Precast Concrete. Samaan aikaan Clwyd Westin parlamentin jäsen Darren Millar sanoo, että uudet tulvasuojelutyöt suojaavat Kinmel Bayn kiinteistöjä, jotka kärsivät tulvista ja myrskyistä viime joulukuussa ja tammikuussa sen jälkeen, kun Conwyn valtuusto sai Walesin hallitukselta 1,28 miljoonaa puntaa parannusten maksamiseen.</w:t>
      </w:r>
    </w:p>
    <w:p>
      <w:r>
        <w:rPr>
          <w:b/>
        </w:rPr>
        <w:t xml:space="preserve">Yhteenveto</w:t>
      </w:r>
    </w:p>
    <w:p>
      <w:r>
        <w:t xml:space="preserve">Denbighshiressä sijaitsevan uudisrakennetun asuinalueen tulvasuojelutyöt poistavat kaikki "jäljellä olevat pelot" vastaavien ongelmien toistumisesta, sanoo kaupunginvaltuutettu.</w:t>
      </w:r>
    </w:p>
    <w:p>
      <w:r>
        <w:rPr>
          <w:b/>
          <w:u w:val="single"/>
        </w:rPr>
        <w:t xml:space="preserve">Asiakirjan numero 12871</w:t>
      </w:r>
    </w:p>
    <w:p>
      <w:r>
        <w:t xml:space="preserve">Guernsey Viaer Marchi National Trust -tapahtuma kärsi sateesta</w:t>
      </w:r>
    </w:p>
    <w:p>
      <w:r>
        <w:t xml:space="preserve">Viaer Marchi -tapahtuma oli määrä järjestää Saumarez Parkissa maanantai-iltana, mutta järjestäjät päättivät siirtää sitä mahdollisesti elokuulle. Ilta kerää yleensä paljon paikallisia ja vierailijoita, jotka nauttivat ruokaa, juomaa ja tanssia. Viime vuonna tapahtuma keräsi yli 30 000 puntaa National Trustille.</w:t>
      </w:r>
    </w:p>
    <w:p>
      <w:r>
        <w:rPr>
          <w:b/>
        </w:rPr>
        <w:t xml:space="preserve">Yhteenveto</w:t>
      </w:r>
    </w:p>
    <w:p>
      <w:r>
        <w:t xml:space="preserve">Guernseyn National Trustin varainkeruutapahtuma on peruttu, koska maa on kastunut rankkasateiden vuoksi.</w:t>
      </w:r>
    </w:p>
    <w:p>
      <w:r>
        <w:rPr>
          <w:b/>
          <w:u w:val="single"/>
        </w:rPr>
        <w:t xml:space="preserve">Asiakirjan numero 12872</w:t>
      </w:r>
    </w:p>
    <w:p>
      <w:r>
        <w:t xml:space="preserve">Leicester muuttuu siniseksi kotikaupungin Foxesin tueksi</w:t>
      </w:r>
    </w:p>
    <w:p>
      <w:r>
        <w:t xml:space="preserve">Leicester Cityn jalkapalloseura - joka tunnetaan nimellä Foxes - on vain yhden voiton päässä mestaruudesta. Viime kaudella joukkue taisteli putoamista vastaan Englannin ykkösliigasta. Seura on kuitenkin seitsemän pistettä toiseksi sijoittunutta Tottenhamia edellä ja tarvitsee vain kolme pistettä kolmesta ottelusta ollakseen varma ykkönen. Yli 100 yritystä, koulua ja organisaatiota, muun muassa BBC Radio Leicester, tukee "Backing the Blues" -kampanjaa.</w:t>
      </w:r>
    </w:p>
    <w:p>
      <w:r>
        <w:rPr>
          <w:b/>
        </w:rPr>
        <w:t xml:space="preserve">Yhteenveto</w:t>
      </w:r>
    </w:p>
    <w:p>
      <w:r>
        <w:t xml:space="preserve">Leicesterissä maamerkit, fanit ja jopa makkarat muuttuvat sinisiksi, kun sen jalkapallojoukkue on yhä lähempänä odottamatonta Valioliigan mestaruutta.</w:t>
      </w:r>
    </w:p>
    <w:p>
      <w:r>
        <w:rPr>
          <w:b/>
          <w:u w:val="single"/>
        </w:rPr>
        <w:t xml:space="preserve">Asiakirjan numero 12873</w:t>
      </w:r>
    </w:p>
    <w:p>
      <w:r>
        <w:t xml:space="preserve">Kadonnut Kentistä kotoisin oleva vanki Vincent Saywell otettu kiinni Devonissa</w:t>
      </w:r>
    </w:p>
    <w:p>
      <w:r>
        <w:t xml:space="preserve">Vincent Saywell ei palannut Goudhurstissa sijaitsevaan Blantyre Houseen työskenneltyään Maidstonessa 21. marraskuuta. Kentin poliisin mukaan hänet pidätettiin Plymouthissa maanantaina, ja häntä pidetään poliisin huostassa. Blantyre House on C/D-luokan avovankila, joka on tarkoitettu vähäriskisille vangeille, jotka ovat yleensä lähellä vankeutensa loppua.</w:t>
      </w:r>
    </w:p>
    <w:p>
      <w:r>
        <w:rPr>
          <w:b/>
        </w:rPr>
        <w:t xml:space="preserve">Yhteenveto</w:t>
      </w:r>
    </w:p>
    <w:p>
      <w:r>
        <w:t xml:space="preserve">Vanki, joka ei palannut Kentissä sijaitsevaan avovankilaan sen jälkeen, kun hänet oli vapautettu väliaikaisesti, on otettu kiinni Devonissa.</w:t>
      </w:r>
    </w:p>
    <w:p>
      <w:r>
        <w:rPr>
          <w:b/>
          <w:u w:val="single"/>
        </w:rPr>
        <w:t xml:space="preserve">Asiakirjan numero 12874</w:t>
      </w:r>
    </w:p>
    <w:p>
      <w:r>
        <w:t xml:space="preserve">Toimittaja Kenyon pedofiilipapin kohtaamisesta</w:t>
      </w:r>
    </w:p>
    <w:p>
      <w:r>
        <w:t xml:space="preserve">Robinson on tuomittu 21 syytteestä, jotka liittyvät kuuteen alle 16-vuotiaaseen poikaan vuosina 1959-1983 kohdistuneisiin rikoksiin. Kenyon, joka oli pyytänyt yhtä Robinsonin uhreista mukaansa, haastoi 73-vuotiaan Los Angelesissa sijaitsevalla asuntovaunualueella. Hän sanoi: "Oli kestänyt useita kuukausia löytää hänet. "Tiesimme, että hän oli lähtenyt Birminghamin hiippakunnasta sen jälkeen, kun häntä oli syytetty nuorten poikien seksuaalisesta hyväksikäytöstä", hän sanoi. "Vaikutti siltä, että hänet oli sitten viety pois jatkaakseen pappina jossain muualla, jossa hänellä oli uusi seurakunta, jolla ei ollut aavistustakaan häntä vastaan esitetyistä syytöksistä eikä siitä, että hän oli uhka lapsille. "Tutustuimme kirkon sisältä vuotaneisiin asiakirjoihin, mutta jäljet katosivat. "Isä Robinson oli muuttanut liian monta kertaa. Lopulta saimme vihjeen, että hän asui asuntovaunualueella Yhdysvalloissa. "Siihen mennessä olimme puhuneet useiden hänen uhriensa kanssa Yhdistyneessä kuningaskunnassa, jotka olivat nyt kolmekymppisiä miehiä. "Ehdotimme alustavasti yhdelle heistä, että hän voisi haluta tulla mukaamme kohtaamaan isä Robinsonin. "Hän suostui, ja lensimme Los Angelesiin, jossa pappi oli ilmeisesti jatkanut uraansa jonkin aikaa ennen eläkkeelle jäämistään", hän sanoi. "Niinpä saavuimme melko synkkään ja karuun asuntovaunualueeseen, jossa brittiläinen pedofiilipappi piileskeli. "Kun koputimme muoviseen oveen, hän tuli ulos itsevarmana ja hymyillen, kunnes tajusi, että olimme BBC:tä. "Hänen uhrinsa, joka seisoi vieressäni, alkoi itkeä, kun hän yksinkertaisesti kysyi entiseltä papilta: "Miksi? Miksi teit sen?" "Muistan Robinsonin yrittäneen perustella itseään. Ei anteeksipyyntöä, ei edes katumuksen ilmettä. "Todellinen kysymys ei kuitenkaan ole vain yhdestä papista ja siitä vahingosta, jonka hän aiheutti niin monelle nuorelle ihmiselle. "Kyse on katolisen kirkon roolista ja siitä, mitä se todella tiesi isä James Robinsonin ja monien muiden pedofiilipappien toiminnasta, jotka saattoivat siirtyä hiippakunnasta toiseen ennen kuin heitä koskevat syytökset alkoivat nousta pintaan." "Kyse on myös siitä, miten katolinen kirkko on toiminut."</w:t>
      </w:r>
    </w:p>
    <w:p>
      <w:r>
        <w:rPr>
          <w:b/>
        </w:rPr>
        <w:t xml:space="preserve">Yhteenveto</w:t>
      </w:r>
    </w:p>
    <w:p>
      <w:r>
        <w:t xml:space="preserve">Kun entinen pappi Richard John James Robinson on tuomittu poikien seksuaalisesta hyväksikäytöstä West Midlandsin kirkoissa, BBC:n toimittaja Paul Kenyon kertoo, miten hän jäljitti hänet Yhdysvalloissa ja kohtasi hänet dokumenttia varten.</w:t>
      </w:r>
    </w:p>
    <w:p>
      <w:r>
        <w:rPr>
          <w:b/>
          <w:u w:val="single"/>
        </w:rPr>
        <w:t xml:space="preserve">Asiakirjan numero 12875</w:t>
      </w:r>
    </w:p>
    <w:p>
      <w:r>
        <w:t xml:space="preserve">Asiantuntijaryhmä nousi Totalin Elgin-kaasuvuotolautalle Pohjanmerellä</w:t>
      </w:r>
    </w:p>
    <w:p>
      <w:r>
        <w:t xml:space="preserve">Operaattori Total sanoi, että se oli osa sen "porauskaivon sammutussuunnitelmaa", johon todennäköisesti kuuluu vuodon tukkiminen mudalla. Asiantuntijat lensivät Aberdeenista torstaiaamuna. Lautta evakuoitiin sen jälkeen, kun kaasua alkoi vuotaa sunnuntaina 25. maaliskuuta. Kaasuvuodon läheisyydestä löydettyjen kalojen testit ovat osoittaneet, että ne ovat "puhtaita". Skotlannin hallitus kertoi keskiviikkona, että makutesteissä todettiin, ettei näytteistä löytynyt hiilivetyjen hajua. Kaikkien ympäristönäytteiden täydellistä kemiallista testausta jatketaan.</w:t>
      </w:r>
    </w:p>
    <w:p>
      <w:r>
        <w:rPr>
          <w:b/>
        </w:rPr>
        <w:t xml:space="preserve">Yhteenveto</w:t>
      </w:r>
    </w:p>
    <w:p>
      <w:r>
        <w:t xml:space="preserve">11 hengen ryhmä on noussut Pohjanmerellä sijaitsevalle Elginin öljynporauslautalle, kun valmistelut kaasuvuodon pysäyttämiseksi jatkuvat.</w:t>
      </w:r>
    </w:p>
    <w:p>
      <w:r>
        <w:rPr>
          <w:b/>
          <w:u w:val="single"/>
        </w:rPr>
        <w:t xml:space="preserve">Asiakirjan numero 12876</w:t>
      </w:r>
    </w:p>
    <w:p>
      <w:r>
        <w:t xml:space="preserve">Aseistautunut poliisi pidätti miehen Willenhallissa takaa-ajon jälkeen</w:t>
      </w:r>
    </w:p>
    <w:p>
      <w:r>
        <w:t xml:space="preserve">Poliisit kutsuttiin Walsall Streetille Willenhallissa, West Midlandsissa, noin kello 08:30 GMT, kun he olivat saaneet ilmoituksen etsintäkuulutetusta miehestä. Mies on pidätetty epäiltynä ajoneuvovarkaudesta, ja varastetuksi epäilty Range Rover on otettu talteen. Poliisin saarto on poistettu, ja poliisit "haluavat korostaa, että yleisölle ei ole uhkaa". Miehen henkilöllisyyttä ei ole vielä vahvistettu. Aiheeseen liittyvät Internet-linkit Etusivu - West Midlandsin poliisi</w:t>
      </w:r>
    </w:p>
    <w:p>
      <w:r>
        <w:rPr>
          <w:b/>
        </w:rPr>
        <w:t xml:space="preserve">Yhteenveto</w:t>
      </w:r>
    </w:p>
    <w:p>
      <w:r>
        <w:t xml:space="preserve">Aseistautunut poliisi on pidättänyt miehen sen jälkeen, kun osa kaupungin keskustasta oli suljettu ajojahdin ajaksi.</w:t>
      </w:r>
    </w:p>
    <w:p>
      <w:r>
        <w:rPr>
          <w:b/>
          <w:u w:val="single"/>
        </w:rPr>
        <w:t xml:space="preserve">Asiakirjan numero 12877</w:t>
      </w:r>
    </w:p>
    <w:p>
      <w:r>
        <w:t xml:space="preserve">Somersetin perhetukikeskukset pelastuvat käteisvarojen avulla</w:t>
      </w:r>
    </w:p>
    <w:p>
      <w:r>
        <w:t xml:space="preserve">Yeovilissa, Chardissa, Tauntonissa ja Wincantonissa sijaitsevat neljä keskusta tarjoavat nuorille neutraalin paikan, jossa he voivat tavata toisen tai molemmat vanhempansa. Keskusten tulevaisuus oli epävarma, kun niitä aiemmin ylläpitänyt Relate Somerset lakkautettiin talousongelmien vuoksi. Hallitus on myöntänyt keskuksille 12 000 punnan avustuksen, ja niitä hoitaa entinen Relaten henkilökunta.</w:t>
      </w:r>
    </w:p>
    <w:p>
      <w:r>
        <w:rPr>
          <w:b/>
        </w:rPr>
        <w:t xml:space="preserve">Yhteenveto</w:t>
      </w:r>
    </w:p>
    <w:p>
      <w:r>
        <w:t xml:space="preserve">Somersetissä toimiva perheiden hajoamisia kokeneille lapsille tarkoitettu tukipalvelu on pelastettu sulkemisuhan jälkeen.</w:t>
      </w:r>
    </w:p>
    <w:p>
      <w:r>
        <w:rPr>
          <w:b/>
          <w:u w:val="single"/>
        </w:rPr>
        <w:t xml:space="preserve">Asiakirjan numero 12878</w:t>
      </w:r>
    </w:p>
    <w:p>
      <w:r>
        <w:t xml:space="preserve">El Gordo: Lottokupongin haltijat yhdessä kaupungissa voittavat 640 miljoonaa euroa.</w:t>
      </w:r>
    </w:p>
    <w:p>
      <w:r>
        <w:t xml:space="preserve">Voittonumero - 79140 - oli 1600 arpalippuun kaupungissa, ja jokainen niistä on nyt 400 000 euron arvoinen. Toisen palkinnon voittajia olivat muun muassa Sevillassa ja Granadassa. El Gordo on maailman suurin joululotto, ja suorana televisioitu arvonta kiehtoo kansaa. Madridin kuninkaallisessa teatterissa lapsiryhmä lauloi tavalliseen tapaan puupalloilla ilmoitetut voittajanumerot. Arpajaiset ovat saaneet erityisen suuren merkityksen Espanjassa, joka kamppailee korkean työttömyyden ja säästötoimien kanssa. Almerian maakunta kärsi pahasti, kun maan massiivinen kiinteistöbuumi kääntyi laskuun. Roquetas de Marin apulaispormestari Jose Juan Rodriguez sanoi valtion omistamalle RTVE:lle, että voitto olisi valtava piristysruiske kaupungin taloudelle. Kaupungin työttömyysaste on yli 30 prosenttia - korkeampi kuin maan keskiarvo, 21 prosenttia - ja kaupungin tärkeimmät elinkeinot ovat matkailu ja maatalous. Toisin kuin monissa muissa arpajaisissa, El Gordossa ei ole yksittäistä jättipottia. Sen sijaan voitot jaetaan tuhansien ihmisten kesken. Perinteisesti ihmiset osallistuvat yhdessä ja ostavat useiden tai useiden arpojen osuuksia ystävien, perheiden tai työtovereiden kesken, mikä on yksi Espanjan suosituimmista joulunviettotavoista. Järjestäjät kertoivat jakavansa tänä vuonna yhteensä 2,2 miljardia euroa. Toisen palkinnon arvo oli yhteensä 1,25 miljoonaa euroa ja kolmannen palkinnon 500 000 euroa.</w:t>
      </w:r>
    </w:p>
    <w:p>
      <w:r>
        <w:rPr>
          <w:b/>
        </w:rPr>
        <w:t xml:space="preserve">Yhteenveto</w:t>
      </w:r>
    </w:p>
    <w:p>
      <w:r>
        <w:t xml:space="preserve">Roquetas de Marin rannikkokaupungin lipunmyyjät juhlivat voitettuaan ensimmäisen palkinnon - ja osuuden 640 miljoonasta eurosta (470 miljoonasta punnasta) - Espanjan perinteisessä "El Gordo" (The Fat One) -arvonnassa.</w:t>
      </w:r>
    </w:p>
    <w:p>
      <w:r>
        <w:rPr>
          <w:b/>
          <w:u w:val="single"/>
        </w:rPr>
        <w:t xml:space="preserve">Asiakirjan numero 12879</w:t>
      </w:r>
    </w:p>
    <w:p>
      <w:r>
        <w:t xml:space="preserve">"Birminghamin pubipommi-iskujen haamut on saatava lepoon</w:t>
      </w:r>
    </w:p>
    <w:p>
      <w:r>
        <w:t xml:space="preserve">Peter TaylorBBC News Birminghamin pommit eivät tulleet tyhjästä. On tärkeää ymmärtää silloinen poliittinen konteksti ja ilmapiiri vuonna 1974. Oli juuri käyty parlamenttivaalit, joissa Harold Wilson, jonka Irlantia koskeva politiikka oli maan yhdistäminen rauhanomaisin keinoin, palasi valtaan. Tämä antoi IRA:lle rohkaisua siihen, että poliittinen sopimus, jonka avulla he voisivat saavuttaa tavoitteensa "Britit ulos", saattaisi olla tulossa. Tämän näennäisen rohkaisun lisäämiseksi Britannian hallituksen ja IRA:n johtavan armeijaneuvoston välillä käytiin koko vuoden 1974 ajan salaisia neuvotteluja salaisen kanavan takana - MI6:n upseerin Michael Oatleyn välityksellä - välittäjän kautta, johon molemmat osapuolet luottivat. IRA halusi syksyllä 1974 lisätä sotilaallista painostusta briteille, jotta se voisi heidän mielestään neuvotella vahvuusasemasta käsin. IRA teki samoin lähes 20 vuotta myöhemmin valmistautuessaan IRA:n tulitaukoon vuonna 1994 ja sitä seuranneeseen pitkäperjantaisopimukseen vuonna 1998. Lokakuussa 1974 osana tätä painostusta IRA pommitti Guildfordissa sijaitsevaa armeijan käyttämää pubia, jossa kuoli neljä sotilasta. Birmingham näyttäisi sopivan samaan kuvioon - paitsi että Mulberry Bush ja Tavern in the Town -pubit eivät olleet sotilaskohteita. Yleisesti ottaen IRA ei merkittäviä poikkeuksia lukuun ottamatta lähtenyt tarkoituksella teurastamaan viattomia siviilejä, toisin kuin Al-Qaida ja niin kutsuttu islamilainen valtio. Kuka sen määräsi? Birmingham näyttää olleen IRA:n paikallinen hyökkäys, jota IRA:n Englannin osasto Dublinissa ei hyväksynyt. Minulle kerrottiin monta vuotta sitten, että sen tilasi todennäköisesti paikallinen IRA:n komentaja kostohyökkäyksenä siitä, miten hän uskoi kaupungin vahingoniloiseksi IRA:n miehen, James McDaidin, kuolemasta, joka oli räjäyttänyt itsensä omalla pommillaan viikkoa ennen Birminghamin pubeihin kohdistuneita iskuja. Muistan haastatelleeni syksyllä 1974 Billy McKeetä, joka oli juuri vapautunut vankilasta ja joka oli IRA:n Belfastin prikaatin komentaja ja IRA:n johtavan armeijaneuvoston jäsen. Hän kertoi minulle, ettei tiennyt mitään iskuista, jotka oli toteuttanut paikallinen IRA:n yksikkö, jota ei ollut hyväksytty järjestön korkeimmalla tasolla. McKee sanoi kuulleensa vasta kuukautta myöhemmin, että IRA oli vastuussa. McKee sanoi: "En ole koskaan hyväksynyt siviilihenkien menettämistä. "Minua ei haittaa, että omat väkemme ja 'britit' [turvallisuusjoukot] kaatuvat, mutta en hyväksynyt sitä, että tavalliset siviilit menettävät henkensä." Vaikka jotkut näyttävät tietävän eloonjääneiden pommittajien henkilöllisyyden, heitä tuskin syytetään, koska syytteen nostamiseen tarvittavia todisteita ei todennäköisesti ole olemassa yli 40 vuotta myöhemmin. Uuden tutkinnan tuloksena selviää todennäköisesti se, missä määrin West Midlandsin poliisi on saattanut saada varoituksia - mahdollisesti paikalliselta IRA:lta - mutta ei ole toiminut. Nähtäväksi jää, riittääkö tämä tyydyttämään perheitä. Birminghamin haamut on vielä haudattava.</w:t>
      </w:r>
    </w:p>
    <w:p>
      <w:r>
        <w:rPr>
          <w:b/>
        </w:rPr>
        <w:t xml:space="preserve">Yhteenveto</w:t>
      </w:r>
    </w:p>
    <w:p>
      <w:r>
        <w:t xml:space="preserve">Peter Taylor on raportoinut Pohjois-Irlannista 40 vuoden ajan, ja hänen raportointinsa levottomuuksista on tuottanut hänelle useita palkintoja. Hän on kirjoittanut kolme konfliktia käsittelevää kirjaa ja muistelee Birminghamin pubipommi-iskujen tapahtumia vuonna 1974 sekä sitä, mitä uudelleen aloitetut tutkimukset voivat merkitä kuolleiden ja loukkaantuneiden perheille.</w:t>
      </w:r>
    </w:p>
    <w:p>
      <w:r>
        <w:rPr>
          <w:b/>
          <w:u w:val="single"/>
        </w:rPr>
        <w:t xml:space="preserve">Asiakirjan numero 12880</w:t>
      </w:r>
    </w:p>
    <w:p>
      <w:r>
        <w:t xml:space="preserve">Cwmcarnin koulun kuolinpaikalla katkaistiin kaapeli, kuultiin ennen tutkimusta</w:t>
      </w:r>
    </w:p>
    <w:p>
      <w:r>
        <w:t xml:space="preserve">Tutkijat löysivät Stanley-veitsen läheltä paikkaa, jossa James Paul, 26, Abertillerystä, Blaenau Gwentistä, työskenteli Cwmcarn High Schoolissa heinäkuussa 2013. Newport Coroner's Courtin edellisessä kuulemisessa kuultiin, että Paul olisi voinut saada sähköiskun. Gwentin kuolinsyyntutkija David Bowen järjestää 27. kesäkuuta viikon mittaisen valamiehistön tutkinnan.</w:t>
      </w:r>
    </w:p>
    <w:p>
      <w:r>
        <w:rPr>
          <w:b/>
        </w:rPr>
        <w:t xml:space="preserve">Yhteenveto</w:t>
      </w:r>
    </w:p>
    <w:p>
      <w:r>
        <w:t xml:space="preserve">Caerphillyn lukiosta, jossa asbestinpoistotyöntekijä kuoli, löytyi leikattu sähkökaapeli, kerrottiin esitutkintakuulustelussa.</w:t>
      </w:r>
    </w:p>
    <w:p>
      <w:r>
        <w:rPr>
          <w:b/>
          <w:u w:val="single"/>
        </w:rPr>
        <w:t xml:space="preserve">Asiakirjan numero 12881</w:t>
      </w:r>
    </w:p>
    <w:p>
      <w:r>
        <w:t xml:space="preserve">Nuorisotyöttömyys pysyy korkeana</w:t>
      </w:r>
    </w:p>
    <w:p>
      <w:r>
        <w:t xml:space="preserve">Rajini VaidyanathanNewsbeat-toimittaja ______________________________________________________________________ Tässä rekrytointitoimistossa on vilkasta toimintaa. Toimiston henkilökunta vastaa kyselyihin puhelimitse ja puhuu jatkuvalle virralle ihmisiä, jotka ovat saapuneet etsimään työtä. Hannah Groves on yksi heistä. Hän työskenteli seitsemän vuotta tiiminvetäjäksi asti eräässä Norwichissa sijaitsevassa rahoituspalveluyrityksessä. "Olen nuori ammattilainen, joka on tällä hetkellä työttömänä, ja olen ollut työttömänä noin kaksi kuukautta", hän sanoo. "Mielessäsi on: Teen ansioluettelon, annan sen välitystoimistolle ja löydän heti töitä". "Niin saattoi olla muutama vuosi sitten." Mutta ei nykyisessä ilmapiirissä. Viime kuun työttömyysluvut osoittivat, että Norwichissa oli keskimääräistä enemmän hakijoita, mikä tekee työnhausta Hannahille entistäkin pelottavampaa. "On pelottavaa, kun näkee, kuinka korkeat luvut ovat, koska ajattelee: 'Olen vain yksi niistä monista ihmisistä, jotka etsivät nyt työtä'." Näin hän jatkaa. Kilpailu heistä on juuri nyt valtava." "Kova kilpailu" Työpaikkatietokantaa selatessa on selvää, miten kova kilpailu on. Tarjolla on kaikenlaisia työpaikkoja - tarjolla on esimerkiksi tietojenkäsittelyn, asiakaspalvelun ja puhelinmarkkinoinnin tehtäviä. Helen Culling on rekrytointikonsultti: "Minulla on tässä tehtävä, joka on tiimin sihteerin toimi Norwichin keskustassa sijaitsevalle asiakkaalle. Kymmenessä päivässä olemme saaneet 40 hakemusta", hän kertoo. "Meillä on tässä ehdokas, joka on irtisanottavanaan operatiivinen johtaja, jonka palkka on luultavasti yli 50-60 000 puntaa ja joka hakee nyt tiimin sihteerin paikkaa. "Palkan yläpää olisi 19-19 500 puntaa, jos henkilöllä on kokemusta", hän lisäsi. Siitä yhdestä työpaikasta kilpailevat muuttovalmiit ihmiset, korkeakoulututkinnon suorittaneet ja jopa irtisanotut ylemmät johtajat. Joustavuus ja valmius palkanalennukseen näyttävät olevan osa kompromissia Hannahin kaltaisille henkilöille, jotka sanovat ottavansa vastaan palkanalennuksen saadakseen työtä. Työntekijöiden mukaan tilapäistyötä on helpompi saada, mutta haasteena on päästä takaisin pitkän aikavälin uraportaille. 23-vuotias Jordan valmistui yliopistosta bio- ja eläinlääketieteen tutkinnosta. "Me kaikki menimme yliopistoon, teimme kovasti töitä, saimme tutkintomme, ja sitten tulemme ulos toisesta päästä ja ajattelemme: 'Mitä voimme tehdä näillä tutkinnoilla nyt? Missä työpaikat ovat?" "Näyttää siltä, että tarjolla on vain asiakaspalvelua ja tietojen syöttämistä", hän sanoi. Jordan työskentelee tällä hetkellä tietojen syöttäjänä kuljetusyrityksessä. Häntä ei ehkä lasketa työttömyystilastoihin, mutta lukemattomista hakemuksista huolimatta hänellä on vaikeuksia päästä valitsemalleen uralle. "On ollut melko vaikeaa miettiä, millaista strategiaa lähestyä, jotta pääsisi aloille, joilla haluaa työskennellä. "En ole onnistunut missään muussa kuin vuokratyössä", hän lisäsi.</w:t>
      </w:r>
    </w:p>
    <w:p>
      <w:r>
        <w:rPr>
          <w:b/>
        </w:rPr>
        <w:t xml:space="preserve">Yhteenveto</w:t>
      </w:r>
    </w:p>
    <w:p>
      <w:r>
        <w:t xml:space="preserve">Viimeisimmät työttömyysluvut ovat julki - ja ne osoittavat, että yhä useammat ihmiset ovat vailla työtä. Työttömien määrä on nyt 2,49 miljoonaa, mikä on huonoin luku sitten 1990-luvun puolivälin. Nuorisotyöttömyys on ennätyksellisen korkea - 952 000 18-24-vuotiasta on ilman työtä. Rajini Vaidyanathan on käynyt työvoimatoimistossa Norwichissa selvittämässä, miten vaikeaa työnhaku on.</w:t>
      </w:r>
    </w:p>
    <w:p>
      <w:r>
        <w:rPr>
          <w:b/>
          <w:u w:val="single"/>
        </w:rPr>
        <w:t xml:space="preserve">Asiakirjan numero 12882</w:t>
      </w:r>
    </w:p>
    <w:p>
      <w:r>
        <w:t xml:space="preserve">Aberdeenin kaupunginvaltuutettu Willie Young pyytää anteeksi Mark McDonaldin twiitin jälkeen</w:t>
      </w:r>
    </w:p>
    <w:p>
      <w:r>
        <w:t xml:space="preserve">Willie Young oli syyttänyt Aberdeen Donsiden kansanedustaja Mark McDonaldia perheensä käyttämisestä poliittisena välineenä. McDonaldin pojalla on autismi, ja hän on kampanjoinut sen puolesta, että elokuvateatterit ja teatterit esittäisivät autismiystävällisiä esityksiä. Young sanoi Twitterissä: "Olen pahoillani, jos ihmiset pitivät twiittiäni loukkaavana, ja pyydän anteeksi kaikkea siitä mahdollisesti aiheutunutta mielipahaa."</w:t>
      </w:r>
    </w:p>
    <w:p>
      <w:r>
        <w:rPr>
          <w:b/>
        </w:rPr>
        <w:t xml:space="preserve">Yhteenveto</w:t>
      </w:r>
    </w:p>
    <w:p>
      <w:r>
        <w:t xml:space="preserve">Aberdeenin työväenpuolueen kaupunginvaltuutettu on pyytänyt anteeksi SNP:n loukkaaviksi sanoiksi kuvailtuja twiittejä.</w:t>
      </w:r>
    </w:p>
    <w:p>
      <w:r>
        <w:rPr>
          <w:b/>
          <w:u w:val="single"/>
        </w:rPr>
        <w:t xml:space="preserve">Asiakirjan numero 12883</w:t>
      </w:r>
    </w:p>
    <w:p>
      <w:r>
        <w:t xml:space="preserve">Flybe peruuttaa Guernseyn juhlalennot</w:t>
      </w:r>
    </w:p>
    <w:p>
      <w:r>
        <w:t xml:space="preserve">Lentoyhtiön tiedottajan mukaan joulun ja uudenvuoden aikaan lennetään vähemmän lentoja, koska matkustajien kysyntä on vähäistä. Peruutettujen lentojen joukossa oli viimeinen lähtö Lontoon Gatwickista Guernseyyn 24. joulukuuta. Lentoyhtiön mukaan lennolle oli varattu pieni määrä matkustajia, joille oli tarjottu hyvitystä. Guernseyyn tai Guernseystä ei lennetä matkustajalentoja 25. joulukuuta.</w:t>
      </w:r>
    </w:p>
    <w:p>
      <w:r>
        <w:rPr>
          <w:b/>
        </w:rPr>
        <w:t xml:space="preserve">Yhteenveto</w:t>
      </w:r>
    </w:p>
    <w:p>
      <w:r>
        <w:t xml:space="preserve">Lentoyhtiö Flybe on perunut useita Guernseyyn ja Guernseystä lähteviä lentoja joulun ajaksi.</w:t>
      </w:r>
    </w:p>
    <w:p>
      <w:r>
        <w:rPr>
          <w:b/>
          <w:u w:val="single"/>
        </w:rPr>
        <w:t xml:space="preserve">Asiakirjan numero 12884</w:t>
      </w:r>
    </w:p>
    <w:p>
      <w:r>
        <w:t xml:space="preserve">Kultakaivosyhtiö Scotgold Resources raportoi tappioista</w:t>
      </w:r>
    </w:p>
    <w:p>
      <w:r>
        <w:t xml:space="preserve">Yritys teki viime vuonna yli 650 000 punnan tappion ennen veroja. Yhtiöltä evättiin lupa kaivoksen uudelleenrakentamiseen Loch Lomondin ja Trossachsin kansallispuistossa ympäristökysymysten vuoksi. Scotgold sanoi, että se on sitoutunut tutkimuksiin muilla alueilla puiston ulkopuolella ja että se todennäköisesti valittaa suunnittelupäätöksestä. Kaivosyhtiön australialainen emoyhtiö on sijoittanut miljoonia dollareita hankkeeseen. Scotgold Resources oli toivonut voivansa aloittaa pian työt Tyndrumin lähellä sijaitsevalla Cononishin kaivoksella, joka hylättiin vuonna 1997.</w:t>
      </w:r>
    </w:p>
    <w:p>
      <w:r>
        <w:rPr>
          <w:b/>
        </w:rPr>
        <w:t xml:space="preserve">Yhteenveto</w:t>
      </w:r>
    </w:p>
    <w:p>
      <w:r>
        <w:t xml:space="preserve">Tyndrumin lähellä sijaitsevan kultakaivoksen kunnostamista suunnitteleva Scotgold Resources on lähes kaksinkertaistanut tappionsa.</w:t>
      </w:r>
    </w:p>
    <w:p>
      <w:r>
        <w:rPr>
          <w:b/>
          <w:u w:val="single"/>
        </w:rPr>
        <w:t xml:space="preserve">Asiakirjan numero 12885</w:t>
      </w:r>
    </w:p>
    <w:p>
      <w:r>
        <w:t xml:space="preserve">Cannockin naiselta ajokielto "oluttölkkikuvan" jälkeen</w:t>
      </w:r>
    </w:p>
    <w:p>
      <w:r>
        <w:t xml:space="preserve">Tarren Millar myönsi Cannock Magistrates' Courtissa ajaneensa moottoriajoneuvoa yli promilleraja-arvon. Hunter Roadilla Cannockissa asuva 27-vuotias mies määrättiin 17 kuukaudeksi ajokieltoon. Hänelle määrättiin myös 120 punnan sakko ja 135 punnan oikeudenkäyntikulut sekä 30 punnan uhrien lisämaksu. Se tapahtui sen jälkeen, kun virkavapaalla oleva konstaapeli ilmoitti kollegoilleen otettuaan kuvan parista Staffordissa 6. toukokuuta ja twiittasi, että tilanne oli "huolestuttava". Seuraa BBC West Midlandsia Facebookissa ja Twitterissä ja tilaa paikalliset uutispäivitykset suoraan puhelimeesi. Aiheeseen liittyvät Internet-linkit HM Courts &amp; Tribunals Service (HM Courts &amp; Tribunals Service)</w:t>
      </w:r>
    </w:p>
    <w:p>
      <w:r>
        <w:rPr>
          <w:b/>
        </w:rPr>
        <w:t xml:space="preserve">Yhteenveto</w:t>
      </w:r>
    </w:p>
    <w:p>
      <w:r>
        <w:t xml:space="preserve">Nainen on määrätty ajokieltoon sen jälkeen, kun pariskunnan nähtiin pitelevän oluttölkkejä kädessään ja pyörittävän lastenvaunuja ennen autoon nousemista.</w:t>
      </w:r>
    </w:p>
    <w:p>
      <w:r>
        <w:rPr>
          <w:b/>
          <w:u w:val="single"/>
        </w:rPr>
        <w:t xml:space="preserve">Asiakirjan numero 12886</w:t>
      </w:r>
    </w:p>
    <w:p>
      <w:r>
        <w:t xml:space="preserve">Suuri palkkakapina?</w:t>
      </w:r>
    </w:p>
    <w:p>
      <w:r>
        <w:t xml:space="preserve">Simon JackYritystoimittaja Ensin hiljaisuus, sitten hysteerinen nauru, sitten vakava keskustelu, kun hän näyttää sinulle ensin tuottamasi hyödykkeen hintakaavion ja sitten oven. Ajatuskokeiluina se ei ole kovin kaukaa haettua. Tämän voisi helposti kuvitella tapahtuvan BP:n tai Anglo American -kaivosyhtiön toimistoissa viimeisten 18 kuukauden aikana. Kummassakin tapauksessa voisi väittää, että toimitusjohtaja teki vain yhtä niistä tehtävistä, jotka hän lupasi hallitukselle tehdä - piti kustannukset alhaalla. Yksi ylimmän johdon palkka- ja palkkiopaketin tärkeimmistä tavoitteista on kustannusten hillitseminen. Kaikki kustannukset, lukuun ottamatta itse johtamisesta aiheutuvia kustannuksia - joissa palkka voi nousta, vaikka voitot laskevat - ovat suuria. Palkat pysyvät ennallaan tai jopa nousevat, kun yritys menettää rahaa, koska ulkoiset tekijät ovat syyllisiä huonoon tulokseen. Öljyn hinnan romahdus ei ollut Bob Dudleyn vika. Kuparin ja rautamalmin hintojen romahdus ei ole Anglo-yhtiön toimitusjohtajan Mark Cutifanin vika. Heille jaettiin huonot kortit ja he pelasivat ne melko hyvin. Tämä voi olla totta, mutta eikö yrityksen menestyksellä pitäisi olla lähes NOLLA vaikutus pomon palkkaan? Mark Cutifanin palkka laski vain 10 prosenttia, kun hänen johtamansa yhtiö oli FTSE 100 -listan huonoimmin menestynyt osake. Mikään tästä ei kuitenkaan kuulu minulle - kuten minua varmasti muistutetaan sosiaalisessa mediassa - se on täysin osakkeenomistajien asia! Mutta 59 prosenttia äänesti BP:n palkkiota vastaan, 53 prosenttia Smith and Nephew'n palkkaa vastaan, ja odotamme tänään uutta suurta kapinaa Anglo Americanissa. Kummassakaan tapauksessa sillä ei ole merkitystä. Nämä äänestykset eivät ole sitovia, joten hallitus voi maksaa palkkiot siitä huolimatta. Osakkeenomistajilla on mahdollisuus äänestää palkkapolitiikasta kolmen vuoden välein, ja jos he eivät käytä tätä tilaisuutta palkkojen hillitsemiseen, on turha valittaa myöhemmin. Ongelmana on, että hallitukset ovat erittäin hyviä myymään osakkeenomistajille korkeita palkkoja. Haluammeko suorituskykyisen yrityksen? Totta helvetissä! kuuluu vastaus. Haluammeko huippuluokan johtoryhmän? Takuulla! Olemmeko huippukvartiilin kaltainen yritys? Kyllä! Olemmeko kaikki yhtä mieltä siitä, että hankimme itsellemme huippukvartiilin toimitusjohtajan? Niinpä päätöspuu kasvaa, ja sen huipulle asetetaan tähtitoimitusjohtaja. Kun jokainen yritys tekee näin, palkat nousevat nopeasti. Osakkeenomistajat saattavat kapinoida, mutta he voivat syyttää vain itseään.</w:t>
      </w:r>
    </w:p>
    <w:p>
      <w:r>
        <w:rPr>
          <w:b/>
        </w:rPr>
        <w:t xml:space="preserve">Yhteenveto</w:t>
      </w:r>
    </w:p>
    <w:p>
      <w:r>
        <w:t xml:space="preserve">Yritä kuvitella tämä kohtaus. Olet onnekas, että sinulla on vielä työpaikka keskijohtajana suuressa raaka-ainetehtaassa. Perheesi kasvaa, haluat muuttaa isompaan taloon, joten keräät rohkeutesi, menet toimitusjohtajan toimistoon ja pyydät palkankorotusta.....</w:t>
      </w:r>
    </w:p>
    <w:p>
      <w:r>
        <w:rPr>
          <w:b/>
          <w:u w:val="single"/>
        </w:rPr>
        <w:t xml:space="preserve">Asiakirjan numero 12887</w:t>
      </w:r>
    </w:p>
    <w:p>
      <w:r>
        <w:t xml:space="preserve">HMS Ganges -yhdistys: Martin Fosteria syytetään petoksesta</w:t>
      </w:r>
    </w:p>
    <w:p>
      <w:r>
        <w:t xml:space="preserve">Rahat kuuluivat HMS Ganges Association -yhdistykselle, joka on tarkoitettu Ipswichin lähellä Shotley Gatessa sijaitsevassa entisessä merivoimien harjoitustukikohdassa palvelleille ihmisille. Martin Fosteria, 54, Haig Roadilta, Uxbridge, syytetään kahdesta petoksesta aseman väärinkäytöllä. Hänen on määrä tulla Portsmouthin tuomareiden eteen 24. toukokuuta. Tutkinnan suoritti Hampshiren poliisi, koska epäillyistä rikoksista ilmoitettiin sille. Yhdistyksen tileiltä väitettiin elokuun 2010 ja kesäkuun 2012 välisenä aikana tehtyjen pankkikorttitapahtumien arvo oli 4200 puntaa ja pankkiautomaattinostojen arvo 74 000 puntaa. Yhdistyksen mukaan sillä oli yli 3000 jäsentä, jotka palvelivat HMS Gangesin tukikohdassa, kunnes tukikohta suljettiin vuonna 1976.</w:t>
      </w:r>
    </w:p>
    <w:p>
      <w:r>
        <w:rPr>
          <w:b/>
        </w:rPr>
        <w:t xml:space="preserve">Yhteenveto</w:t>
      </w:r>
    </w:p>
    <w:p>
      <w:r>
        <w:t xml:space="preserve">Suffolkin merivoimien veteraanijärjestön entistä rahastonhoitajaa on syytetty petoksesta sen jälkeen, kun järjestön tileiltä oli nostettu 78 200 puntaa.</w:t>
      </w:r>
    </w:p>
    <w:p>
      <w:r>
        <w:rPr>
          <w:b/>
          <w:u w:val="single"/>
        </w:rPr>
        <w:t xml:space="preserve">Asiakirjan numero 12888</w:t>
      </w:r>
    </w:p>
    <w:p>
      <w:r>
        <w:t xml:space="preserve">Met Office antaa varoituksen ukkosista ja rankkasateista</w:t>
      </w:r>
    </w:p>
    <w:p>
      <w:r>
        <w:t xml:space="preserve">Met Officen keltainen varoitus on voimassa perjantaina kello 11:00 BST:n ja 20:00:n välisenä aikana. Viranomaisten mukaan on olemassa tulvien vaara, ja salamaniskujen aiheuttamat lyhytaikaiset sähkökatkot ovat mahdollisia. Huono sää voi aiheuttaa häiriöitä matkustamisessa ja vaikeuttaa ajo-olosuhteita.</w:t>
      </w:r>
    </w:p>
    <w:p>
      <w:r>
        <w:rPr>
          <w:b/>
        </w:rPr>
        <w:t xml:space="preserve">Yhteenveto</w:t>
      </w:r>
    </w:p>
    <w:p>
      <w:r>
        <w:t xml:space="preserve">Walesiin on ennustettu rankkasateita, jotka uhkaavat lopettaa äkillisesti Britannian helleaallon.</w:t>
      </w:r>
    </w:p>
    <w:p>
      <w:r>
        <w:rPr>
          <w:b/>
          <w:u w:val="single"/>
        </w:rPr>
        <w:t xml:space="preserve">Asiakirjan numero 12889</w:t>
      </w:r>
    </w:p>
    <w:p>
      <w:r>
        <w:t xml:space="preserve">Poliisi järkyttyi, kun käärme luovutettiin poliiseille Newcastlessa</w:t>
      </w:r>
    </w:p>
    <w:p>
      <w:r>
        <w:t xml:space="preserve">Ohikulkija ja hänen ystävänsä nappasivat eläimen Dean Streetin varrella olevalta kujalta, panivat sen pahvilaatikkoon ja toimittivat sen Forth Banksin asemalle. Poliisit nimesivät luikertelevan käärmeen Sandraksi, ja RSPCA on sittemmin ottanut sen talteen. Poliisin tiedottaja sanoi: "Toivottavasti RSPCA saa selville, mistä se on peräisin, ja palauttaa käärmeen omistajilleen."</w:t>
      </w:r>
    </w:p>
    <w:p>
      <w:r>
        <w:rPr>
          <w:b/>
        </w:rPr>
        <w:t xml:space="preserve">Yhteenveto</w:t>
      </w:r>
    </w:p>
    <w:p>
      <w:r>
        <w:t xml:space="preserve">1,5 metriä pitkä albiino maissikäärme on toimitettu poliisille sen jälkeen, kun nainen löysi sen Newcastlen kadulta.</w:t>
      </w:r>
    </w:p>
    <w:p>
      <w:r>
        <w:rPr>
          <w:b/>
          <w:u w:val="single"/>
        </w:rPr>
        <w:t xml:space="preserve">Asiakirjan numero 12890</w:t>
      </w:r>
    </w:p>
    <w:p>
      <w:r>
        <w:t xml:space="preserve">Covid: Kuinka monta tapausta kontaktinjäljittäjät ovat saattaneet jättää huomiotta?</w:t>
      </w:r>
    </w:p>
    <w:p>
      <w:r>
        <w:t xml:space="preserve">Rachel SchraerTerveystoimittaja BBC:n analyysin mukaan tämä voi tarkoittaa, että ainakin 34 000 kontaktia jätettiin pimentoon siitä, että he olivat altistuneet virukselle. Nämä kontaktit, joita jäljittäjät yrittävät nyt kiireesti tavoittaa, ovat saattaneet tietämättään levittää virusta muille päiväkausia. Kuka on sairastunut? Nopeus on olennaisen tärkeää, kun on kyse kontaktien jäljittämisestä. Jokainen unohdettu päivä merkitsee tartunnan leviämismahdollisuutta. Tällä hetkellä noin 60 prosenttia ihmisistä, jotka kontaktinjäljittäjä tavoittaa, antaa yhteystietonsa - ja he luovuttavat keskimäärin viiden henkilön nimet. Näistä yhteyshenkilöistä 72 prosenttia tavoitetaan ja heitä kehotetaan eristämään itsensä. Kun tätä tulosta sovelletaan niihin 15 841 tapaukseen, jotka jäivät käsittelemättä tietotekniikkahäiriön vuoksi, voimme arvioida, että lähes 10 000 tapausta olisi antanut hieman alle 50 000 yhteydenottoa, joista noin 34 000 olisi tavoitettu. Tämä on varovainen arvio, sillä alkuperäisissä 15 841 tapauksessa olisi voinut olla jopa 80 000 läheistä kontaktia, vaikka testi- ja jäljitysjärjestelmä ei todennäköisesti olisi tavoittanut kaikkia. NHS Test and Trace -järjestelmän tähänastisten havaintojen perusteella suurin osa kontakteista olisi asiantuntijoiden mukaan "yksinkertaisia" tapauksia - ihmisiä, jotka asuvat yhteisössä eivätkä esimerkiksi hoitokodeissa. Noin 60 prosenttia olisi ihmisiä, jotka asuisivat samassa taloudessa positiivisen testituloksen saaneen tartunnan saaneen henkilön kanssa. Suuri osa heistä saattaa siis olla jo tietoinen positiivisesta tuloksesta. Terveysministeri Matt Hancock kertoi parlamentille, että 51 prosenttia puuttuvista tapauksista oli otettu yhteyttä viikonlopun jälkeen. Missä he ovat? BBC:n Data Journalism -tiimin analyysi osoittaa, että vaikka kaikki Englannin osat ovat alttiita tartunnalle, joidenkin alueiden osuus on suurempi: Hukkatapausten erittely on osoittanut, että vaikka kaikki Englannin osat kärsivät tartunnoista, suurin osa niistä on Luoteis-Englannissa, maan alueella, jossa tartuntojen määrä oli jo ennestään korkein. Kahdessa suurimmassa kaupungissa - Liverpoolissa ja Manchesterissa - tartuntaluvut olivat viime viikolla noin kymmenkertaiset maan keskiarvoon verrattuna. Aiemmin ilmoitetut luvut - hieman alle 300 tapausta 100 000 asukasta kohti - ovat nyt nousseet merkittävästi, 400-500 tapaukseen 100 000 asukasta kohti. Hallituksen mukaan se ei olisi muuttanut ministerien tekemiä päätöksiä - viime viikolla annettiin tiukemmat säännöt kotitalouksien sekoittamisesta - mutta se tarkoittaa, että paineita tartuntojen vähentämiseksi maan kyseisessä osassa kasvaa entisestään.</w:t>
      </w:r>
    </w:p>
    <w:p>
      <w:r>
        <w:rPr>
          <w:b/>
        </w:rPr>
        <w:t xml:space="preserve">Yhteenveto</w:t>
      </w:r>
    </w:p>
    <w:p>
      <w:r>
        <w:t xml:space="preserve">Tietotekninen vika on aiheuttanut sen, että Englannin virallisista tiedoista on kadonnut lähes 16 000 koronavirustapausta. Tartunnan saaneille henkilöille ilmoitettiin asiasta, ja he olisivat toivottavasti eristäneet itsensä tartunnan leviämisen estämiseksi, mutta häiriön vuoksi kukaan heidän yhteyshenkilöistään ei saanut silloin ilmoitusta.</w:t>
      </w:r>
    </w:p>
    <w:p>
      <w:r>
        <w:rPr>
          <w:b/>
          <w:u w:val="single"/>
        </w:rPr>
        <w:t xml:space="preserve">Asiakirjan numero 12891</w:t>
      </w:r>
    </w:p>
    <w:p>
      <w:r>
        <w:t xml:space="preserve">Herefordin karjamarkkinat avataan pääsiäiseen mennessä", sanoo neuvosto.</w:t>
      </w:r>
    </w:p>
    <w:p>
      <w:r>
        <w:t xml:space="preserve">Herefordin luoteispuolella Roman Roadin varrella sijaitseville markkinoille mahtuu 8 000 lammasta ja 500 nautaa. Markkinoita on suunniteltu 10 vuotta, ja työt 48 hehtaarin alueella alkoivat vihdoin kesäkuussa, mitä neuvosto kuvasi "historialliseksi päiväksi". Markkinat ovat osa kaupungin miljoonien punnan arvoisia kunnostustöitä, joihin kuuluu ravintoloita ja uusia kauppoja.</w:t>
      </w:r>
    </w:p>
    <w:p>
      <w:r>
        <w:rPr>
          <w:b/>
        </w:rPr>
        <w:t xml:space="preserve">Yhteenveto</w:t>
      </w:r>
    </w:p>
    <w:p>
      <w:r>
        <w:t xml:space="preserve">Herefordshireen rakennettavan uuden 7 miljoonan punnan arvoisen karjamarkkinoiden odotetaan valmistuvan pääsiäiseen mennessä, kertoo valtuusto.</w:t>
      </w:r>
    </w:p>
    <w:p>
      <w:r>
        <w:rPr>
          <w:b/>
          <w:u w:val="single"/>
        </w:rPr>
        <w:t xml:space="preserve">Asiakirjan numero 12892</w:t>
      </w:r>
    </w:p>
    <w:p>
      <w:r>
        <w:t xml:space="preserve">Norwichin kaupungin tornitalon saneeraussuunnitelmat</w:t>
      </w:r>
    </w:p>
    <w:p>
      <w:r>
        <w:t xml:space="preserve">Hankkeessa osa Westlegate House -toimistotalosta, joka on yksi kaupungin ensimmäisistä pilvenpiirtäjistä, kun se rakennettiin 1960-luvulla, voitaisiin muuttaa asunnoiksi. FW Propertiesin johtaman hankkeen mukaan ympäröiviin rakennuksiin rakennettaisiin kauppoja. Yritys ilmoitti, että se aikoo hakea kaupungilta rakennuksen käyttötarkoituksen muuttamista. Westlegaten 11-kerroksinen rakennus on ollut tyhjillään 12 vuotta. Westlegate Housen ja joitakin sitä ympäröiviä rakennuksia ostaneen FW Propertiesin toinen johtaja Ian Fox sanoi: "Toivomme, että voimme antaa kaupungin keskustalle jotain, josta voi olla ylpeä. "Emme aio käyttää rakennusta toimistotiloiksi."</w:t>
      </w:r>
    </w:p>
    <w:p>
      <w:r>
        <w:rPr>
          <w:b/>
        </w:rPr>
        <w:t xml:space="preserve">Yhteenveto</w:t>
      </w:r>
    </w:p>
    <w:p>
      <w:r>
        <w:t xml:space="preserve">Norwichin maamerkin, josta oli tullut rähjäinen, laajamittaista saneerausta koskevat suunnitelmat on julkistettu sen jälkeen, kun se oli myyty kiinteistöyhtiölle noin miljoonalla punnalla.</w:t>
      </w:r>
    </w:p>
    <w:p>
      <w:r>
        <w:rPr>
          <w:b/>
          <w:u w:val="single"/>
        </w:rPr>
        <w:t xml:space="preserve">Asiakirjan numero 12893</w:t>
      </w:r>
    </w:p>
    <w:p>
      <w:r>
        <w:t xml:space="preserve">13 lammasta kuoli ja kolme loukkaantui Colwyn Bayn koiran hyökkäyksessä</w:t>
      </w:r>
    </w:p>
    <w:p>
      <w:r>
        <w:t xml:space="preserve">Poliisin mukaan kaikilla eläimillä oli niska- ja jalkavammoja, ja niiden uskottiin joutuneen hyökkäyksen kohteeksi viikonloppuna. Poliisien mukaan tapaus sattui Groes Roadin varrella sijaitsevalla maalla Colwyn Bayssä, Conwyn kreivikunnassa. Pohjois-Walesin poliisin mukaan hyökkäyksestä vastuussa olevia koiria ei ole vielä löydetty. Kesäkuussa poliisin maaseuturikollisuudesta vastaava yksikkö ilmoitti, että koirien takia oli menetetty 1 500 lammasta kahden viime vuoden aikana, ja hyökkäyksiä oli tapahtunut "viikoittain tai jopa päivittäin".</w:t>
      </w:r>
    </w:p>
    <w:p>
      <w:r>
        <w:rPr>
          <w:b/>
        </w:rPr>
        <w:t xml:space="preserve">Yhteenveto</w:t>
      </w:r>
    </w:p>
    <w:p>
      <w:r>
        <w:t xml:space="preserve">Kolmetoista lammasta on kuollut ja kolme muuta loukkaantunut koiran hyökkäyksessä Pohjois-Walesissa.</w:t>
      </w:r>
    </w:p>
    <w:p>
      <w:r>
        <w:rPr>
          <w:b/>
          <w:u w:val="single"/>
        </w:rPr>
        <w:t xml:space="preserve">Asiakirjan numero 12894</w:t>
      </w:r>
    </w:p>
    <w:p>
      <w:r>
        <w:t xml:space="preserve">Harehillsin murha: Harills Hills: Mies syytteessä naisen kuoleman jälkeen</w:t>
      </w:r>
    </w:p>
    <w:p>
      <w:r>
        <w:t xml:space="preserve">21-vuotias löydettiin vakavasti loukkaantuneena Milan Roadilta, Harehillsistä, hieman kello 19:00 GMT jälkeen maanantaina. Hän kuoli vähän myöhemmin sairaalassa. Milan Roadilla asuvan 29-vuotiaan Karar Alin on määrä saapua myöhemmin Leedsin käräjäoikeuteen. Tapahtuman yhteydessä pidätetty 34-vuotias mies on poliisin mukaan vapautettu ilman syytteitä. Aiheeseen liittyvät Internet-linkit HM Courts Service</w:t>
      </w:r>
    </w:p>
    <w:p>
      <w:r>
        <w:rPr>
          <w:b/>
        </w:rPr>
        <w:t xml:space="preserve">Yhteenveto</w:t>
      </w:r>
    </w:p>
    <w:p>
      <w:r>
        <w:t xml:space="preserve">Miestä on syytetty murhasta Leedsissä tapahtuneen naisen kuoleman jälkeen.</w:t>
      </w:r>
    </w:p>
    <w:p>
      <w:r>
        <w:rPr>
          <w:b/>
          <w:u w:val="single"/>
        </w:rPr>
        <w:t xml:space="preserve">Asiakirjan numero 12895</w:t>
      </w:r>
    </w:p>
    <w:p>
      <w:r>
        <w:t xml:space="preserve">Pakettiauton kuljettaja pidätettiin Broughtonin kuolonkolarin vuoksi</w:t>
      </w:r>
    </w:p>
    <w:p>
      <w:r>
        <w:t xml:space="preserve">Mercedes-pakettiauto ja Nissan Juke kolaroivat perjantai-iltana A59-tiellä Broughtonissa lähellä Skiptonia Pohjois-Yorkshiressä. North Yorkshiren poliisin mukaan Jukessa olleet mies ja nainen julistettiin kuolleiksi onnettomuuspaikalla, ja pakettiautossa ollut nainen loukkaantui vakavasti. Pakettiauton kuljettaja on edelleen pidätettynä, poliisi kertoi. Seuraa BBC Yorkshirea Facebookissa, Twitterissä ja Instagramissa. Lähetä juttuideoita osoitteeseen yorkslincs.news@bbc.co.uk.</w:t>
      </w:r>
    </w:p>
    <w:p>
      <w:r>
        <w:rPr>
          <w:b/>
        </w:rPr>
        <w:t xml:space="preserve">Yhteenveto</w:t>
      </w:r>
    </w:p>
    <w:p>
      <w:r>
        <w:t xml:space="preserve">Pakettiauton kuljettaja on pidätetty sen jälkeen, kun kaksi ihmistä kuoli ja nainen sai vakavia vammoja kolarissa.</w:t>
      </w:r>
    </w:p>
    <w:p>
      <w:r>
        <w:rPr>
          <w:b/>
          <w:u w:val="single"/>
        </w:rPr>
        <w:t xml:space="preserve">Asiakirjan numero 12896</w:t>
      </w:r>
    </w:p>
    <w:p>
      <w:r>
        <w:t xml:space="preserve">FlyLolon Southamptonista Skiathokselle suuntautuvat lennot peruttu Brexit-viiveen vuoksi</w:t>
      </w:r>
    </w:p>
    <w:p>
      <w:r>
        <w:t xml:space="preserve">FlyLolo kertoi varanneensa Airbus A319 -lentokoneen lentämään Southamptonin ja Skiathoksen välistä reittiä kahdesti viikossa 28. kesäkuuta alkaen. FlyLolon pomo Paul Dendle sanoi: "FlyLololla on uusi lentoreitti: "Omistaja on päättänyt, ettei hän voi ottaa riskiä lentokoneen lennättämisestä Yhdistyneeseen kuningaskuntaan Brexitiin liittyvän epävarmuuden vuoksi." Se sanoi, että kaikkiin asiakkaisiin, joita asia koskee, otetaan yhteyttä ja heille maksetaan täysi korvaus. Dendle sanoi tehneensä "vaikean" päätöksen reitin peruuttamisesta sen jälkeen, kun ponnistelut vaihtoehtoisen lentokoneen saamiseksi olivat epäonnistuneet. Hän sanoi: "Toivomme, että saamme neuvoteltua toisen lentokoneen ensi vuodeksi reitille." Reitti, ensimmäinen suora lento Kreikkaan Southamptonista, otettiin käyttöön heinäkuussa 2018.</w:t>
      </w:r>
    </w:p>
    <w:p>
      <w:r>
        <w:rPr>
          <w:b/>
        </w:rPr>
        <w:t xml:space="preserve">Yhteenveto</w:t>
      </w:r>
    </w:p>
    <w:p>
      <w:r>
        <w:t xml:space="preserve">Noin 2 000 FlyLolon matkustajan lennot Kreikkaan on peruttu sen jälkeen, kun lentokoneen omistajat vetäytyivät lennosta Brexit-epävarmuuden vuoksi.</w:t>
      </w:r>
    </w:p>
    <w:p>
      <w:r>
        <w:rPr>
          <w:b/>
          <w:u w:val="single"/>
        </w:rPr>
        <w:t xml:space="preserve">Asiakirjan numero 12897</w:t>
      </w:r>
    </w:p>
    <w:p>
      <w:r>
        <w:t xml:space="preserve">Nainen, 55, pidätetty Hullin murhatutkimuksen jälkeen</w:t>
      </w:r>
    </w:p>
    <w:p>
      <w:r>
        <w:t xml:space="preserve">Poliisi kutsuttiin kaupungin Newlandin alueella sijaitsevaan Ryedalesiin noin kello 09:15 BST sunnuntaina saatuaan puhelun huolestuneilta naapureilta. Humbersiden poliisin mukaan tapauksen yhteydessä pidätetty nainen on pidätettynä. Poliisi ei ole julkaissut tietoja kuolleesta naisesta. Lisää uutisia ja tarinoita eri puolilta Yorkshirea</w:t>
      </w:r>
    </w:p>
    <w:p>
      <w:r>
        <w:rPr>
          <w:b/>
        </w:rPr>
        <w:t xml:space="preserve">Yhteenveto</w:t>
      </w:r>
    </w:p>
    <w:p>
      <w:r>
        <w:t xml:space="preserve">55-vuotias nainen on pidätetty murhasta epäiltynä sen jälkeen, kun nainen löydettiin kuolleena talosta Hullissa.</w:t>
      </w:r>
    </w:p>
    <w:p>
      <w:r>
        <w:rPr>
          <w:b/>
          <w:u w:val="single"/>
        </w:rPr>
        <w:t xml:space="preserve">Asiakirjan numero 12898</w:t>
      </w:r>
    </w:p>
    <w:p>
      <w:r>
        <w:t xml:space="preserve">Yksi kuollut ja kaksi lasta sairaalassa Spittal of Glensheen onnettomuuden jälkeen</w:t>
      </w:r>
    </w:p>
    <w:p>
      <w:r>
        <w:t xml:space="preserve">Yhden ajoneuvon yhteentörmäys tapahtui sunnuntaina noin kello 16.20 A93-tiellä Spittal of Glensheen kohdalla. Ajoneuvossa matkustajana ollut 23-vuotias mies kuoli törmäyspaikalla, ja kaksi lasta - viisi ja seitsemänvuotiaat - lennätettiin Glasgow'n Royal Hospital for Sick Children -sairaalaan. 31-vuotias kuljettaja sai lieviä vammoja. Poliisin mukaan tie oli suljettuna useita tunteja, kun poliisit tutkivat onnettomuutta.</w:t>
      </w:r>
    </w:p>
    <w:p>
      <w:r>
        <w:rPr>
          <w:b/>
        </w:rPr>
        <w:t xml:space="preserve">Yhteenveto</w:t>
      </w:r>
    </w:p>
    <w:p>
      <w:r>
        <w:t xml:space="preserve">Yksi ihminen on kuollut ja kaksi lasta on kuljetettu sairaalaan Perthin ja Kinrossin alueella sattuneen onnettomuuden jälkeen.</w:t>
      </w:r>
    </w:p>
    <w:p>
      <w:r>
        <w:rPr>
          <w:b/>
          <w:u w:val="single"/>
        </w:rPr>
        <w:t xml:space="preserve">Asiakirjan numero 12899</w:t>
      </w:r>
    </w:p>
    <w:p>
      <w:r>
        <w:t xml:space="preserve">Vuodetut asiakirjat paljastavat suurimman linja-autoalan uudistuksen vuosikymmeniin.</w:t>
      </w:r>
    </w:p>
    <w:p>
      <w:r>
        <w:t xml:space="preserve">Tom EdwardsLiikenteen kirjeenvaihtaja, Lontoo@BBCTomEdwardson Twitter Paljastimme helmikuussa, että suunnitelman mukaan liikennettä vähennetään 7 prosenttia koko Lontoossa vuoteen 2022 mennessä. Vähitellen selviää, miten liikennepäälliköt aikovat sen toteuttaa. TfL:n vuotanut asiakirja on mielenkiintoista luettavaa. Asiakirjassa korostetaan sitä, mitä monet ovat sanoneet jo jonkin aikaa. Monet Lontoon keskustan bussit kulkevat lähes tyhjinä, jotkut jopa alle 70-prosenttisesti ruuhka-aikoina. Bussin käyttö vähenee. Ratkaisu on vähentää Lontoon keskustassa ajettavia bussikilometrejä 9 prosenttia ja poistaa ylimääräinen kapasiteetti. TfL ennustaa, että monet siirtyvät Elizabeth Line -linjalle, kun se avataan. Tämän jälkeen kapasiteetti on tarkoitus "kierrättää" muille alueille. Ongelmana tässä on, että osa nykyisistä reiteistä poistuu, ja osa Lontoon ulkopuolella liikennöivistä busseista päättyy nyt ennen kuin ne saavuttavat Lontoon keskustan. Huolestuttavaa on myös se, että tämä vaikuttaa bussien vuorotiheyteen. Joillakin reiteillä on jo nyt pidempiä odotusaikoja vuorojen välillä. Greenwichin paikallisneuvosto on huolissaan siitä, että 53:n, 171:n ja 172:n kaltaisten bussilinjojen lyhentäminen vaikuttaa työväenluokan yhteisöihin. Jotkut epäilevät, ettei TfL pysty lisäämään matkustajamääriä ja leikkaamaan palveluja. Darryl Chamerlain Greenwichin paikalliselta 853london.com-sivustolta sanoi: "Leikkaukset tuntuvat kaikkialla Lontoossa, mutta suurin osa vaikutuksista kohdistuu Kaakkois-Lontooseen. "Useimmilla meistä ei ole metroa kävelymatkan päässä, ja National Railin hinnat nousevat ja nousevat. "Jos olet pienituloinen, olet tietenkin riippuvainen bussista, joka vie sinut töihin." Hän jatkaa: "Jos olet pienituloinen, olet tietenkin riippuvainen bussista, joka vie sinut töihin." Tarkempia tietoja saadaan syyskuussa. Kaikista muutoksista järjestetään julkinen kuuleminen. Julkisen liikenteen palvelusuunnittelusta vastaava johtaja Geoff Hobbs sanoi: "Linja-autoilla on ratkaiseva rooli kävelyn, pyöräilyn ja julkisen liikenteen käytön lisäämisessä. "Kuten pormestarin liikennestrategiassa todetaan, tarkastelemme parhaillaan, miten voimme mukauttaa ja järjestää uudelleen linja-autoverkkoa varmistaaksemme, että se vastaa nopeasti muuttuvaa Lontoota, ja suunnittelemme muun muassa linja-autokilometrien vuosittaista kasvua Lontoon ulkopuolella. "Meidän on nykyaikaistettava ja yksinkertaistettava verkkoa ja varmistettava, että bussikapasiteettia on oikeissa paikoissa oikeaan aikaan." Hän lisäsi, että kaikista muutoksista "järjestetään täysi julkinen kuuleminen ennen kuin ne otetaan käyttöön".</w:t>
      </w:r>
    </w:p>
    <w:p>
      <w:r>
        <w:rPr>
          <w:b/>
        </w:rPr>
        <w:t xml:space="preserve">Yhteenveto</w:t>
      </w:r>
    </w:p>
    <w:p>
      <w:r>
        <w:t xml:space="preserve">Ken Livingstone lisäsi bussien määrää. Boris Johnson säilytti ne suunnilleen samalla tasolla. Nyt Sadiq Khan aikoo vähentää palveluita - tai Transport for London (TfL) -jargonilla sanottuna "virtaviivaistaa" niitä.</w:t>
      </w:r>
    </w:p>
    <w:p>
      <w:r>
        <w:rPr>
          <w:b/>
          <w:u w:val="single"/>
        </w:rPr>
        <w:t xml:space="preserve">Asiakirjan numero 12900</w:t>
      </w:r>
    </w:p>
    <w:p>
      <w:r>
        <w:t xml:space="preserve">Pidätys murhasta South Bankin bungalowin palossa tapahtuneen kuolemantapauksen jälkeen</w:t>
      </w:r>
    </w:p>
    <w:p>
      <w:r>
        <w:t xml:space="preserve">Pelastuslaitos kutsuttiin perjantaina noin kello 19.55 GMT bungalowiin Stephens Roadilla, South Bankissa, lähellä Middlesbroughia, Teessidessä. Clevelandin poliisi kertoi, että kiinteistöstä löydettiin 60-vuotiaan miehen ruumis. 38-vuotias mies on pidätetty murhasta epäiltynä, ja hän on edelleen poliisin huostassa. Seuraa BBC North East &amp; Cumbrian uutisia Twitterissä, Facebookissa ja Instagramissa. Lähetä juttuideoita osoitteeseen northeastandcumbria@bbc.co.uk. Aiheeseen liittyvät Internet-linkit Clevelandin poliisi</w:t>
      </w:r>
    </w:p>
    <w:p>
      <w:r>
        <w:rPr>
          <w:b/>
        </w:rPr>
        <w:t xml:space="preserve">Yhteenveto</w:t>
      </w:r>
    </w:p>
    <w:p>
      <w:r>
        <w:t xml:space="preserve">Mies on pidätetty epäiltynä miehen murhasta, jonka ruumis löydettiin tulipalon jälkeen.</w:t>
      </w:r>
    </w:p>
    <w:p>
      <w:r>
        <w:rPr>
          <w:b/>
          <w:u w:val="single"/>
        </w:rPr>
        <w:t xml:space="preserve">Asiakirjan numero 12901</w:t>
      </w:r>
    </w:p>
    <w:p>
      <w:r>
        <w:t xml:space="preserve">Kolmas pidätys kuolemaan johtaneesta Lincolnin puukotuksesta</w:t>
      </w:r>
    </w:p>
    <w:p>
      <w:r>
        <w:t xml:space="preserve">Uhri löydettiin torstai-iltana St Gilesin kaupunginosasta vakavia veitseniskuja kantaen, ja hän kuoli vähän myöhemmin, Lincolnshiren poliisi kertoi. Yksi 18-vuotias mies on pidätetty, ja kaksi muuta 23- ja 24-vuotiasta miestä on myös pidätettynä epäiltynä samasta rikoksesta. Poliisi vetoaa edelleen kaikkiin, joilla on tietoja, ottamaan yhteyttä. Seuraa BBC East Yorkshire ja Lincolnshire Facebookissa, Twitterissä ja Instagramissa. Lähetä juttuideoita osoitteeseen yorkslincs.news@bbc.co.uk. Aiheeseen liittyvät Internet-linkit Lincolnshiren poliisi</w:t>
      </w:r>
    </w:p>
    <w:p>
      <w:r>
        <w:rPr>
          <w:b/>
        </w:rPr>
        <w:t xml:space="preserve">Yhteenveto</w:t>
      </w:r>
    </w:p>
    <w:p>
      <w:r>
        <w:t xml:space="preserve">Kolmas henkilö on pidätetty murhasta epäiltynä sen jälkeen, kun 23-vuotias mies oli puukotettu kuoliaaksi Lincolnissa.</w:t>
      </w:r>
    </w:p>
    <w:p>
      <w:r>
        <w:rPr>
          <w:b/>
          <w:u w:val="single"/>
        </w:rPr>
        <w:t xml:space="preserve">Asiakirjan numero 12902</w:t>
      </w:r>
    </w:p>
    <w:p>
      <w:r>
        <w:t xml:space="preserve">Braemar Highland Games -keskuksen suunnitelmat paljastettiin</w:t>
      </w:r>
    </w:p>
    <w:p>
      <w:r>
        <w:t xml:space="preserve">Julkisessa kokouksessa paljastettiin Princess Royal Parkissa sijaitsevan vetonaulan ensisijainen sijaintipaikka. Keskuksen, jonka arvioidaan maksavan noin 2,5 miljoonaa puntaa, toivotaan olevan Braemarin symboli ja herättävän maailmanlaajuista kiinnostusta. Royal Deesiden alueella järjestetään kuuluisa Braemar Gathering, johon kuninkaallisen perheen jäsenet osallistuvat.</w:t>
      </w:r>
    </w:p>
    <w:p>
      <w:r>
        <w:rPr>
          <w:b/>
        </w:rPr>
        <w:t xml:space="preserve">Yhteenveto</w:t>
      </w:r>
    </w:p>
    <w:p>
      <w:r>
        <w:t xml:space="preserve">Vuosittaisen Braemar Gathering -tapahtuman paikalle on esitetty yksityiskohtaiset suunnitelmat Highland Games -tiedekeskuksesta.</w:t>
      </w:r>
    </w:p>
    <w:p>
      <w:r>
        <w:rPr>
          <w:b/>
          <w:u w:val="single"/>
        </w:rPr>
        <w:t xml:space="preserve">Asiakirjan numero 12903</w:t>
      </w:r>
    </w:p>
    <w:p>
      <w:r>
        <w:t xml:space="preserve">Kolme organisaatiota käynnistää Bathin sähköautokokeilun</w:t>
      </w:r>
    </w:p>
    <w:p>
      <w:r>
        <w:t xml:space="preserve">Bath and North East Somerset Councilin, Royal United Hospital NHS Trustin ja Sirona Care and Healthin välillä on tarkoitus yhdistää viisi ajoneuvoa. Valtion rahoittamia latauspisteitä on asennettu lähelle rakennuksia, joissa henkilökunta työskentelee. Neuvosto sanoi, että se haluaa nyt yritysten tutkivan vastaavia järjestelmiä.</w:t>
      </w:r>
    </w:p>
    <w:p>
      <w:r>
        <w:rPr>
          <w:b/>
        </w:rPr>
        <w:t xml:space="preserve">Yhteenveto</w:t>
      </w:r>
    </w:p>
    <w:p>
      <w:r>
        <w:t xml:space="preserve">Kolme julkista organisaatiota testaa sähköautoja Bathissa, jotta voitaisiin vähentää liikennettä teillä ja saasteita, kuten kaupunginvaltuusto on ilmoittanut.</w:t>
      </w:r>
    </w:p>
    <w:p>
      <w:r>
        <w:rPr>
          <w:b/>
          <w:u w:val="single"/>
        </w:rPr>
        <w:t xml:space="preserve">Asiakirjan numero 12904</w:t>
      </w:r>
    </w:p>
    <w:p>
      <w:r>
        <w:t xml:space="preserve">Mies syytetään Lucozade-varkaudesta "leijulaudan" avulla</w:t>
      </w:r>
    </w:p>
    <w:p>
      <w:r>
        <w:t xml:space="preserve">Epäilty ratsasti 6. syyskuuta Streatham Roadilla sijaitsevaan Co-Opiin, varasti laatikollisen Lucozadea ja ratsasti jälleen ulos. Omaree Lindsay, Cecil Road, Croydon, sai syytteen varkaudesta, oikeuden määräyksen noudattamatta jättämisestä ja ajoneuvon kuljettamisesta jalkakäytävällä. Hänet vapautettiin takuita vastaan saapumaan Wimbledon Magistrates' Courtiin myöhemmin tässä kuussa.</w:t>
      </w:r>
    </w:p>
    <w:p>
      <w:r>
        <w:rPr>
          <w:b/>
        </w:rPr>
        <w:t xml:space="preserve">Yhteenveto</w:t>
      </w:r>
    </w:p>
    <w:p>
      <w:r>
        <w:t xml:space="preserve">19-vuotiasta miestä vastaan on nostettu syyte varkaudesta, jossa epäilty käytti ratsastettavaa tai ilmatyynyalusta päästäkseen sisään ja poistuakseen kaupasta Mitchamissa, Etelä-Lontoossa.</w:t>
      </w:r>
    </w:p>
    <w:p>
      <w:r>
        <w:rPr>
          <w:b/>
          <w:u w:val="single"/>
        </w:rPr>
        <w:t xml:space="preserve">Asiakirjan numero 12905</w:t>
      </w:r>
    </w:p>
    <w:p>
      <w:r>
        <w:t xml:space="preserve">Unison pyytää oikeudellista neuvontaa Morayn neuvoston henkilöstön pysäköintimaksusuunnitelmasta</w:t>
      </w:r>
    </w:p>
    <w:p>
      <w:r>
        <w:t xml:space="preserve">Paikallisviranomaiset haluavat ottaa käyttöön 30 punnan kuukausiluvat, jotka vähennetään Elginin keskustan kahta pysäköintialuetta käyttävän henkilökunnan palkasta, tulonhankkimistoimenpiteenä. Unison haluaa tietää, voidaanko sitä soveltaa henkilökuntaan, joka tarvitsee autoa työtehtäviin. Morayn neuvoston mukaan valtuutetut eivät ole vielä virallisesti hyväksyneet tätä toimenpidettä. Paikallisviranomaisen mukaan kuulemisen aikana saadut kommentit otetaan huomioon.</w:t>
      </w:r>
    </w:p>
    <w:p>
      <w:r>
        <w:rPr>
          <w:b/>
        </w:rPr>
        <w:t xml:space="preserve">Yhteenveto</w:t>
      </w:r>
    </w:p>
    <w:p>
      <w:r>
        <w:t xml:space="preserve">Ammattiliitto ottaa oikeudellista neuvontaa Morayn neuvoston suunnitelmista ottaa käyttöön maksuja kahdella henkilökunnan pysäköintialueella.</w:t>
      </w:r>
    </w:p>
    <w:p>
      <w:r>
        <w:rPr>
          <w:b/>
          <w:u w:val="single"/>
        </w:rPr>
        <w:t xml:space="preserve">Asiakirjan numero 12906</w:t>
      </w:r>
    </w:p>
    <w:p>
      <w:r>
        <w:t xml:space="preserve">Salfordin kuninkaallisen sairaalan aseella uhkailusta epäilty syytetty</w:t>
      </w:r>
    </w:p>
    <w:p>
      <w:r>
        <w:t xml:space="preserve">Poliisi pidätti kaksi ihmistä Salford Royal Hospitalissa 25. toukokuuta, kun he olivat saaneet ilmoituksen, että osastolla oli mies, jolla oli ase. Christopher Turkington, 41, My Streetiltä, Weaste, vangittiin Manchesterin tuomioistuimessa neljästä ampuma-aseen hallussapidosta. Victoria Turkington, 40, joutui samojen syytteiden kohteeksi toukokuussa. Pendletonissa Briar Hill Courtissa asuva Turkington vangittiin samojen syytteiden vuoksi. Kukaan ei loukkaantunut sairaalassa sattuneessa välikohtauksessa.</w:t>
      </w:r>
    </w:p>
    <w:p>
      <w:r>
        <w:rPr>
          <w:b/>
        </w:rPr>
        <w:t xml:space="preserve">Yhteenveto</w:t>
      </w:r>
    </w:p>
    <w:p>
      <w:r>
        <w:t xml:space="preserve">Miestä on syytetty ampuma-aseen hallussapidosta sen jälkeen, kun sairaanhoitajia uhkailtiin aseella uhaten Greater Manchesterin sairaalassa toukokuussa.</w:t>
      </w:r>
    </w:p>
    <w:p>
      <w:r>
        <w:rPr>
          <w:b/>
          <w:u w:val="single"/>
        </w:rPr>
        <w:t xml:space="preserve">Asiakirjan numero 12907</w:t>
      </w:r>
    </w:p>
    <w:p>
      <w:r>
        <w:t xml:space="preserve">Guernseyn lentoyhtiö Aurigny "paras lyhyen matkan lentoyhtiö".</w:t>
      </w:r>
    </w:p>
    <w:p>
      <w:r>
        <w:t xml:space="preserve">Which? sanoi, että 12 000 matkustajan keskuudessa tehdyn kyselyn mukaan Aurigny oli 22 lentoyhtiön, kuten British Airwaysin, Easyjetin ja Ryanairin, ykkönen. Aurignyn asiakastyytyväisyysaste oli 87 prosenttia. Aurigny sai kiitosta myös lennolle nousemisesta, jalkatilasta, istuinmukavuudesta, täsmällisyydestä ja siisteydestä. Kaupallinen johtaja Malcolm Coupar sanoi, että tämä on "saavutus, josta voi olla ylpeä". Hän antoi tunnustusta lentoyhtiön henkilökunnalle, osakkeenomistajille ja asiakkaille ja sanoi, että Aurigny yritti tehdä lentämisestä "mahdollisimman stressitöntä ja miellyttävää".</w:t>
      </w:r>
    </w:p>
    <w:p>
      <w:r>
        <w:rPr>
          <w:b/>
        </w:rPr>
        <w:t xml:space="preserve">Yhteenveto</w:t>
      </w:r>
    </w:p>
    <w:p>
      <w:r>
        <w:t xml:space="preserve">Suuri kuluttajalehti on arvioinut Guernseyn valtion omistaman lentoyhtiön parhaaksi lyhyen matkan lentoyhtiöksi.</w:t>
      </w:r>
    </w:p>
    <w:p>
      <w:r>
        <w:rPr>
          <w:b/>
          <w:u w:val="single"/>
        </w:rPr>
        <w:t xml:space="preserve">Asiakirjan numero 12908</w:t>
      </w:r>
    </w:p>
    <w:p>
      <w:r>
        <w:t xml:space="preserve">Brittiläinen nainen tunnustaa syyttömyytensä Kyproksen "vääriin raiskausväitteisiin".</w:t>
      </w:r>
    </w:p>
    <w:p>
      <w:r>
        <w:t xml:space="preserve">Heinäkuussa 12 israelilaista turistia pidätettiin sen jälkeen, kun 19-vuotias nainen kertoi, että heidät oli joukkoraiskattu. Sitten hän perui väitteensä, miehet vapautettiin ja palasivat kotiin, ja hänet pidätettiin väitteiden keksimisestä. Nainen joutuu jopa vuodeksi vankilaan ja maksamaan sakkoja, jos hänet todetaan syylliseksi syytteeseen julkisen vahingonteon aiheuttamisesta. Justice Abroad, joka antaa naiselle oikeusapua, sanoi, että Kyproksen poliisi oli painostanut häntä perumaan väitteensä. Justice Abroadin mukaan nainen vapautettiin ehdollisella takuita vastaan seuraavaan oikeudenkäyntiin 2. lokakuuta asti.</w:t>
      </w:r>
    </w:p>
    <w:p>
      <w:r>
        <w:rPr>
          <w:b/>
        </w:rPr>
        <w:t xml:space="preserve">Yhteenveto</w:t>
      </w:r>
    </w:p>
    <w:p>
      <w:r>
        <w:t xml:space="preserve">Brittiläinen nainen on kyproslaisessa tuomioistuimessa myöntänyt syyttömyytensä valehteluun siitä, että hänet oli raiskattu Ayia Napan turistikaupungissa.</w:t>
      </w:r>
    </w:p>
    <w:p>
      <w:r>
        <w:rPr>
          <w:b/>
          <w:u w:val="single"/>
        </w:rPr>
        <w:t xml:space="preserve">Asiakirjan numero 12909</w:t>
      </w:r>
    </w:p>
    <w:p>
      <w:r>
        <w:t xml:space="preserve">Tyne and Wear Metron siivoojat ilmoittavat 48 tunnin lakosta</w:t>
      </w:r>
    </w:p>
    <w:p>
      <w:r>
        <w:t xml:space="preserve">Kuljetusalan ammattiliitto RMT vahvisti, että Churchillille työskentelevät siivoojat ryhtyvät lakkoon 5. elokuuta illasta alkaen. Liitto, joka on tukenut kolmea aiempaa työnseisausta, väittää, että Churchill ei ole tarjonnut korotusta peruspalkkaan, vaikka voitot ovat kasvaneet. DB Regio Tyne and Wear, joka operoi metroa Nexuksen puolesta, sanoi, että varajärjestelyt ovat valmiina. Toistaiseksi kukaan Churchillin edustajista ei ole kommentoinut asiaa.</w:t>
      </w:r>
    </w:p>
    <w:p>
      <w:r>
        <w:rPr>
          <w:b/>
        </w:rPr>
        <w:t xml:space="preserve">Yhteenveto</w:t>
      </w:r>
    </w:p>
    <w:p>
      <w:r>
        <w:t xml:space="preserve">Tyne and Wearin metroverkon siivoushenkilöstö on ilmoittanut jatkavansa 48 tunnin lakkoa meneillään olevassa palkkakiistassa.</w:t>
      </w:r>
    </w:p>
    <w:p>
      <w:r>
        <w:rPr>
          <w:b/>
          <w:u w:val="single"/>
        </w:rPr>
        <w:t xml:space="preserve">Asiakirjan numero 12910</w:t>
      </w:r>
    </w:p>
    <w:p>
      <w:r>
        <w:t xml:space="preserve">Mies pidätettiin epäiltynä naisen murhasta Northamptonissa</w:t>
      </w:r>
    </w:p>
    <w:p>
      <w:r>
        <w:t xml:space="preserve">Poliisi kutsuttiin Agnes Roadille maanantaina kello 19.30 GMT, kun ilmoitettiin, että nainen oli loukkaantunut vakavasti. Hän kuoli vähän myöhemmin. Kaupungista kotoisin oleva 41-vuotias mies pidätettiin, ja hän on pidätettynä. Ruumiinavaus on määrä tehdä myöhemmin. Poliisi on eristänyt Agnes Roadilla sijaitsevan osoitteen ja läheisen kaupan.</w:t>
      </w:r>
    </w:p>
    <w:p>
      <w:r>
        <w:rPr>
          <w:b/>
        </w:rPr>
        <w:t xml:space="preserve">Yhteenveto</w:t>
      </w:r>
    </w:p>
    <w:p>
      <w:r>
        <w:t xml:space="preserve">Mies on pidätetty murhasta epäiltynä Northamptonissa tapahtuneen naisen kuoleman jälkeen.</w:t>
      </w:r>
    </w:p>
    <w:p>
      <w:r>
        <w:rPr>
          <w:b/>
          <w:u w:val="single"/>
        </w:rPr>
        <w:t xml:space="preserve">Asiakirjan numero 12911</w:t>
      </w:r>
    </w:p>
    <w:p>
      <w:r>
        <w:t xml:space="preserve">Kysymys ja vastaus: Työkyvyttömyysetuudet selitetty</w:t>
      </w:r>
    </w:p>
    <w:p>
      <w:r>
        <w:t xml:space="preserve">Noin 2,6 miljoonaa ihmistä saa työkyvyttömyyskorvausta tai sen seuraajan, työllisyys- ja toimeentulotuen, jonka vuotuiset kustannukset ovat noin 12,5 miljardia puntaa. Liittokansleri George Osborne sanoo, että tätä summaa voitaisiin leikata ja samalla suojella "niitä, joilla on todellisia tarpeita". Mitkä ovat siis perusasiat?</w:t>
      </w:r>
    </w:p>
    <w:p>
      <w:r>
        <w:rPr>
          <w:b/>
        </w:rPr>
        <w:t xml:space="preserve">Yhteenveto</w:t>
      </w:r>
    </w:p>
    <w:p>
      <w:r>
        <w:t xml:space="preserve">Säästöjä etsivät ministerit ovat ottaneet kohteekseen työkyvyttömyyskorvausten laskun - mutta miten järjestelmä toimii tällä hetkellä?</w:t>
      </w:r>
    </w:p>
    <w:p>
      <w:r>
        <w:rPr>
          <w:b/>
          <w:u w:val="single"/>
        </w:rPr>
        <w:t xml:space="preserve">Asiakirjan numero 12912</w:t>
      </w:r>
    </w:p>
    <w:p>
      <w:r>
        <w:t xml:space="preserve">Gromit Unleashed keräsi £ 3.8m sairaalan hyväntekeväisyyteen</w:t>
      </w:r>
    </w:p>
    <w:p>
      <w:r>
        <w:t xml:space="preserve">Aardmanin kuuluisaan hahmoon perustuvista koirista 81 oli taiteilijoiden ja julkkisten koristelemia, ja yli miljoona ihmistä oli nähnyt ne. Gromit Unleashed -tapahtumalla kerätyt varat käytetään Bristolin lastensairaalan uusiin laitteisiin ja palveluihin. Hakemuksen johtaja Nicola Masters sanoi tuen olleen "loistavaa". Gromit-veistokset, joista kukin painoi noin 40 kiloa, olivat esillä Bristolissa ja sen ympäristössä 1. heinäkuuta-8. syyskuuta, kunnes ne myytiin huutokaupassa. Wallace and Gromit's Grand Appeal -järjestön mukaan 1,18 miljoonaa ihmistä näki veistokset, ja noin 900 000 kävi kaupungissa nimenomaan niitä katsomassa. Aardman aikoo perustaa vuonna 2015 toisen projektin, jossa on mukana Shaun Lammas.</w:t>
      </w:r>
    </w:p>
    <w:p>
      <w:r>
        <w:rPr>
          <w:b/>
        </w:rPr>
        <w:t xml:space="preserve">Yhteenveto</w:t>
      </w:r>
    </w:p>
    <w:p>
      <w:r>
        <w:t xml:space="preserve">Järjestäjät ovat paljastaneet, että Bristolissa järjestetty 5 jalkaa korkeita Gromit-veistoksia sisältävä taidepolku on kerännyt 3,8 miljoonaa puntaa Bristolin lastensairaalan hyväntekeväisyysjärjestölle.</w:t>
      </w:r>
    </w:p>
    <w:p>
      <w:r>
        <w:rPr>
          <w:b/>
          <w:u w:val="single"/>
        </w:rPr>
        <w:t xml:space="preserve">Asiakirjan numero 12913</w:t>
      </w:r>
    </w:p>
    <w:p>
      <w:r>
        <w:t xml:space="preserve">Salama iskee lähelle Emiratesin lentokonetta Christchurchissa</w:t>
      </w:r>
    </w:p>
    <w:p>
      <w:r>
        <w:t xml:space="preserve">Garden City Helicoptersin lentäjä näki Airbus A380 -lentokoneen klo 15:30 (02:30 GMT). "Näkymä ikkunastamme asfaltille tänään!" yhtiö kirjoitti Facebookissa. "Emiratesin kone [odotti] myrskyn ohi menoa." MetService New Zealand oli antanut alueelle ukkosvaroituksen. Osa Canterburyn alueesta kärsi ankarista myrskyistä, joissa oli paikoin kananmunan kokoisia rakeita, kertovat paikalliset tiedotusvälineet. Paikallinen kansanedustaja Andrew Falloon kuvasi, kuinka suuria rakeita putosi hänen toimistonsa ulkopuolelle Timarussa. MetService twiittasi myös, että alueella nähtiin 700 salamaniskua kahden tunnin aikana. Säävaroitukset on nyt kumottu.</w:t>
      </w:r>
    </w:p>
    <w:p>
      <w:r>
        <w:rPr>
          <w:b/>
        </w:rPr>
        <w:t xml:space="preserve">Yhteenveto</w:t>
      </w:r>
    </w:p>
    <w:p>
      <w:r>
        <w:t xml:space="preserve">Katsoja on kuvannut hetken, jolloin salama iski lähelle kiitotielle pysäköityä lentokonetta Christchurchin lentokentällä Uudessa-Seelannissa.</w:t>
      </w:r>
    </w:p>
    <w:p>
      <w:r>
        <w:rPr>
          <w:b/>
          <w:u w:val="single"/>
        </w:rPr>
        <w:t xml:space="preserve">Asiakirjan numero 12914</w:t>
      </w:r>
    </w:p>
    <w:p>
      <w:r>
        <w:t xml:space="preserve">Koira kuoli Dorsetin jyrkänteen syöksyssä</w:t>
      </w:r>
    </w:p>
    <w:p>
      <w:r>
        <w:t xml:space="preserve">Vaeltajat löysivät ruskean koiran veren peitossa Ringstead Baysta, noin kahdeksan kilometriä Weymouthista itään, hieman kello 17.00 GMT jälkeen perjantaina. Minuuttia myöhemmin osoitin putosi jyrkänteen yli Durdle Doorissa, noin neljä mailia (6,4 km) itään rannikkoa pitkin. Rannikkovartijoiden mukaan eläin oli kuollut, kun he saapuivat paikalle. Loukkaantuneen ruskean koiran omistaja jäljitettiin läheisestä asuntovaunualueesta. Rannikkovartijat ovat toistuvasti varoittaneet koiranomistajia pitämään lemmikkinsä kytkettynä, kun ne kävelevät kallioilla.</w:t>
      </w:r>
    </w:p>
    <w:p>
      <w:r>
        <w:rPr>
          <w:b/>
        </w:rPr>
        <w:t xml:space="preserve">Yhteenveto</w:t>
      </w:r>
    </w:p>
    <w:p>
      <w:r>
        <w:t xml:space="preserve">Yksi koira on kuollut ja toinen löytyi verisenä sen jälkeen, kun ne olivat kaatuneet rannikkokallioiden yli kahdessa eri tapauksessa Dorsetissa.</w:t>
      </w:r>
    </w:p>
    <w:p>
      <w:r>
        <w:rPr>
          <w:b/>
          <w:u w:val="single"/>
        </w:rPr>
        <w:t xml:space="preserve">Asiakirjan numero 12915</w:t>
      </w:r>
    </w:p>
    <w:p>
      <w:r>
        <w:t xml:space="preserve">Lunta ja jäätä Met Office säävaroitus Walesissa</w:t>
      </w:r>
    </w:p>
    <w:p>
      <w:r>
        <w:t xml:space="preserve">Met Office on antanut keltaisen varoituksen, joka on voimassa perjantain kello 00:05 GMT ja lauantain kello 18:00 GMT välisenä aikana. Sen mukaan 2-5 cm:n lumisateet ovat "melko todennäköisiä" ja 10-20 cm:n lumisateet osassa Pohjois-Walesia. Lisäksi varoitetaan jäisistä tienpinnoista, myöhästymisistä juna- ja lentoliikenteessä sekä sähkönjakelun keskeytymisestä joillakin maaseutualueilla.</w:t>
      </w:r>
    </w:p>
    <w:p>
      <w:r>
        <w:rPr>
          <w:b/>
        </w:rPr>
        <w:t xml:space="preserve">Yhteenveto</w:t>
      </w:r>
    </w:p>
    <w:p>
      <w:r>
        <w:t xml:space="preserve">Walesiin on annettu lunta ja jäätä koskeva säävaroitus myöhemmin tällä viikolla.</w:t>
      </w:r>
    </w:p>
    <w:p>
      <w:r>
        <w:rPr>
          <w:b/>
          <w:u w:val="single"/>
        </w:rPr>
        <w:t xml:space="preserve">Asiakirjan numero 12916</w:t>
      </w:r>
    </w:p>
    <w:p>
      <w:r>
        <w:t xml:space="preserve">Katsaus Aberystwyth-Carmarthenin rautatielinjan historiaan</w:t>
      </w:r>
    </w:p>
    <w:p>
      <w:r>
        <w:t xml:space="preserve">Carys HepworthBBC News Pohjois- ja Etelä-Walesin yhdistävä rautatielinja suljettiin vuonna 1965, mikä toi mukanaan irtisanomisia ja epävarmuutta. Vuonna 2016 junamatka Aberystwythistä Carmartheniin - noin 90 minuutin ajomatka - kesti noin kuusi tuntia Shropshiren, Newportin ja Cardiffin kautta. Mutta Aberystwythin lähellä sijaitsevasta Rhydyfelinistä kotoisin oleva Jones muistaa, että näin ei todellakaan ollut silloin - ja hän palveli päivittäin kahdella Aberystwythin ja Carmarthenin välisellä henkilöjunalla, jotka veivät työntekijöitä kotiin ja jättivät maanviljelijöitä (ja heidän karjaansa) kyydistä. Hän aloitti tammikuussa 1956 ensin Herefordissa ja sitten Bristolissa veturinkuljettajana, jossa hän suoritti työaikansa ennen kuin hän pääsi palomieheksi ja pääsi pyytämään paikkaa lähempänä kotikaupunkiaan. "Palomiehen paikan saaminen oli niin sanottua kuolleen miehen kenkiä, koska ihmiset pääsivät 65-vuotiaina eläkkeelle, ja sitten oli paikka vapaana", hän sanoi. Jonesilla kävi kuitenkin tuuri, ja hän pääsi muuttamaan Aberystwythiin palomiehenä vain neljän vuoden jälkeen. Hän työskenteli siellä vuoteen 1965 asti, jolloin linja suljettiin, ja lyhyen Wolverhamptonissa vietetyn pätkän jälkeen hän pyysi irtisanomista ja muutti takaisin Aberystwythiin ja vaimonsa Lizin luo, joka kuoli 13 vuotta sitten. "Ne olivat työelämäni parhaita päiviä rautatiellä", Jones sanoi. "Monilla ihmisillä ei ollut autoja, ja takseja oli vain noin kolme, teillä kulki vain busseja ja kuorma-autoja. "Työläisille oli myöhäinen juna, kello 17.30, jonka kyydissä olin Lampeteriin asti, jolloin Carmarthenin miehet ottivat junan haltuunsa. "Sitten tuli toinen juna noin kello 9.30 tai 10 niille ihmisille, jotka olivat käyneet töiden jälkeen juomassa - silloin ei ollut paljon muuta viihdykettä!", sanoi hän. Ja olin takaisin täällä [Aberystwythissä] noin kello 11." Elefantti Express? Jones työskenteli myös tavarajunissa - hiilivaunuissa ja bensiinisäiliöautoissa. "Muistan, että eräänä vuonna sirkuskin tuli rautateitse. "He asuivat Llanilarin lähellä ja tulivat junalla, ja kaikki eläimet tulivat junalla, joten norsut tulivat junalla. Niitä varten oli erityinen juna. "Kuljetimme myös karjaa maatiloille." Vaikka Jonesin muistot rautateistä ovat hänen rakkaimpia muistojaan, työhön liittyi myös vaikeuksia. "Olin kaksi kertaa karanneiden junien kyydissä, ja ne olivat vähällä joutua katastrofiin", hän lisäsi. "Ja kun tulin Aberiin tavarajunien kanssa, oli vaarana, että raskasta kuormaa ei pystynyt vetämään ylös. "Niinpä opastinmiesten piti pyytää toista veturia työntämään sitä, joten toisen veturin saapumista jouduttiin odottelemaan." Jonesin mukaan hiilipalojen sytyttämisestä ja ylläpidosta vastanneiden palomiesten toveruus oli kuitenkin yksi työn parhaista puolista. Hän muistaa, kuinka miehet ottivat mukaansa pullollisia teetä, välipaloja ja aterioita ja lämmittivät niitä junan ovien yläpuolella olevissa kattilaputkissa. "Papupurkkeja saattoi ottaa mukaan, ja koska oven yläpuolella olevan jalkalevyn putket olivat kiinni, voitte puhkaista linjan ja laittaa ne kuumien putkien kohdalle, ja näin keititte papunne. "Ja me huuhtelimme kaiken alas ja laitoimme pekonia ja pari munaa palo-oven yläpuolelle, ja ne vain lepäsivät siellä, ja ne alkoivat sihistä. Haistan sen vielä nytkin. "Monilla kuljettajilla, jotka olivat olleet töissä 1920- ja 30-luvuilla, oli tapana tuoda lasisia teepulloja ja laittaa ne putkien viereen, enkä ymmärrä, miten lasi ei rikkoutunut tai hajonnut, mutta he onnistuivat aina niin, ettei se koskaan rikkoutunut." Kun linja kuitenkin lakkautettiin vuonna 1965, Jonesin ja monien muiden työpaikka katosi sen mukana. Hänet siirrettiin Wolverhamptoniin, mutta hän kuuli heti huhuja suunnitelmista sulkea varikko siellä. "Seurustelin tuolloin Lizin kanssa, joten halusin ehdottomasti palata Aberiin. "Olin työskennellyt 10 vuotta rautatiellä, ja kysyin varikkopäälliköltä yksityisesti, olisiko minun pitänyt ottaa irtisanoutuminen, kun vielä voisin?", hän sanoi. "Minulle annettiin 140 puntaa, mikä oli tuohon aikaan paljon rahaa." Jones teki jatkossa erilaisia töitä, muun muassa postimiehenä ja leivänjakajana. "Olin hyvin surullinen nähdessäni [rautatien] lakkauttamisen. Olin siellä 10 vuotta paljon onnellisempi kuin muissa työpaikoissa, joita minulla on ollut vuosien varrella. "Toveruus oli aivan mahtavaa. Kaikki rautatieläiset juopottelivat pölyn takia päästäkseen siitä eroon. "No, sanoisin, että nautimme tuopillisen katkeraa joka tapauksessa, mutta pölyn poistamiseksi otimme aina pari tuoppia. "Kaivosmiehet tekivät aikoinaan samoin, ja pubit odottivat heitä oluen kanssa vuoron päätyttyä. "Ihmiset puhuvat 'vanhoista hyvistä ajoista', kuin kaikki olisi ollut niin paljon paremmin silloin. Enpä tiedä - ehkä se todella oli niin." Linjan palauttaminen</w:t>
      </w:r>
    </w:p>
    <w:p>
      <w:r>
        <w:rPr>
          <w:b/>
        </w:rPr>
        <w:t xml:space="preserve">Yhteenveto</w:t>
      </w:r>
    </w:p>
    <w:p>
      <w:r>
        <w:t xml:space="preserve">Karkaavat junat, lämmitysateriat kattilaputkissa ja tuopit katkeraa kivihiilipölyn huuhtomiseksi pois - ei löydy höyryjunan työntekijää, jolla ei olisi tarinaa kerrottavanaan. Kuvassa junan etuosassa ratsastava 77-vuotias Gwyn Jones kuvailee höyryjunan palomiehenä viettämiään vuosia elämänsä parhaiksi vuosiksi - "eihän siitä nykyään selviäisi". BBC Walesin matkailuviikon yhteydessä kampanja Aberystwythin ja Carmarthenin välisen rautatielinjan palauttamiseksi entiselleen kiihtyy, ja muistelemme, miten se oli monille ihmisille ainoa vaihtoehto.</w:t>
      </w:r>
    </w:p>
    <w:p>
      <w:r>
        <w:rPr>
          <w:b/>
          <w:u w:val="single"/>
        </w:rPr>
        <w:t xml:space="preserve">Asiakirjan numero 12917</w:t>
      </w:r>
    </w:p>
    <w:p>
      <w:r>
        <w:t xml:space="preserve">Mies kuoli jäätyään auton alle Gowertonin huoltoasemalla</w:t>
      </w:r>
    </w:p>
    <w:p>
      <w:r>
        <w:t xml:space="preserve">Etelä-Walesin poliisin mukaan mies jäi auton alle Esson huoltoasemalla Tesco Expressin yhteydessä Gowertonissa, Swanseassa, hieman kello 12.30 BST jälkeen maanantaina. Hänet oli viety Morristonin sairaalaan vakavien vammojen kanssa sen jälkeen, kun oranssi Fiat Panda oli jäänyt hänen päälleen. Poliisi haluaa puhua kaikille, jotka näkivät tapahtumat tai joilla on kuvamateriaalia onnettomuudesta.</w:t>
      </w:r>
    </w:p>
    <w:p>
      <w:r>
        <w:rPr>
          <w:b/>
        </w:rPr>
        <w:t xml:space="preserve">Yhteenveto</w:t>
      </w:r>
    </w:p>
    <w:p>
      <w:r>
        <w:t xml:space="preserve">66-vuotias mies on kuollut muutama päivä sen jälkeen, kun hän oli huoltoasemalla jäänyt auton alle.</w:t>
      </w:r>
    </w:p>
    <w:p>
      <w:r>
        <w:rPr>
          <w:b/>
          <w:u w:val="single"/>
        </w:rPr>
        <w:t xml:space="preserve">Asiakirjan numero 12918</w:t>
      </w:r>
    </w:p>
    <w:p>
      <w:r>
        <w:t xml:space="preserve">Paksu musta savu näkyy, kun Wrexhamin kaatopaikka palaa</w:t>
      </w:r>
    </w:p>
    <w:p>
      <w:r>
        <w:t xml:space="preserve">Neljä miehistöä puuttui liekkeihin Hafodin louhoksella Johnstownin lähellä Wrexhamin piirikunnassa. Pohjois-Walesin palo- ja pelastuspalvelu sanoi Twitterissä: "Johnstownin Bangor roadin alueelta tulee paljon paksua mustaa savua. "Jos olet paikalla, sulje kaikki ikkunat ja ovet, kun käsittelemme tapausta." Hälytys tehtiin hieman kello 19:10 BST jälkeen keskiviikkona.</w:t>
      </w:r>
    </w:p>
    <w:p>
      <w:r>
        <w:rPr>
          <w:b/>
        </w:rPr>
        <w:t xml:space="preserve">Yhteenveto</w:t>
      </w:r>
    </w:p>
    <w:p>
      <w:r>
        <w:t xml:space="preserve">Taivaalle nousi paksua mustaa savua, kun palomiehet puuttuivat kaatopaikan tulipaloon.</w:t>
      </w:r>
    </w:p>
    <w:p>
      <w:r>
        <w:rPr>
          <w:b/>
          <w:u w:val="single"/>
        </w:rPr>
        <w:t xml:space="preserve">Asiakirjan numero 12919</w:t>
      </w:r>
    </w:p>
    <w:p>
      <w:r>
        <w:t xml:space="preserve">Quorn kutsuu takaisin jauhelihan, koska sen pelätään sisältävän metallinpaloja</w:t>
      </w:r>
    </w:p>
    <w:p>
      <w:r>
        <w:t xml:space="preserve">Elintarvikevirasto varoitti asiakkaita syömästä tuotetta, koska se on turvallisuusriski. Takaisinveto koskee vain Tesco-myymälöissä myytyjä tuotteita, eikä se koske ennen 27. helmikuuta 2017 ostettuja tuotteita. 300 gramman pakkausten parasta ennen -päiväys on 31. elokuuta 2018 ja eräkoodi 136331. Quorn Foodsin mukaan kyseessä on varotoimenpide, joka johtuu "yksittäisestä tuotanto-ongelmasta". Muut Quorn-tuotteet eivät ole osallisina. Asiakkaita kehotetaan palauttamaan tuote Tescoon, josta he saavat täyden hyvityksen.</w:t>
      </w:r>
    </w:p>
    <w:p>
      <w:r>
        <w:rPr>
          <w:b/>
        </w:rPr>
        <w:t xml:space="preserve">Yhteenveto</w:t>
      </w:r>
    </w:p>
    <w:p>
      <w:r>
        <w:t xml:space="preserve">Quorn Foods kutsuu takaisin 12 000 pakattua pakastettua lihatonta jauhelihaa, koska pelätään, että se saattaa sisältää pieniä metallinpaloja.</w:t>
      </w:r>
    </w:p>
    <w:p>
      <w:r>
        <w:rPr>
          <w:b/>
          <w:u w:val="single"/>
        </w:rPr>
        <w:t xml:space="preserve">Asiakirjan numero 12920</w:t>
      </w:r>
    </w:p>
    <w:p>
      <w:r>
        <w:t xml:space="preserve">Poliisitutkinta, kun yksi kuoli Cornwallin talopalossa</w:t>
      </w:r>
    </w:p>
    <w:p>
      <w:r>
        <w:t xml:space="preserve">Hätäkeskus kutsuttiin hieman ennen kello 21.15 BST perjantaina osoitteeseen Parc-and-Dix Lanella Haylessa. Ruumis löytyi Devonin ja Cornwallin poliisi kuvaili tulipaloa "hyvin vakiintuneeksi". Seitsemän palokuntaa eri puolilta aluetta osallistui paloon, mukaan lukien erikoisyksiköt. Poliisi etsii lähiomaisia ja on käynnistänyt tutkinnan. Devonin ja Cornwallin poliisi sanoi: "Poliisin rikostekniset asiantuntijat yrittävät parhaillaan palontutkijoiden kanssa selvittää tulipalon syytä." "Poliisin rikostekniset asiantuntijat yrittävät parhaillaan selvittää palon syytä."</w:t>
      </w:r>
    </w:p>
    <w:p>
      <w:r>
        <w:rPr>
          <w:b/>
        </w:rPr>
        <w:t xml:space="preserve">Yhteenveto</w:t>
      </w:r>
    </w:p>
    <w:p>
      <w:r>
        <w:t xml:space="preserve">Cornwallissa sattuneen tulipalon jälkeen on löydetty ruumis.</w:t>
      </w:r>
    </w:p>
    <w:p>
      <w:r>
        <w:rPr>
          <w:b/>
          <w:u w:val="single"/>
        </w:rPr>
        <w:t xml:space="preserve">Asiakirjan numero 12921</w:t>
      </w:r>
    </w:p>
    <w:p>
      <w:r>
        <w:t xml:space="preserve">Murtovaras John Jackson "pakenee työharjoittelupaikan avainten kanssa</w:t>
      </w:r>
    </w:p>
    <w:p>
      <w:r>
        <w:t xml:space="preserve">Poliisin mukaan John Jackson jätettiin sijoitusta varten Felixstowe Roadilla, Ipswichissä, kello 08:40 BST. Hän haki avaimet, mutta myöhemmin paikalle saapui toinen henkilökunnan jäsen, joka huomasi Jacksonin ja jonkin verran rahaa kadonneen. Jackson, 48, suoritti Hollesley Bayn avovankilassa toistaiseksi voimassa olevaa tuomiota. Hänet oli tuomittu törkeästä murtovarkaudesta, asuntomurrosta ja ryöstöstä. Poliisin mukaan Jacksonia ei pidä lähestyä, ja se pyytää ihmisiä, jotka ovat saattaneet nähdä hänet, soittamaan poliisille. Hänellä on kontakteja Bedfordin ja Tebworthin alueella Bedfordshiressä, ja hänen uskotaan saattaneen palata sinne. Häntä kuvaillaan valkoihoiseksi, 1,80 metriä pitkäksi, keskivartaloiseksi, jolla on pähkinänruskeat silmät ja harmaat hiukset. Jacksonilla on myös essexiläinen aksentti ja oikeassa käsivarressa tatuointi, jossa lukee "Mum".</w:t>
      </w:r>
    </w:p>
    <w:p>
      <w:r>
        <w:rPr>
          <w:b/>
        </w:rPr>
        <w:t xml:space="preserve">Yhteenveto</w:t>
      </w:r>
    </w:p>
    <w:p>
      <w:r>
        <w:t xml:space="preserve">Tuomittu murtovaras on karkuteillä, koska hänen väitetään varastaneen rahaa hyväntekeväisyyskaupasta, kun hänet oli jätetty yksin avainten kanssa työharjoittelun aikana.</w:t>
      </w:r>
    </w:p>
    <w:p>
      <w:r>
        <w:rPr>
          <w:b/>
          <w:u w:val="single"/>
        </w:rPr>
        <w:t xml:space="preserve">Asiakirjan numero 12922</w:t>
      </w:r>
    </w:p>
    <w:p>
      <w:r>
        <w:t xml:space="preserve">Fairbournen merisuojia ylläpidetään vielä 40 vuotta.</w:t>
      </w:r>
    </w:p>
    <w:p>
      <w:r>
        <w:t xml:space="preserve">Fairbournen odotettiin siirtyvän "hallittuun vetäytymiseen" vuonna 2025 puolustuksen ylläpitokustannusten vuoksi. Kyläläiset väittävät, että heidän kotinsa ovat sittemmin menettäneet arvonsa tai jääneet tyhjilleen. Valtuutetut kertoivat perjantaina asukkaille uudesta suunnitelmasta, mutta sanoivat, että meren odotetaan valloittavan kylän takaisin sen jälkeen. Natural Resources Walesin hallinnoimat suojaukset suojaavat tällä hetkellä noin 500 kiinteistöä. Ympäristöasioista vastaava kabinettijäsen John Wynn Jones sanoi, että neuvosto työskentelee asukkaiden kanssa löytääkseen ratkaisuja, jotka ovat "yhteisön kannalta hyväksyttäviä". Asukkaat pitävät 5. helmikuuta suljetun kokouksen, jossa keskustellaan suunnitelmasta.</w:t>
      </w:r>
    </w:p>
    <w:p>
      <w:r>
        <w:rPr>
          <w:b/>
        </w:rPr>
        <w:t xml:space="preserve">Yhteenveto</w:t>
      </w:r>
    </w:p>
    <w:p>
      <w:r>
        <w:t xml:space="preserve">Asukkaille on kerrottu, että Gwyneddissä sijaitsevan kylän rannikkokoteja suojaavia merisuojia ylläpidetään vielä 40 vuoden ajan.</w:t>
      </w:r>
    </w:p>
    <w:p>
      <w:r>
        <w:rPr>
          <w:b/>
          <w:u w:val="single"/>
        </w:rPr>
        <w:t xml:space="preserve">Asiakirjan numero 12923</w:t>
      </w:r>
    </w:p>
    <w:p>
      <w:r>
        <w:t xml:space="preserve">Essexin poliisi metsästää liikuntaskootterin kuljettajaa Harlow'n varkauksista</w:t>
      </w:r>
    </w:p>
    <w:p>
      <w:r>
        <w:t xml:space="preserve">Essexin poliisi uskoo, että sama mies saattaa olla vastuussa samanlaisesta varkaudesta samalla huoltoasemalla Harlow'ssa elokuussa. Viimeisimmässä viime viikolla sattuneessa tapauksessa mies saapui Southern Wayn huoltoasemalle skootterillaan, mutta käveli myymälään. Hänen väitetään yrittäneen varastaa elintarvikkeita ennen kuin henkilökunta lähestyi häntä. Essexin poliisi on julkaissut valvontakamerakuvan miehestä, joka oli noin 1,6 metriä pitkä ja pukeutunut mustaan takkiin. Aiheeseen liittyvät Internet-linkit Essexin poliisi</w:t>
      </w:r>
    </w:p>
    <w:p>
      <w:r>
        <w:rPr>
          <w:b/>
        </w:rPr>
        <w:t xml:space="preserve">Yhteenveto</w:t>
      </w:r>
    </w:p>
    <w:p>
      <w:r>
        <w:t xml:space="preserve">Harmaahiuksinen myymälävarkaaksi epäilty mies lähti liikuntarattaalla, kun henkilökunta haastoi hänet.</w:t>
      </w:r>
    </w:p>
    <w:p>
      <w:r>
        <w:rPr>
          <w:b/>
          <w:u w:val="single"/>
        </w:rPr>
        <w:t xml:space="preserve">Asiakirjan numero 12924</w:t>
      </w:r>
    </w:p>
    <w:p>
      <w:r>
        <w:t xml:space="preserve">Kahta syytetään Highlandsin A9:n kuolonkolarista</w:t>
      </w:r>
    </w:p>
    <w:p>
      <w:r>
        <w:t xml:space="preserve">Gregor Macintosh, joka oli 16-vuotias ja kotoisin Invernessistä, kuoli törmäyksessä Munlochyn risteyksessä Black Islellä. Hän oli matkustajana yhdessä kolmesta autosta, jotka törmäsivät hieman ennen kello 19:00 20. joulukuuta. Skotlannin poliisi ilmoitti, että kahta 18- ja 48-vuotiasta miestä syytetään kuoleman aiheuttamisesta huolimattomalla ajotavalla. Aiheeseen liittyvät Internet-linkit Skotlannin poliisi</w:t>
      </w:r>
    </w:p>
    <w:p>
      <w:r>
        <w:rPr>
          <w:b/>
        </w:rPr>
        <w:t xml:space="preserve">Yhteenveto</w:t>
      </w:r>
    </w:p>
    <w:p>
      <w:r>
        <w:t xml:space="preserve">Kahta miestä on syytetty viisi päivää ennen joulua viime vuonna Highlandsissa A9-tiellä tapahtuneesta kuolemaan johtaneesta onnettomuudesta.</w:t>
      </w:r>
    </w:p>
    <w:p>
      <w:r>
        <w:rPr>
          <w:b/>
          <w:u w:val="single"/>
        </w:rPr>
        <w:t xml:space="preserve">Asiakirjan numero 12925</w:t>
      </w:r>
    </w:p>
    <w:p>
      <w:r>
        <w:t xml:space="preserve">Shavers Endin louhoksessa kadonnutta miestä etsittiin ja löydettiin ruumis.</w:t>
      </w:r>
    </w:p>
    <w:p>
      <w:r>
        <w:t xml:space="preserve">Poliisisukeltajat löysivät ruumiin Shavers Endin louhoksesta Stourportissa, Worcestershiren osavaltiossa, maanantaina noin kello 15.45 BST. Miehestä alettiin huolestua sunnuntaina noin kello 20.40 BST, ja etsintöjä jatkettiin seuraavaan iltapäivään asti. Virallisen tunnistamisen odotetaan tapahtuvan myöhemmin. West Mercian poliisin mukaan kuolemaa ei pidetä epäilyttävänä, ja miehen lähiomaisille on ilmoitettu. Seuraa BBC West Midlandsia Facebookissa ja Twitterissä ja tilaa paikalliset uutispäivitykset suoraan puhelimeesi.</w:t>
      </w:r>
    </w:p>
    <w:p>
      <w:r>
        <w:rPr>
          <w:b/>
        </w:rPr>
        <w:t xml:space="preserve">Yhteenveto</w:t>
      </w:r>
    </w:p>
    <w:p>
      <w:r>
        <w:t xml:space="preserve">Sunnuntaina kadonnutta 18-vuotiasta miestä etsittäessä louhoksesta on löydetty ruumis.</w:t>
      </w:r>
    </w:p>
    <w:p>
      <w:r>
        <w:rPr>
          <w:b/>
          <w:u w:val="single"/>
        </w:rPr>
        <w:t xml:space="preserve">Asiakirjan numero 12926</w:t>
      </w:r>
    </w:p>
    <w:p>
      <w:r>
        <w:t xml:space="preserve">Jerseyn osavaltioiden on tarkistettava tuhkan loppusijoitussuunnitelmat</w:t>
      </w:r>
    </w:p>
    <w:p>
      <w:r>
        <w:t xml:space="preserve">Se on yksi vaihtoehto, jota hallituksen paneeli harkitsee Jerseyn tuhkan hävittämistavaksi. Paneeli tarkastelee myös Guernseyn jätteiden vastaanottoa energiantuotantolaitoksessa koskevien suunnitelmien vaikutuksia. Tällä hetkellä tuhka haudataan La Colletteen, mutta paneeli tarkastelee ympäristöystävällisempiä vaihtoehtoja.</w:t>
      </w:r>
    </w:p>
    <w:p>
      <w:r>
        <w:rPr>
          <w:b/>
        </w:rPr>
        <w:t xml:space="preserve">Yhteenveto</w:t>
      </w:r>
    </w:p>
    <w:p>
      <w:r>
        <w:t xml:space="preserve">Uudelleentarkastelussa kysytään, voitaisiinko Jerseyn jätteenpolttolaitoksen tuhka kierrättää rakennusalalla käytettäväksi.</w:t>
      </w:r>
    </w:p>
    <w:p>
      <w:r>
        <w:rPr>
          <w:b/>
          <w:u w:val="single"/>
        </w:rPr>
        <w:t xml:space="preserve">Asiakirjan numero 12927</w:t>
      </w:r>
    </w:p>
    <w:p>
      <w:r>
        <w:t xml:space="preserve">Lutonin kristillisen hyväntekeväisyysjärjestön murtovaras jätti DNA:n olutpulloon</w:t>
      </w:r>
    </w:p>
    <w:p>
      <w:r>
        <w:t xml:space="preserve">Paul Dennett, 29, ja toinen mies avasivat 11. toukokuuta Lutonissa Crescent Roadilla sijaitsevan Urban Saintsin ovet. Luton Crown Court kuuli, että vahinkoa aiheutui 5 000 puntaa. Taltta ja Kingfisher-olutpullo löytyivät. Dennett, Dunstable Roadilta, Lutonista, myönsi murtovarkauden ja sai 16 kuukauden vankeusrangaistuksen. Aiheeseen liittyvät Internet-linkit HM Courts &amp; Tribunals Service (HM Courts &amp; Tribunals Service)</w:t>
      </w:r>
    </w:p>
    <w:p>
      <w:r>
        <w:rPr>
          <w:b/>
        </w:rPr>
        <w:t xml:space="preserve">Yhteenveto</w:t>
      </w:r>
    </w:p>
    <w:p>
      <w:r>
        <w:t xml:space="preserve">Kristillisestä kirjakaupasta ja kahvilasta yli 600 puntaa varastanut murtovaras jäi kiinni, kun hänen DNA:nsa löytyi paikalle jätetystä olutpullosta.</w:t>
      </w:r>
    </w:p>
    <w:p>
      <w:r>
        <w:rPr>
          <w:b/>
          <w:u w:val="single"/>
        </w:rPr>
        <w:t xml:space="preserve">Asiakirjan numero 12928</w:t>
      </w:r>
    </w:p>
    <w:p>
      <w:r>
        <w:t xml:space="preserve">Derbyn puukotuksen uhrin kuoltua murhasta pidätykset</w:t>
      </w:r>
    </w:p>
    <w:p>
      <w:r>
        <w:t xml:space="preserve">Karl Taylor, 43, pahoinpideltiin ja loukkaantui vakavasti Uttoxeter New Roadilla noin klo 13.20 GMT 8. joulukuuta. Hän kuoli joulupäivänä. Sunnuntain ja maanantain aikana Derbyshiren poliisi pidätti kaksi miestä epäiltynä murhasta sekä yhden miehen ja yhden naisen epäiltynä rikoksentekijän avustamisesta. Poliisin mukaan kaikki neljä ovat edelleen pidätettyinä ja heitä kuulustellaan. Seuraa BBC East Midlandsia Facebookissa, Twitterissä tai Instagramissa. Lähetä juttuideoita osoitteeseen eastmidsnews@bbc.co.uk.</w:t>
      </w:r>
    </w:p>
    <w:p>
      <w:r>
        <w:rPr>
          <w:b/>
        </w:rPr>
        <w:t xml:space="preserve">Yhteenveto</w:t>
      </w:r>
    </w:p>
    <w:p>
      <w:r>
        <w:t xml:space="preserve">Neljä ihmistä on pidätetty Derbyssä sijaitsevassa kiinteistössä puukotetun miehen kuoleman jälkeen.</w:t>
      </w:r>
    </w:p>
    <w:p>
      <w:r>
        <w:rPr>
          <w:b/>
          <w:u w:val="single"/>
        </w:rPr>
        <w:t xml:space="preserve">Asiakirjan numero 12929</w:t>
      </w:r>
    </w:p>
    <w:p>
      <w:r>
        <w:t xml:space="preserve">Big Benin kellotornin viisarit poistetaan huoltoa varten</w:t>
      </w:r>
    </w:p>
    <w:p>
      <w:r>
        <w:t xml:space="preserve">Tornia kunnostetaan 61 miljoonaa puntaa, kun alkuperäinen arvio oli 29-45 miljoonaa puntaa. Kellon osoittimet korvataan väliaikaisilla, kun alkuperäiset kädet konservoidaan. Lontoon maamerkki soi viimeisen kerran elokuussa, eikä se soi ennen vuotta 2021. Ainoat poikkeukset ovat uusi vuosi ja muistosunnuntai. Kellotauluihin tehtäviin töihin kuuluu myös lasin ja metallitöiden korjaaminen.</w:t>
      </w:r>
    </w:p>
    <w:p>
      <w:r>
        <w:rPr>
          <w:b/>
        </w:rPr>
        <w:t xml:space="preserve">Yhteenveto</w:t>
      </w:r>
    </w:p>
    <w:p>
      <w:r>
        <w:t xml:space="preserve">Elizabeth Towerin kellon viisarit on poistettu Westminsterin palatsin huolto- ja restaurointitöiden aikana.</w:t>
      </w:r>
    </w:p>
    <w:p>
      <w:r>
        <w:rPr>
          <w:b/>
          <w:u w:val="single"/>
        </w:rPr>
        <w:t xml:space="preserve">Asiakirjan numero 12930</w:t>
      </w:r>
    </w:p>
    <w:p>
      <w:r>
        <w:t xml:space="preserve">Lincolnshiren NHS Trustin uusi toimitusjohtaja</w:t>
      </w:r>
    </w:p>
    <w:p>
      <w:r>
        <w:t xml:space="preserve">Karen Jackson, joka on toiminut talous- ja tulosjohtajana elokuusta 2008 lähtien, on hoitanut toimitusjohtajan tehtäviä yli kuukauden ajan. Edellinen toimitusjohtaja Andrew North siirtyi heinäkuussa United Lincolnshire Hospitals NHS Trustin toimitusjohtajaksi. Jackson on työskennellyt NHS:ssä vuodesta 1993. Trustin puheenjohtaja Jim Whittingham sanoi, että Jacksonilla on "valmiudet johtaa Trustia sen nykyisiin ja tuleviin haasteisiin vastaamisessa".</w:t>
      </w:r>
    </w:p>
    <w:p>
      <w:r>
        <w:rPr>
          <w:b/>
        </w:rPr>
        <w:t xml:space="preserve">Yhteenveto</w:t>
      </w:r>
    </w:p>
    <w:p>
      <w:r>
        <w:t xml:space="preserve">Northern Lincolnshire and Goole Hospitals NHS Foundation Trustiin on nimitetty uusi toimitusjohtaja.</w:t>
      </w:r>
    </w:p>
    <w:p>
      <w:r>
        <w:rPr>
          <w:b/>
          <w:u w:val="single"/>
        </w:rPr>
        <w:t xml:space="preserve">Asiakirjan numero 12931</w:t>
      </w:r>
    </w:p>
    <w:p>
      <w:r>
        <w:t xml:space="preserve">Mario Lundy "kauhea mies", Jersey care -tutkimus kertoi</w:t>
      </w:r>
    </w:p>
    <w:p>
      <w:r>
        <w:t xml:space="preserve">Eräs nainen, jota kutsuttiin todistajaksi 311, kuvaili elämää Les Chenesissä vuonna 1981, kun Mario Lundy työskenteli siellä. Todistaja väitti, että henkilökunta kiusasi lapsia ja että Lundy ja eräs toinen henkilökunnan jäsen erottelivat heidät käytöksellään. Nainen väitti, että lapsia pantiin turvaselleihin ja että heitä ruoskittiin. Jerseyn hoitoa koskevan riippumattoman tutkintalautakunnan tiedottaja sanoi, että hoitotyöntekijöillä ja väitetyillä väärinkäyttäjillä on mahdollisuus osallistua tutkimukseen ja antaa todisteita maaliskuussa. Kuuleminen, jossa tutkitaan lasten hyväksikäyttöä Jerseyn hoitojärjestelmässä vuodesta 1945 lähtien, jatkuu.</w:t>
      </w:r>
    </w:p>
    <w:p>
      <w:r>
        <w:rPr>
          <w:b/>
        </w:rPr>
        <w:t xml:space="preserve">Yhteenveto</w:t>
      </w:r>
    </w:p>
    <w:p>
      <w:r>
        <w:t xml:space="preserve">Jerseyn opetusviraston entinen johtaja oli "kauhea, tiukka mies, joka ei osannut huolehtia lapsista", Jerseyn hoitoa koskeva tutkinta on kuullut.</w:t>
      </w:r>
    </w:p>
    <w:p>
      <w:r>
        <w:rPr>
          <w:b/>
          <w:u w:val="single"/>
        </w:rPr>
        <w:t xml:space="preserve">Asiakirjan numero 12932</w:t>
      </w:r>
    </w:p>
    <w:p>
      <w:r>
        <w:t xml:space="preserve">Oxfordin linja-autoyhtiön ilkivalta: Metallipylväs heitettiin sillalta</w:t>
      </w:r>
    </w:p>
    <w:p>
      <w:r>
        <w:t xml:space="preserve">Oxford Bus Companyn ajoneuvo oli matkalla Blackbird Leysin kautta Cowleyn varikolleen lauantaina. Toimitusjohtaja Phil Southall sanoi: "Onneksi kukaan ei loukkaantunut tässä mielettömässä vandalismissa". Bussi ei ollut tuolloin liikenteessä, mutta metalliesine osui yläkerran ikkunaan lävistäen lasin. Kuljettajan oli pysäytettävä bussi välittömästi ja hälytettävä varikolle. Southall sanoi: "Tapaus oli pelottava kuljettajakollegalle, joka reagoi nopeasti ja tehokkaasti. Kaikki olivat järkyttyneitä, kun bussi palasi varikolle ja näimme vahingot. "Hyökkäys olisi voinut aiheuttaa vakavia vammoja. "Vetoamme mahdollisiin silminnäkijöihin, jotta he ottaisivat yhteyttä poliisiin, ja kehotamme ihmisiä pidättäytymään tällaisista teoista tulevaisuudessa." Tapauksesta on ilmoitettu Thames Valleyn poliisille.</w:t>
      </w:r>
    </w:p>
    <w:p>
      <w:r>
        <w:rPr>
          <w:b/>
        </w:rPr>
        <w:t xml:space="preserve">Yhteenveto</w:t>
      </w:r>
    </w:p>
    <w:p>
      <w:r>
        <w:t xml:space="preserve">Kaksikerroksinen linja-auto joutui "pelottavan" välikohtauksen keskipisteeksi, kun sillalta heitetty metallitanko juuttui sen ikkunaan.</w:t>
      </w:r>
    </w:p>
    <w:p>
      <w:r>
        <w:rPr>
          <w:b/>
          <w:u w:val="single"/>
        </w:rPr>
        <w:t xml:space="preserve">Asiakirjan numero 12933</w:t>
      </w:r>
    </w:p>
    <w:p>
      <w:r>
        <w:t xml:space="preserve">Walesin yliopistollinen sairaala avataan uudelleen "oudon hajun" aiheuttaman sulkemisen jälkeen.</w:t>
      </w:r>
    </w:p>
    <w:p>
      <w:r>
        <w:t xml:space="preserve">Vaurio kohdistui sen tärkeimpään avohoitokäytävään, joka kulkee aulasta radiologian osastolle ja reumatologian päiväkeskukseen. Cardiffin sairaalan tiedottajan mukaan "outo haju" vaikutti myös useisiin klinikoihin. Sairaala oli kuitenkin täysin avattu tiistaina noin klo 10.00 BST.</w:t>
      </w:r>
    </w:p>
    <w:p>
      <w:r>
        <w:rPr>
          <w:b/>
        </w:rPr>
        <w:t xml:space="preserve">Yhteenveto</w:t>
      </w:r>
    </w:p>
    <w:p>
      <w:r>
        <w:t xml:space="preserve">Walesin yliopistollinen sairaala on avattu uudelleen sen jälkeen, kun palokunta oli tutkinut "oudoksi hajuksi" kuvailtua tilannetta.</w:t>
      </w:r>
    </w:p>
    <w:p>
      <w:r>
        <w:rPr>
          <w:b/>
          <w:u w:val="single"/>
        </w:rPr>
        <w:t xml:space="preserve">Asiakirjan numero 12934</w:t>
      </w:r>
    </w:p>
    <w:p>
      <w:r>
        <w:t xml:space="preserve">Valtiottomat burmalaiset rohingyat valittavat Intian "vastoinkäymisiä".</w:t>
      </w:r>
    </w:p>
    <w:p>
      <w:r>
        <w:t xml:space="preserve">MOHAMMED ALAM Asun Jammussa Intian hallinnoimassa Kashmirissa vaimoni ja seitsemän lapseni kanssa. Jotta tulisin toimeen, kaupittelen muovijätettä. Olin tullut Delhiin hakemaan pakolaisasemaa YK:n pakolaisasiain päävaltuutetulta (UNHCR), mutta emme saaneet sitä. Nyt olemme palaamassa takaisin. Toisin kuin Burmassa, Intiassa elämäni on turvallista, mutta muuta ei ole. Täällä lapsemme eivät pääse kouluun, emmekä saa haudata kuolleitamme hautausmaille. Uskon, että jos saan pakolaisstatuksen, elämäni paranee. Jos minulla olisi pakolaiskortti, olisimme oikeutettuja joihinkin kuukausittaisiin avustuksiin, ja lapsemme pääsisivät kouluun sisältäpäin, ja vainajamme saisivat hautapaikan. Mitä tahansa tapahtuukin, en aio palata Burmaan. Siellä minut vangitaan tai haudataan elävältä. MOHAMMED YASIN Ihmiset puhuvat Burman demokraattisista uudistuksista, [oppositiojohtaja] Aung San Suu Kyistä. Mutta sanon heille, että palaamme Burmaan, kun tunnemme, että on turvallista palata. Armeija hallitsee edelleen Burmaa. Teidän on maksettava veroa jokaisesta munasta, jonka kananne munii. Pakenin Burmasta, koska minua pyydettiin maksamaan suuri summa veroa avioliiton solmimisesta. Täällä saa liikkua kello 22:een asti, mutta Burmassa ei saa mennä ulos kello 18:n jälkeen. Emme voi edes seisoa kotimme edessä. Intiassa minulla ei ole henkilöllisyyttä, joten 11-vuotias poikani ei pääse kouluun. YK:n pakolaisasiain päävaltuutetun minulle antama turvapaikanhakijakortti on hyödytön, sillä siinä ei ole edes isäni nimeä. Jos UNHCR myöntää minulle pakolaisstatuksen, saan kortin, jossa on isäni nimi. Silloin poikani pääsee johonkin kouluun. MOHAMMED NOOR Perheelläni oli ennen kangaskauppa Burmassa. Viime vuonna riitelin viereisen kaupan omistajan kanssa, joka on buddhalainen. Koko perheeni joutui hyökkäyksen kohteeksi. Pakenin, ylitin vuoret ja uin joen yli päästäkseni Intiaan. Menin ensin Kalkuttaan. Siellä tein satunnaisia töitä ja säästin rahaa päästäkseni Aligarhiin [Uttar Pradeshissa], jossa olin kuullut muutamien sukulaisteni asuvan. En tiedä, missä muut sukulaiseni ovat. Kuten me, myös monet muut kuin muslimit ovat paenneet Burmasta Intiaan. Buddhalaiset ja muut ei-muslimit ovat saaneet täällä pakolaisaseman. He saavat siis rahallista tukea ja muita helpotuksia, mutta koska meitä ei ole tunnustettu pakolaisiksi, emme saa mitään. En voi ajatella palaavani Burmaan. Minut ammutaan siellä. Kehossani on yhä luodin jälkiä. MOHAMMED HAMID Olen asunut Intiassa Aligarhin kaupungissa viimeiset pari vuotta. YK:n pakolaisasiain päävaltuutetun meille antama kortti on hyödytön. Monet aiemmin pakolaisstatuksen saaneista ovat lähteneet ulkomaille, ja monet heistä saavat kuukausittaisia avustuksia. Minulle on kerrottu, että jos saan pakolaisstatuksen, voin saada henkilökortin ja myös passin. Ilman pakolaisstatusta elämäni on hyvin vaikeaa. Jos sairastumme, emme voi saada hoitoa valtion sairaalassa, ellemme maksa siitä. Pakenin Burmasta, koska en saanut käydä koulua tai harjoittaa haluamaani ammattia. Elämä ei ole helppoa täälläkään, mutta se on turvallista. MONTESERAT FEIXAS VIHE, YK:n ihmisoikeusneuvoston lähetystön päällikkö Vaikka rohingya-kansalaiset ovat huolissaan turvallisuudestaan Intiassa, Intian hallitus on vakuuttanut meille, ettei se karkota heitä. UNHCR:n myöntämän turvapaikanhakijakortin perusteella hallitus on suostunut myöntämään heille pitkäaikaisen viisumin. Pitkäaikainen viisumi antaa heille laillisen oikeuden ja oikeuttaa heidät myös kaikkiin peruspalveluihin, kuten koulunkäyntiin ja terveydenhuoltoon. Olemme täysin tyytyväisiä siihen, mitä Intian hallitus on tehnyt heidän hyväkseen.</w:t>
      </w:r>
    </w:p>
    <w:p>
      <w:r>
        <w:rPr>
          <w:b/>
        </w:rPr>
        <w:t xml:space="preserve">Yhteenveto</w:t>
      </w:r>
    </w:p>
    <w:p>
      <w:r>
        <w:t xml:space="preserve">Viime viikosta lähtien yli 1 000 Burmasta siirtymään joutunutta rohingya-ihmistä on leiriytynyt Intian pääkaupunkiin Delhiin hakemaan pakolaisasemaa YK:n pakolaisjärjestöltä. Tuhannet rohingyat - Burman muslimivähemmistö - ovat vuosien varrella paenneet Intiaan vainoa pakoon. Avinash Dutt BBC:n hindipalvelusta puhuu joidenkin heidän kanssaan selvittääkseen heidän ongelmiaan.</w:t>
      </w:r>
    </w:p>
    <w:p>
      <w:r>
        <w:rPr>
          <w:b/>
          <w:u w:val="single"/>
        </w:rPr>
        <w:t xml:space="preserve">Asiakirjan numero 12935</w:t>
      </w:r>
    </w:p>
    <w:p>
      <w:r>
        <w:t xml:space="preserve">Stornowayn mustamakkaran suojeltu asema "lähellä".</w:t>
      </w:r>
    </w:p>
    <w:p>
      <w:r>
        <w:t xml:space="preserve">Työväenpuolueen Rhoda Grant, joka on syntynyt Stornowayssa Lewisin osavaltiossa, sanoi, että Euroopan komission kuuleminen nimen rekisteröinnistä on lähes valmis. Hän sanoi, että musta vanukas voisi saada suojatun aseman muutamassa viikossa. Grant käynnisti toukokuussa kampanjan niin sanotun suojatun maantieteellisen merkinnän puolesta. Jos hänen kampanjansa onnistuu, vanukkaat voitaisiin merkitä Stornowayn vanukkaiksi vain, jos ne on valmistettu Länsisaarilla.</w:t>
      </w:r>
    </w:p>
    <w:p>
      <w:r>
        <w:rPr>
          <w:b/>
        </w:rPr>
        <w:t xml:space="preserve">Yhteenveto</w:t>
      </w:r>
    </w:p>
    <w:p>
      <w:r>
        <w:t xml:space="preserve">Stornowayn mustamakkara voi Highlandin kansanedustajan mukaan pian saada saman aseman kuin samppanja ja parmesaanijuusto.</w:t>
      </w:r>
    </w:p>
    <w:p>
      <w:r>
        <w:rPr>
          <w:b/>
          <w:u w:val="single"/>
        </w:rPr>
        <w:t xml:space="preserve">Asiakirjan numero 12936</w:t>
      </w:r>
    </w:p>
    <w:p>
      <w:r>
        <w:t xml:space="preserve">Nick Cleggin uhkapeli lukukausimaksun anteeksipyynnöstä</w:t>
      </w:r>
    </w:p>
    <w:p>
      <w:r>
        <w:t xml:space="preserve">Nick RobinsonPoliittinen päätoimittaja Nick Clegg oli eri mieltä. Hän päätti, että ainoa mahdollinen toivo lunastuksesta oli tunnustaminen - myöntää, että hän oli antanut vaalilupauksen, jonka hän tiesi, että hänellä oli vain vähän, jos lainkaan, mahdollisuuksia lunastaa se. Totuus on, jos mikä, vielä karumpi. Libidemokraattien johto katsoi, että heidän politiikkansa opiskelijamaksujen poistamisesta oli mahdoton toteuttaa. He yrittivät mutta eivät onnistuneet saamaan puoluettaan luopumaan siitä. He päättivät olla ajamatta sitä missään koalitioneuvotteluissa (kuten Rob Wilsonin koalitiota käsittelevässä kirjassa vahvistetaan). He päättivät kuitenkin, että se oli vastustamaton äänivoitto, joten he lupasivat tehdä mahdottoman. Libidemokraattien johtaja uskoo, että hänen puolueensa on matkalla pysyvän opposition opportunismista hallituspuolueen vastuuseen. Äänestäjät lähtevät hänen mukaansa tälle matkalle, jos ja vain jos he uskovat, että hän on oppinut virheistään. Siksi hän on päättänyt tunnustaa nyt.</w:t>
      </w:r>
    </w:p>
    <w:p>
      <w:r>
        <w:rPr>
          <w:b/>
        </w:rPr>
        <w:t xml:space="preserve">Yhteenveto</w:t>
      </w:r>
    </w:p>
    <w:p>
      <w:r>
        <w:t xml:space="preserve">Jotkut hänen neuvonantajistaan kielsivät häntä tekemästä sitä. He varoittivat häntä, että se vain muistuttaisi ihmisiä jostakin, minkä he olivat juuri alkaneet unohtaa. He pelkäsivät, että se jättäisi varjoonsa kaiken, mitä he tekivät nyt.</w:t>
      </w:r>
    </w:p>
    <w:p>
      <w:r>
        <w:rPr>
          <w:b/>
          <w:u w:val="single"/>
        </w:rPr>
        <w:t xml:space="preserve">Asiakirjan numero 12937</w:t>
      </w:r>
    </w:p>
    <w:p>
      <w:r>
        <w:t xml:space="preserve">Miestä syytetään vakavasta seksuaalihyökkäyksestä Leedsissä</w:t>
      </w:r>
    </w:p>
    <w:p>
      <w:r>
        <w:t xml:space="preserve">19-vuotias sai kasvovammoja pahoinpitelyssä kaupungin sisäisen kehätien lähellä noin kello 03.00 BST lauantaina. Sheffieldistä kotoisin olevaa Samuel Fortesia syytetään raiskauksesta ja tahallisesta vakavan ruumiinvamman aiheuttamisesta. Fortesin on määrä saapua Leedsin tuomareiden eteen perjantaiaamuna. Aiheeseen liittyvät Internet-linkit HM Courts and Tribunals Service (HM Courts and Tribunals Service)</w:t>
      </w:r>
    </w:p>
    <w:p>
      <w:r>
        <w:rPr>
          <w:b/>
        </w:rPr>
        <w:t xml:space="preserve">Yhteenveto</w:t>
      </w:r>
    </w:p>
    <w:p>
      <w:r>
        <w:t xml:space="preserve">26-vuotiasta miestä vastaan on nostettu syyte sen jälkeen, kun nainen joutui seksuaalisen väkivallan kohteeksi Leedsin keskustassa.</w:t>
      </w:r>
    </w:p>
    <w:p>
      <w:r>
        <w:rPr>
          <w:b/>
          <w:u w:val="single"/>
        </w:rPr>
        <w:t xml:space="preserve">Asiakirjan numero 12938</w:t>
      </w:r>
    </w:p>
    <w:p>
      <w:r>
        <w:t xml:space="preserve">Aberdeenin Marischal Squaren erityiskokous pidetään 5. maaliskuuta.</w:t>
      </w:r>
    </w:p>
    <w:p>
      <w:r>
        <w:t xml:space="preserve">SNP:n ryhmänjohtaja Callum McCaig kutsui kokouksen koolle sen jälkeen, kun esitys, jolla hanke oli haluttu sisällyttää valtuuston koko esityslistalle, todettiin epäpäteväksi. Muse on 107 miljoonan punnan hotelli-, toimisto- ja vähittäiskauppahankkeen takana. Suunnittelulupa hankkeelle myönnettiin viime vuonna. Vastustajat väittävät, että se tukkisi näkymän historialliselle Marischal Collegelle ja Provost Skene Houselle. Hotelli rakennettaisiin kaupungin keskustan alueelle, joka on syntynyt entisen St Nicholas House -neuvoston päämajan purkamisen seurauksena.</w:t>
      </w:r>
    </w:p>
    <w:p>
      <w:r>
        <w:rPr>
          <w:b/>
        </w:rPr>
        <w:t xml:space="preserve">Yhteenveto</w:t>
      </w:r>
    </w:p>
    <w:p>
      <w:r>
        <w:t xml:space="preserve">Aberdeenin kaupunginvaltuusto pitää torstaina 5. maaliskuuta ylimääräisen kokouksen, jossa keskustellaan kiistanalaisesta Marischal Squaren kehittämisestä.</w:t>
      </w:r>
    </w:p>
    <w:p>
      <w:r>
        <w:rPr>
          <w:b/>
          <w:u w:val="single"/>
        </w:rPr>
        <w:t xml:space="preserve">Asiakirjan numero 12939</w:t>
      </w:r>
    </w:p>
    <w:p>
      <w:r>
        <w:t xml:space="preserve">Lennonjohtajat järjestävät toisen lakon Hialin palkkakiistassa</w:t>
      </w:r>
    </w:p>
    <w:p>
      <w:r>
        <w:t xml:space="preserve">Kuusi Hialin lentoasemaa suljettiin 24 tunnin lakon vuoksi viime torstaina. Kyseessä olivat Benbeculan, Dundeen, Invernessin, Kirkwallin, Stornowayn ja Sumburghin lentoasemat. Ammattiliitto Prospect on vaatinut vähintään 10 prosentin palkankorotusta ja väittänyt, että yksityisen sektorin lennonjohtajat ansaitsevat paljon enemmän. Skotlannin hallituksen omistama Hial ilmoitti valmistelevansa uutta ehdotusta, jonka se toivoi ratkaisevan kiistan. Yhtiö sanoi, että se toivoo voivansa esittää ehdotuksen Prospectille ensi viikon alussa. Skotlannin hallitus on kehottanut Prospectia ja Hialia käymään neuvotteluja kiistan ratkaisemiseksi. Hialin mukaan torstain lakko häiritsi 6 000 ihmisen matkasuunnitelmia.</w:t>
      </w:r>
    </w:p>
    <w:p>
      <w:r>
        <w:rPr>
          <w:b/>
        </w:rPr>
        <w:t xml:space="preserve">Yhteenveto</w:t>
      </w:r>
    </w:p>
    <w:p>
      <w:r>
        <w:t xml:space="preserve">Työnantajansa Highlands and Islands Airports Ltd:n (Hial) kanssa palkkakiistassa olevat lennonjohtajat aikovat järjestää toisen lakkopäivän.</w:t>
      </w:r>
    </w:p>
    <w:p>
      <w:r>
        <w:rPr>
          <w:b/>
          <w:u w:val="single"/>
        </w:rPr>
        <w:t xml:space="preserve">Asiakirjan numero 12940</w:t>
      </w:r>
    </w:p>
    <w:p>
      <w:r>
        <w:t xml:space="preserve">Moottoripyöräilijä kuoli törmäyksessä ambulanssin kanssa</w:t>
      </w:r>
    </w:p>
    <w:p>
      <w:r>
        <w:t xml:space="preserve">Törmäys tapahtui Higher Exeter Roadilla Teignmouthissa, Devonissa noin klo 13:55 BST lauantaina. Devonin ja Cornwallin poliisin mukaan moottoripyöräilijä todettiin kuolleeksi onnettomuuspaikalla. Poliisit tutkivat onnettomuutta ja ovat pyytäneet mahdollisia silminnäkijöitä ottamaan yhteyttä.</w:t>
      </w:r>
    </w:p>
    <w:p>
      <w:r>
        <w:rPr>
          <w:b/>
        </w:rPr>
        <w:t xml:space="preserve">Yhteenveto</w:t>
      </w:r>
    </w:p>
    <w:p>
      <w:r>
        <w:t xml:space="preserve">Moottoripyöräilijä on kuollut törmäyksessä ambulanssin kanssa.</w:t>
      </w:r>
    </w:p>
    <w:p>
      <w:r>
        <w:rPr>
          <w:b/>
          <w:u w:val="single"/>
        </w:rPr>
        <w:t xml:space="preserve">Asiakirjan numero 12941</w:t>
      </w:r>
    </w:p>
    <w:p>
      <w:r>
        <w:t xml:space="preserve">Dale Farmin häätö: "Camp Constantin" asukas pidätetty</w:t>
      </w:r>
    </w:p>
    <w:p>
      <w:r>
        <w:t xml:space="preserve">Norfolkin Thetfordista kotoisin oleva 47-vuotias mies oli Norwichin tuomarin antaman etsintäkuulutuksen kohteena, koska hän ei noudattanut yhdyskuntaseuraamusta, Essexin poliisi kertoi. Poliisit pidättivät hänet rutiinipartiolla Basildonissa, ja hän on pidätettynä. Poliisin mukaan miehen uskotaan asuvan tilapäisesti Camp Constantissa. Se perustettiin syyskuussa uhmakkaana eleenä ja tukeakseen matkustajia, joita uhkaa häätö paikalta 10 vuotta kestäneen riidan seurauksena Basildonin neuvoston kanssa. Asukkaat pyytävät lupaa valittaa viime viikolla tehdystä korkeimman oikeuden päätöksestä, jonka mukaan neuvosto saa tyhjentää 49 tonttia 54:stä.</w:t>
      </w:r>
    </w:p>
    <w:p>
      <w:r>
        <w:rPr>
          <w:b/>
        </w:rPr>
        <w:t xml:space="preserve">Yhteenveto</w:t>
      </w:r>
    </w:p>
    <w:p>
      <w:r>
        <w:t xml:space="preserve">Mies, jonka uskotaan asuvan protestileirillä Dale Farmilla Essexissä, on pidätetty epäiltynä oikeuden määräyksen rikkomisesta.</w:t>
      </w:r>
    </w:p>
    <w:p>
      <w:r>
        <w:rPr>
          <w:b/>
          <w:u w:val="single"/>
        </w:rPr>
        <w:t xml:space="preserve">Asiakirjan numero 12942</w:t>
      </w:r>
    </w:p>
    <w:p>
      <w:r>
        <w:t xml:space="preserve">#BBCtrending: Meksikon "Valkoinen talo"?</w:t>
      </w:r>
    </w:p>
    <w:p>
      <w:r>
        <w:t xml:space="preserve">BBC Trending Mikä on suosittua ja miksi Sitä on kutsuttu Meksikon "Valkoiseksi taloksi" - Meksikon presidentin ja presidentinrouvan yksityinen perhekoti. Syytökset siitä, miten 7 miljoonan dollarin (4 miljoonan punnan) kiinteistö on hankittu, ovat lietsoneet viimeisintä presidentti Enrique Peña Nietoa ympäröivää skandaalia ja herättäneet vihaa monissa sosiaalisessa mediassa, jotka jo kritisoivat Nieton käsittelyä 43 opiskelijan hiljattaisessa katoamistapauksessa. On paljastunut, että kiinteistön todellinen omistaja on hänen vaimonsa Angelica Rivera, entinen saippuaoopperanäyttelijä, joka tunnetaan myös nimellä "Gaviota" ("lokki"), joka on saanut nimensä erään roolinsa mukaan. Tällä viikolla First Lady Rivera astui itsekin kuvioihin. Hän julkaisi YouTube-kanavallaan yli 1,9 miljoonaa kertaa katsotun videon, jossa hän kertoi, kuinka menestyksekkään uransa ansiosta hän ansaitsi noin 6,5 miljoonaa dollaria (4 miljoonaa puntaa) - toisin sanoen tarpeeksi talon ostamiseen. "Voin todistaa teille, että minulla on taloudelliset edellytykset hankkia henkilökohtaista varallisuutta itselleni ja tyttärilleni", hän sanoo seitsemänminuuttisessa puheenvuorossaan. Julistuksen oli tarkoitus helpottaa hänen miehensä viimeisintä skandaalia, mutta ainakin verkossa tulos oli kaukana siitä. Videon julkaisun jälkeen hänen nimestään tuli Twitterissä maailmantrendi, ja useat siihen liittyvät hashtagit nousivat Meksikon viiden suosituimman trenditietoisen aiheen joukkoon. Suuri osa keskustelusta oli suurelta yleisöltä ja osoitti yllätystä ja tyrmistystä, mutta muut saippuatähdet olivat erittäin kriittisiä. "Miksi siirryin TV Aztecaan ja myöhemmin Los Angelesiin, jos Televisa maksoi niin hyvin?" Meksikolainen Hollywood-näyttelijä Ana de la Reguera kirjoitti Twitter-tilillään. Huomautus on uudelleentwiitattu 46 661 kertaa. Kirjailija ja toimittaja Guadalupe Loaeza päätti julkaista meemin, jossa tunnettujen tähtien talot on hinnoiteltu dollareissa. "Minulla ei ole mitään salattavaa", rouva Rivera sanoo YouTube-videonsa lopussa ilmoittaen samalla, että hän myy nyt "Valkoisen talon" perheensä hyväksi. Raportoi Gabriela Torres Voit seurata BBC Trendingiä Twitterissä @BBCtrending Kaikki juttumme ovat osoitteessa bbc.com/trending.</w:t>
      </w:r>
    </w:p>
    <w:p>
      <w:r>
        <w:rPr>
          <w:b/>
        </w:rPr>
        <w:t xml:space="preserve">Yhteenveto</w:t>
      </w:r>
    </w:p>
    <w:p>
      <w:r>
        <w:t xml:space="preserve">Telenovelat eli televisiosarjat ovat Meksikossa kannattavaa liiketoimintaa. Sosiaalisen median käyttäjät ovat kuitenkin suhtautuneet epäilevästi siihen, ansaitseeko maan ensimmäinen nainen niiden pääosilla niin paljon, että hänellä ja presidentillä on varaa yhteiseen kartanoonsa.</w:t>
      </w:r>
    </w:p>
    <w:p>
      <w:r>
        <w:rPr>
          <w:b/>
          <w:u w:val="single"/>
        </w:rPr>
        <w:t xml:space="preserve">Asiakirjan numero 12943</w:t>
      </w:r>
    </w:p>
    <w:p>
      <w:r>
        <w:t xml:space="preserve">Hongkongin protestit: Hong Kong: Kuusi kuukautta raivoa ja epätoivoa</w:t>
      </w:r>
    </w:p>
    <w:p>
      <w:r>
        <w:t xml:space="preserve">Rikoksen johdosta tapahtuvasta luovuttamisesta annetun lain muuttamista koskeva lakiehdotus (ELAB) olisi mahdollistanut rikoksesta epäiltyjen lähettämisen ulkomaille oikeudenkäyntiä varten, jopa sellaisiin paikkoihin, joiden kanssa Hongkongilla ei ole luovuttamissopimusta. Hälytyksenä oli, että tämä merkitsisi sitä, että ihmisiä voitaisiin lähettää Manner-Kiinaan oikeudenkäyntiä varten. Mielenosoittajien mukaan tämä aiheuttaisi riskin epäoikeudenmukaisesta oikeudenkäynnistä ja tekisi Kiinan kannalta liian helpoksi käydä poliittisten vastustajien kimppuun Hongkongissa. Kuusi kuukautta myöhemmin lakiehdotuksesta on luovuttu, mutta viha on kasvanut ja kohdistuu nyt hallitukseen ja väitteisiin poliisin väärinkäytöksistä. Seuraavassa on joitakin vaikuttavimpia kuvia Hongkongin mielenosoituksista ja raivosta viimeisten kuuden kuukauden ajalta. .</w:t>
      </w:r>
    </w:p>
    <w:p>
      <w:r>
        <w:rPr>
          <w:b/>
        </w:rPr>
        <w:t xml:space="preserve">Yhteenveto</w:t>
      </w:r>
    </w:p>
    <w:p>
      <w:r>
        <w:t xml:space="preserve">Hongkongissa järjestettiin 9. kesäkuuta 2019 massiivinen mielenosoitus, jossa osoitettiin raivoa alueen luovutuslainsäädäntöön suunnitelluista muutoksista.</w:t>
      </w:r>
    </w:p>
    <w:p>
      <w:r>
        <w:rPr>
          <w:b/>
          <w:u w:val="single"/>
        </w:rPr>
        <w:t xml:space="preserve">Asiakirjan numero 12944</w:t>
      </w:r>
    </w:p>
    <w:p>
      <w:r>
        <w:t xml:space="preserve">Guernseyn ylikasvaneet puut aiheuttavat pelkoja liikenneonnettomuuksista</w:t>
      </w:r>
    </w:p>
    <w:p>
      <w:r>
        <w:t xml:space="preserve">Guernseyn osavaltioiden mukaan ylikasvaneet pensaat ja puut voivat johtaa siihen, että ihmiset hyppäävät liikennevalojen yli tai jättävät huomiotta tärkeät liikennemerkit. Lain mukaan yleistä tietä reunustavat pensasaidat on leikattava 1.-15. kesäkuuta ja 15.-30. syyskuuta välisenä aikana. Seurakuntien poliisien on valvottava, että lakia noudatetaan. Asukkaiden olisi kuitenkin varmistettava, että liikennemerkit ovat näkyvillä ympäri vuoden, lisäsi osavaltioiden edustaja.</w:t>
      </w:r>
    </w:p>
    <w:p>
      <w:r>
        <w:rPr>
          <w:b/>
        </w:rPr>
        <w:t xml:space="preserve">Yhteenveto</w:t>
      </w:r>
    </w:p>
    <w:p>
      <w:r>
        <w:t xml:space="preserve">Asukkaita kehotetaan leikkaamaan kasvillisuutta teiden varsilta Guernseyssä onnettomuuksien pelossa.</w:t>
      </w:r>
    </w:p>
    <w:p>
      <w:r>
        <w:rPr>
          <w:b/>
          <w:u w:val="single"/>
        </w:rPr>
        <w:t xml:space="preserve">Asiakirjan numero 12945</w:t>
      </w:r>
    </w:p>
    <w:p>
      <w:r>
        <w:t xml:space="preserve">Kuvissa: Länsirannan miehitettyyn Länsirantaan liftaamalla</w:t>
      </w:r>
    </w:p>
    <w:p>
      <w:r>
        <w:t xml:space="preserve">Länsirannan israelilaissiirtolaisille, erityisesti nuorille, liftaaminen on edelleen yleinen kulkuväline maassa, joka on kokenut myllerryksiä ja konflikteja. Joillekin se on luotettavampaa kuin julkinen liikenne. Tämän vuoden huhtikuussa Ghelli puhui viikon ajan monien nuorten ortodoksijuutalaisten liftareiden kanssa, valokuvasi heitä ja antoi kyytiä monille nuorille ortodoksijuutalaisille liftareille miehitetyllä alueella. Ghelli sanoo: "Yleinen tunne, joka minulle jäi tällaisten ainutlaatuisten kohtaamisten jälkeen, oli, että israelilaissiirtolaisten liftauskäytäntö Länsirannalla on itsevarma ja omistushaluinen, mutta syvälle pelkoon juurtunut." Alla on joitakin Ghellin kohtauksia ja muotokuvia. Yllä oleva valtatie 60 on Israelin ja Länsirannan läpi kulkeva pohjois-etelä-suuntainen pääväylä, joka palvelee sekä israelilaisia että palestiinalaisia. Aelik Kryzhanovsky syntyi ja kasvoi Brooklynissa, Yhdysvalloissa. Hän sanoo tuntevansa olonsa kotoisaksi Israelissa ja Kfar Tapuachin juutalaissiirtokunnassa Länsirannalla. Tällaisia siirtokuntia miehitetyillä alueilla pidetään kansainvälisen oikeuden mukaan laittomina, vaikka Israel kiistääkin tämän. Aelik liftaa säännöllisesti ja antaa aina kyydin muille israelilaisille, kun hän ajaa autoa. Mirav Sahar ei ota kyytiä tuntemattomilta oman turvallisuudentunteensa vuoksi, vaan hyväksyy kyydin vain ihmisiltä, jotka hän tunnistaa. Michael, kuvassa Elon Moren siirtokunnassa, ottaa kyytiä vain siirtokunnan sisältä tai sen ulkopuolelta, jos sotilaita on paikalla. Bussipysäkille pystytetyssä kyltissä annetaan liftaajille neuvoja, joiden avulla vaarat voidaan minimoida. Viisi sääntöä kuuluu: Kuvat: Geraldine Ghelli.</w:t>
      </w:r>
    </w:p>
    <w:p>
      <w:r>
        <w:rPr>
          <w:b/>
        </w:rPr>
        <w:t xml:space="preserve">Yhteenveto</w:t>
      </w:r>
    </w:p>
    <w:p>
      <w:r>
        <w:t xml:space="preserve">Valokuvaaja Geraldine Hope Ghelli lähti tutkimaan "tremping"-ilmiötä - hepreaksi liftaamista - miehitetyllä Länsirannalla. Se on suosittu tapa liikkua israelilaisten keskuudessa eristyksissä olevilla alueilla, mutta siihen liittyy myös riskejä, sillä palestiinalaiset militantit ovat ottaneet "trempereitä" kohteekseen.</w:t>
      </w:r>
    </w:p>
    <w:p>
      <w:r>
        <w:rPr>
          <w:b/>
          <w:u w:val="single"/>
        </w:rPr>
        <w:t xml:space="preserve">Asiakirjan numero 12946</w:t>
      </w:r>
    </w:p>
    <w:p>
      <w:r>
        <w:t xml:space="preserve">Yksin ajanut oppilas pidätettiin 10. epäonnistuneen kokeen jälkeen</w:t>
      </w:r>
    </w:p>
    <w:p>
      <w:r>
        <w:t xml:space="preserve">Poliisien mukaan autoilija oli "ajanut itse" kokeeseen Great Barrissa Birminghamissa. Kun hän palasi epäonnistuneesta ajokorttiyrityksestä, West Midlandsin poliisin poliisit tapasivat hänet. He pidättivät hänet epäiltynä ajoneuvon haltuunotosta ilman lupaa. Force Response -ryhmä julkaisi kuvan valkoisesta Mitsubishi -ajoneuvosta, jolla kuljettaja oli ilmaantunut paikalle. "Tervetuloa tyhmien maailmaan", he kirjoittivat.</w:t>
      </w:r>
    </w:p>
    <w:p>
      <w:r>
        <w:rPr>
          <w:b/>
        </w:rPr>
        <w:t xml:space="preserve">Yhteenveto</w:t>
      </w:r>
    </w:p>
    <w:p>
      <w:r>
        <w:t xml:space="preserve">Kuljettajaoppilas, joka matkusti koekeskukseen ilman valvontaa, pidätettiin, kun hän oli reputtanut jo kymmenennen kerran, poliisi on kertonut.</w:t>
      </w:r>
    </w:p>
    <w:p>
      <w:r>
        <w:rPr>
          <w:b/>
          <w:u w:val="single"/>
        </w:rPr>
        <w:t xml:space="preserve">Asiakirjan numero 12947</w:t>
      </w:r>
    </w:p>
    <w:p>
      <w:r>
        <w:t xml:space="preserve">Kanaalisaarilta Yhdistyneeseen kuningaskuntaan liikennöivät lautat peruttu</w:t>
      </w:r>
    </w:p>
    <w:p>
      <w:r>
        <w:t xml:space="preserve">Condor Ferriesin mukaan matkustajat voivat siirtyä lauantain palveluihin, ja se tarjoaa ylimääräisen palvelun. Perjantaina St Maloon suuntautuvat laivat eivät vaikuta perjantaihin, mutta lauantaiksi on suunniteltu uusi aikataulu, ja ne lähtevät St Malosta kello 07.30 GMT ja pysyvät Jerseyssä kello 18.20 asti. Yritys ei ilmoittanut muutoksista rahtilennoillaan.</w:t>
      </w:r>
    </w:p>
    <w:p>
      <w:r>
        <w:rPr>
          <w:b/>
        </w:rPr>
        <w:t xml:space="preserve">Yhteenveto</w:t>
      </w:r>
    </w:p>
    <w:p>
      <w:r>
        <w:t xml:space="preserve">Kanaalisaarten ja Poolen väliset nopeat lauttaliikennepalvelut on peruttu perjantaiksi huonon sään vuoksi.</w:t>
      </w:r>
    </w:p>
    <w:p>
      <w:r>
        <w:rPr>
          <w:b/>
          <w:u w:val="single"/>
        </w:rPr>
        <w:t xml:space="preserve">Asiakirjan numero 12948</w:t>
      </w:r>
    </w:p>
    <w:p>
      <w:r>
        <w:t xml:space="preserve">'Tiikerit ovat sekaantuneet huumekauppaan' - Intia</w:t>
      </w:r>
    </w:p>
    <w:p>
      <w:r>
        <w:t xml:space="preserve">Hänen mukaansa kiristys on edelleen yksi tärkeimmistä keinoista kerätä varoja Tamilitiikerien kaltaisille järjestöille. "Kiristys ja pakkokeinojen käyttö: Monet terroristijärjestöt jäljittelevät nykyään rikollisyrityksiä. Pienyritysten, yksityishenkilöiden ja jopa joidenkin valtionyhtiöiden pelottelu varojen kiristämiseksi on yleistynyt". Lailliset yritykset M. K. Narayanan sanoo, että näiden järjestöjen johtamat lailliset yritykset keräävät rahaa niille monissa osissa maailmaa. "Laillisten yritysten hyödyntäminen: Terroristijärjestöt perustavat laillisia liikeyrityksiä, kuten ravintoloita, kiinteistöjä, laivaliikennettä jne., ja käyttävät osan niistä saaduista tuloista terroristitoiminnan rahoittamiseen". Hän sanoo, että erityisesti tamilitiikerit ovat hyvin perehtyneet liikeyritysten ylläpitämiseen. "Terroristijärjestöistä LTTE:llä on hyvin vakiintunut laillisten yritysten verkosto, joka tarjoaa sekä varoja että logistiikkaa heidän toimintaansa varten. Jehadi-terroristijärjestöt ovat alkaneet seurata esimerkkiä". Jopa osakemarkkinat eivät ole immuuneja näille järjestöille, sanoo M. K. Narayanan "Stock market operations: On raportoitu yksittäisistä tapauksista, joissa terroristijärjestöt ovat manipuloineet pörssejä hankkiakseen varoja toimintaansa varten. Mumbain ja Chennain (Intia) pörssit ovat toisinaan ilmoittaneet, että fiktiiviset tai kuvitteelliset yritykset ovat osallistuneet pörssitoimintaan. Jotkut näistä yrityksistä jäljitettiin myöhemmin terroristijärjestöihin". Huumekauppa Hän sanoo, että LTTE tukeutuu voimakkaasti huumekaupalla hankittuihin varoihin: "Huumeiden viljelystä ja huumekaupasta saatuja varoja käytetään laajalti terroristijärjestöjen rahoittamiseen. Sekä jehadi-järjestöt että LTTE tukeutuvat toiminnassaan voimakkaasti tällaisiin varoihin". Intian virastojen mukaan ainakin 1/8 niiden tekemistä merkittävistä pidätyksistä paljastaa huumausaineiden ja terroristien välisen yhteyden.</w:t>
      </w:r>
    </w:p>
    <w:p>
      <w:r>
        <w:rPr>
          <w:b/>
        </w:rPr>
        <w:t xml:space="preserve">Yhteenveto</w:t>
      </w:r>
    </w:p>
    <w:p>
      <w:r>
        <w:t xml:space="preserve">Narayanan on ollut pitkään tekemisissä Sri Lankan tamilitiikerien kanssaPuheessaan 43. Münchenin turvallisuuspoliittisessa konferenssissa Intian kansallinen turvallisuusneuvonantaja M. K. Narayanan sanoi, että erilaiset terrorismiin syyllistyvät järjestöt hankkivat rahoituksensa laillisin ja laittomin keinoin.</w:t>
      </w:r>
    </w:p>
    <w:p>
      <w:r>
        <w:rPr>
          <w:b/>
          <w:u w:val="single"/>
        </w:rPr>
        <w:t xml:space="preserve">Asiakirjan numero 12949</w:t>
      </w:r>
    </w:p>
    <w:p>
      <w:r>
        <w:t xml:space="preserve">Cornwallin lääkärin päivystyspuhelut viivästyvät</w:t>
      </w:r>
    </w:p>
    <w:p>
      <w:r>
        <w:t xml:space="preserve">Palveluntarjoaja Serco sanoi tarjoavansa takaisinsoittopalvelua, mutta odotusaika voi olla normaalia pidempi. Serco, joka on tarjonnut palvelua vuodesta 2006 lähtien, sanoi, että potilaat voivat saada lääketieteellistä neuvontaa NHS Direct -palvelusta. Potilaiden tulisi harkita päivystyspalveluiden käyttämistä vain erittäin kiireellisissä tapauksissa. Yrityksen mukaan BT:n insinöörit työskentelevät ongelman korjaamiseksi, ja asiasta ilmoitetaan, kun puhelut palautuvat normaaliksi.</w:t>
      </w:r>
    </w:p>
    <w:p>
      <w:r>
        <w:rPr>
          <w:b/>
        </w:rPr>
        <w:t xml:space="preserve">Yhteenveto</w:t>
      </w:r>
    </w:p>
    <w:p>
      <w:r>
        <w:t xml:space="preserve">Tekniset ongelmat viivästyttävät Cornwallin lääkärin päivystyspalveluun soittamista.</w:t>
      </w:r>
    </w:p>
    <w:p>
      <w:r>
        <w:rPr>
          <w:b/>
          <w:u w:val="single"/>
        </w:rPr>
        <w:t xml:space="preserve">Asiakirjan numero 12950</w:t>
      </w:r>
    </w:p>
    <w:p>
      <w:r>
        <w:t xml:space="preserve">Bristolin miestä, 60, syytetään seitsemän pojan siveettömästä pahoinpitelystä.</w:t>
      </w:r>
    </w:p>
    <w:p>
      <w:r>
        <w:t xml:space="preserve">Charlotte Street Southissa asuvaa 60-vuotiasta David Lowea syytetään seitsemästä sukupuolisiveellisyyttä loukkaavasta pahoinpitelystä seitsemää 10-14-vuotiasta poikaa vastaan vuosina 1978-1984. Syytekirjelmän mukaan väitetyt hyväksikäyttöpaikat olivat Westminster Cathedral Choir School ja Ampleforth College Pohjois-Yorkshiressä. Lowen on määrä saapua Länsi-Lontoon käräjäoikeuteen 25. kesäkuuta. Metropolitanin poliisilaitos ilmoitti, että nyt eläkkeellä olevan Lowen olivat asettaneet syytteeseen rikosylikonstaapelit sen ryhmästä, joka tutkii historiallisia syytöksiä seksuaalisesta hyväksikäytöstä.</w:t>
      </w:r>
    </w:p>
    <w:p>
      <w:r>
        <w:rPr>
          <w:b/>
        </w:rPr>
        <w:t xml:space="preserve">Yhteenveto</w:t>
      </w:r>
    </w:p>
    <w:p>
      <w:r>
        <w:t xml:space="preserve">Bristolilainen mies on saanut syytteen poikien siveettömästä pahoinpitelystä kahdessa sisäoppilaitoksessa 1970- ja 80-luvuilla.</w:t>
      </w:r>
    </w:p>
    <w:p>
      <w:r>
        <w:rPr>
          <w:b/>
          <w:u w:val="single"/>
        </w:rPr>
        <w:t xml:space="preserve">Asiakirjan numero 12951</w:t>
      </w:r>
    </w:p>
    <w:p>
      <w:r>
        <w:t xml:space="preserve">Teini-ikäinen kuolee moottoripyöräonnettomuudessa Thatchamissa</w:t>
      </w:r>
    </w:p>
    <w:p>
      <w:r>
        <w:t xml:space="preserve">Moottoripyöräilijä, joka oli 17-vuotias, kun hänen Yamaha-moottoripyöränsä törmäsi Mercedes-autoon Thatchamin risteyksessä Berkshiren osavaltiossa maanantaina, kuoli sairaalassa lauantaina. Swindonista kotoisin oleva mies täytti 18 vuotta keskiviikkona, kertoi poliisin edustaja. Poliisit ovat vedonneet onnettomuuden silminnäkijöihin, jotta nämä ottaisivat yhteyttä heihin. Se tapahtui noin kello 07:30 GMT 21. tammikuuta. Ajoneuvot törmäsivät Lower Wayn ja Pound Lanen risteyksessä, ja ensihoitajat hoitivat Mercedeksen naiskuljettajaa paikan päällä, poliisi lisäsi.</w:t>
      </w:r>
    </w:p>
    <w:p>
      <w:r>
        <w:rPr>
          <w:b/>
        </w:rPr>
        <w:t xml:space="preserve">Yhteenveto</w:t>
      </w:r>
    </w:p>
    <w:p>
      <w:r>
        <w:t xml:space="preserve">Moottoripyöräonnettomuudessa vakavasti loukkaantunut teini-ikäinen kuoli kolme päivää 18-vuotissyntymäpäivänsä jälkeen, kertoi poliisi.</w:t>
      </w:r>
    </w:p>
    <w:p>
      <w:r>
        <w:rPr>
          <w:b/>
          <w:u w:val="single"/>
        </w:rPr>
        <w:t xml:space="preserve">Asiakirjan numero 12952</w:t>
      </w:r>
    </w:p>
    <w:p>
      <w:r>
        <w:t xml:space="preserve">Gloucestershiren kolmen tärkeimmän valtuuston valvonta ei muutu.</w:t>
      </w:r>
    </w:p>
    <w:p>
      <w:r>
        <w:t xml:space="preserve">Konservatiivit ovat säilyttäneet asemansa Gloucesterin kaupunginvaltuustossa voittamalla kaksi paikkaa. Liberaalidemokraatit kasvattivat enemmistöään Cheltenham Borough Councilissa 10 paikalla. Stroudin alueneuvostossa ei ole edelleenkään kokonaisvaltaista valtaa, sillä konservatiivit saivat 23 paikkaa ja työväenpuolue 18 paikkaa. Ääniä annettiin myös Gloucestershiren poliisi- ja rikoskomissaarin vaaleissa, joissa Martin Surl valittiin uudelleen.</w:t>
      </w:r>
    </w:p>
    <w:p>
      <w:r>
        <w:rPr>
          <w:b/>
        </w:rPr>
        <w:t xml:space="preserve">Yhteenveto</w:t>
      </w:r>
    </w:p>
    <w:p>
      <w:r>
        <w:t xml:space="preserve">Gloucestershiren kolmen pääneuvoston valvonnassa ei ole tapahtunut muutoksia.</w:t>
      </w:r>
    </w:p>
    <w:p>
      <w:r>
        <w:rPr>
          <w:b/>
          <w:u w:val="single"/>
        </w:rPr>
        <w:t xml:space="preserve">Asiakirjan numero 12953</w:t>
      </w:r>
    </w:p>
    <w:p>
      <w:r>
        <w:t xml:space="preserve">Savun hengittämisen vaarat</w:t>
      </w:r>
    </w:p>
    <w:p>
      <w:r>
        <w:t xml:space="preserve">Savu voi ärsyttää hengitysteitä, ihoa ja silmiä ja aiheuttaa yskää ja hengityksen vinkumista, hengenahdistusta ja rintakipua. Se voi myös pahentaa astmaa, ja joissakin tapauksissa pistävä haju ja ilmansaasteet voivat aiheuttaa päänsärkyä, pahoinvointia ja huimausta. Sunnuntaina paikallinen mies lyyhistyi Lancashiressa sijaitsevan nummipalopaikan lähistöllä, kun hän oli jättänyt huomiotta poliisin esteet ja mennyt liian lähelle. Virallinen ohje on, että jos ihmisten on pakko olla ulkona, heidän tulisi yrittää: Public Health Englandin mukaan lyhytaikainen kosketus tuhkaan ja nokeen ei todennäköisesti aiheuta merkittävää riskiä. Siitä huolimatta savun vaikutuspiirissä olevien alueiden asukkaiden tulisi: Ihmisiä, jotka ovat olleet ulkona, kehotetaan: Tässä ovat läheisen NHS Traffordin tärkeimmät neuvot: Kuuma sää voi myös pahentaa savun hengittämisen oireita. Lähistöllä asuvia kehotetaan: Asiantuntijat ovat huomauttaneet "hyvin näkyvistä hiukkasista ja savusta", jotka ovat tyypillisiä hitaasti palavissa nummipaloissa, joilla on taipumus pikemminkin kyteä kuin leimahtaa, ja jotkut ovat varoittaneet, että lasten ja vanhusten, joilla ei ole ennestään sairauksia, "tulisi välttää altistumista". Eläinlääkärit ovat myös kehottaneet omistajia tuomaan pienet lemmikkieläimet sisätiloihin. Suur-Manchesterin palo- ja pelastuspalvelu on kuitenkin ilmoittanut, että savupitoisuudet eivät ole "myrkyllisiä". Useimmille ihmisille mahdolliset riskit lienevät pieniä ja epämukavuus lyhytaikaista. Kannattaa vain olla tietoinen ympäristöstään ja noudattaa virallisia ohjeita.</w:t>
      </w:r>
    </w:p>
    <w:p>
      <w:r>
        <w:rPr>
          <w:b/>
        </w:rPr>
        <w:t xml:space="preserve">Yhteenveto</w:t>
      </w:r>
    </w:p>
    <w:p>
      <w:r>
        <w:t xml:space="preserve">Maastopalot jatkavat palamistaan sekä Lancashiren Winter Hillissä että Saddleworth Moorissa Suur-Manchesterissa peittäen alueen savun ja tuhkan alleen. Mitä paikalliset asukkaat voivat tehdä suojellakseen itseään ja perheitään savun hengittämiseltä?</w:t>
      </w:r>
    </w:p>
    <w:p>
      <w:r>
        <w:rPr>
          <w:b/>
          <w:u w:val="single"/>
        </w:rPr>
        <w:t xml:space="preserve">Asiakirjan numero 12954</w:t>
      </w:r>
    </w:p>
    <w:p>
      <w:r>
        <w:t xml:space="preserve">Miksi vakuutuksenantajien pitäisi rahoittaa lääketieteellistä tutkimusta</w:t>
      </w:r>
    </w:p>
    <w:p>
      <w:r>
        <w:t xml:space="preserve">Tohtori John Moore-GillonBritish Lung Foundation Vakuutusala maksaa vuosittain satoja miljoonia puntia korvauksia ihmisille, jotka ovat sairastuneet mesotelioomaan - keuhkojen ulkokuoren syöpään - asbestialtistumisen seurauksena työpaikalla. Koska Yhdistyneessä kuningaskunnassa mesotelioomaa esiintyy eniten maailmassa, näiden maksujen arvioidaan maksavan vakuutuslaitokselle tulevina vuosina yli 11 miljardia puntaa. Paljon suuremmat kustannukset lankeavat kuitenkin niille, jotka itse elävät tämän usein hyvin kivuliaan sairauden kanssa. Koska mesotelioomaa ei voida parantaa eikä siihen ole juurikaan tehokkaita hoitomuotoja, se voi vaikuttaa tuhoavan nopeasti. Alle yksi kymmenestä sairastuneesta on elossa vain kolme vuotta diagnoosin jälkeen, ja moni selviää vain muutamalla kuukaudella. Pienet korvaukset voivat auttaa perhettä selviytymään taloudellisesti, mutta mikään ei korvaa läheisen menettämistä. Hyvin rahoitettu lääketieteellinen tutkimus on välttämätöntä, jotta tilanne paranisi, mutta rahoitus on edelleen häpeällisen vähäistä, sillä mesotelioomaa koskeva rahoitus on selvästi jäljessä tauteihin, kuten ihosyöpään, investoitujen varojen tasosta, jotka tappavat vastaavan määrän ihmisiä. Koska Yhdistyneessä kuningaskunnassa odotetaan kuolevan noin 60 000 ihmistä mesotelioomaan seuraavien 30 vuoden aikana, ellei uusia hoitomuotoja löydetä, rahoitusvajeeseen on puututtava kiireellisesti. Koska julkinen talous on kuitenkin edelleen tiukalla, keskeinen kysymys on: miten meillä on varaa lisäinvestointeihin leikkaamatta muualta? Yksi ratkaisu on tehdä yhteistyötä vakuutusalan kanssa. Jos vakuutusyhtiöt investoisivat vuosittain mesotelioomatutkimukseen vain pienen osan siitä summasta, jonka ne lopulta maksavat korvauksina - esimerkiksi vain 0,05 prosenttia 11 miljardista punnasta - se muuttaisi mesotelioomatutkimusta täysin. Se, mikä on pikkurahaa monen miljardin punnan maailmanlaajuiselle teollisuudelle, voisi osoittautua hengenpelastavaksi tuhansille ihmisille. Ja lisäksi, kun hoidot paranevat ja yhä useammat mesotelioomapotilaat elävät terveenä, täysipainoisesti ja taloudellisesti tuottavasti, vakuutuksenantajien maksettavaksi tuleva korvausmäärä pienenisi. Tilanne hyödyttää kaikkia, ja alan yritysten pitäisi säästää rahaa. "Erinomainen tilaisuus" Tämä periaate, jonka mukaan yksityisen sektorin mahdollisista edunsaajista tehdään hyväntekijöitä, saattaa kuulostaa epätavalliselta. Uskon kuitenkin, että tällaiset lähestymistavat lääketieteellisen tutkimuksen rahoitukseen ovat tulevaisuudessa ratkaisevan tärkeitä, jotta voidaan selviytyä ikääntyvän väestön ja nykyaikaisen elämäntavan aiheuttamista kasvavista terveysongelmista ja varmistaa, että mesoteliooman kaltaisia sairauksia ei jätetä huomiotta. Se ei tietenkään riittäisi kattamaan kaikkia tutkimusrahoitustarpeitamme kaikilla tautialueilla. Sen toteuttaminen edellyttää poliitikkojen ja teollisuuden välistä yhteistyötä, jota emme valitettavasti ole vielä nähneet mesoteliooman kohdalla, vaikka molemmat osapuolet julkisesti tukevat sopimusta. Mesoteliooman kohdalla meillä on kuitenkin erinomainen tilaisuus. Jos hallitus ja teollisuus läpäisevät tämän testin, se voi auttaa niitä kymmeniätuhansia ihmisiä, jotka muutoin kuolevat mesotelioomaan tulevina vuosina, ja se voi myös muuttaa pitkällä aikavälillä perusteellisesti tapaa, jolla ajattelemme lääketieteellisen tutkimuksen rahoittamisesta.</w:t>
      </w:r>
    </w:p>
    <w:p>
      <w:r>
        <w:rPr>
          <w:b/>
        </w:rPr>
        <w:t xml:space="preserve">Yhteenveto</w:t>
      </w:r>
    </w:p>
    <w:p>
      <w:r>
        <w:t xml:space="preserve">Rahoitusvöitä kiristetään monilla aloilla - myös lääketieteellisessä tutkimuksessa. Tutkijat sanovat kuitenkin, että tällaisen työn rahoittaminen on ratkaisevan tärkeää sekä Yhdistyneen kuningaskunnan tutkimusteollisuudelle että potilaille. Tämän viikon Scrubbing Up -lehdessä hengityselinten terveysasiantuntija ja British Lung Foundationin kunnia-asiantuntija John Moore-Gillon ehdottaa, että asbestiin liittyvän syövän, mesoteliooman, tapauksessa ratkaisu voisi olla kääntyminen vakuutusalan puoleen - ja että tämä voisi olla malli muiden tutkimusalojen tukemiseen.</w:t>
      </w:r>
    </w:p>
    <w:p>
      <w:r>
        <w:rPr>
          <w:b/>
          <w:u w:val="single"/>
        </w:rPr>
        <w:t xml:space="preserve">Asiakirjan numero 12955</w:t>
      </w:r>
    </w:p>
    <w:p>
      <w:r>
        <w:t xml:space="preserve">Väkivalta Chicagossa - viisi järkyttävää tilastoa</w:t>
      </w:r>
    </w:p>
    <w:p>
      <w:r>
        <w:t xml:space="preserve">Kaksi miestä on pidätetty hänen murhastaan, mutta monet Chicagon murhat ovat selvittämättä. Kaupungissa on tapahtunut useita ampumaväkivallalla tehtyjä ampumisia ja henkirikoksia useiden vuosien ajan. Seuraavassa tarkastellaan, mitä luvut kertovat Chicagon väkivallasta. Vaikka Chicagossa on tänä vuonna tapahtumassa jopa 600 murhaa, sen murhien määrä asukasta kohti ei ole Yhdysvaltojen korkein. Ampumavälikohtaukset ovat kuitenkin usein keskittyneet jengirikkaille asuinalueille, joten riski joutua ristituleen on hyvin todellinen siellä asuville. Paikallisen verkkouutislähteen DNAInfon keräämien tietojen mukaan suurin osa Chicagon henkirikoksista on ampumavälikohtauksia, ja ne tapahtuvat puolen kilometrin säteellä uhrin kodista.</w:t>
      </w:r>
    </w:p>
    <w:p>
      <w:r>
        <w:rPr>
          <w:b/>
        </w:rPr>
        <w:t xml:space="preserve">Yhteenveto</w:t>
      </w:r>
    </w:p>
    <w:p>
      <w:r>
        <w:t xml:space="preserve">Chicago on kokenut yhden tappavimmista elokuukausista 20 vuoteen. Viime viikonloppuna murhattiin 11 ihmistä, heidän joukossaan NBA-tähti Dwyane Waden serkku Nykea Aldridge.</w:t>
      </w:r>
    </w:p>
    <w:p>
      <w:r>
        <w:rPr>
          <w:b/>
          <w:u w:val="single"/>
        </w:rPr>
        <w:t xml:space="preserve">Asiakirjan numero 12956</w:t>
      </w:r>
    </w:p>
    <w:p>
      <w:r>
        <w:t xml:space="preserve">Väliaikainen silta avaa uudelleen "elintärkeän" County Durhamin reitin.</w:t>
      </w:r>
    </w:p>
    <w:p>
      <w:r>
        <w:t xml:space="preserve">Liikenne ja jalankulkijat kiellettiin 13. huhtikuuta Deernessin sillalta Ushaw Moorin ja New Brancepethin välillä. Durhamin kreivikunnanvaltuusto on nyt asentanut korvaavan Baileyn sillan, jotta ihmiset voivat ylittää joen, kun pysyvää ratkaisua kehitetään. Valtuuston edustaja sanoi olevansa "tyytyväinen", että "elintärkeä reitti" oli avattu. Sillan sulkemisen jälkeen tehdyssä rakenteellisessa tarkastuksessa heräsi huoli siitä, ettei silta enää kestäisi liikenteen painoa. Aiheeseen liittyvät Internet-linkit Durhamin kreivikunnan neuvosto</w:t>
      </w:r>
    </w:p>
    <w:p>
      <w:r>
        <w:rPr>
          <w:b/>
        </w:rPr>
        <w:t xml:space="preserve">Yhteenveto</w:t>
      </w:r>
    </w:p>
    <w:p>
      <w:r>
        <w:t xml:space="preserve">Durhamin kreivikunnassa sijaitsevan sillan yläpuolella on avattu väliaikainen ylityspaikka, joka suljettiin tarkastajien havaittua "ongelmia sen rakenteellisessa eheydessä".</w:t>
      </w:r>
    </w:p>
    <w:p>
      <w:r>
        <w:rPr>
          <w:b/>
          <w:u w:val="single"/>
        </w:rPr>
        <w:t xml:space="preserve">Asiakirjan numero 12957</w:t>
      </w:r>
    </w:p>
    <w:p>
      <w:r>
        <w:t xml:space="preserve">Nainen loukkaantui "yliajossa" Leedsin hotellin ulkopuolella</w:t>
      </w:r>
    </w:p>
    <w:p>
      <w:r>
        <w:t xml:space="preserve">Sininen Audi SQ5 törmäsi 24-vuotiaaseen Trevelyan Squarella sijaitsevan Marriott-hotellin ulkopuolella kello 03.10 GMT ja ajoi pois. Hänet vietiin Leeds General Infirmaryyn "mahdollisesti vakavan päävamman" vuoksi, poliisi kertoi. Poliisit yrittävät jäljittää ajoneuvoa, jonka rekisteritunnus on SE6 EWS, ja haluavat puhua kolmelle mahdolliselle silminnäkijälle, jotka olivat hotellin ulkopuolella tuolloin. Ylikonstaapeli Steve Suggitt West Yorkshiren poliisista lisäsi: "Haluan vedota suoraan asianomaiseen kuljettajaan, jotta hän ilmoittautuisi ja ottaisi yhteyttä meihin."</w:t>
      </w:r>
    </w:p>
    <w:p>
      <w:r>
        <w:rPr>
          <w:b/>
        </w:rPr>
        <w:t xml:space="preserve">Yhteenveto</w:t>
      </w:r>
    </w:p>
    <w:p>
      <w:r>
        <w:t xml:space="preserve">Nainen sai päävammoja epäillyssä yliajossa hotellin ulkopuolella Leedsin keskustassa.</w:t>
      </w:r>
    </w:p>
    <w:p>
      <w:r>
        <w:rPr>
          <w:b/>
          <w:u w:val="single"/>
        </w:rPr>
        <w:t xml:space="preserve">Asiakirjan numero 12958</w:t>
      </w:r>
    </w:p>
    <w:p>
      <w:r>
        <w:t xml:space="preserve">Coronavirus: Online-sanomalehtiarkisto vapautettu taudinpurkauksen aikana</w:t>
      </w:r>
    </w:p>
    <w:p>
      <w:r>
        <w:t xml:space="preserve">Manx National Heritage (MNH) on keskeyttänyt tilauksen maksun, joka koskee esineiden tarkastelua. Digitaalisessa kokoelmassa on noin 450 000 sivua sanomalehtipaperia, ja siihen pääsee käsiksi iMuseumin kautta. MNH:n Jude Dickenin mukaan ne sisältävät "kiehtovia, outoja ja ihmeellisiä tarinoita". "Saaren sanomalehdet todella raportoivat saaren elämän kaikista osa-alueista, suurista ja pienistä", hän lisäsi. Kaikki MNH:n kohteet, mukaan lukien Douglasissa sijaitseva Manx Museum ja Peelissä sijaitseva House of Manannan, pysyvät pandemian aikana suljettuina yleisöltä.</w:t>
      </w:r>
    </w:p>
    <w:p>
      <w:r>
        <w:rPr>
          <w:b/>
        </w:rPr>
        <w:t xml:space="preserve">Yhteenveto</w:t>
      </w:r>
    </w:p>
    <w:p>
      <w:r>
        <w:t xml:space="preserve">Tuhansia Mansaaren sanomalehtiä vuosilta 1792-1960 on asetettu ilmaiseksi saataville verkkoon koronaviruksen puhkeamisen aikana.</w:t>
      </w:r>
    </w:p>
    <w:p>
      <w:r>
        <w:rPr>
          <w:b/>
          <w:u w:val="single"/>
        </w:rPr>
        <w:t xml:space="preserve">Asiakirjan numero 12959</w:t>
      </w:r>
    </w:p>
    <w:p>
      <w:r>
        <w:t xml:space="preserve">EU on Leanne Woodin mukaan "liian tärkeä, jotta siitä voitaisiin luopua".</w:t>
      </w:r>
    </w:p>
    <w:p>
      <w:r>
        <w:t xml:space="preserve">Sunday Times -lehdessä Plaid Cymru -puolueen johtaja kehotti Walesia "puhumaan yhdellä äänellä". UKIP:n johtaja ja Walesin pääministeri ottavat yhteen maanantaina Cardiffissa pidettävässä tilaisuudessa. Yhdistyneessä kuningaskunnassa on tarkoitus järjestää vuoden 2017 loppuun mennessä kansanäänestys siitä, pysyykö se Euroopan unionin jäsenenä vai ei. Wood sanoi, että EU:n uudistusta koskeva tarjous oli "oikeutettu", mutta lisäsi, että EU:n jäsenyydestä Walesin maatalousalalle, korkeakouluille ja liikenneinfrastruktuurille koituvat hyödyt olivat "paljon suuremmat" kuin mahdolliset huolenaiheet. Hän arvosteli pääministeri David Cameronia siitä, että hän antoi ministereiden kampanjoida kansanäänestyksessä kumman tahansa puolen puolesta, ja kutsui hänen päätöstään "vastuuttomaksi ja oudoksi". Hän sanoi, että asia "muuttaisi keskustelun ehtoja" ennen Walesissa 5. toukokuuta pidettäviä kansalliskokousvaaleja.</w:t>
      </w:r>
    </w:p>
    <w:p>
      <w:r>
        <w:rPr>
          <w:b/>
        </w:rPr>
        <w:t xml:space="preserve">Yhteenveto</w:t>
      </w:r>
    </w:p>
    <w:p>
      <w:r>
        <w:t xml:space="preserve">EU on "liian tärkeä, jotta siitä voitaisiin luopua", Leanne Wood sanoi ennen Nigel Faragen ja Carwyn Jonesin välistä keskustelua.</w:t>
      </w:r>
    </w:p>
    <w:p>
      <w:r>
        <w:rPr>
          <w:b/>
          <w:u w:val="single"/>
        </w:rPr>
        <w:t xml:space="preserve">Asiakirjan numero 12960</w:t>
      </w:r>
    </w:p>
    <w:p>
      <w:r>
        <w:t xml:space="preserve">Wakefieldin neuvosto hyväksyy 22 miljoonan punnan budjettileikkaukset.</w:t>
      </w:r>
    </w:p>
    <w:p>
      <w:r>
        <w:t xml:space="preserve">Työväenpuolueen johtama viranomainen sanoi, että sen oli tehtävä 71 miljoonan punnan säästöt vuoteen 2015 mennessä. Talousarvioon sisältyy suunnitelmia uimahallien aukioloaikojen lyhentämisestä ja maksujen korottamisesta sosiaalihuollon aloilla. Neuvoston johtaja Peter Box sanoi: "Tämä on jälleen kerran todella tiukka budjetti." Neuvosto on menettänyt yli 600 työpaikkaa lokakuusta 2010 lähtien. Viranomainen arvioi, että vuoteen 2015 mennessä työpaikkoja menetetään yhteensä 1 700. Se totesi, että suurin osa tähänastisista työpaikkojen vähennyksistä on toteutettu vapaaehtoisin menetelmin, mutta joitakin irtisanomisia on toteutettu pakollisin perustein. Aiheeseen liittyvät Internet-linkit Wakefield Council</w:t>
      </w:r>
    </w:p>
    <w:p>
      <w:r>
        <w:rPr>
          <w:b/>
        </w:rPr>
        <w:t xml:space="preserve">Yhteenveto</w:t>
      </w:r>
    </w:p>
    <w:p>
      <w:r>
        <w:t xml:space="preserve">Wakefieldin kaupunginvaltuusto on hyväksynyt 22 miljoonan punnan budjettileikkaukset, jotka johtavat jopa 50 työpaikan menettämiseen seuraavan varainhoitovuoden aikana.</w:t>
      </w:r>
    </w:p>
    <w:p>
      <w:r>
        <w:rPr>
          <w:b/>
          <w:u w:val="single"/>
        </w:rPr>
        <w:t xml:space="preserve">Asiakirjan numero 12961</w:t>
      </w:r>
    </w:p>
    <w:p>
      <w:r>
        <w:t xml:space="preserve">Kaksi kiistää miehen murhan Bostonin kadulla</w:t>
      </w:r>
    </w:p>
    <w:p>
      <w:r>
        <w:t xml:space="preserve">Lincolnshiren poliisin mukaan Przemyslaw Cierniak löydettiin puukotettuna Wormgatesta Bostonista hieman puolenpäivän jälkeen 10. tammikuuta. Mariusz Skiba, 32, jolla ei ole kiinteää osoitetta, ja Dariusz Kaczkowski, 33, Woodville Roadilta, kiistivät murhasyytteen Lincoln Crown Courtissa. Molemmat miehet kiistivät myös toisen syytteen teräaseen hallussapidosta. Oikeudenkäyntipäivä on määrätty 10. kesäkuuta.</w:t>
      </w:r>
    </w:p>
    <w:p>
      <w:r>
        <w:rPr>
          <w:b/>
        </w:rPr>
        <w:t xml:space="preserve">Yhteenveto</w:t>
      </w:r>
    </w:p>
    <w:p>
      <w:r>
        <w:t xml:space="preserve">Kaksi miestä on kiistänyt Lincolnshiressä kuoliaaksi puukotetun 41-vuotiaan miehen murhan.</w:t>
      </w:r>
    </w:p>
    <w:p>
      <w:r>
        <w:rPr>
          <w:b/>
          <w:u w:val="single"/>
        </w:rPr>
        <w:t xml:space="preserve">Asiakirjan numero 12962</w:t>
      </w:r>
    </w:p>
    <w:p>
      <w:r>
        <w:t xml:space="preserve">Poliisi nimeää Jerseyn edustalla meressä kuolleen uimarin nimen</w:t>
      </w:r>
    </w:p>
    <w:p>
      <w:r>
        <w:t xml:space="preserve">Rannikkovartiosto pelasti Joy Godfrayn, joka olisi täyttänyt 32 vuotta sunnuntaina, Green Islandin läheltä lauantaina kello 21.00 BST, mutta hänet todettiin sairaalassa kuolleeksi. Yleisö auttoi hänen kanssaan uineen miehen rantaan. Godfray on yksi kuudesta ihmisestä, jotka ovat kuolleet merellä ympäri maata viikonlopun aikana.</w:t>
      </w:r>
    </w:p>
    <w:p>
      <w:r>
        <w:rPr>
          <w:b/>
        </w:rPr>
        <w:t xml:space="preserve">Yhteenveto</w:t>
      </w:r>
    </w:p>
    <w:p>
      <w:r>
        <w:t xml:space="preserve">Jerseyn edustalla merellä vaikeuksiin joutunut uimari, joka kuoli, on nimetty.</w:t>
      </w:r>
    </w:p>
    <w:p>
      <w:r>
        <w:rPr>
          <w:b/>
          <w:u w:val="single"/>
        </w:rPr>
        <w:t xml:space="preserve">Asiakirjan numero 12963</w:t>
      </w:r>
    </w:p>
    <w:p>
      <w:r>
        <w:t xml:space="preserve">Finsbury Parkin hyökkäys: Osborne oikeudessa</w:t>
      </w:r>
    </w:p>
    <w:p>
      <w:r>
        <w:t xml:space="preserve">Cardiffista kotoisin oleva Darren Osborne saapui Old Bailey -oikeuteen videoyhteyden välityksellä Belmarshin vankilasta. Häntä syytetään Haringeystä kotoisin olevan Makram Alin, 51, tappamisesta ja muiden tappamisen yrityksestä Finsbury Parkissa 19. kesäkuuta tehdyssä hyökkäyksessä. Osborne, 47, puhui vain vahvistaakseen henkilöllisyytensä lyhyen kuulemisen aikana. Hän saapuu seuraavan kerran samaan tuomioistuimeen 20. heinäkuuta alustavaan kuulemiseen. Uskovaiset olivat lähdössä iltarukouksesta, kun hyökkäys tapahtui. Yhdeksän ihmistä vietiin tapahtumapaikalta sairaalaan.</w:t>
      </w:r>
    </w:p>
    <w:p>
      <w:r>
        <w:rPr>
          <w:b/>
        </w:rPr>
        <w:t xml:space="preserve">Yhteenveto</w:t>
      </w:r>
    </w:p>
    <w:p>
      <w:r>
        <w:t xml:space="preserve">Mies on saapunut oikeuteen syytettynä murhasta ja murhayrityksestä sen jälkeen, kun pakettiauto oli ajanut rukoilijoiden päälle moskeijan lähellä Pohjois-Lontoossa.</w:t>
      </w:r>
    </w:p>
    <w:p>
      <w:r>
        <w:rPr>
          <w:b/>
          <w:u w:val="single"/>
        </w:rPr>
        <w:t xml:space="preserve">Asiakirjan numero 12964</w:t>
      </w:r>
    </w:p>
    <w:p>
      <w:r>
        <w:t xml:space="preserve">Cilla Blackin Lowryn maalaukset tuovat lähes 700 000 puntaa...</w:t>
      </w:r>
    </w:p>
    <w:p>
      <w:r>
        <w:t xml:space="preserve">Family Group myytiin 353 000 punnalla, The Black Church - 50-vuotislahja hänen mieheltään Bobbylta - 245 000 punnalla ja The Spire 100 000 punnalla. Ne myytiin osana laajempaa modernin ja sodanjälkeisen brittiläisen taiteen huutokauppaa. Liverpoolissa syntynyt 72-vuotias tähti kuoli Espanjassa elokuussa 50-vuotisen viihdeuran jälkeen. Sotheby's kuvaili vuonna 1939 maalatun Family Group -teoksen kuvaavan "elämää, jonka hän olisi tuntenut Liverpoolissa varttuessaan". The Spire, joka on vuodelta 1949, on arvioitu "tyypilliseksi Lowryn teokseksi". Laulajan perheen mukaan Musta kirkko sanaleikkinä hänen taiteilijanimestään, jonka hän muutti Priscilla Whitesta.</w:t>
      </w:r>
    </w:p>
    <w:p>
      <w:r>
        <w:rPr>
          <w:b/>
        </w:rPr>
        <w:t xml:space="preserve">Yhteenveto</w:t>
      </w:r>
    </w:p>
    <w:p>
      <w:r>
        <w:t xml:space="preserve">Kolme LS Lowryn maalausta, jotka olivat Cilla Blackin omistuksessa, ovat tuottaneet lähes 700 000 puntaa Sotheby'sin huutokaupassa.</w:t>
      </w:r>
    </w:p>
    <w:p>
      <w:r>
        <w:rPr>
          <w:b/>
          <w:u w:val="single"/>
        </w:rPr>
        <w:t xml:space="preserve">Asiakirjan numero 12965</w:t>
      </w:r>
    </w:p>
    <w:p>
      <w:r>
        <w:t xml:space="preserve">Tie tulvista kärsineeseen Gloucestershiren Tirleyn kylään avataan jälleen.</w:t>
      </w:r>
    </w:p>
    <w:p>
      <w:r>
        <w:t xml:space="preserve">Tirley jäi kulkukelvottomaksi sen jälkeen, kun reitit, kuten B4213 Haw Bridgen kohdalla, joutuivat kahdesti veden alle rankkasateessa vuoden 2012 lopulla. Gloucestershiren kreivikunnanvaltuusto ilmoitti, että vedenpinta oli laskenut ja tie oli avattu uudelleen sunnuntaina. Kun kylä tulvi vuonna 2007, noin 40 kiinteistöä kärsi tulvista.</w:t>
      </w:r>
    </w:p>
    <w:p>
      <w:r>
        <w:rPr>
          <w:b/>
        </w:rPr>
        <w:t xml:space="preserve">Yhteenveto</w:t>
      </w:r>
    </w:p>
    <w:p>
      <w:r>
        <w:t xml:space="preserve">Gloucestershiren kylään johtava päätie, joka oli poikki marras- ja joulukuun tulvien vuoksi, on avattu uudelleen.</w:t>
      </w:r>
    </w:p>
    <w:p>
      <w:r>
        <w:rPr>
          <w:b/>
          <w:u w:val="single"/>
        </w:rPr>
        <w:t xml:space="preserve">Asiakirjan numero 12966</w:t>
      </w:r>
    </w:p>
    <w:p>
      <w:r>
        <w:t xml:space="preserve">Ranskalaismies vietti viisi päivää pää jumissa tikkaissa</w:t>
      </w:r>
    </w:p>
    <w:p>
      <w:r>
        <w:t xml:space="preserve">Ranskalaiset tiedotusvälineet kertovat, että kuusikymppinen mies oli vielä tajuissaan, kun lääkintämiehet tulivat paikalle. Heidät hälytti paikalle hänen sisarensa, joka kävi hänen luonaan perjantaina. Hänen päänsä, joka oli jäänyt kahden portaan väliin, turposi viiden päivän koettelemuksen aikana, eikä hän yltänyt puhelimeensa. Verenkierto hänen päässään oli vähentynyt, joten hän on sairaalassa tarkastuksissa. Épinalin lähellä sijaitsevasta Mattaincourtista kotoisin olevan miehen, jonka nimeä ei julkistettu, todettiin myös olevan vakavasti kuivunut. Saatat myös pitää tästä:</w:t>
      </w:r>
    </w:p>
    <w:p>
      <w:r>
        <w:rPr>
          <w:b/>
        </w:rPr>
        <w:t xml:space="preserve">Yhteenveto</w:t>
      </w:r>
    </w:p>
    <w:p>
      <w:r>
        <w:t xml:space="preserve">Tämä ei ollut DIY-oppaassa: Itä-Ranskassa kylpyhuonettaan sisustava mies liukastui ja sai päänsä jumiin tikkaisiinsa... viideksi päiväksi.</w:t>
      </w:r>
    </w:p>
    <w:p>
      <w:r>
        <w:rPr>
          <w:b/>
          <w:u w:val="single"/>
        </w:rPr>
        <w:t xml:space="preserve">Asiakirjan numero 12967</w:t>
      </w:r>
    </w:p>
    <w:p>
      <w:r>
        <w:t xml:space="preserve">Worcestershiren kuopparaporttien määrä "putoaa puoleen".</w:t>
      </w:r>
    </w:p>
    <w:p>
      <w:r>
        <w:t xml:space="preserve">Worcestershiren kreivikunnanvaltuusto kertoi, että se suoritti yli 13 500 korjausta viimeisten 12 kuukauden aikana, kun se edellisenä vuonna oli 33 000 korjausta. Valtuutettu John Smith sanoi: "Onneksi tämä talvi ei ole ollut yhtä ankara kuin kolme edellistä, jotka toivat mukanaan pitkittyneitä kylmyyksiä ja pakkaslukemia", sanoi John Smith. Valtuusto kertoi, että se myös päällysti yli 190 kilometriä (120 mailia) teitä. Valtuusto on tuottanut uuden älypuhelinsovelluksen, jonka avulla autoilijoiden on helpompi ilmoittaa Worcestershiren tienpinnan ongelmista. Neuvoston mukaan ihmiset voivat myös ilmoittaa tieongelmista verkossa.</w:t>
      </w:r>
    </w:p>
    <w:p>
      <w:r>
        <w:rPr>
          <w:b/>
        </w:rPr>
        <w:t xml:space="preserve">Yhteenveto</w:t>
      </w:r>
    </w:p>
    <w:p>
      <w:r>
        <w:t xml:space="preserve">Worcestershiren teillä raportoitujen kuoppien määrä on vähentynyt puoleen, kertoo lääninhallitus.</w:t>
      </w:r>
    </w:p>
    <w:p>
      <w:r>
        <w:rPr>
          <w:b/>
          <w:u w:val="single"/>
        </w:rPr>
        <w:t xml:space="preserve">Asiakirjan numero 12968</w:t>
      </w:r>
    </w:p>
    <w:p>
      <w:r>
        <w:t xml:space="preserve">Chalkhillin sininen perhonen löydetty Slad Valleyn suojelualueelta</w:t>
      </w:r>
    </w:p>
    <w:p>
      <w:r>
        <w:t xml:space="preserve">Slad Valleyn suojelualueen omistava Gloucestershire Wildlife Trust sanoi olevansa "innoissaan" löydöstä perhosten kannalta hyvänä vuonna. Säätiö on myös ilmoittanut, että harvinaisen suuren sinisen perhosen määrä on kaksinkertaistunut vuodessa kahdeksan mailin päässä sijaitsevalla Daneway Banksin suojelualueella. Perhonen julistettiin sukupuuttoon kuolleeksi Yhdistyneessä kuningaskunnassa vuonna 1979, ja myöhemmin se palautettiin takaisin.</w:t>
      </w:r>
    </w:p>
    <w:p>
      <w:r>
        <w:rPr>
          <w:b/>
        </w:rPr>
        <w:t xml:space="preserve">Yhteenveto</w:t>
      </w:r>
    </w:p>
    <w:p>
      <w:r>
        <w:t xml:space="preserve">Stroudin lähellä sijaitsevalla Snows Farm -luonnonsuojelualueella on havaittu ensimmäistä kertaa chalkhill blue -perhonen.</w:t>
      </w:r>
    </w:p>
    <w:p>
      <w:r>
        <w:rPr>
          <w:b/>
          <w:u w:val="single"/>
        </w:rPr>
        <w:t xml:space="preserve">Asiakirjan numero 12969</w:t>
      </w:r>
    </w:p>
    <w:p>
      <w:r>
        <w:t xml:space="preserve">Rugbypelaaja Maredydd Francis myöntää PC:n tarttuneen kiveksiin</w:t>
      </w:r>
    </w:p>
    <w:p>
      <w:r>
        <w:t xml:space="preserve">Maredydd Francis, 25, hyökkäsi liikennetarkastaja Richard Priamon kimppuun lyöden ja potkien häntä, kunnes tämä menetti tajuntansa. Wrexhamin Southseasta kotoisin oleva Francis tunnusti Mold Crown Courtissa syyllisyytensä vakavan ruumiinvamman aiheuttamiseen. Francis esiintyi videoyhteyden välityksellä Altcourse vankilasta Liverpoolissa ja sanoi haluavansa tuomion mahdollisimman pian. Tuomari Niclas Parry sanoi kuitenkin haluavansa antaa PC Priamolle tilaisuuden antaa henkilökohtainen lausunto uhrin vaikutuksista. Francis, joka oli Colwyn Bayssä toimivan RGC 1404:n kapteeni, määrättiin tutkintavankeuteen, ja hänet tuomitaan 5. joulukuuta.</w:t>
      </w:r>
    </w:p>
    <w:p>
      <w:r>
        <w:rPr>
          <w:b/>
        </w:rPr>
        <w:t xml:space="preserve">Yhteenveto</w:t>
      </w:r>
    </w:p>
    <w:p>
      <w:r>
        <w:t xml:space="preserve">Entinen rugby-pelaaja myönsi tarttuneensa poliisin kiveksiin ja heittäneensä häntä "kaatotaklauksen" seurauksena.</w:t>
      </w:r>
    </w:p>
    <w:p>
      <w:r>
        <w:rPr>
          <w:b/>
          <w:u w:val="single"/>
        </w:rPr>
        <w:t xml:space="preserve">Asiakirjan numero 12970</w:t>
      </w:r>
    </w:p>
    <w:p>
      <w:r>
        <w:t xml:space="preserve">Lippumielenosoitus häiritsee liikennettä</w:t>
      </w:r>
    </w:p>
    <w:p>
      <w:r>
        <w:t xml:space="preserve">Noin 40 mielenosoittajan ryhmä tukki Carnmoney- ja Antrim Roadin risteyksen Glengormleyssä. Tämä on nyt päättynyt. Translink on ilmoittanut, että bussiliikenne alueella on häiriintynyt. Myös Belvoir Estate -alueen ja Shaw's Bridgen lähellä olevat mielenosoitukset ovat päättyneet. Pohjois-Belfastissa on häiriöitä, ja Hesketh Roadilla on mielenosoitus. Myös Newtownardsissa on ollut mielenosoitus.</w:t>
      </w:r>
    </w:p>
    <w:p>
      <w:r>
        <w:rPr>
          <w:b/>
        </w:rPr>
        <w:t xml:space="preserve">Yhteenveto</w:t>
      </w:r>
    </w:p>
    <w:p>
      <w:r>
        <w:t xml:space="preserve">PSNI:n mukaan lojalistimielenosoittajat ovat tukkineet joitakin teitä Pohjois- ja Etelä-Belfastissa.</w:t>
      </w:r>
    </w:p>
    <w:p>
      <w:r>
        <w:rPr>
          <w:b/>
          <w:u w:val="single"/>
        </w:rPr>
        <w:t xml:space="preserve">Asiakirjan numero 12971</w:t>
      </w:r>
    </w:p>
    <w:p>
      <w:r>
        <w:t xml:space="preserve">Andy Murrayn olympiakultainen postilaatikko uusitaan maalin irtoamisen jälkeen</w:t>
      </w:r>
    </w:p>
    <w:p>
      <w:r>
        <w:t xml:space="preserve">Ruutu maalattiin tenniksen olympiavoittajan sunnuntaisen Roger Federeriä vastaan voittaman kaksinpelin kunniaksi. Royal Mail kuitenkin totesi keskiviikkona, että "huomattavia määriä kultamaalia ei enää ole". Uskotaan, että kaupungissa käyneet vierailijat ovat saattaneet poimia sieltä murrayläisten muistoksi Murrayn voitosta. Ensimmäinen maalikerros levitettiin vasta maanantaina. Uuden maalipinnan odotetaan valmistuvan "lähipäivinä".</w:t>
      </w:r>
    </w:p>
    <w:p>
      <w:r>
        <w:rPr>
          <w:b/>
        </w:rPr>
        <w:t xml:space="preserve">Yhteenveto</w:t>
      </w:r>
    </w:p>
    <w:p>
      <w:r>
        <w:t xml:space="preserve">Andy Murrayn kultainen postilaatikko Dunblanessa joudutaan maalaamaan uudelleen, kun fanit ovat poimineet suuren osan maalista pois, on käynyt ilmi.</w:t>
      </w:r>
    </w:p>
    <w:p>
      <w:r>
        <w:rPr>
          <w:b/>
          <w:u w:val="single"/>
        </w:rPr>
        <w:t xml:space="preserve">Asiakirjan numero 12972</w:t>
      </w:r>
    </w:p>
    <w:p>
      <w:r>
        <w:t xml:space="preserve">Blur julkistaa Fool's Day -singlen</w:t>
      </w:r>
    </w:p>
    <w:p>
      <w:r>
        <w:t xml:space="preserve">Yksipuoleista seitsemän tuuman vinyylisingleä julkaistaan tuhat kappaletta tämän vuoden Record Store Dayn (17. huhtikuuta) kunniaksi, ja sitä on saatavilla vain osallistuvissa myymälöissä. Kuten aiemmin on kerrottu, kappale äänitettiin aiemmin tässä kuussa Lontoossa. Kyseessä oli ensimmäinen kerta, kun nelikko levytti yhdessä sitten Battery In Your Leg -levyn Think Tank -albumilta vuonna 2003. Damon Albarn sanoi: "Haluamme, että riippumattomat levykaupat jatkuvat - ne ovat tärkeä osa musiikkikulttuuriamme. Musiikki on Blurille yksinkertainen tapa osoittaa tukemme, ja toivomme, että ihmiset pitävät siitä."</w:t>
      </w:r>
    </w:p>
    <w:p>
      <w:r>
        <w:rPr>
          <w:b/>
        </w:rPr>
        <w:t xml:space="preserve">Yhteenveto</w:t>
      </w:r>
    </w:p>
    <w:p>
      <w:r>
        <w:t xml:space="preserve">Blur on paljastanut, että heidän ensimmäisen sitten vuoden 2003 yhdessä kirjoittamansa kappaleen nimi on Fool's Day.</w:t>
      </w:r>
    </w:p>
    <w:p>
      <w:r>
        <w:rPr>
          <w:b/>
          <w:u w:val="single"/>
        </w:rPr>
        <w:t xml:space="preserve">Asiakirjan numero 12973</w:t>
      </w:r>
    </w:p>
    <w:p>
      <w:r>
        <w:t xml:space="preserve">Trago Millsille määrättiin 200 000 punnan sakko Devonissa ja Cornwallissa sijaitsevasta kaatopaikasta</w:t>
      </w:r>
    </w:p>
    <w:p>
      <w:r>
        <w:t xml:space="preserve">Torquayn tuomarit kuulivat, että jätteet, joihin kuului myös asbestia, kipattiin ja hävitettiin Trago Millsin työmailla lähellä Newton Abbotia Devonissa ja Liskeardissa Cornwallissa. Trago Mills (South Devon) Ltd ja Charles Robertson (Developments) Ltd myönsivät viisi rikosta. Ympäristövirasto nosti kanteen sen jälkeen, kun jätettä löydettiin ensimmäisen kerran vuonna 2009. Se sai yhteensä 185 000 punnan sakot viidestä vuoden 1990 ympäristönsuojelulain rikkomisesta. Lisäksi se määrättiin maksamaan 14 558 puntaa oikeudenkäyntikuluja ja 30 puntaa uhrien lisämaksua, yhteensä 199 588 puntaa. Viraston mukaan kaatopaikalle sijoitetun jätteen määrän uskottiin olevan "useita tuhansia tonneja". Sen mukaan yritys on sittemmin tehnyt yhteistyötä viraston kanssa jätteen poistamiseksi.</w:t>
      </w:r>
    </w:p>
    <w:p>
      <w:r>
        <w:rPr>
          <w:b/>
        </w:rPr>
        <w:t xml:space="preserve">Yhteenveto</w:t>
      </w:r>
    </w:p>
    <w:p>
      <w:r>
        <w:t xml:space="preserve">Halpahintainen tavarataloketju on määrätty maksamaan lähes 200 000 puntaa jätteiden laittomasta sijoittamisesta ja polttamisesta kahdessa Devonissa ja Cornwallissa sijaitsevassa toimipaikassaan.</w:t>
      </w:r>
    </w:p>
    <w:p>
      <w:r>
        <w:rPr>
          <w:b/>
          <w:u w:val="single"/>
        </w:rPr>
        <w:t xml:space="preserve">Asiakirjan numero 12974</w:t>
      </w:r>
    </w:p>
    <w:p>
      <w:r>
        <w:t xml:space="preserve">Seitsemän sisarta: Mies pidätettiin metroaseman vasarahyökkäyksestä</w:t>
      </w:r>
    </w:p>
    <w:p>
      <w:r>
        <w:t xml:space="preserve">Kaksi miestä vietiin sairaalaan, ja toinen heistä sai kallonmurtuman Seven Sistersin asemalla 29. lokakuuta tapahtuneen pahoinpitelyn jälkeen. Kumpikaan heistä ei kärsinyt hengenvaarallisia vammoja, mutta poliisi puhui järkyttävästä ja provosoimattomasta hyökkäyksestä. 18-vuotias mies pidätettiin perjantaina ja otettiin säilöön.</w:t>
      </w:r>
    </w:p>
    <w:p>
      <w:r>
        <w:rPr>
          <w:b/>
        </w:rPr>
        <w:t xml:space="preserve">Yhteenveto</w:t>
      </w:r>
    </w:p>
    <w:p>
      <w:r>
        <w:t xml:space="preserve">Mies on pidätetty epäiltynä murhayrityksestä sen jälkeen, kun kahta ihmistä oli lyöty vasaralla päähän Lontoon metroasemalla.</w:t>
      </w:r>
    </w:p>
    <w:p>
      <w:r>
        <w:rPr>
          <w:b/>
          <w:u w:val="single"/>
        </w:rPr>
        <w:t xml:space="preserve">Asiakirjan numero 12975</w:t>
      </w:r>
    </w:p>
    <w:p>
      <w:r>
        <w:t xml:space="preserve">Wrexhamin uuteen 212 miljoonan punnan suuruiseen supervankilaan nimitetään johtaja.</w:t>
      </w:r>
    </w:p>
    <w:p>
      <w:r>
        <w:t xml:space="preserve">Russ Trent johtaa tällä hetkellä Staffordshiren Brinsfordin vankilaa ja on vankiloiden urheilujärjestön (PSSA) puheenjohtaja. Prison Service tulee johtamaan Wrexhamin C-luokan vankilaa, johon sijoitetaan 2 000 vankia, mikä tekee siitä Yhdistyneen kuningaskunnan suurimman vankilan. Trent, entinen kuninkaallinen merijalkaväen sotilas, aloittaa uudessa tehtävässään kesällä.</w:t>
      </w:r>
    </w:p>
    <w:p>
      <w:r>
        <w:rPr>
          <w:b/>
        </w:rPr>
        <w:t xml:space="preserve">Yhteenveto</w:t>
      </w:r>
    </w:p>
    <w:p>
      <w:r>
        <w:t xml:space="preserve">Wrexhamin uudelle 212 miljoonan punnan suuruiselle supervankilalle on nimitetty johtaja, oikeusministeriö on ilmoittanut.</w:t>
      </w:r>
    </w:p>
    <w:p>
      <w:r>
        <w:rPr>
          <w:b/>
          <w:u w:val="single"/>
        </w:rPr>
        <w:t xml:space="preserve">Asiakirjan numero 12976</w:t>
      </w:r>
    </w:p>
    <w:p>
      <w:r>
        <w:t xml:space="preserve">Chilcotin raportti: Chilcot-tilaisuus: Tulokset yhdellä silmäyksellä</w:t>
      </w:r>
    </w:p>
    <w:p>
      <w:r>
        <w:t xml:space="preserve">Raportti kattaa lähes kymmenen vuotta Yhdistyneen kuningaskunnan hallituksen poliittisia päätöksiä vuosina 2001-2009. Siinä käsitellään sotaan lähtemistä koskevan päätöksen taustaa, sitä, valmistautuivatko joukot asianmukaisesti, miten konflikti käytiin ja miten sen jälkiseurauksia suunniteltiin. Tärkeimmät kohdat ovat seuraavat: Sotilaallinen toiminta Joukkotuhoaseet Oikeudellinen tilanne Sotilaallinen valmius Irakin jälkiseuraukset Opittavaa.</w:t>
      </w:r>
    </w:p>
    <w:p>
      <w:r>
        <w:rPr>
          <w:b/>
        </w:rPr>
        <w:t xml:space="preserve">Yhteenveto</w:t>
      </w:r>
    </w:p>
    <w:p>
      <w:r>
        <w:t xml:space="preserve">Sir John Chilcot on esittänyt päätelmänsä Yhdistyneen kuningaskunnan osallistumisesta Irakin sotaan vuonna 2003 ja siitä opittavista asioista.</w:t>
      </w:r>
    </w:p>
    <w:p>
      <w:r>
        <w:rPr>
          <w:b/>
          <w:u w:val="single"/>
        </w:rPr>
        <w:t xml:space="preserve">Asiakirjan numero 12977</w:t>
      </w:r>
    </w:p>
    <w:p>
      <w:r>
        <w:t xml:space="preserve">Kissa pelastettiin auton moottorista Welwynissä</w:t>
      </w:r>
    </w:p>
    <w:p>
      <w:r>
        <w:t xml:space="preserve">Ilkikurisen moggin vahinko huomattiin noin kello 15:00 GMT sunnuntaina Hertford Roadilla, Welwynissä. Hertfordshiren palomiehet joutuivat irrottamaan osan moottoritilasta erikoislaitteilla, jotta kissa saatiin vapautettua vahingoittumattomana, vaikka auto jouduttiin rakentamaan uudelleen. Palokunnan edustaja ei voinut vahvistaa, oliko eläimellä ja autolla sama omistaja.</w:t>
      </w:r>
    </w:p>
    <w:p>
      <w:r>
        <w:rPr>
          <w:b/>
        </w:rPr>
        <w:t xml:space="preserve">Yhteenveto</w:t>
      </w:r>
    </w:p>
    <w:p>
      <w:r>
        <w:t xml:space="preserve">Kissa jouduttiin pelastamaan sen jälkeen, kun se oli juuttunut auton moottoriin.</w:t>
      </w:r>
    </w:p>
    <w:p>
      <w:r>
        <w:rPr>
          <w:b/>
          <w:u w:val="single"/>
        </w:rPr>
        <w:t xml:space="preserve">Asiakirjan numero 12978</w:t>
      </w:r>
    </w:p>
    <w:p>
      <w:r>
        <w:t xml:space="preserve">Tower Hamlets -vaalit: äänestäjät äänestävät vaaleissa</w:t>
      </w:r>
    </w:p>
    <w:p>
      <w:r>
        <w:t xml:space="preserve">Vaalit järjestettiin sen jälkeen, kun pormestari Lutfur Rahman tuomittiin vaalivilpistä ja erotettiin virastaan huhtikuussa. Häntä on kielletty asettumasta uudelleen ehdolle. Met Police ilmoitti tutkivansa 16:ta näihin vaaleihin liittyvää väitettä vaalivilpistä, mukaan lukien äänten kerääminen ja vaalikirjallisuuden epäasiallinen jakelu. Täydellinen luettelo Tower Hamletin pormestariehdokkaista on seuraava:</w:t>
      </w:r>
    </w:p>
    <w:p>
      <w:r>
        <w:rPr>
          <w:b/>
        </w:rPr>
        <w:t xml:space="preserve">Yhteenveto</w:t>
      </w:r>
    </w:p>
    <w:p>
      <w:r>
        <w:t xml:space="preserve">Tower Hamletsissa äänestetään uuden pormestarin valitsemiseksi.</w:t>
      </w:r>
    </w:p>
    <w:p>
      <w:r>
        <w:rPr>
          <w:b/>
          <w:u w:val="single"/>
        </w:rPr>
        <w:t xml:space="preserve">Asiakirjan numero 12979</w:t>
      </w:r>
    </w:p>
    <w:p>
      <w:r>
        <w:t xml:space="preserve">Hereford Business Improvement District -ohjelma sai tukea</w:t>
      </w:r>
    </w:p>
    <w:p>
      <w:r>
        <w:t xml:space="preserve">Yhteensä 172 yritystä 224:stä tuki Herefordin BID:n (Business Improvement District) perustamista koskevaa suunnitelmaa. Huhtikuussa alkavan järjestelmän mukaan yritykset maksavat vuosittain 1,2 prosentin maksun kunkin toimitilan verotusarvosta. Kerätyillä varoilla rahoitetaan hankkeita, kuten kaupungin opasteiden parantaminen ja pysäköinnin helpottaminen. Kaikkien BID:n vaikutusalueella sijaitsevien yritysten on maksettava maksu, vaikka ne olisivat äänestäneet sitä vastaan. Ohjausryhmän puheenjohtaja John Jones sanoi: "Olen erittäin iloinen, että niin monet yritykset ovat tukeneet laatimiamme suunnitelmia."</w:t>
      </w:r>
    </w:p>
    <w:p>
      <w:r>
        <w:rPr>
          <w:b/>
        </w:rPr>
        <w:t xml:space="preserve">Yhteenveto</w:t>
      </w:r>
    </w:p>
    <w:p>
      <w:r>
        <w:t xml:space="preserve">Herefordin kauppiaat ovat äänestäneet maksujärjestelmän puolesta, joka tuottaa 1,5 miljoonan punnan parannukset kaupungin keskustaan seuraavien viiden vuoden aikana.</w:t>
      </w:r>
    </w:p>
    <w:p>
      <w:r>
        <w:rPr>
          <w:b/>
          <w:u w:val="single"/>
        </w:rPr>
        <w:t xml:space="preserve">Asiakirjan numero 12980</w:t>
      </w:r>
    </w:p>
    <w:p>
      <w:r>
        <w:t xml:space="preserve">Dungannon: Mies pidätettiin teollisuusalueella ammuttujen laukausten jälkeen</w:t>
      </w:r>
    </w:p>
    <w:p>
      <w:r>
        <w:t xml:space="preserve">Kaksi 25-vuotiasta miestä uhkasi kahta käsiaseilla aseistautunutta miestä noin kello 22.40 GMT Granvillen teollisuusalueella Dungannonissa. Toinen uhkauksen kohteeksi joutuneista miehistä yritti juosta karkuun, minkä jälkeen häntä kohti ammuttiin, mutta hän ei loukkaantunut. Pidätettyä miestä kuulustellaan murhayrityksestä epäiltynä. Rikostutkijat pyytävät kaikkia, joilla on tietoja, ottamaan yhteyttä heihin.</w:t>
      </w:r>
    </w:p>
    <w:p>
      <w:r>
        <w:rPr>
          <w:b/>
        </w:rPr>
        <w:t xml:space="preserve">Yhteenveto</w:t>
      </w:r>
    </w:p>
    <w:p>
      <w:r>
        <w:t xml:space="preserve">29-vuotias mies on pidätetty sen jälkeen, kun hän oli ampunut laukauksia toista miestä kohti Tyronen kreivikunnassa keskiviikkona.</w:t>
      </w:r>
    </w:p>
    <w:p>
      <w:r>
        <w:rPr>
          <w:b/>
          <w:u w:val="single"/>
        </w:rPr>
        <w:t xml:space="preserve">Asiakirjan numero 12981</w:t>
      </w:r>
    </w:p>
    <w:p>
      <w:r>
        <w:t xml:space="preserve">Nainen kuolee jumissa ambulanssissa, jossa on viallinen hissi</w:t>
      </w:r>
    </w:p>
    <w:p>
      <w:r>
        <w:t xml:space="preserve">Lontoon ambulanssipalvelu (LAS) kutsuttiin viime keskiviikkona Wembleyn Farm Avenuella asuvalle naiselle, joka tunsi itsensä huonovointiseksi. Se vei potilaan Harrow'ssa sijaitsevaan Northwick Parkin sairaalaan, mutta hän kuoli ambulanssissa. "Olemme tietoisia siitä, että takanostimessa oli ongelma", LAS sanoi. "Tutkimme parhaillaan tapahtumien kulkua", lisäsi palvelun tiedottaja. "Ambulanssimiehistömme teki yhdessä Northwick Parkin sairaalan henkilökunnan kanssa kaikkensa elvyttääkseen potilaan, mutta valitettavasti hän kuoli." Potilas oli diabeetikko ja hänet oli viety sairaalaan hypoglykemian oireiden vuoksi, Evening Standard kertoi.</w:t>
      </w:r>
    </w:p>
    <w:p>
      <w:r>
        <w:rPr>
          <w:b/>
        </w:rPr>
        <w:t xml:space="preserve">Yhteenveto</w:t>
      </w:r>
    </w:p>
    <w:p>
      <w:r>
        <w:t xml:space="preserve">Nainen on kuollut jäätyään jumiin ambulanssin takaosaan sen takanostimen rikkouduttua Pohjois-Lontoossa sijaitsevan onnettomuus- ja ensiapupoliklinikan ulkopuolella.</w:t>
      </w:r>
    </w:p>
    <w:p>
      <w:r>
        <w:rPr>
          <w:b/>
          <w:u w:val="single"/>
        </w:rPr>
        <w:t xml:space="preserve">Asiakirjan numero 12982</w:t>
      </w:r>
    </w:p>
    <w:p>
      <w:r>
        <w:t xml:space="preserve">Kuuluisat vieraat osallistuvat professori Stephen Hawkingin hautajaisiin</w:t>
      </w:r>
    </w:p>
    <w:p>
      <w:r>
        <w:t xml:space="preserve">Sadat ihmiset kokoontuivat yliopistokirkossa Great St Mary'sissa pidettyyn yksityiseen jumalanpalvelukseen. 76-vuotiaana kuolleella professori Hawkingilla oli monia ystäviä ja ihailijoita viihdemaailmassa, ja hän esiintyi useissa elokuvissa. Eddie Redmayne, joka esitti tiedemiestä vuoden 2014 elämäkertaelokuvassa The Theory of Everything, piti puheen. Saatat olla myös kiinnostunut:</w:t>
      </w:r>
    </w:p>
    <w:p>
      <w:r>
        <w:rPr>
          <w:b/>
        </w:rPr>
        <w:t xml:space="preserve">Yhteenveto</w:t>
      </w:r>
    </w:p>
    <w:p>
      <w:r>
        <w:t xml:space="preserve">Professori Stephen Hawkingin hautajaisiin Cambridgessa osallistui paljon julkisuuden henkilöitä.</w:t>
      </w:r>
    </w:p>
    <w:p>
      <w:r>
        <w:rPr>
          <w:b/>
          <w:u w:val="single"/>
        </w:rPr>
        <w:t xml:space="preserve">Asiakirjan numero 12983</w:t>
      </w:r>
    </w:p>
    <w:p>
      <w:r>
        <w:t xml:space="preserve">Mitä tasa-arvolaki tarkoittaa käytännössä?</w:t>
      </w:r>
    </w:p>
    <w:p>
      <w:r>
        <w:t xml:space="preserve">Lakia on pidetty eräänlaisena siistimistoimenpiteenä, jossa kootaan yhteen yhdeksän erillistä säädöstä. Lakiin sisältyy kuitenkin joitakin mahdollisesti merkittäviä muutoksia, joilla on hyvin todellisia vaikutuksia työnantajiin ja työntekijöihin. Työntekijät Työnantajat</w:t>
      </w:r>
    </w:p>
    <w:p>
      <w:r>
        <w:rPr>
          <w:b/>
        </w:rPr>
        <w:t xml:space="preserve">Yhteenveto</w:t>
      </w:r>
    </w:p>
    <w:p>
      <w:r>
        <w:t xml:space="preserve">Uusi yhdenvertaisuuslaki on tullut voimaan, ja se kohdistuu syrjintään useissa eri asioissa, kuten iän, vammaisuuden ja palkan osalta.</w:t>
      </w:r>
    </w:p>
    <w:p>
      <w:r>
        <w:rPr>
          <w:b/>
          <w:u w:val="single"/>
        </w:rPr>
        <w:t xml:space="preserve">Asiakirjan numero 12984</w:t>
      </w:r>
    </w:p>
    <w:p>
      <w:r>
        <w:t xml:space="preserve">Aberdeenin taidegallerian avajaisten viivästyminen ilmoitettiin vuodelle 2019</w:t>
      </w:r>
    </w:p>
    <w:p>
      <w:r>
        <w:t xml:space="preserve">Se suljettiin vuonna 2015, ja sen oli alun perin määrä avautua uudelleen vuoden 2017 lopulla. Aberdeenin kaupunginvaltuusto ilmoitti sitten viime vuonna, että gallerian odotettiin avautuvan uudelleen vuoden 2018 lopulla tai vuoden 2019 alussa. Paikallisviranomainen on nyt kuitenkin sanonut, että uuden taidegallerian odotetaan avautuvan yleisölle syksyllä 2019 miljoonien punnan projektin jälkeen. Schoolhillin taidegallerian rakennuksen uudelleensuunnittelua kannatettiin valtuustossa vuonna 2013 äänin 27 puolesta ja 15 vastaan.</w:t>
      </w:r>
    </w:p>
    <w:p>
      <w:r>
        <w:rPr>
          <w:b/>
        </w:rPr>
        <w:t xml:space="preserve">Yhteenveto</w:t>
      </w:r>
    </w:p>
    <w:p>
      <w:r>
        <w:t xml:space="preserve">Aberdeenin uudistetun taidegallerian odotetaan nyt avautuvan vasta ensi vuoden syksyllä, kuten on ilmoitettu.</w:t>
      </w:r>
    </w:p>
    <w:p>
      <w:r>
        <w:rPr>
          <w:b/>
          <w:u w:val="single"/>
        </w:rPr>
        <w:t xml:space="preserve">Asiakirjan numero 12985</w:t>
      </w:r>
    </w:p>
    <w:p>
      <w:r>
        <w:t xml:space="preserve">Birdlipin rakennustyömaa avataan uudelleen toisen maailmansodan pommien löytymisen jälkeen</w:t>
      </w:r>
    </w:p>
    <w:p>
      <w:r>
        <w:t xml:space="preserve">Pomminpurkajat kutsuttiin paikalle keskiviikkona lounasaikaan sen jälkeen, kun kaivinkone oli osunut yhteen sytytyspommista, joka syttyi tuleen. Sittemmin yli 20 kotivartioston käyttämää pommia on tehty turvallisiksi. Pommit pantiin suuriin vesialtaisiin, jotta ne eivät syttyneet. Paikan ohi kulkeva B4070-tietie suljettiin lyhyeksi aikaa keskiviikkona.</w:t>
      </w:r>
    </w:p>
    <w:p>
      <w:r>
        <w:rPr>
          <w:b/>
        </w:rPr>
        <w:t xml:space="preserve">Yhteenveto</w:t>
      </w:r>
    </w:p>
    <w:p>
      <w:r>
        <w:t xml:space="preserve">Birdlipissä Gloucestershiren osavaltiossa sijaitseva rakennustyömaa on avattu uudelleen sen jälkeen, kun sieltä löytyi useita toisen maailmansodan aikaisia fosforipommeja.</w:t>
      </w:r>
    </w:p>
    <w:p>
      <w:r>
        <w:rPr>
          <w:b/>
          <w:u w:val="single"/>
        </w:rPr>
        <w:t xml:space="preserve">Asiakirjan numero 12986</w:t>
      </w:r>
    </w:p>
    <w:p>
      <w:r>
        <w:t xml:space="preserve">Kahden viikon ikäisen pojan kanssa kadonnut äiti jäljitetty</w:t>
      </w:r>
    </w:p>
    <w:p>
      <w:r>
        <w:t xml:space="preserve">Olivia Nalwanga, 29, ja hänen poikansa Zeus oli viimeksi nähty Banchory Devenickin alueella lauantaina, minkä vuoksi poliisi pyysi tietoja. Heidät on nyt löydetty turvallisesti Lontoosta. Skotlannin poliisi sanoi: "Kiitos kaikille niille, jotka antoivat tietoja ja jakoivat aiemmat vetoomuksemme."</w:t>
      </w:r>
    </w:p>
    <w:p>
      <w:r>
        <w:rPr>
          <w:b/>
        </w:rPr>
        <w:t xml:space="preserve">Yhteenveto</w:t>
      </w:r>
    </w:p>
    <w:p>
      <w:r>
        <w:t xml:space="preserve">Äiti, joka katosi kahden viikon ikäisen poikansa kanssa Aberdeenshiressä, on löydetty.</w:t>
      </w:r>
    </w:p>
    <w:p>
      <w:r>
        <w:rPr>
          <w:b/>
          <w:u w:val="single"/>
        </w:rPr>
        <w:t xml:space="preserve">Asiakirjan numero 12987</w:t>
      </w:r>
    </w:p>
    <w:p>
      <w:r>
        <w:t xml:space="preserve">Selkirkin Haining Estate -kartanon peruskorjauksen päivitys julkaistu</w:t>
      </w:r>
    </w:p>
    <w:p>
      <w:r>
        <w:t xml:space="preserve">Haining Housen rakennustöistä järjestetään julkinen kokous. Entinen asianajaja Andrew Nimmo-Smith jätti kiinteistön paikallisyhteisölle kuoltuaan vuonna 2009. Suunnitelmissa on muun muassa käsityöläisten työpajoja vaunurakennuksessa ja tallirakennuksessa, loma-asuntoja ja taidegalleria. Haining Charitable Trust toivoo, että torstaina klo 18.30 kaupungin kirkossa pidettävä kokous rauhoittaa paikallisia asukkaita.</w:t>
      </w:r>
    </w:p>
    <w:p>
      <w:r>
        <w:rPr>
          <w:b/>
        </w:rPr>
        <w:t xml:space="preserve">Yhteenveto</w:t>
      </w:r>
    </w:p>
    <w:p>
      <w:r>
        <w:t xml:space="preserve">Selkirkin asukkaat saavat kuulla, miten suunnitelmat yhteisölle jätetyn kartanon kunnostamiseksi etenevät.</w:t>
      </w:r>
    </w:p>
    <w:p>
      <w:r>
        <w:rPr>
          <w:b/>
          <w:u w:val="single"/>
        </w:rPr>
        <w:t xml:space="preserve">Asiakirjan numero 12988</w:t>
      </w:r>
    </w:p>
    <w:p>
      <w:r>
        <w:t xml:space="preserve">Guernseyn linja-autoliikenne palaa aikatauluun</w:t>
      </w:r>
    </w:p>
    <w:p>
      <w:r>
        <w:t xml:space="preserve">Island Coachways supisti aikataulujaan toukokuussa, mikä vaikutti reitteihin 1, 1A, 7 ja 7A. Koululomien alettua perjantaina sillä on kuitenkin enemmän kuljettajia ja busseja käytettävissä, ja se pystyy tarjoamaan täyden palvelun. Tarkistettu aikataulu tulee jälleen voimaan syyskuussa, kun koulut avataan uudelleen.</w:t>
      </w:r>
    </w:p>
    <w:p>
      <w:r>
        <w:rPr>
          <w:b/>
        </w:rPr>
        <w:t xml:space="preserve">Yhteenveto</w:t>
      </w:r>
    </w:p>
    <w:p>
      <w:r>
        <w:t xml:space="preserve">Guernseyn linja-autoliikenne on palautunut normaaliksi sen jälkeen, kun mekaaniset ongelmat aiheuttivat palvelujen peruuttamisen.</w:t>
      </w:r>
    </w:p>
    <w:p>
      <w:r>
        <w:rPr>
          <w:b/>
          <w:u w:val="single"/>
        </w:rPr>
        <w:t xml:space="preserve">Asiakirjan numero 12989</w:t>
      </w:r>
    </w:p>
    <w:p>
      <w:r>
        <w:t xml:space="preserve">Uuden Walesin rautatieliikenteen franchising - aikataulu vuoteen 2024 asti</w:t>
      </w:r>
    </w:p>
    <w:p>
      <w:r>
        <w:t xml:space="preserve">Mutta kuinka nopeasti asiat muuttuvat? 2018 2019 Milloin TfW:n palveluiden ruuhkautuminen loppuu? Rautatiepomo kehottaa kärsivällisyyteen toimiluvan ensimmäisen vuoden jälkeen 2020 Saatat pitää myös näistä jutuista: 2021 2022 2023 2024 Tiedot vuosilta 2018 ja 2019 päivitetty lokakuussa 2019; tiedot vuosilta 2022 ja 2023 päivitetty tammikuussa 2020.</w:t>
      </w:r>
    </w:p>
    <w:p>
      <w:r>
        <w:rPr>
          <w:b/>
        </w:rPr>
        <w:t xml:space="preserve">Yhteenveto</w:t>
      </w:r>
    </w:p>
    <w:p>
      <w:r>
        <w:t xml:space="preserve">Walesin uusi rautatieliikenteen toimilupa otettiin käyttöön lokakuussa 2018, ja siinä luvattiin "mullistava muutos koko maan liikenteessä".</w:t>
      </w:r>
    </w:p>
    <w:p>
      <w:r>
        <w:rPr>
          <w:b/>
          <w:u w:val="single"/>
        </w:rPr>
        <w:t xml:space="preserve">Asiakirjan numero 12990</w:t>
      </w:r>
    </w:p>
    <w:p>
      <w:r>
        <w:t xml:space="preserve">Jay-Z soittaa Britannian palatsi-show'n</w:t>
      </w:r>
    </w:p>
    <w:p>
      <w:r>
        <w:t xml:space="preserve">Greg CochraneNewsbeatin musiikkitoimittaja Räppäri esiintyy Lontoon Alexandra Palacessa 4. marraskuuta. Viime kuussa hän päätti joukon brittiläisiä stadionkeikkoja Coldplayn tukena. Ennakkomyynti lippuja tapahtumaan on saatavilla torstaina 8. lokakuuta kello 9.00 alkaen.</w:t>
      </w:r>
    </w:p>
    <w:p>
      <w:r>
        <w:rPr>
          <w:b/>
        </w:rPr>
        <w:t xml:space="preserve">Yhteenveto</w:t>
      </w:r>
    </w:p>
    <w:p>
      <w:r>
        <w:t xml:space="preserve">Jay-Z on julkistanut yksityiskohtia uudesta keikasta Isossa-Britanniassa.</w:t>
      </w:r>
    </w:p>
    <w:p>
      <w:r>
        <w:rPr>
          <w:b/>
          <w:u w:val="single"/>
        </w:rPr>
        <w:t xml:space="preserve">Asiakirjan numero 12991</w:t>
      </w:r>
    </w:p>
    <w:p>
      <w:r>
        <w:t xml:space="preserve">Terveyspäällikkö pyytää turvasatamaa</w:t>
      </w:r>
    </w:p>
    <w:p>
      <w:r>
        <w:t xml:space="preserve">Tohtori Sathyamoorthy sanoo kahdessa johtajalle lähettämässään kirjeessä, ettei ole turvallista paikkaa, jossa potilaita voisi pitää, ja kysyy, pitäisikö hänen jatkaa palvelujen tarjoamista alueella vai lopettaa ja poistua alueelta joksikin aikaa. Hän sanoo, että kuusi sairaalaa on jo siirretty, kun alueella on viime aikoina käyty raskaita taisteluita hallituksen joukkojen ja tamilitiikerikapinallisten välillä ja että monet konfliktin vuoksi jo siirtymään joutuneet ihmiset ovat saaneet viime päivinä kranaatteja. Terveysviranomaiset sanoivat olevansa huolissaan Vannissa palvelevien terveysviranomaisten ahdingosta. Tohtori Vishwanathan Jeganathan, joka on terveysministeriön koillisosaa käsittelevä konsultti, kertoi BBC Sandeshayalle, että ministeriön virkamiehet päättivät keskustella pyynnöstä puolustusministerin kanssa. Samaan aikaan ICRC:n edustaja, joka osallistui tiistaina terveydenhuollon virkamiesten kanssa pidettyyn kokoukseen, pyysi LTTE:ltä vastausta siihen, voidaanko sairaalat julistaa sotavapaiksi alueiksi. "Terveysministeri sanoi, että hän saattaa asian tarvittaessa presidentin käsiteltäväksi", tohtori Jeganathan lisäsi.</w:t>
      </w:r>
    </w:p>
    <w:p>
      <w:r>
        <w:rPr>
          <w:b/>
        </w:rPr>
        <w:t xml:space="preserve">Yhteenveto</w:t>
      </w:r>
    </w:p>
    <w:p>
      <w:r>
        <w:t xml:space="preserve">Kilinochchin terveydenhuollon johtaja, tohtori Thangamuttu Sathyamoorthy, on kehottanut pääkaupungin Colombon terveyspalvelujen pääjohtajaa löytämään turvallisen paikan, jossa sairaalat voivat toimia turvallisesti.</w:t>
      </w:r>
    </w:p>
    <w:p>
      <w:r>
        <w:rPr>
          <w:b/>
          <w:u w:val="single"/>
        </w:rPr>
        <w:t xml:space="preserve">Asiakirjan numero 12992</w:t>
      </w:r>
    </w:p>
    <w:p>
      <w:r>
        <w:t xml:space="preserve">Guernseyn vaaliluettelokampanja tarvitsee "aggressiivisuutta".</w:t>
      </w:r>
    </w:p>
    <w:p>
      <w:r>
        <w:t xml:space="preserve">Apulaiskaupunginjohtaja John Gollop sanoi, että saaren tiedotusvälineissä olisi toteutettava "aggressiivisempi" mainoskampanja, jotta matkailijamäärät kasvaisivat. Hän sanoi olevansa huolissaan paikallispolitiikkaan sitoutumisen puutteesta, erityisesti nuorten keskuudessa. Apulaiskansanedustaja Gollop sanoi, että sosiaalista mediaa olisi käytettävä laajemmin nuorten saarelaisten houkuttelemiseksi mukaan. Sisäministeriö on asettanut tavoitteekseen rekisteröidä 35 000 äänestäjää ennen helmikuun loppua, ja tällä hetkellä 25 500 saarelaismiestä on rekisteröitynyt.</w:t>
      </w:r>
    </w:p>
    <w:p>
      <w:r>
        <w:rPr>
          <w:b/>
        </w:rPr>
        <w:t xml:space="preserve">Yhteenveto</w:t>
      </w:r>
    </w:p>
    <w:p>
      <w:r>
        <w:t xml:space="preserve">Guernseyn kansanedustajan mukaan on tehtävä enemmän, jotta ihmiset ilmoittautuisivat vaaliluetteloon.</w:t>
      </w:r>
    </w:p>
    <w:p>
      <w:r>
        <w:rPr>
          <w:b/>
          <w:u w:val="single"/>
        </w:rPr>
        <w:t xml:space="preserve">Asiakirjan numero 12993</w:t>
      </w:r>
    </w:p>
    <w:p>
      <w:r>
        <w:t xml:space="preserve">Yhdistyneen kuningaskunnan helleaalto: Mitä teet toisin?</w:t>
      </w:r>
    </w:p>
    <w:p>
      <w:r>
        <w:t xml:space="preserve">Onko joitakin asioita, joita et voi tehdä, kun sään ennustetaan nousevan 39 celsiusasteeseen (102,2 F) osassa Englantia? Ilmatieteen laitoksen mukaan on 60 prosentin todennäköisyys, että elokuussa 2003 tehty nykyinen 38,5 celsiusasteen ennätys rikotaan. Oletteko muuttaneet asioita, jotta voisitte selviytyä kuumuudesta, vai oletteko jatkaneet siitä huolimatta? Kiitos vastauksistanne. Päivä sujui seuraavasti.</w:t>
      </w:r>
    </w:p>
    <w:p>
      <w:r>
        <w:rPr>
          <w:b/>
        </w:rPr>
        <w:t xml:space="preserve">Yhteenveto</w:t>
      </w:r>
    </w:p>
    <w:p>
      <w:r>
        <w:t xml:space="preserve">Kun Iso-Britannia lämpiää vuoden kuuminta päivää varten, haluamme tietää, oletko joutunut muuttamaan suunnitelmiasi.</w:t>
      </w:r>
    </w:p>
    <w:p>
      <w:r>
        <w:rPr>
          <w:b/>
          <w:u w:val="single"/>
        </w:rPr>
        <w:t xml:space="preserve">Asiakirjan numero 12994</w:t>
      </w:r>
    </w:p>
    <w:p>
      <w:r>
        <w:t xml:space="preserve">600 lasta saa MMR-rokotuksen Newportissa puhjenneen tuhkarokkotapauksen jälkeen</w:t>
      </w:r>
    </w:p>
    <w:p>
      <w:r>
        <w:t xml:space="preserve">Viidellä Lliswerry High Schooliin yhteydessä olevalla henkilöllä todettiin sairaus 5. kesäkuuta tapahtuneen taudinpurkauksen jälkeen. Public Health Wales (PHW) ilmoitti, että 604 lasta oli rokotettu MMR-rokotteella. Heather Lewis PHW:stä sanoi, että vaikka uusia vahvistettuja tapauksia ei ole ilmennyt, se ei ole "syy itsetyytyväisyyteen". Newportin kouluissa on meneillään jatkuva rokotusohjelma.</w:t>
      </w:r>
    </w:p>
    <w:p>
      <w:r>
        <w:rPr>
          <w:b/>
        </w:rPr>
        <w:t xml:space="preserve">Yhteenveto</w:t>
      </w:r>
    </w:p>
    <w:p>
      <w:r>
        <w:t xml:space="preserve">Yli 600 lasta on rokotettu Newportin koulussa puhjenneen tuhkarokkotapauksen jälkeen.</w:t>
      </w:r>
    </w:p>
    <w:p>
      <w:r>
        <w:rPr>
          <w:b/>
          <w:u w:val="single"/>
        </w:rPr>
        <w:t xml:space="preserve">Asiakirjan numero 12995</w:t>
      </w:r>
    </w:p>
    <w:p>
      <w:r>
        <w:t xml:space="preserve">Baladon "golfpallon" satelliittiaseman ryöstäjät leikkasivat 11 000 voltin kaapelit.</w:t>
      </w:r>
    </w:p>
    <w:p>
      <w:r>
        <w:t xml:space="preserve">Välikohtaus sattui "golfpallo"-rakennuksessa Baladossa Kinrossin lähellä tiistaina hieman ennen kello 04:30. Etsivien mukaan ratsia oli "uskomattoman vaarallinen", sillä kaapelit johtivat tuolloin 11 000 volttia. He sanoivat, että vahinkojen arvo oli nelinumeroinen, mutta mitään ei varastettu. Prinsessa Anne avasi entisen Balado Bridgen Naton viestintälaitoksen vuonna 1985, ja se toimi vuoteen 2006 asti. "Golfpallo" oli tuttu läheisen T in the Park -musiikkifestivaalin kävijöille, joka järjestettiin Baladossa vuosina 1997-2014.</w:t>
      </w:r>
    </w:p>
    <w:p>
      <w:r>
        <w:rPr>
          <w:b/>
        </w:rPr>
        <w:t xml:space="preserve">Yhteenveto</w:t>
      </w:r>
    </w:p>
    <w:p>
      <w:r>
        <w:t xml:space="preserve">Poliisin mukaan oli "ihme", että entiseen satelliittiasemaan murtautuneet ja sähkökaapeleita katkaisseet ryöstäjät eivät saaneet surmansa.</w:t>
      </w:r>
    </w:p>
    <w:p>
      <w:r>
        <w:rPr>
          <w:b/>
          <w:u w:val="single"/>
        </w:rPr>
        <w:t xml:space="preserve">Asiakirjan numero 12996</w:t>
      </w:r>
    </w:p>
    <w:p>
      <w:r>
        <w:t xml:space="preserve">Sisäministeriön hyökkäys: Mies syytteeseen hallituksen työntekijän puukotuksen jälkeen</w:t>
      </w:r>
    </w:p>
    <w:p>
      <w:r>
        <w:t xml:space="preserve">Uhri, joka on kuusikymppinen, ei saanut hengenvaarallisia vammoja Marsham Streetillä, lähellä parlamenttitaloa, torstaina. Birminghamista kotoisin olevaa 29-vuotiasta Dominic Hornbergeriä syytettiin tahallisesta törkeästä ruumiinvammantuottamuksesta ja veitsen hallussapidosta julkisella paikalla. Hänet määrättiin tutkintavankeuteen, ja häntä odotetaan Southwark Crown Courtissa 13. syyskuuta. Aiheeseen liittyvät Internet-linkit HM Courts &amp; Tribunals Service - GOV.UK</w:t>
      </w:r>
    </w:p>
    <w:p>
      <w:r>
        <w:rPr>
          <w:b/>
        </w:rPr>
        <w:t xml:space="preserve">Yhteenveto</w:t>
      </w:r>
    </w:p>
    <w:p>
      <w:r>
        <w:t xml:space="preserve">Mies on saanut syytteen sen jälkeen, kun hallituksen työntekijää puukotettiin sisäministeriön ulkopuolella Lontoon keskustassa.</w:t>
      </w:r>
    </w:p>
    <w:p>
      <w:r>
        <w:rPr>
          <w:b/>
          <w:u w:val="single"/>
        </w:rPr>
        <w:t xml:space="preserve">Asiakirjan numero 12997</w:t>
      </w:r>
    </w:p>
    <w:p>
      <w:r>
        <w:t xml:space="preserve">Deloitte luo satoja työpaikkoja Cardiffiin</w:t>
      </w:r>
    </w:p>
    <w:p>
      <w:r>
        <w:t xml:space="preserve">Yrityksellä on jo toimistot kaupungissa, mutta keskustelut laajentamisesta ovat loppusuoralla. Wales on saanut yrityksen viimeisimmän investointikierroksen, mutta lopullinen hyväksyntä on vielä saatava. Sen Global Management Centre sijaitsee Cardiffin yritysalueella, ja sen odotetaan voivan hakea apua Walesin hallitukselta.</w:t>
      </w:r>
    </w:p>
    <w:p>
      <w:r>
        <w:rPr>
          <w:b/>
        </w:rPr>
        <w:t xml:space="preserve">Yhteenveto</w:t>
      </w:r>
    </w:p>
    <w:p>
      <w:r>
        <w:t xml:space="preserve">Tilintarkastus- ja rahoituskonsulttiyritys Deloitte voi luoda Cardiffiin satoja uusia työpaikkoja.</w:t>
      </w:r>
    </w:p>
    <w:p>
      <w:r>
        <w:rPr>
          <w:b/>
          <w:u w:val="single"/>
        </w:rPr>
        <w:t xml:space="preserve">Asiakirjan numero 12998</w:t>
      </w:r>
    </w:p>
    <w:p>
      <w:r>
        <w:t xml:space="preserve">Ulsterin yliopisto: Belfastin kampuksen toisen vaiheen suunnitelmat</w:t>
      </w:r>
    </w:p>
    <w:p>
      <w:r>
        <w:t xml:space="preserve">150 miljoonan punnan arvoiseen sopimukseen sisältyy kahden uuden rakennuksen rakentaminen ja nykyisten rakennusten kunnostaminen. McLaughlin and Harvey -yhtiön rakennuttaman rakennuksen ensimmäisen vaiheen odotetaan valmistuvan seuraavien kahden kuukauden aikana. Koko hankkeen on määrä valmistua vuoteen 2018 mennessä. Se tulee palvelemaan noin 15 000 opiskelijaa ja henkilökuntaa. Ulsterin yliopiston vt. vararehtori, professori Alastair Adair sanoi, että sopimuksen myöntäminen tuo kampuksen "askeleen lähemmäksi". Lagan Construction Groupin toimitusjohtaja Colin Loughran sanoi, että hanke on "merkkipaalu kaupungin keskeisessä osassa". Kampuksen kehittäminen on herättänyt useita suunnitteluhakemuksia opiskelija-asuntojen rakentamiseksi alueelle.</w:t>
      </w:r>
    </w:p>
    <w:p>
      <w:r>
        <w:rPr>
          <w:b/>
        </w:rPr>
        <w:t xml:space="preserve">Yhteenveto</w:t>
      </w:r>
    </w:p>
    <w:p>
      <w:r>
        <w:t xml:space="preserve">Ulsterin yliopiston uuden Belfastin kampuksen toisen vaiheen rakentaa Lagan Construction Groupin ja portugalilaisen Somague-yrityksen yhteisyritys.</w:t>
      </w:r>
    </w:p>
    <w:p>
      <w:r>
        <w:rPr>
          <w:b/>
          <w:u w:val="single"/>
        </w:rPr>
        <w:t xml:space="preserve">Asiakirjan numero 12999</w:t>
      </w:r>
    </w:p>
    <w:p>
      <w:r>
        <w:t xml:space="preserve">Nainen kuoli kuorma-auton ja henkilöauton kolarissa lähellä Crianlarichia</w:t>
      </w:r>
    </w:p>
    <w:p>
      <w:r>
        <w:t xml:space="preserve">Kuorma-auto ja henkilöauto törmäsivät noin kilometrin päässä Stirlingshiren kylästä etelään tiistaina noin kello 03.50. Tie suljettiin yli 10 tunniksi, jotta tutkijat voisivat tutkia tapahtumapaikan. Poliisi on pyytänyt silminnäkijöitä ottamaan yhteyttä.</w:t>
      </w:r>
    </w:p>
    <w:p>
      <w:r>
        <w:rPr>
          <w:b/>
        </w:rPr>
        <w:t xml:space="preserve">Yhteenveto</w:t>
      </w:r>
    </w:p>
    <w:p>
      <w:r>
        <w:t xml:space="preserve">54-vuotias nainen on kuollut kolarissa A82-tiellä Crianlarichin lähellä.</w:t>
      </w:r>
    </w:p>
    <w:p>
      <w:r>
        <w:rPr>
          <w:b/>
          <w:u w:val="single"/>
        </w:rPr>
        <w:t xml:space="preserve">Asiakirjan numero 13000</w:t>
      </w:r>
    </w:p>
    <w:p>
      <w:r>
        <w:t xml:space="preserve">Metrolink korjaa vandalisoidun Heaton Parkin raitiovaunulinjan.</w:t>
      </w:r>
    </w:p>
    <w:p>
      <w:r>
        <w:t xml:space="preserve">Manchesterin Heaton Parkin raitiovaunu suljettiin "toistaiseksi", kun sähköjohdot varastettiin tiistaina. Metrolink on nyt sanonut, että se toimittaa kaapelia, joka saattaa soveltua vuosisatoja vanhalle vapaaehtoisvoimin ylläpidetylle reitille. Raitiotien joukkorahoitussivu on kerännyt yli 4 500 puntaa. Suur-Manchesterin liikennelaitoksen mukaan Metrolinkin henkilökunta auttaa asennuksessa, kunhan johto on sopiva. Jos johto ei sovellu, liikennöitsijä sanoi auttavansa korvaavan johdon hankkimisessa muualta. Valtuutettu Luthfur Rahman sanoi aiemmin: "Tuomitsemme tämän häikäilemättömän varkauden".</w:t>
      </w:r>
    </w:p>
    <w:p>
      <w:r>
        <w:rPr>
          <w:b/>
        </w:rPr>
        <w:t xml:space="preserve">Yhteenveto</w:t>
      </w:r>
    </w:p>
    <w:p>
      <w:r>
        <w:t xml:space="preserve">Ilkivallan runtelema perinnerautatie saatetaan pelastaa, kun Suur-Manchesterin raitiovaunuverkosto tarjoutui korvaamaan varastetut ilmajohdot.</w:t>
      </w:r>
    </w:p>
    <w:p>
      <w:r>
        <w:rPr>
          <w:b/>
          <w:u w:val="single"/>
        </w:rPr>
        <w:t xml:space="preserve">Asiakirjan numero 13001</w:t>
      </w:r>
    </w:p>
    <w:p>
      <w:r>
        <w:t xml:space="preserve">Bergen-Belsenin vapautus: Darby muistelee porttien avaamista</w:t>
      </w:r>
    </w:p>
    <w:p>
      <w:r>
        <w:t xml:space="preserve">Laurence Cawley ja Mark MurphyBBC News Huhtikuun 15. päivänä 1945 tien varrella hipsuttelee kymmenkunta saksalaista upseeria, jotka puhuvat katkonaisella englannilla "vankileiristä", "taudista" ja "lavantaudista". John Darby on Sherman-panssarivaunussa, joka kulkee vastakkaiseen suuntaan Britannian armeijan 11. panssaridivisioonan mukana. "Vankileiri" - nyt lähellä - on Bergen-Belsen, lähellä Hannoveria Saksassa. Siellä on kasoittain mätäneviä ruumiita ja tuhansia sairaita ja nälkää näkeviä vankeja, joita pidetään erittäin ahtaissa ja likaisissa tiloissa. Darby, joka asuu nyt 86-vuotiaana Suffolkin Bury St Edmundsin kauppakaupungissa, oli ensimmäinen vapauttaja. "Menin porteille", hän sanoi, "työnsin ne auki tankilla. "Olin ensimmäinen, joka huomasi sen. "Tiesimme, että se oli leiri, mutta se ei ollut tuhoamisleiri - mutta ihmisiä kuoli ja heitä oli kasattu sänkyihin ja ympäriinsä kuin lahonneita puupölkkyjä, jotka pystyimme näkemään kaukaa. "Näimme, että nuoret saksalaisjoukot ampuivat vankeja, jotka yrittivät kiivetä lankaverkon yli, mutta everstimme alkoi ampua heitä. "Ammuin neljä. He polttivat asiakirjoja niin nopeasti kuin pystyivät. "Seisoin siinä ja pidin silmällä everstiä, joka ampui edelleen näitä natsinuoria, kun tunsin jonkin koskettavan jalkaani. "Näin käden ja sitten näin kasvot ja näin nämä silmät, jotka sanoivat: 'Kaikki on hyvin, rakas, olet nyt vapaa'. "En mennyt pidemmälle ja soitin radiolla Punaisen Ristin lääkintämiehille, ja kun he saapuivat paikalle, meitä käskettiin jatkamaan matkaa. "Leirissä ei ollut enää paljon saksalaisia, mutta monet heistä hirtettiin sinne lopulta, luulen. "Itkin, enkä ole koskaan unohtanut sitä. "Yritin olla puhumatta siitä sodan jälkeen, mutta 20 vuotta myöhemmin räjähdin eräänä yönä - menin pissalle enkä tiennyt, mitä hittoa oli tapahtumassa. "Menin lääkäriin, ja hän sanoi, että minun on puhuttava siitä, jotta voisin parantua." Bergen-Belsen</w:t>
      </w:r>
    </w:p>
    <w:p>
      <w:r>
        <w:rPr>
          <w:b/>
        </w:rPr>
        <w:t xml:space="preserve">Yhteenveto</w:t>
      </w:r>
    </w:p>
    <w:p>
      <w:r>
        <w:t xml:space="preserve">Seitsemänkymmentä vuotta sitten brittijoukot tunkeutuivat Bergen-Belsenin saksalaiseen keskitysleiriin. Yksi niistä, jotka näkivät kauhut omakohtaisesti, oli John Darby, joka avasi portit Sherman-panssarivaunullaan. Tämä on hänen tarinansa.</w:t>
      </w:r>
    </w:p>
    <w:p>
      <w:r>
        <w:rPr>
          <w:b/>
          <w:u w:val="single"/>
        </w:rPr>
        <w:t xml:space="preserve">Asiakirjan numero 13002</w:t>
      </w:r>
    </w:p>
    <w:p>
      <w:r>
        <w:t xml:space="preserve">Shropshiren neuvoston johtajaa koskeva tutkinta</w:t>
      </w:r>
    </w:p>
    <w:p>
      <w:r>
        <w:t xml:space="preserve">Joanne GallacherPoliittinen toimittaja, BBC Shropshire Sisäisen tutkimuksen uskotaan olevan seurausta valituksesta, jonka mukaan konservatiiviryhmän johtaja ei noudattanut neuvoston käytännesääntöjä. Hänen uskotaan myöntäneen joillekin kollegoilleen, että häntä koskeva tutkinta on käynnissä. Neuvosto kieltäytyi vahvistamasta tai kiistämästä, että asiasta on esitetty väite, koska prosessi saattaa vaarantua.</w:t>
      </w:r>
    </w:p>
    <w:p>
      <w:r>
        <w:rPr>
          <w:b/>
        </w:rPr>
        <w:t xml:space="preserve">Yhteenveto</w:t>
      </w:r>
    </w:p>
    <w:p>
      <w:r>
        <w:t xml:space="preserve">Shropshiren neuvoston johtajaa Keith Barrow'ta vastaan on tiettävästi käynnistetty tutkinta.</w:t>
      </w:r>
    </w:p>
    <w:p>
      <w:r>
        <w:rPr>
          <w:b/>
          <w:u w:val="single"/>
        </w:rPr>
        <w:t xml:space="preserve">Asiakirjan numero 13003</w:t>
      </w:r>
    </w:p>
    <w:p>
      <w:r>
        <w:t xml:space="preserve">Miestä syytetään murhayrityksestä puukotuksen vuoksi</w:t>
      </w:r>
    </w:p>
    <w:p>
      <w:r>
        <w:t xml:space="preserve">Miestä puukotettiin talossa Castleview'n alueella Gilfordissa varhain sunnuntaiaamuna. Syytetyn on määrä saapua maanantaiaamuna Newry Magistrates' Courtin eteen. Häntä syytetään useista muista rikoksista, muun muassa pahoinpitelystä, joka aiheuttaa todellista ruumiinvammaa, ja rikosoikeudellisesta vahingonteosta.</w:t>
      </w:r>
    </w:p>
    <w:p>
      <w:r>
        <w:rPr>
          <w:b/>
        </w:rPr>
        <w:t xml:space="preserve">Yhteenveto</w:t>
      </w:r>
    </w:p>
    <w:p>
      <w:r>
        <w:t xml:space="preserve">24-vuotiasta miestä syytetään murhayrityksestä Downin kreivikunnassa tapahtuneen puukotuksen jälkeen.</w:t>
      </w:r>
    </w:p>
    <w:p>
      <w:r>
        <w:rPr>
          <w:b/>
          <w:u w:val="single"/>
        </w:rPr>
        <w:t xml:space="preserve">Asiakirjan numero 13004</w:t>
      </w:r>
    </w:p>
    <w:p>
      <w:r>
        <w:t xml:space="preserve">Katoliset piispat tukevat aborttilain muutosta</w:t>
      </w:r>
    </w:p>
    <w:p>
      <w:r>
        <w:t xml:space="preserve">Paul Givan, DUP, ja Alban Maginness, SDLP, ovat jättäneet tarkistuksen. Se estäisi yksityisiä klinikoita tekemästä abortteja ja rajoittaisi abortin tekemisen NHS:n käyttöön poikkeustapauksissa. Abortit eivät ole NI:ssä laittomia, mutta niitä valvotaan hyvin tiukasti. Sinn Fein vastustaa ehdotettua tarkistusta. Piispat ovat antaneet lausunnon, jossa he kannustavat katolilaisia tukemaan poliitikkoja, jotka kannattavat ehdotusta. Muutosehdotus jätettiin viime keskiviikkona parlamentin lakiesitystoimistoon. Rikosoikeutta koskevan lakiesityksen oli määrä olla jatkokäsittelyssä tiistaina. Sitä on kuitenkin lykätty, koska toimeenpaneva elin ei ole päässyt sopimukseen erillisestä asiasta.</w:t>
      </w:r>
    </w:p>
    <w:p>
      <w:r>
        <w:rPr>
          <w:b/>
        </w:rPr>
        <w:t xml:space="preserve">Yhteenveto</w:t>
      </w:r>
    </w:p>
    <w:p>
      <w:r>
        <w:t xml:space="preserve">Pohjois-Irlannin katoliset piispat tukevat Stormontin rikosoikeuslakiehdotukseen ehdotettua muutosta, joka koskee aborttia.</w:t>
      </w:r>
    </w:p>
    <w:p>
      <w:r>
        <w:rPr>
          <w:b/>
          <w:u w:val="single"/>
        </w:rPr>
        <w:t xml:space="preserve">Asiakirjan numero 13005</w:t>
      </w:r>
    </w:p>
    <w:p>
      <w:r>
        <w:t xml:space="preserve">Ballyclaren käteisautomaattivarkaudessa käytettiin varastettua kaivinkonetta</w:t>
      </w:r>
    </w:p>
    <w:p>
      <w:r>
        <w:t xml:space="preserve">Murto tapahtui hieman ennen kello 02:00 BST lauantaina Templepatrick Roadilla Ballyclaressa, Antrimin kreivikunnassa. Rikostutkijoiden mukaan kaivinkone oli varastettu vähän aikaisemmin läheiseltä rakennustyömaalta, ja se oli sytytetty tuleen ja tuhottu tapahtuman jälkeen. Tapahtuman aikana rakennukselle aiheutui huomattavaa vahinkoa.</w:t>
      </w:r>
    </w:p>
    <w:p>
      <w:r>
        <w:rPr>
          <w:b/>
        </w:rPr>
        <w:t xml:space="preserve">Yhteenveto</w:t>
      </w:r>
    </w:p>
    <w:p>
      <w:r>
        <w:t xml:space="preserve">Poliisi pyytää tietoja sen jälkeen, kun huoltoaseman käteisautomaatti oli poistettu kaivinkoneella.</w:t>
      </w:r>
    </w:p>
    <w:p>
      <w:r>
        <w:rPr>
          <w:b/>
          <w:u w:val="single"/>
        </w:rPr>
        <w:t xml:space="preserve">Asiakirjan numero 13006</w:t>
      </w:r>
    </w:p>
    <w:p>
      <w:r>
        <w:t xml:space="preserve">Noblen sairaalan aivohalvausyksikkö suljettu väliaikaisesti</w:t>
      </w:r>
    </w:p>
    <w:p>
      <w:r>
        <w:t xml:space="preserve">Se tarkoittaa, että aivohalvauspotilaat on otettava eri osastolle. Sairaalan johtaja Barbara Scott sanoi, että potilaat saavat "samaa vaativaa ja korkeatasoista hoitoa". Terveysstrategian ja suorituskyvyn johtaja Norman McGregor Edwards sanoi, että sairaat työntekijät eivät voi ottaa riskiä tartuntojen leviämisestä sairaalassa. "Tämä päätös on sekä henkilökunnan että potilaiden edun mukainen, eikä sitä missään nimessä pidä tulkita minkäänlaiseksi palvelujen tai budjetin leikkaukseksi", hän lisäsi.</w:t>
      </w:r>
    </w:p>
    <w:p>
      <w:r>
        <w:rPr>
          <w:b/>
        </w:rPr>
        <w:t xml:space="preserve">Yhteenveto</w:t>
      </w:r>
    </w:p>
    <w:p>
      <w:r>
        <w:t xml:space="preserve">Noble's Hospitalin aivohalvausyksikkö on suljettu väliaikaisesti henkilökunnan sairastumisen vuoksi, Manxin terveysministeriö on vahvistanut.</w:t>
      </w:r>
    </w:p>
    <w:p>
      <w:r>
        <w:rPr>
          <w:b/>
          <w:u w:val="single"/>
        </w:rPr>
        <w:t xml:space="preserve">Asiakirjan numero 13007</w:t>
      </w:r>
    </w:p>
    <w:p>
      <w:r>
        <w:t xml:space="preserve">Saudi-Arabian ulkoministeri tekee merkittävän vierailun Irakiin</w:t>
      </w:r>
    </w:p>
    <w:p>
      <w:r>
        <w:t xml:space="preserve">Tapaaminen on viimeisin yritys lievittää maiden välisiä pitkäaikaisia jännitteitä. Viime vuonna saudit asensivat suurlähettilään Irakiin ensimmäistä kertaa neljännesvuosisataan. Bagdad vaati kuitenkin myöhemmin hänen erottamistaan, kun hän oli esittänyt kriittisiä huomautuksia Iranin vaikutusvallasta Irakissa. Saudit ovat syyttäneet Irakin peräkkäisiä hallituksia liian läheisestä suhteesta Iraniin, joka on Saudi-Arabian tärkein kilpailija alueella. Vierailullaan al-Jubeir tapasi myös irakilaisen kollegansa Ibrahim a-Jaafarin.</w:t>
      </w:r>
    </w:p>
    <w:p>
      <w:r>
        <w:rPr>
          <w:b/>
        </w:rPr>
        <w:t xml:space="preserve">Yhteenveto</w:t>
      </w:r>
    </w:p>
    <w:p>
      <w:r>
        <w:t xml:space="preserve">Saudi-Arabian ulkoministeri Adel al-Jubeir on tavannut Irakin pääministerin Haider al-Abadin - tämä on ensimmäinen saudiarabialaisen ulkoministerin vierailu sitten vuoden 1990.</w:t>
      </w:r>
    </w:p>
    <w:p>
      <w:r>
        <w:rPr>
          <w:b/>
          <w:u w:val="single"/>
        </w:rPr>
        <w:t xml:space="preserve">Asiakirjan numero 13008</w:t>
      </w:r>
    </w:p>
    <w:p>
      <w:r>
        <w:t xml:space="preserve">Lawfordin puukotuskuolema: Lawford: Mies syytettynä murhasta</w:t>
      </w:r>
    </w:p>
    <w:p>
      <w:r>
        <w:t xml:space="preserve">Poliisin mukaan poliisit löysivät uhrin perjantaina kello 05:15 GMT Barker Closesta, Lawfordista, Manningtreestä. Hän kuoli myöhemmin sairaalassa. Patrick Chandleria, 44, vastaan on nostettu syyte, ja hän saapuu myöhemmin Chelmsfordin käräjäoikeuteen. Kaksi muuta henkilöä on vapautettu, eikä heitä vastaan ole muita toimenpiteitä. Aiheeseen liittyvät Internet-linkit HM Courts &amp; Tribunals Service (HM Courts &amp; Tribunals Service)</w:t>
      </w:r>
    </w:p>
    <w:p>
      <w:r>
        <w:rPr>
          <w:b/>
        </w:rPr>
        <w:t xml:space="preserve">Yhteenveto</w:t>
      </w:r>
    </w:p>
    <w:p>
      <w:r>
        <w:t xml:space="preserve">Miestä on syytetty murhasta sen jälkeen, kun toinen mies löydettiin kuolettavasti puukotettuna rintaan ja vatsaan Essexin kylässä.</w:t>
      </w:r>
    </w:p>
    <w:p>
      <w:r>
        <w:rPr>
          <w:b/>
          <w:u w:val="single"/>
        </w:rPr>
        <w:t xml:space="preserve">Asiakirjan numero 13009</w:t>
      </w:r>
    </w:p>
    <w:p>
      <w:r>
        <w:t xml:space="preserve">300 000 kiinteistössä Walesissa on nyt huippunopea laajakaista.</w:t>
      </w:r>
    </w:p>
    <w:p>
      <w:r>
        <w:t xml:space="preserve">Koko Yhdistyneessä kuningaskunnassa neljällä viidestä kiinteistöstä on nyt nopeampi latausnopeus, ja kaksi miljoonaa kotia ja yritystä on nyt kytketty verkkoon. Yhdistyneen kuningaskunnan hallitus ilmoitti, että nyt aloitetaan työ, jotta viimeiset 5 prosenttia vaikeasti saavutettavista alueista saataisiin kuntoon. Walesin ministeri Alun Cairns sanoi: "Ei ole ihme, että Etelä-Wales on yksi nopeimmin kasvavista teknologiakeskittymistä."</w:t>
      </w:r>
    </w:p>
    <w:p>
      <w:r>
        <w:rPr>
          <w:b/>
        </w:rPr>
        <w:t xml:space="preserve">Yhteenveto</w:t>
      </w:r>
    </w:p>
    <w:p>
      <w:r>
        <w:t xml:space="preserve">Uusien lukujen mukaan lähes 300 000 kiinteistöllä Walesissa on nyt mahdollisuus käyttää huippunopeaa laajakaistaa.</w:t>
      </w:r>
    </w:p>
    <w:p>
      <w:r>
        <w:rPr>
          <w:b/>
          <w:u w:val="single"/>
        </w:rPr>
        <w:t xml:space="preserve">Asiakirjan numero 13010</w:t>
      </w:r>
    </w:p>
    <w:p>
      <w:r>
        <w:t xml:space="preserve">Mies loukkaantui vakavasti auton törmättyä taloon Crawleyssä</w:t>
      </w:r>
    </w:p>
    <w:p>
      <w:r>
        <w:t xml:space="preserve">Kuljettaja vietiin sairaalaan ambulanssilla sen jälkeen, kun palomiehet olivat vapauttaneet hänet romusta Chepstow Closessa, Crawleyssa. Sussexin poliisin mukaan ajoneuvo suistui tieltä ja törmäsi kiinteistön kylkeen noin kello 15:00 GMT. Kukaan muu ei loukkaantunut, ja onnettomuuden syytä tutkitaan, poliisi kertoi.</w:t>
      </w:r>
    </w:p>
    <w:p>
      <w:r>
        <w:rPr>
          <w:b/>
        </w:rPr>
        <w:t xml:space="preserve">Yhteenveto</w:t>
      </w:r>
    </w:p>
    <w:p>
      <w:r>
        <w:t xml:space="preserve">Mies on saanut vakavia vammoja sen jälkeen, kun auto törmäsi talon kylkeen Länsi-Sussexissa.</w:t>
      </w:r>
    </w:p>
    <w:p>
      <w:r>
        <w:rPr>
          <w:b/>
          <w:u w:val="single"/>
        </w:rPr>
        <w:t xml:space="preserve">Asiakirjan numero 13011</w:t>
      </w:r>
    </w:p>
    <w:p>
      <w:r>
        <w:t xml:space="preserve">Talousarvion 2017 yhteenveto: tärkeimmät kohdat yhdellä silmäyksellä</w:t>
      </w:r>
    </w:p>
    <w:p>
      <w:r>
        <w:t xml:space="preserve">Henkilöverotus Yritykset Talouden tila Analyysi: "Spreadsheet Philin" varoittava tarina Julkinen lainanotto/alijäämä/menot Alkoholi, tupakka, uhkapelit ja polttoaine Eläkkeet ja säästöt Koulutus (vain Englannissa) Terveydenhuolto ja sosiaalihuolto Kansakunnat/asuminen/infrastruktuuri/liikunta/alueet/tiede Naiset</w:t>
      </w:r>
    </w:p>
    <w:p>
      <w:r>
        <w:rPr>
          <w:b/>
        </w:rPr>
        <w:t xml:space="preserve">Yhteenveto</w:t>
      </w:r>
    </w:p>
    <w:p>
      <w:r>
        <w:t xml:space="preserve">Philip Hammond on esittänyt ensimmäisen budjettinsa liittokanslerina. Nämä ovat hänen sanojensa keskeiset kohdat.</w:t>
      </w:r>
    </w:p>
    <w:p>
      <w:r>
        <w:rPr>
          <w:b/>
          <w:u w:val="single"/>
        </w:rPr>
        <w:t xml:space="preserve">Asiakirjan numero 13012</w:t>
      </w:r>
    </w:p>
    <w:p>
      <w:r>
        <w:t xml:space="preserve">Pontypriddin uimarannan 6,3 miljoonan punnan uudistetun leikkialueen hyväksyntä saatu</w:t>
      </w:r>
    </w:p>
    <w:p>
      <w:r>
        <w:t xml:space="preserve">Rhondda Cynon Tafin kaupunginvaltuutetut hyväksyivät suunnitelmat huipputeknisestä leikkialueesta, joka sijoitetaan kolmen altaan rinnalle osana 6,3 miljoonan punnan kunnostusohjelmaa. Puiston rakennustyöt on tarkoitus aloittaa myöhemmin tänä vuonna. Myös olemassa olevaa leikkialuetta parannetaan. Työt uimahallissa on määrä saada päätökseen kesään 2015 mennessä.</w:t>
      </w:r>
    </w:p>
    <w:p>
      <w:r>
        <w:rPr>
          <w:b/>
        </w:rPr>
        <w:t xml:space="preserve">Yhteenveto</w:t>
      </w:r>
    </w:p>
    <w:p>
      <w:r>
        <w:t xml:space="preserve">Pontypriddin Ynysangharad-puistossa sijaitsevan uimahallin uudistustöiden yhteydessä rakennetaan uusi ulkoleikkialue.</w:t>
      </w:r>
    </w:p>
    <w:p>
      <w:r>
        <w:rPr>
          <w:b/>
          <w:u w:val="single"/>
        </w:rPr>
        <w:t xml:space="preserve">Asiakirjan numero 13013</w:t>
      </w:r>
    </w:p>
    <w:p>
      <w:r>
        <w:t xml:space="preserve">Clashindarroch Forestin villien kissojen suojelulaitteiden ilkivaltainen vahingoittaminen</w:t>
      </w:r>
    </w:p>
    <w:p>
      <w:r>
        <w:t xml:space="preserve">Scottish Wildcat Action (SWA) kertoi, että vahingot tapahtuivat Huntlyn lähellä sijaitsevassa Clashindarroch Forestissa joskus maaliskuussa. Polkukamerat ja häkkipyydys, jota käytetään luonnonvaraisten ja hybridikissojen pyydystämiseen kastraatioita ja terveystarkastuksia varten, vahingoittuivat. Tohtori Roo Campbell SWA:sta sanoi, että asia oli äärimmäisen pettynyt. Kaikki, joilla on tietoja, voivat ottaa yhteyttä Skotlannin poliisiin.</w:t>
      </w:r>
    </w:p>
    <w:p>
      <w:r>
        <w:rPr>
          <w:b/>
        </w:rPr>
        <w:t xml:space="preserve">Yhteenveto</w:t>
      </w:r>
    </w:p>
    <w:p>
      <w:r>
        <w:t xml:space="preserve">Tutkinta on aloitettu Aberdeenshiressä sijaitsevassa luonnonvaraisten kissojen suojeluohjelmassa käytettyjen laitteiden ilkivallan jälkeen.</w:t>
      </w:r>
    </w:p>
    <w:p>
      <w:r>
        <w:rPr>
          <w:b/>
          <w:u w:val="single"/>
        </w:rPr>
        <w:t xml:space="preserve">Asiakirjan numero 13014</w:t>
      </w:r>
    </w:p>
    <w:p>
      <w:r>
        <w:t xml:space="preserve">Iäkkään pariskunnan Leicesterin bungalow-kuolemat eivät ole epäilyttäviä.</w:t>
      </w:r>
    </w:p>
    <w:p>
      <w:r>
        <w:t xml:space="preserve">Poliisi kutsuttiin perjantaina iltapäivällä Rayleigh Waylla Leicesterissä sijaitsevaan kiinteistöön. Huolestuneet naapurit ilmoittivat poliisille, etteivät he olleet nähneet paria vähään aikaan. Poliisi uskoo nyt, että heidän kuolemansa ei ole epäilyttävä, ja kuolemansyyntutkintaa varten laaditaan parhaillaan asiakirjaa. Seuraa BBC East Midlandsia Facebookissa, Twitterissä tai Instagramissa. Lähetä juttuideoita osoitteeseen eastmidsnews@bbc.co.uk.</w:t>
      </w:r>
    </w:p>
    <w:p>
      <w:r>
        <w:rPr>
          <w:b/>
        </w:rPr>
        <w:t xml:space="preserve">Yhteenveto</w:t>
      </w:r>
    </w:p>
    <w:p>
      <w:r>
        <w:t xml:space="preserve">Iäkkään pariskunnan kuolemaa, jonka ruumiit löydettiin bungalowista, ei pidetä epäilyttävänä.</w:t>
      </w:r>
    </w:p>
    <w:p>
      <w:r>
        <w:rPr>
          <w:b/>
          <w:u w:val="single"/>
        </w:rPr>
        <w:t xml:space="preserve">Asiakirjan numero 13015</w:t>
      </w:r>
    </w:p>
    <w:p>
      <w:r>
        <w:t xml:space="preserve">Cheshiren poliisipäällikkö Simon Byrne pidätettiin virantoimituksesta</w:t>
      </w:r>
    </w:p>
    <w:p>
      <w:r>
        <w:t xml:space="preserve">PCC David Keane sanoi, että viime vuonna esitettyjen syytösten perusteella on syytä vastata törkeästä väärinkäytöksestä. Apulaispoliisipäällikkö Janette McCormick on nimitetty vt. poliisipäälliköksi. Cheshiren poliisi ilmoitti, ettei se kommentoi asiaa. Keane sanoi, että virantoimituksesta pidättäminen on seurausta ulkopuolisen poliisiviranomaisen suorittamasta tutkimuksesta. "Harkittuani huolellisesti todistusaineistoa olen todennut, että on olemassa syyte törkeästä virkavirheestä, joka koskee auktoriteettiaseman, kunnioituksen ja kohteliaisuuden loukkaamista sekä epäurheilijamaista käytöstä", hän sanoi. "Katson, että yleinen etu edellyttää, että Byrne pidätetään virantoimituksesta, kunnes kuuleminen on saatu päätökseen." Nyt järjestetään riippumattomasti johdettu törkeää virkavirhettä koskeva kuulemistilaisuus. Byrne on toiminut Cheshiren poliisin poliisipäällikkönä vuodesta 2014.</w:t>
      </w:r>
    </w:p>
    <w:p>
      <w:r>
        <w:rPr>
          <w:b/>
        </w:rPr>
        <w:t xml:space="preserve">Yhteenveto</w:t>
      </w:r>
    </w:p>
    <w:p>
      <w:r>
        <w:t xml:space="preserve">Cheshiren poliisipäällikkö Simon Byrne on pidätetty virantoimituksesta sillä aikaa, kun Cheshiren poliisipäällikköä tutkitaan törkeästä virkavirheestä.</w:t>
      </w:r>
    </w:p>
    <w:p>
      <w:r>
        <w:rPr>
          <w:b/>
          <w:u w:val="single"/>
        </w:rPr>
        <w:t xml:space="preserve">Asiakirjan numero 13016</w:t>
      </w:r>
    </w:p>
    <w:p>
      <w:r>
        <w:t xml:space="preserve">Redcliff Hillin kuolema: Robert Hinesin taposta syytetään kahta henkilöä.</w:t>
      </w:r>
    </w:p>
    <w:p>
      <w:r>
        <w:t xml:space="preserve">Matthew James Hill, 31, ja Michaela Sweeting, 38, molemmat William Streetiltä, Totterdownista, saapuvat seuraavan kerran Bristolin kruununoikeuteen 24. kesäkuuta. Syytteen taustalla on tiistai-iltana Redcliff Hillin varrella sijaitsevassa Quaker Memorial Gardenissa sattunut välikohtaus. Robert Hines, 56, Horfieldistä, Bristolista, sai vakavia päävammoja ja kuoli keskiviikkona sairaalassa. Hill ja Sweeting ovat olleet tutkintavankeudessa, kunnes he saapuvat kruununoikeuteen.</w:t>
      </w:r>
    </w:p>
    <w:p>
      <w:r>
        <w:rPr>
          <w:b/>
        </w:rPr>
        <w:t xml:space="preserve">Yhteenveto</w:t>
      </w:r>
    </w:p>
    <w:p>
      <w:r>
        <w:t xml:space="preserve">Kaksi ihmistä on saapunut tuomareiden eteen syytettynä Bristolissa tapahtuneesta miehen taposta.</w:t>
      </w:r>
    </w:p>
    <w:p>
      <w:r>
        <w:rPr>
          <w:b/>
          <w:u w:val="single"/>
        </w:rPr>
        <w:t xml:space="preserve">Asiakirjan numero 13017</w:t>
      </w:r>
    </w:p>
    <w:p>
      <w:r>
        <w:t xml:space="preserve">Severn Bridgen drone-tapahtuman jälkeen veloitus julkisesta häirinnästä</w:t>
      </w:r>
    </w:p>
    <w:p>
      <w:r>
        <w:t xml:space="preserve">Englannin ja Walesin välinen ylityspaikka suljettiin 31. joulukuuta 30 minuutiksi "hyvinvoinnin vuoksi". Northamptonista kotoisin oleva Alexandru Scutaru, 30, määrättiin poliisin takuita vastaan ehdoin, joiden mukaan hän ei saa mennä kummallekaan Severnin ylityspaikalle, ennen kuin hän saapuu oikeuteen. Scutarun on määrä saapua Bristolin käräjäoikeuteen 21. helmikuuta.</w:t>
      </w:r>
    </w:p>
    <w:p>
      <w:r>
        <w:rPr>
          <w:b/>
        </w:rPr>
        <w:t xml:space="preserve">Yhteenveto</w:t>
      </w:r>
    </w:p>
    <w:p>
      <w:r>
        <w:t xml:space="preserve">Miestä on syytetty yleisen haitan aiheuttamisesta sen jälkeen, kun M48 Severn-sillalta oli lennätetty lennokki.</w:t>
      </w:r>
    </w:p>
    <w:p>
      <w:r>
        <w:rPr>
          <w:b/>
          <w:u w:val="single"/>
        </w:rPr>
        <w:t xml:space="preserve">Asiakirjan numero 13018</w:t>
      </w:r>
    </w:p>
    <w:p>
      <w:r>
        <w:t xml:space="preserve">Halloween-kiekkofanit yllättävät Valko-Venäjän poliisin</w:t>
      </w:r>
    </w:p>
    <w:p>
      <w:r>
        <w:t xml:space="preserve">By News from Elsewhere......as found by BBC Monitoring Jääkiekkojätti Dinamo Minsk pelasi 31. lokakuuta tärkeässä kotiottelussaan venäläistä arkkiveljeään Spartak Moskovaa vastaan, ja se päätti juhlistaa tätä tilaisuutta valokuvakilpailulla parhaasta fanipuvusta, Nasha Niva -sanomalehti kertoo. Osallistujia pyydettiin lähettämään kuvia joukkueen eri sosiaalisen median tileille hashtagilla #DinamoHalloween, jotta fanit voisivat äänestää voittajaa. Koska joukkue kuitenkin unohti ilmoittaa asiasta poliisille, poliisit pysäyttivät monet ja käskivät heidän riisua naamiot, viitat ja meikit tai tyytyä katsomaan peliä televisiosta. "Minä ja ystäväni maalasimme kasvomme, mutta poliisi käski meidän pestä ne pois tai muuten meitä ei päästettäisi sisään", eräs naispuolinen fani valitti lehdelle. Monet käyttäjät ottivat joukkueen VKontakte-sivulla sosiaalisessa mediassa kantaa siihen, onnistuivatko he uhmaamaan poliisin tarkastuksia. Ilmeisesti tyytymättömät fanit eivät olleet lukeneet Dinamon pukukutsun pienellä painettua tekstiä, jossa kerrottiin Kontinental Hockey Leaguen kielto "vaatteista ja muista henkilöllisyyden peittävistä keinoista, mikä tarkoittaa, että maskit ja meikit, jotka vaikeuttavat fanien tunnistamista, eivät ole sallittuja". Joidenkin VKontakte-käyttäjien mielestä poliisi oli ylireagoinut. "Jos katsoisitte, mitä Kanadan ja Yhdysvaltojen kansallisen jääkiekkoliigan fanit pukeutuivat Halloweenina, tietäisitte, ettei täällä ole mitään nähtävää", kirjoitti eräs. Seura kuitenkin sanoi, että valokuvakilpailu jatkui "kaikista vaikeuksista huolimatta", ja fanien nettikyselyn voittanut nuori nainen saisi ilmaiset liput seuraavaan otteluun, erikoispalkinnon ja tittelin "ottelun paras fani". Joukkue voitti Spartakin 5-4, mikä ehkä muistutti erästä valkovenäläistä urheilutoimittajaa siitä, kun hän joutui syömään oman sanomalehtensä, koska oli ennustanut Dinamon huonoa kautta. Toimittajat: Vitaly Shevchenko, Martin Morgan Seuraava juttu: Käytä #NewsfromElsewhere, jotta pysyt ajan tasalla uutisistamme Twitterissä.</w:t>
      </w:r>
    </w:p>
    <w:p>
      <w:r>
        <w:rPr>
          <w:b/>
        </w:rPr>
        <w:t xml:space="preserve">Yhteenveto</w:t>
      </w:r>
    </w:p>
    <w:p>
      <w:r>
        <w:t xml:space="preserve">Valko-Venäjän jääkiekko-ottelussa järjestetty Halloween-pukukilpailu oli mennä pieleen, koska poliisia ei ollut varoitettu siitä, että fanilaumat tulisivat paikalle kummituksiksi ja noidiksi pukeutuneina, kerrotaan.</w:t>
      </w:r>
    </w:p>
    <w:p>
      <w:r>
        <w:rPr>
          <w:b/>
          <w:u w:val="single"/>
        </w:rPr>
        <w:t xml:space="preserve">Asiakirjan numero 13019</w:t>
      </w:r>
    </w:p>
    <w:p>
      <w:r>
        <w:t xml:space="preserve">Lincolnshiren poliisi saa rantamökkitukikohtia</w:t>
      </w:r>
    </w:p>
    <w:p>
      <w:r>
        <w:t xml:space="preserve">Aloitteen tarkoituksena on antaa suurelle joukolle ihmisiä välitön yhteys poliisiin ja toimia tiedotuspisteenä. Poliisi ja poliisivirkailija työskentelevät kussakin kaupungissa sijaitsevassa mökissä. Poliisimestari Michael Swaby sanoi, että koska olemme rannalla, voimme käsitellä kaikki ongelmat ja ilmoitukset heti paikalla.</w:t>
      </w:r>
    </w:p>
    <w:p>
      <w:r>
        <w:rPr>
          <w:b/>
        </w:rPr>
        <w:t xml:space="preserve">Yhteenveto</w:t>
      </w:r>
    </w:p>
    <w:p>
      <w:r>
        <w:t xml:space="preserve">Mablethorpen ja Sutton-on-Sean poliisit ovat majoittuneet rantamökkeihin valmistautuakseen kiireiseen juhlapyhäviikonloppuun.</w:t>
      </w:r>
    </w:p>
    <w:p>
      <w:r>
        <w:rPr>
          <w:b/>
          <w:u w:val="single"/>
        </w:rPr>
        <w:t xml:space="preserve">Asiakirjan numero 13020</w:t>
      </w:r>
    </w:p>
    <w:p>
      <w:r>
        <w:t xml:space="preserve">Mid Ulsterin täytevaalien päivämäärä on vahvistettu</w:t>
      </w:r>
    </w:p>
    <w:p>
      <w:r>
        <w:t xml:space="preserve">McGuinness, joka on Pohjois-Irlannin varapääministeri, ilmoitti viime vuonna luopuvansa kansanedustajan virasta Hän jätti virallisesti paikkansa 2. tammikuuta. Sinn Fein on luvannut lopettaa käytännön, jonka mukaan sen edustajat tekevät tuplatyötä useammassa kuin yhdessä vaaleilla valitussa elimessä. McGuinness valittiin Mid-Ulsterin kansanedustajaksi vuonna 1997, mutta hän ei ole koskaan istunut Westminsterissä. Puolue noudattaa äänestämästä pidättäytymistä, ja kaikki sen kansanedustajat kieltäytyvät osallistumasta parlamenttiin.</w:t>
      </w:r>
    </w:p>
    <w:p>
      <w:r>
        <w:rPr>
          <w:b/>
        </w:rPr>
        <w:t xml:space="preserve">Yhteenveto</w:t>
      </w:r>
    </w:p>
    <w:p>
      <w:r>
        <w:t xml:space="preserve">Sinn Feinin Martin McGuinnessin tilalle Mid Ulsterin kansanedustajaksi järjestetään 7. maaliskuuta täytevaalit.</w:t>
      </w:r>
    </w:p>
    <w:p>
      <w:r>
        <w:rPr>
          <w:b/>
          <w:u w:val="single"/>
        </w:rPr>
        <w:t xml:space="preserve">Asiakirjan numero 13021</w:t>
      </w:r>
    </w:p>
    <w:p>
      <w:r>
        <w:t xml:space="preserve">Downin kreivikunnan oranssimiehet muistavat Sommen taistelua</w:t>
      </w:r>
    </w:p>
    <w:p>
      <w:r>
        <w:t xml:space="preserve">Bangorin lähellä sijaitsevan Somme-museon paraati seurasi 36. Ulsterin divisioonan kulkemaa reittiä sen lähtiessä Clandeboyen tilalta matkalla Ranskaan. Joillakin osallistujilla oli yllään ensimmäisen maailmansodan sotilaiden univormut ja aikakauden puvut. Esillä oli uusia banderolleja kaatuneiden kunniaksi.</w:t>
      </w:r>
    </w:p>
    <w:p>
      <w:r>
        <w:rPr>
          <w:b/>
        </w:rPr>
        <w:t xml:space="preserve">Yhteenveto</w:t>
      </w:r>
    </w:p>
    <w:p>
      <w:r>
        <w:t xml:space="preserve">Sadat oranssimiehet Downin kreivikunnassa ovat muistaneet Sommen taistelun satavuotispäivää.</w:t>
      </w:r>
    </w:p>
    <w:p>
      <w:r>
        <w:rPr>
          <w:b/>
          <w:u w:val="single"/>
        </w:rPr>
        <w:t xml:space="preserve">Asiakirjan numero 13022</w:t>
      </w:r>
    </w:p>
    <w:p>
      <w:r>
        <w:t xml:space="preserve">Ministeri sanoo, että silmäongelmiin on mentävä optikolle, ei päivystykseen.</w:t>
      </w:r>
    </w:p>
    <w:p>
      <w:r>
        <w:t xml:space="preserve">Ambulanssien puheluiden määrä on kasvanut 205 prosenttia vuodesta 1991, ja Walesin A&amp;E-yksiköiden käyntimäärät ovat nousseet 7 prosenttia viimeisten viiden vuoden aikana. Apulaisterveysministeri Vaughan Gething sanoi, että ihmiset soittavat usein numeroon 999, vaikka optikko olisi paras paikka. He tarjoavat ilmaista neuvontaa, eikä potilaiden tarvitse rekisteröityä heille. Kampanjaa tukevat Optometry Wales, Sight Cymru, Walesin sokeiden neuvosto, RNIB Cymru ja Public Health Wales.</w:t>
      </w:r>
    </w:p>
    <w:p>
      <w:r>
        <w:rPr>
          <w:b/>
        </w:rPr>
        <w:t xml:space="preserve">Yhteenveto</w:t>
      </w:r>
    </w:p>
    <w:p>
      <w:r>
        <w:t xml:space="preserve">Silmäongelmista kärsiviä ihmisiä kehotetaan käymään optikolla sen sijaan, että he menisivät tarpeettomasti tapaturma- ja päivystysosastolle.</w:t>
      </w:r>
    </w:p>
    <w:p>
      <w:r>
        <w:rPr>
          <w:b/>
          <w:u w:val="single"/>
        </w:rPr>
        <w:t xml:space="preserve">Asiakirjan numero 13023</w:t>
      </w:r>
    </w:p>
    <w:p>
      <w:r>
        <w:t xml:space="preserve">LVMH ostaa Bulgarin 3,7 miljardin euron kaupalla</w:t>
      </w:r>
    </w:p>
    <w:p>
      <w:r>
        <w:t xml:space="preserve">LVMH ostaa 50,4 prosenttia Bulgarista laskemalla liikkeeseen 16,5 miljoonaa osaketta Bulgarin perheen omistamien 152,5 miljoonan osakkeen vastineeksi. Ranskalaisyritys pyrkii myös ostamaan loput Bulgarin osakkeet 12,25 euron osakekohtaisella hinnalla eli noin 60 prosentin preemiolla. Kaupankäynti Bulgarin osakkeilla Milanossa keskeytettiin sen jälkeen, kun ne olivat nousseet 58 prosenttia. Bulgari on suostunut yritysostoon "vahvistaakseen Bulgari Groupin pitkän aikavälin kehitystä sen historian, arvojen, käsityötaidon ja identiteetin mukaisesti", se sanoi. Osana kauppaa Bulgarin perheestä tulee LVMH:n toiseksi suurin perheosakas. Helmikuun alussa LVMH raportoi vuoden 2010 ennätystuloista, ja konsernin kaikilla osa-alueilla kasvu oli kaksinumeroista. Talouden elpyminen keskeisillä markkinoilla, kuten Kiinassa, auttoi LVMH:ta kasvattamaan tulojaan 19 prosentilla 20,3 miljardiin euroon, mitä LVMH kutsui "loistavaksi vuosikertavuodeksi".</w:t>
      </w:r>
    </w:p>
    <w:p>
      <w:r>
        <w:rPr>
          <w:b/>
        </w:rPr>
        <w:t xml:space="preserve">Yhteenveto</w:t>
      </w:r>
    </w:p>
    <w:p>
      <w:r>
        <w:t xml:space="preserve">LVMH, maailman suurin ylellisyystavarayhtiö, on julkistanut 3,7 miljardin euron (5,18 miljardin dollarin; 3,18 miljardin punnan) suuruisen osakekaupan italialaisen jalokiviliike Bulgarin ostamisesta.</w:t>
      </w:r>
    </w:p>
    <w:p>
      <w:r>
        <w:rPr>
          <w:b/>
          <w:u w:val="single"/>
        </w:rPr>
        <w:t xml:space="preserve">Asiakirjan numero 13024</w:t>
      </w:r>
    </w:p>
    <w:p>
      <w:r>
        <w:t xml:space="preserve">Glengarriff: Corkin kreivikunnan länsiosassa sattuneessa onnettomuudessa kuoli kaksi miestä.</w:t>
      </w:r>
    </w:p>
    <w:p>
      <w:r>
        <w:t xml:space="preserve">Tapaus sattui Kenmare Roadilla lähellä Glengarriffia noin kello 05:30 paikallista aikaa maanantaina. Nelikymppinen mies ja teini-ikäinen mies julistettiin kuolleiksi tapahtumapaikalla, vahvisti gardaí (Irlannin poliisi). Loukkaantunut mies kuljetettiin ilmakuljetuksella Corkin yliopistolliseen sairaalaan, kun taas neljäs henkilö, joka oli myös ajoneuvossa, ei loukkaantunut onnettomuudessa. Irlannin yleisradioyhtiö RTÉ kertoi, että ajoneuvo "joutui veteen" onnettomuuden aikana. Poliisi on edelleen paikalla, ja tie on suljettu ja kiertotiet ovat käytössä.</w:t>
      </w:r>
    </w:p>
    <w:p>
      <w:r>
        <w:rPr>
          <w:b/>
        </w:rPr>
        <w:t xml:space="preserve">Yhteenveto</w:t>
      </w:r>
    </w:p>
    <w:p>
      <w:r>
        <w:t xml:space="preserve">Kaksi miestä on kuollut ja toinen loukkaantunut vakavasti yhden ajoneuvon kolarissa Corkin kreivikunnassa.</w:t>
      </w:r>
    </w:p>
    <w:p>
      <w:r>
        <w:rPr>
          <w:b/>
          <w:u w:val="single"/>
        </w:rPr>
        <w:t xml:space="preserve">Asiakirjan numero 13025</w:t>
      </w:r>
    </w:p>
    <w:p>
      <w:r>
        <w:t xml:space="preserve">Tuhansien punnan arvoinen lammaslauma varastettu Aberdeenshiressä</w:t>
      </w:r>
    </w:p>
    <w:p>
      <w:r>
        <w:t xml:space="preserve">Banffin lähellä Fordycen lähellä sijaitsevasta Berryleasista vietiin yhteensä 19 tiineenä olevaa englantilaista muulirotuista uuhta, joiden arvo oli noin 3 000 puntaa. Skotlannin poliisi, joka vetoaa silminnäkijöihin, sanoi, että näin suuren määrän lampaita varastaminen olisi edellyttänyt suunnittelua ja ajoneuvojen käyttöä. Sen sanotaan tapahtuneen 5. joulukuuta ja 22. tammikuuta. Aiheeseen liittyvät Internet-linkit Poliisi Skotlanti Muut kuin hätätilanteet - puhelin 101 - Poliisi Skotlanti</w:t>
      </w:r>
    </w:p>
    <w:p>
      <w:r>
        <w:rPr>
          <w:b/>
        </w:rPr>
        <w:t xml:space="preserve">Yhteenveto</w:t>
      </w:r>
    </w:p>
    <w:p>
      <w:r>
        <w:t xml:space="preserve">Aberdeenshiressä on varastettu tuhansien punnan arvoisia tiineitä lampaita.</w:t>
      </w:r>
    </w:p>
    <w:p>
      <w:r>
        <w:rPr>
          <w:b/>
          <w:u w:val="single"/>
        </w:rPr>
        <w:t xml:space="preserve">Asiakirjan numero 13026</w:t>
      </w:r>
    </w:p>
    <w:p>
      <w:r>
        <w:t xml:space="preserve">Koronavirustuki: Kalifornialainen mies pidätettiin petosväitteen vuoksi</w:t>
      </w:r>
    </w:p>
    <w:p>
      <w:r>
        <w:t xml:space="preserve">Andrew Marnellia, 40, syytetään väärennettyjen lainahakemusten jättämisestä useiden yritysten puolesta palkkaturvaohjelman varojen saamiseksi. Los Angelesin syyttäjät väittävät, että hän käytti satoja tuhansia dollareita Las Vegasin kasinoilla. Hänen väitetään myös käyttäneen varoja riskialttiisiin pörssilaskelmiin. Marnellia uhkaa jopa 30 vuoden vankeusrangaistus, jos hänet tuomitaan pankkipetoksesta. Paycheck Protection Program on liittovaltion ohjelma, jonka tarkoituksena on auttaa pieniä yrityksiä ja estää irtisanomiset pandemian aikana. Sen kautta on myönnetty yli puoli miljardia dollaria, mutta se on osoittautunut kiistanalaiseksi. Joidenkin analyytikoiden mukaan se on altis petoksille, ja suuri osa rahoista on mennyt isommille yrityksille, jotka eivät tarvitse apua.</w:t>
      </w:r>
    </w:p>
    <w:p>
      <w:r>
        <w:rPr>
          <w:b/>
        </w:rPr>
        <w:t xml:space="preserve">Yhteenveto</w:t>
      </w:r>
    </w:p>
    <w:p>
      <w:r>
        <w:t xml:space="preserve">Kalifornialainen mies on pidätetty, koska hän väittää saaneensa vilpillisesti ainakin 8 miljoonaa dollaria (6,4 miljoonaa puntaa) koronavirustukea ja käyttäneensä osan rahoista uhkapeleihin.</w:t>
      </w:r>
    </w:p>
    <w:p>
      <w:r>
        <w:rPr>
          <w:b/>
          <w:u w:val="single"/>
        </w:rPr>
        <w:t xml:space="preserve">Asiakirjan numero 13027</w:t>
      </w:r>
    </w:p>
    <w:p>
      <w:r>
        <w:t xml:space="preserve">Lindisfarnen evankeliumit tuovat 8,3 miljoonaa puntaa Durhamin talouteen.</w:t>
      </w:r>
    </w:p>
    <w:p>
      <w:r>
        <w:t xml:space="preserve">Heinäkuusta syyskuuhun esillä olleet 1300 vuotta vanhat käsikirjoitukset houkuttelivat noin 100 000 kävijää lähes 60 maasta. Niistä hyötyivät sadat yritykset kaupungissa ja eri puolilla aluetta. Järjestäjien raportissa näyttelyä kuvailtiin tapahtumaksi, jolla oli "maailmanlaajuinen ulottuvuus, ennennäkemätön suosio ja merkittävä taloudellinen arvo". Durham Cityn kauppakamari totesi lausunnossaan: "Intohimo ja innostus evankeliumeja kohtaan valtasi koko kaupungin. "Tämä näkyy erittäin myönteisessä palautteessa, jota olemme saaneet monilta yrityksiltä, jotka ilmoittivat kaupan lisääntyneen merkittävästi kesän aikana."</w:t>
      </w:r>
    </w:p>
    <w:p>
      <w:r>
        <w:rPr>
          <w:b/>
        </w:rPr>
        <w:t xml:space="preserve">Yhteenveto</w:t>
      </w:r>
    </w:p>
    <w:p>
      <w:r>
        <w:t xml:space="preserve">Durhamin Lindisfarnen evankeliumit -näyttely tuotti paikallistaloudelle 8,3 miljoonaa puntaa, ilmenee raportista.</w:t>
      </w:r>
    </w:p>
    <w:p>
      <w:r>
        <w:rPr>
          <w:b/>
          <w:u w:val="single"/>
        </w:rPr>
        <w:t xml:space="preserve">Asiakirjan numero 13028</w:t>
      </w:r>
    </w:p>
    <w:p>
      <w:r>
        <w:t xml:space="preserve">Strictly Come Dancing: Greg Rutherford, Lesley Joseph ja Tameka Empson kilpailemaan</w:t>
      </w:r>
    </w:p>
    <w:p>
      <w:r>
        <w:t xml:space="preserve">Maailmanmestari pituushyppääjä Rutherford on juuri palannut Rion olympialaisista, joissa hän saavutti pronssia. Hän vitsaili: "Tämä on ehdottomasti pituushyppy päivätyöstäni, se on varma." Joseph sanoi olevansa sekä "peloissaan että innoissaan, huolestunut ja innoissaan", kun taas Empson sanoi sen olevan "unelma". Rutherford, Joseph ja Empson ovat ohjelmassa mukana laulajatar Anastacia, BBC Breakfastin Naga Munchetty, entinen varjo-oikeuskansleri Ed Balls, malli Daisy Lowe, entinen Hollyoaks-näyttelijä Danny Mac ja Kiss FM:n DJ Melvin Odoom. Myös laulajat Louise Redknapp ja Will Young, juontajat Ore Oduba ja Laura Whitmore, voimistelija Claudia Fragapane ja "tuomari" Robert Rinder on julkistettu. "Strictly on ikoninen show, ja olen aina rakastanut sen glamouria, omistautumista ja viihdettä, ja tänä vuonna tuntui yhtäkkiä oikealta osallistua", Joseph sanoi. Rutherford lisäsi, että "Strictlyn tanssisaliin meneminen on jotain aivan muuta, mitä en ole koskaan ennen tehnyt", kun taas Empson paljasti odottaneensa "vuosia osallistumista Strictlyyn". Viimeinen erä julkkistanssijoita julkistettiin maanantai-illan One Show -ohjelmassa. Strictly Come Dancing - The Launch Show lähetetään BBC One -kanavalla lauantaina 3. syyskuuta, jolloin 15 julkkiskilpailijaa saa tietää, minkä ammattitanssijan kanssa he saavat parikseen sarjan aikana. Seuraa meitä Twitterissä @BBCNewsEnts, Instagramissa tai jos sinulla on juttuehdotus, lähetä sähköpostia osoitteeseen entertainment.news@bbc.co.uk.</w:t>
      </w:r>
    </w:p>
    <w:p>
      <w:r>
        <w:rPr>
          <w:b/>
        </w:rPr>
        <w:t xml:space="preserve">Yhteenveto</w:t>
      </w:r>
    </w:p>
    <w:p>
      <w:r>
        <w:t xml:space="preserve">Pituushyppytähti Greg Rutherford, Birds of a Featherin Lesley Joseph ja EastEndersin näyttelijä Tameka Empson - joka esittää Kim Foxia - ovat täydentäneet tämän vuoden Strictly Come Dancing -ohjelman kokoonpanoa.</w:t>
      </w:r>
    </w:p>
    <w:p>
      <w:r>
        <w:rPr>
          <w:b/>
          <w:u w:val="single"/>
        </w:rPr>
        <w:t xml:space="preserve">Asiakirjan numero 13029</w:t>
      </w:r>
    </w:p>
    <w:p>
      <w:r>
        <w:t xml:space="preserve">Sadat kokoontuvat Padstow'hun Obby Ossin juhliin</w:t>
      </w:r>
    </w:p>
    <w:p>
      <w:r>
        <w:t xml:space="preserve">Tämä vuosisatoja vanha perinne järjestetään joka vuosi 1. toukokuuta kesän tervehdykseksi. Naamarit ja mustat kehykset koristavat kahta hevosta - punainen on Vanha Oss ja sininen Sininauha Oss, joka tunnetaan myös nimellä Rauhan Oss. Nämä kaksi "ossia" kulkevat kaupungin läpi tanssijoiden, rumpujen ja harmonikoiden säestämänä.</w:t>
      </w:r>
    </w:p>
    <w:p>
      <w:r>
        <w:rPr>
          <w:b/>
        </w:rPr>
        <w:t xml:space="preserve">Yhteenveto</w:t>
      </w:r>
    </w:p>
    <w:p>
      <w:r>
        <w:t xml:space="preserve">Sadat ihmiset ovat kokoontuneet Padstow'n kaduille juhlimaan vuosittaista Obby Oss -festivaalia.</w:t>
      </w:r>
    </w:p>
    <w:p>
      <w:r>
        <w:rPr>
          <w:b/>
          <w:u w:val="single"/>
        </w:rPr>
        <w:t xml:space="preserve">Asiakirjan numero 13030</w:t>
      </w:r>
    </w:p>
    <w:p>
      <w:r>
        <w:t xml:space="preserve">David Gest: Big Brother -tähdet ja muut kunnioittavat häntä.</w:t>
      </w:r>
    </w:p>
    <w:p>
      <w:r>
        <w:t xml:space="preserve">Gest tunnettiin parhaiten laulaja Liza Minnellin vieraantuneena aviomiehenä ja Michael Jacksonin ystävänä. Hän tuli tunnetuksi ITV:n I'm A Celebrity -ohjelmasta.... Get Me Out of Here! ja myöhemmin hän esiintyi Grease Is The Word -taitokilpailussa ja Celebrity Big Brotherissa (CBB). CBB:n tähdet ja muut showbisneksen ystävät osoittivat kunnioitustaan Twitterissä.</w:t>
      </w:r>
    </w:p>
    <w:p>
      <w:r>
        <w:rPr>
          <w:b/>
        </w:rPr>
        <w:t xml:space="preserve">Yhteenveto</w:t>
      </w:r>
    </w:p>
    <w:p>
      <w:r>
        <w:t xml:space="preserve">Viihdetaiteilija David Gestin ura oli monipuolinen, ja niinpä kunnianosoituksia hänelle on tullut eri puolilta viihdemaailmaa.</w:t>
      </w:r>
    </w:p>
    <w:p>
      <w:r>
        <w:rPr>
          <w:b/>
          <w:u w:val="single"/>
        </w:rPr>
        <w:t xml:space="preserve">Asiakirjan numero 13031</w:t>
      </w:r>
    </w:p>
    <w:p>
      <w:r>
        <w:t xml:space="preserve">Newton Aycliffen kierrätyslaitoksessa kuollut mies nimetty</w:t>
      </w:r>
    </w:p>
    <w:p>
      <w:r>
        <w:t xml:space="preserve">Darlingtonista kotoisin oleva 47-vuotias Simon Hogg kuoli John Wade's Quarryn louhoksella Newton Aycliffessä lauantaina kello 12.00 GMT. Myös Darlingtonista kotoisin oleva 46-vuotias mies vietiin sairaalaan jalkavammojen vuoksi. Hänen tilansa on kuvailtu vakaaksi. Durhamin poliisi ja Health and Safety Executive ovat käynnistäneet yhteisen tutkinnan tapauksesta. Aiheeseen liittyvät Internet-linkit Durhamin poliisi HSE</w:t>
      </w:r>
    </w:p>
    <w:p>
      <w:r>
        <w:rPr>
          <w:b/>
        </w:rPr>
        <w:t xml:space="preserve">Yhteenveto</w:t>
      </w:r>
    </w:p>
    <w:p>
      <w:r>
        <w:t xml:space="preserve">Durhamin kreivikunnassa sijaitsevassa kierrätyskeskuksessa koneeseen loukkuun jäätyään kuollut mies on nimetty.</w:t>
      </w:r>
    </w:p>
    <w:p>
      <w:r>
        <w:rPr>
          <w:b/>
          <w:u w:val="single"/>
        </w:rPr>
        <w:t xml:space="preserve">Asiakirjan numero 13032</w:t>
      </w:r>
    </w:p>
    <w:p>
      <w:r>
        <w:t xml:space="preserve">RSPCA löysi kuolleita kissoja, kaneja, koiran ja hamsterin Bristolin osoitteesta.</w:t>
      </w:r>
    </w:p>
    <w:p>
      <w:r>
        <w:t xml:space="preserve">Avon ja Somersetin poliisi vieraili Knowlessa sijaitsevassa talossa lauantaina hyväntekeväisyysjärjestön virkamiesten kanssa. "Tarkastajamme löysi useita eläimiä sekä kuolleina että elävinä", RSPCA:n tiedottaja sanoi. Useita elossa talteen otettuja kissoja on sittemmin viety koirien ja kissojen kotiin, ja tutkinta on käynnissä. "Koska tämä on meneillään oleva tutkimus, emme voi sanoa enempää tällä hetkellä", RSPCA:n tiedottaja sanoi.</w:t>
      </w:r>
    </w:p>
    <w:p>
      <w:r>
        <w:rPr>
          <w:b/>
        </w:rPr>
        <w:t xml:space="preserve">Yhteenveto</w:t>
      </w:r>
    </w:p>
    <w:p>
      <w:r>
        <w:t xml:space="preserve">RSPCA:n virkamiehet ovat löytäneet kuolleita kissoja, kaneja, koiran ja hamsterin eräästä osoitteesta Bristolissa saatuaan vihjeen yleisöltä.</w:t>
      </w:r>
    </w:p>
    <w:p>
      <w:r>
        <w:rPr>
          <w:b/>
          <w:u w:val="single"/>
        </w:rPr>
        <w:t xml:space="preserve">Asiakirjan numero 13033</w:t>
      </w:r>
    </w:p>
    <w:p>
      <w:r>
        <w:t xml:space="preserve">Tescon rivitalo Aberystwythissä puretaan.</w:t>
      </w:r>
    </w:p>
    <w:p>
      <w:r>
        <w:t xml:space="preserve">Enid Jonesin talo purettiin sen jälkeen, kun se oli ostettu pakkohuutokaupalla Tesco-supermarketin ja Marks and Spencerin myymälän rakentamiseksi kaupungin Glyndwr Roadille. Suunnittelutarkastaja kannatti tätä siirtoa, joka koski 12 asuntoa, mutta rouva Jones kieltäytyi myymästä. Puskutraktorit siirtyivät paikalle ja purkivat taloja torstaina.</w:t>
      </w:r>
    </w:p>
    <w:p>
      <w:r>
        <w:rPr>
          <w:b/>
        </w:rPr>
        <w:t xml:space="preserve">Yhteenveto</w:t>
      </w:r>
    </w:p>
    <w:p>
      <w:r>
        <w:t xml:space="preserve">Isoäidin koti on purettu, jotta kaksi vähittäiskaupan jättiläistä voisi rakentaa kauppoja Aberystwythiin.</w:t>
      </w:r>
    </w:p>
    <w:p>
      <w:r>
        <w:rPr>
          <w:b/>
          <w:u w:val="single"/>
        </w:rPr>
        <w:t xml:space="preserve">Asiakirjan numero 13034</w:t>
      </w:r>
    </w:p>
    <w:p>
      <w:r>
        <w:t xml:space="preserve">Ruokapankit: "Minulla ei ollut ketään muuta, jonka puoleen kääntyä</w:t>
      </w:r>
    </w:p>
    <w:p>
      <w:r>
        <w:t xml:space="preserve">"Olin tuolloin menettämässä työpaikkani ja saamassa työnhakijoiden tukea. Odotin, että se tulisi läpi. Se kesti 10 päivää, joten olin rahapulassa. "Soitin ja pyysin kriisilainaa. Valitettavasti he eivät olleet valmiita antamaan sitä heti. Menin takaisin työvoimatoimistoon, ja he osoittivat minulle Dundeen ruokapankin. "Johtaja Ewan ja minä juttelimme ja sain myös ruokapaketin. "Sain niitä pari kertaa, koska kesti 10 päivää ennen kuin sain rahaa. "Tämä oli suunnilleen kaksi vuotta sitten. Tilanteeni muuttui, koska aloin saada etuuksia, joten en enää tarvinnut ruokapaketteja. "Heistä oli kuitenkin paljon apua, koska tarvitsin niitä tuolloin. Olin yksin, olin sinkku, olin muuttanut Skotlantiin työn perässä, joten minulla ei ollut ketään muuta, jonka puoleen kääntyä, ja olin kärsin pienestä masennuksesta. "Teen nyt vapaaehtoistyötä kahdessa järjestössä - Pelastusarmeijassa ja yhdessä, joka on yhteydessä Dundeen ruokapankkiin. "Monet ihmiset ovat minun tilanteessani, kun he odottavat etuuksia, eikä heille ole muuta apua. "Uskon, että kasvu johtuu tämänhetkisestä taloustilanteesta - ihmiset menettävät työpaikkansa, heillä on asunto-ongelmia ja asuntolainoja. "Luulen, että ruoka on joskus viimeinen asia, jota ihmiset ajattelevat; he ajattelevat asuntolainan maksamista tai lasten hoitamista ennen ruokaa. "Tilanne ei ole rehellisesti sanottuna mukava."</w:t>
      </w:r>
    </w:p>
    <w:p>
      <w:r>
        <w:rPr>
          <w:b/>
        </w:rPr>
        <w:t xml:space="preserve">Yhteenveto</w:t>
      </w:r>
    </w:p>
    <w:p>
      <w:r>
        <w:t xml:space="preserve">Citizens Advice Scotlandin mukaan ruokapankkien käyttö Skotlannissa on yli kaksinkertaistunut vuodessa. CAS:n mukaan etuuksien viivästymiset ja sosiaaliturvajärjestelmän uudistukset lisäävät ruokapakettien tarvetta. David Dyson käytti Trussell Trustin ylläpitämää ruokapankkia Dundeessa menetettyään työpaikkansa. Hän kertoi tarinansa BBC:lle.</w:t>
      </w:r>
    </w:p>
    <w:p>
      <w:r>
        <w:rPr>
          <w:b/>
          <w:u w:val="single"/>
        </w:rPr>
        <w:t xml:space="preserve">Asiakirjan numero 13035</w:t>
      </w:r>
    </w:p>
    <w:p>
      <w:r>
        <w:t xml:space="preserve">S4C Carmarthenshiren uuden pääkonttorin piirustukset julki</w:t>
      </w:r>
    </w:p>
    <w:p>
      <w:r>
        <w:t xml:space="preserve">Walesin Trinity Saint Davidin yliopisto on jättänyt suunnitteluhakemuksen Carmarthenshiren kaupunginvaltuustolle. Yr Egin -niminen pääkonttori rakennetaan yliopiston tiloihin Carmartheniin. Siihen on tarkoitus sijoittaa noin 25 yritystä, joiden odotetaan tuottavan vuosittain yli 11 miljoonaa puntaa paikallistalouteen ja luovan 98 työpaikkaa. Seitsemänkymmentäviisi työpaikkaa siirretään muualle, mukaan lukien 55 S4C:n työpaikkaa Cardiffista. Yliopiston osastolla Eisteddfodissa voi saada lisätietoja ja tutustua 3D-malliin rakennuksesta, jonka on määrä avautua vuonna 2018.</w:t>
      </w:r>
    </w:p>
    <w:p>
      <w:r>
        <w:rPr>
          <w:b/>
        </w:rPr>
        <w:t xml:space="preserve">Yhteenveto</w:t>
      </w:r>
    </w:p>
    <w:p>
      <w:r>
        <w:t xml:space="preserve">S4C:n uuden Carmarthenshiren pääkonttorin suunnitelmat esiteltiin tiistaina Abergavennyn Eisteddfodissa.</w:t>
      </w:r>
    </w:p>
    <w:p>
      <w:r>
        <w:rPr>
          <w:b/>
          <w:u w:val="single"/>
        </w:rPr>
        <w:t xml:space="preserve">Asiakirjan numero 13036</w:t>
      </w:r>
    </w:p>
    <w:p>
      <w:r>
        <w:t xml:space="preserve">"Useampi kuin yksi lentoyhtiö korvaa BMI Babyn</w:t>
      </w:r>
    </w:p>
    <w:p>
      <w:r>
        <w:t xml:space="preserve">Toimitusjohtaja Brian Ambrose sanoi, että viikon kestäneiden tiiviiden neuvottelujen jälkeen hän toivoo voivansa tehdä ilmoituksen kesäkuussa. "Nämä lentoyhtiöt liikennöisivät sekä kotimaan reittejä että Euroopan verkostoa vuonna 2013", hän sanoi. "Toivomme myös, että osa BMI Babyn tyhjäksi jääneistä Euroopan kohteista saadaan täytettyä ajoissa kesäksi."</w:t>
      </w:r>
    </w:p>
    <w:p>
      <w:r>
        <w:rPr>
          <w:b/>
        </w:rPr>
        <w:t xml:space="preserve">Yhteenveto</w:t>
      </w:r>
    </w:p>
    <w:p>
      <w:r>
        <w:t xml:space="preserve">BMI Baby voidaan korvata Belfast Cityn lentoasemalla useammalla kuin yhdellä uudella lentoyhtiöllä.</w:t>
      </w:r>
    </w:p>
    <w:p>
      <w:r>
        <w:rPr>
          <w:b/>
          <w:u w:val="single"/>
        </w:rPr>
        <w:t xml:space="preserve">Asiakirjan numero 13037</w:t>
      </w:r>
    </w:p>
    <w:p>
      <w:r>
        <w:t xml:space="preserve">Swindon "yliajo": Mies pidätettiin murhayrityksestä</w:t>
      </w:r>
    </w:p>
    <w:p>
      <w:r>
        <w:t xml:space="preserve">26-vuotiasta miestä hoidetaan Southmeadin sairaalassa hengenvaarallisten päävammojen vuoksi. Toinen mies, 31, selvisi lievin vammoin. Onnettomuus tapahtui perjantaina kello 15.30 GMT The Dolphin Pubin ulkopuolella Rodbourne Roadilla, Swindonissa. Epäilty 25-vuotias mies on poliisin huostassa. Pian sen jälkeen löydettyä Nissan Jukea tutkitaan parhaillaan rikosteknisesti.</w:t>
      </w:r>
    </w:p>
    <w:p>
      <w:r>
        <w:rPr>
          <w:b/>
        </w:rPr>
        <w:t xml:space="preserve">Yhteenveto</w:t>
      </w:r>
    </w:p>
    <w:p>
      <w:r>
        <w:t xml:space="preserve">Mies on pidätetty epäiltynä murhayrityksestä sen jälkeen, kun poliisi kuvaili kahden jalankulkijan kolaria "yliajoksi".</w:t>
      </w:r>
    </w:p>
    <w:p>
      <w:r>
        <w:rPr>
          <w:b/>
          <w:u w:val="single"/>
        </w:rPr>
        <w:t xml:space="preserve">Asiakirjan numero 13038</w:t>
      </w:r>
    </w:p>
    <w:p>
      <w:r>
        <w:t xml:space="preserve">Guernseyn asuntojen hinnat laskivat lähes 5 prosenttia</w:t>
      </w:r>
    </w:p>
    <w:p>
      <w:r>
        <w:t xml:space="preserve">Keskimääräisen paikallismarkkinoilla myytävän asunnon mediaani oli 346 750 puntaa, mikä on 4,8 prosenttia vähemmän kuin kolmen edellisen kuukauden aikana ja 0,1 prosenttia enemmän kuin vuotta aiemmin. Myös Guernseyn asuntojen hinnat avoimilla markkinoilla laskivat, 7,6 % vuosineljänneksen aikana ja lähes 5 % vuoden aikana. Myyntien määrä nousi 248:aan, mikä on 38 prosenttia enemmän kuin edellisellä neljänneksellä. Näistä kaupoista 17 tehtiin avoimilla markkinoilla ja 231 paikallisilla markkinoilla.</w:t>
      </w:r>
    </w:p>
    <w:p>
      <w:r>
        <w:rPr>
          <w:b/>
        </w:rPr>
        <w:t xml:space="preserve">Yhteenveto</w:t>
      </w:r>
    </w:p>
    <w:p>
      <w:r>
        <w:t xml:space="preserve">Keskimääräisen asunnon hinta Guernseyssä laski lähes 5 prosenttia viime vuosineljänneksellä.</w:t>
      </w:r>
    </w:p>
    <w:p>
      <w:r>
        <w:rPr>
          <w:b/>
          <w:u w:val="single"/>
        </w:rPr>
        <w:t xml:space="preserve">Asiakirjan numero 13039</w:t>
      </w:r>
    </w:p>
    <w:p>
      <w:r>
        <w:t xml:space="preserve">Weezerin laulaja loukkaantui bussiturmassa</w:t>
      </w:r>
    </w:p>
    <w:p>
      <w:r>
        <w:t xml:space="preserve">Toronton ja Bostonin keikkojen välillä matkalla ollut bussi, jossa oli Cuomo, hänen vaimonsa, tyttärensä ja kaksi avustajaa, "liukastui mustalla jäällä" ja putosi ojaan. Laulaja vietiin St Mary's Hospitaliin Amsterdamissa, New Yorkissa, jossa hän kärsi epäillyistä kylkiluiden murtumista. Weezerin joulukuisen Yhdysvaltain-kiertueen loppuosa, joka tukee uuden Raditude-albumin julkaisua, on nyt peruttu. Yhtyeen webmasterin bändin sivuilla julkaisemassa selostuksessa tapauksesta sanottiin: "Vaikka bussi tosiaan suistui tieltä ja syöksyi noin 8-10 pystysuoraa jalkaa mutaiselle rotkolle oikealla puolella valtatietä pysähtyen näin hyvin äkillisesti, se ei kaatunut tai pyörinyt."</w:t>
      </w:r>
    </w:p>
    <w:p>
      <w:r>
        <w:rPr>
          <w:b/>
        </w:rPr>
        <w:t xml:space="preserve">Yhteenveto</w:t>
      </w:r>
    </w:p>
    <w:p>
      <w:r>
        <w:t xml:space="preserve">Kalifornialaisen rockyhtye Weezerin laulaja Rivers Cuomo on saanut lieviä vammoja bändin kiertuebussin kaaduttua New Yorkin osavaltion pohjoisosassa sunnuntaina (6. joulukuuta), kertoi poliisi.</w:t>
      </w:r>
    </w:p>
    <w:p>
      <w:r>
        <w:rPr>
          <w:b/>
          <w:u w:val="single"/>
        </w:rPr>
        <w:t xml:space="preserve">Asiakirjan numero 13040</w:t>
      </w:r>
    </w:p>
    <w:p>
      <w:r>
        <w:t xml:space="preserve">Poliisi vahvistaa, että Midlothianin golfklubin lähellä tapahtuneesta seksikohtauksesta ei ole rikosta.</w:t>
      </w:r>
    </w:p>
    <w:p>
      <w:r>
        <w:t xml:space="preserve">Hänen kimppuunsa hyökättiin sunnuntaina iltapäivällä Newbattle Golf Clubin lähellä Dalkeithissa sijaitsevalla polulla. Skotlannin poliisin mukaan naiselle annetaan "asianmukaista tukea". Komisario Arron Clinkscales sanoi: "Laajan tutkinnan jälkeen on todettu, että rikosta ei ole tapahtunut." Hän lisäsi: "Haluan kiittää paikallista yhteisöä ja keskeisiä yhteistyökumppaneita heidän tuestaan ja avustaan tämän tutkinnan aikana". "Olen tietoinen siitä, että tapaus on aiheuttanut suurta huolta."</w:t>
      </w:r>
    </w:p>
    <w:p>
      <w:r>
        <w:rPr>
          <w:b/>
        </w:rPr>
        <w:t xml:space="preserve">Yhteenveto</w:t>
      </w:r>
    </w:p>
    <w:p>
      <w:r>
        <w:t xml:space="preserve">Midlothianissa 19-vuotiaaseen naiseen kohdistunutta seksuaalista väkivaltaa tutkiva poliisi on vahvistanut, että rikosta ei tapahtunut.</w:t>
      </w:r>
    </w:p>
    <w:p>
      <w:r>
        <w:rPr>
          <w:b/>
          <w:u w:val="single"/>
        </w:rPr>
        <w:t xml:space="preserve">Asiakirjan numero 13041</w:t>
      </w:r>
    </w:p>
    <w:p>
      <w:r>
        <w:t xml:space="preserve">Teinipoika pelastettiin Guernseyn etelärannikon kallioilta</w:t>
      </w:r>
    </w:p>
    <w:p>
      <w:r>
        <w:t xml:space="preserve">St John Ambulance ja Rescue hälytettiin paikalle sen jälkeen, kun teini-ikäisen nähtiin huutavan ja heiluttavan pienessä rotkossa Petit Portin ja Moulin Huet'n välillä. Pelastusryhmä laskeutui yli 160 metrin päähän paksun korpikuusikon läpi päästäkseen hänen luokseen. Poika, jonka jalka oli juuttunut rakoon, pelastettiin neljän tunnin operaation jälkeen kello 2045 GMT, ja hänet vietiin sairaalaan nilkkavamman vuoksi.</w:t>
      </w:r>
    </w:p>
    <w:p>
      <w:r>
        <w:rPr>
          <w:b/>
        </w:rPr>
        <w:t xml:space="preserve">Yhteenveto</w:t>
      </w:r>
    </w:p>
    <w:p>
      <w:r>
        <w:t xml:space="preserve">13-vuotias poika jouduttiin pelastamaan Guernseyn etelärannikon kallioilta sunnuntaina.</w:t>
      </w:r>
    </w:p>
    <w:p>
      <w:r>
        <w:rPr>
          <w:b/>
          <w:u w:val="single"/>
        </w:rPr>
        <w:t xml:space="preserve">Asiakirjan numero 13042</w:t>
      </w:r>
    </w:p>
    <w:p>
      <w:r>
        <w:t xml:space="preserve">Handsworth Woodin tuhopoltto koetin tulipalon jälkeen repii talon läpi</w:t>
      </w:r>
    </w:p>
    <w:p>
      <w:r>
        <w:t xml:space="preserve">Tulipalo syttyi Birminghamin Handsworth Woodissa sijaitsevalla Cornwall Roadilla sijaitsevassa kodissa varhain lauantaiaamuna. Ensihoitajat hoitivat paikalla 30-vuotiasta miestä ja iäkästä naista savun hengittämisen vuoksi, kertoi West Midlands Fire Service. Poliisin mukaan tutkinta on käynnissä, eikä pidätyksiä ole tehty. Seuraa BBC West Midlandsia Facebookissa ja Twitterissä ja tilaa paikalliset uutispäivitykset suoraan puhelimeesi.</w:t>
      </w:r>
    </w:p>
    <w:p>
      <w:r>
        <w:rPr>
          <w:b/>
        </w:rPr>
        <w:t xml:space="preserve">Yhteenveto</w:t>
      </w:r>
    </w:p>
    <w:p>
      <w:r>
        <w:t xml:space="preserve">Poliisi käsittelee talon etuhuoneen polttanutta tulipaloa tuhopolttona.</w:t>
      </w:r>
    </w:p>
    <w:p>
      <w:r>
        <w:rPr>
          <w:b/>
          <w:u w:val="single"/>
        </w:rPr>
        <w:t xml:space="preserve">Asiakirjan numero 13043</w:t>
      </w:r>
    </w:p>
    <w:p>
      <w:r>
        <w:t xml:space="preserve">Vauva kotiutettiin yksiköstä, joka suljettiin infektion vuoksi</w:t>
      </w:r>
    </w:p>
    <w:p>
      <w:r>
        <w:t xml:space="preserve">Cardiffin ja Valen yliopiston terveyslautakunnan mukaan 11 vauvaa hoidettiin Walesin yliopistollisen sairaalan yksikössä, ja heidän tilansa oli paranemassa. Uusien potilaiden vastaanottaminen lopetettiin elokuun lopulla "infektioryhmän" vuoksi. Lautakunta ei ole vahvistanut, onko yksikkö avattu uudelleen uusille potilaille tai mistä infektioista on kyse. Tiedottajan mukaan yksi vauva kotiutettiin viime viikonloppuna.</w:t>
      </w:r>
    </w:p>
    <w:p>
      <w:r>
        <w:rPr>
          <w:b/>
        </w:rPr>
        <w:t xml:space="preserve">Yhteenveto</w:t>
      </w:r>
    </w:p>
    <w:p>
      <w:r>
        <w:t xml:space="preserve">Yksi 12 vauvasta, joiden bakteeritulehdus oli positiivinen, minkä vuoksi Cardiffissa sijaitseva vastasyntyneiden synnytysyksikkö jouduttiin sulkemaan uusilta potilailta, on päässyt pois.</w:t>
      </w:r>
    </w:p>
    <w:p>
      <w:r>
        <w:rPr>
          <w:b/>
          <w:u w:val="single"/>
        </w:rPr>
        <w:t xml:space="preserve">Asiakirjan numero 13044</w:t>
      </w:r>
    </w:p>
    <w:p>
      <w:r>
        <w:t xml:space="preserve">Paikallisvaalit 2021: Hoitoala "tarvitsee tukea henkilöstön pitämiseksi</w:t>
      </w:r>
    </w:p>
    <w:p>
      <w:r>
        <w:t xml:space="preserve">Pormestarilla ei ole suoraa määräysvaltaa terveys- ja sosiaalihuoltoon, mutta hänellä on vastuu osaamisesta, ja hän voi tehdä yhteistyötä paikallisten yritysten kanssa selvittääkseen, missä pätevästä työvoimasta voi olla pulaa. Peterborough'ssa toimivaa Ness M Care Services -yhtiötä johtava Moyo sanoo, että hoitoalalla on ollut vaikeuksia viime vuonna, ja hän haluaa, että henkilöstön houkuttelemiseksi ja pitämiseksi palveluksessa tehdään enemmän taitojen ja koulutusmahdollisuuksien avulla. Hän sanoi: "Luulen, että intohimo, joka siitä [hoitotyöstä] kumpuaa, on pitänyt meidät pystyssä. "Ihmiset, joita tuemme, ja heidän riippuvuutensa meistä ovat pitäneet meidät liikkeellä koko Covid-tilanteen ajan, joka on ollut äärimmäisen vaikea." "Alalla on vaikeuksia houkutella ja pitää henkilökuntaa, mutta samalla se on ala, joka on hyvin riippuvainen ihmisistä." "Se on hyvin riippuvainen ihmisistä." Skills to Care -tutkimus arvioi, että 7,9 prosenttia aikuisten sosiaalihuollon tehtävistä oli avoimena Itä-Englannissa vuosina 2019-20, mikä vastaa noin 12 500 virkaa. Moyo uskoo, että "investoimalla ja kouluttamalla ihmisiä taitoihin, jotka tukevat heitä hoitoalalla" voitaisiin auttaa. Pormestariehdokkaat, jotka on lueteltu aakkosjärjestyksessä, esittävät suunnitelmansa alla. Nik Johnson, työväenpuolue "Olen viimeiset 30 vuotta keskittynyt työskentelemään organisaatioiden välillä. Olen käyttänyt aikani yrittäessäni varmistaa, että sosiaalihuolto toimii yhteistyössä terveydenhuollon kanssa, sekä yhteisöpalvelujen että akuuttipalvelujen kanssa", hän sanoo. "Väestömme ikääntyy, ja jos jotain olemme Covidissa viime vuoden aikana oppineet, niin sen, että meidän on pystyttävä huolehtimaan toisistamme. "Ihmiset, jotka ovat tehneet kovaa työtä kaikissa hoitokodeissa ja jotka ovat tehneet avohoitotyötä ja asettaneet itsensä alttiiksi riskeille, on palkittava rahallisesti, mutta heitä on myös kunnioitettava pitkällä aikavälillä." James Palmer, konservatiivi "Pormestarilla ei ole vastuuta terveydenhuollosta. On aivan selvää, että sosiaalihuoltoa hallinnoidaan piirikuntien valtuustojen kautta", sanoo Palmer, joka valittiin Cambsin ja Peterborough'n yhdistetyn viranomaisen ensimmäiseksi pormestariksi, kun se perustettiin vuonna 2017. "Pormestari voi työskennellä Peterborough'n neuvostojen ja kaupunginvaltuuston rinnalla, mutta ne valvovat aikuisten sosiaalihuoltoa sekä lasten ja nuorten palveluja. "Mutta se, mitä pormestari voi tehdä, kun on kyse auttamisesta, on luoda mahdollisuuksia alalla työskenteleville ihmisille uudelleenkoulutukseen ja koulutusmahdollisuuksiin, koska se on ala, joka aina kamppailee henkilöstön kanssa." Aidan Van de Weyer, liberaalidemokraatit "Sosiaalihuollon ja muiden yhteisöryhmien parissa työskentelevien ihmisten työ on ollut loistavaa viime vuoden aikana", sanoo Van de Weyer, joka on myös South Cambridgeshiren piirineuvoston jäsen. "Myös muut organisaatiot ovat oppineet paljon, ja johtamani neuvosto on oppinut paljon siitä, miten voimme tukea yhteisöjä ja omaishoitajia. "Pormestarilla on tässä todella tärkeä johtajan rooli, hän tuo ihmiset ja organisaatiot yhteen. Hänellä ei ole suoraa vastuuta terveydenhuollosta, mutta uskon, että voimme vakiinnuttaa viime vuoden aikana oppimamme hyvät ja tiiviit yhteistyösuhteet." Tämän interaktiivisen version katsominen edellyttää nykyaikaista selainta, jossa on JavaScript ja vakaa internetyhteys. Lisätietoja näistä vaaleista Ketä voin äänestää alueellani? Anna postinumerosi tai englantilaisen valtuustosi tai skotlantilaisen tai walesilaisen vaalipiirisi nimi, niin saat lisätietoja. Esim. "W1A 1AA" tai "Westminster" Kaikkia kolmea ehdokasta esittelevä erikoisohjelma "A Mayor for Cambridgeshire and Peterborough" lähetettiin sunnuntaina BBC One -kanavalla, ja se on saatavilla BBC iPlayerissä. Aiheeseen liittyvät Internet-linkit Cambridgeshire and Peterborough Combined Authority (Cambridgeshire and Peterborough Combined Authority)</w:t>
      </w:r>
    </w:p>
    <w:p>
      <w:r>
        <w:rPr>
          <w:b/>
        </w:rPr>
        <w:t xml:space="preserve">Yhteenveto</w:t>
      </w:r>
    </w:p>
    <w:p>
      <w:r>
        <w:t xml:space="preserve">Hoitoala on tunnettu henkilöstön suuresta vaihtuvuudesta, ja pandemia on koetellut sitä erityisen voimakkaasti. Jacqualine Moyo omistaa kotihoitopalvelun, ja hänen mukaansa hoitoalalla on keskityttävä enemmän ihmisten kouluttamiseen ja taitojen jatkuvaan kehittämiseen. Miten Cambridgeshiren ja Peterborough'n pormestariehdokkaat auttaisivat tätä vaikeuksissa olevaa alaa?</w:t>
      </w:r>
    </w:p>
    <w:p>
      <w:r>
        <w:rPr>
          <w:b/>
          <w:u w:val="single"/>
        </w:rPr>
        <w:t xml:space="preserve">Asiakirjan numero 13045</w:t>
      </w:r>
    </w:p>
    <w:p>
      <w:r>
        <w:t xml:space="preserve">Abortti Pohjois-Irlannissa</w:t>
      </w:r>
    </w:p>
    <w:p>
      <w:r>
        <w:t xml:space="preserve">Ihmisoikeusaktivistit ovat hävinneet valituksen korkeimpaan oikeuteen Pohjois-Irlannin aborttilain laillisuudesta. Tuomioistuin hylkäsi Pohjois-Irlannin ihmisoikeuskomission (NIHRC) tekemän valituksen. Tuomareiden enemmistö kuitenkin totesi, että voimassa oleva laki on ristiriidassa ihmisoikeuslainsäädännön kanssa tapauksissa, joissa kyseessä on kuolemaan johtava sikiön poikkeavuus ja seksuaalirikos. Kysy kysymys Jaa tämä botti.</w:t>
      </w:r>
    </w:p>
    <w:p>
      <w:r>
        <w:rPr>
          <w:b/>
        </w:rPr>
        <w:t xml:space="preserve">Yhteenveto</w:t>
      </w:r>
    </w:p>
    <w:p>
      <w:r>
        <w:t xml:space="preserve">Toisin kuin muualla Yhdistyneessä kuningaskunnassa, vuoden 1967 aborttilaki ei ulotu Pohjois-Irlantiin.</w:t>
      </w:r>
    </w:p>
    <w:p>
      <w:r>
        <w:rPr>
          <w:b/>
          <w:u w:val="single"/>
        </w:rPr>
        <w:t xml:space="preserve">Asiakirjan numero 13046</w:t>
      </w:r>
    </w:p>
    <w:p>
      <w:r>
        <w:t xml:space="preserve">Chile: Augusto Pinochetin elämän vähemmän tunnetut vuodet.</w:t>
      </w:r>
    </w:p>
    <w:p>
      <w:r>
        <w:t xml:space="preserve">Constanza Hola ChamyBBC Mundo, Valparaiso Minulla on jotain yhteistä yhden Latinalaisen Amerikan pelätyimmän johtajan kanssa: kävin samaa koulua kuin kenraali Augusto Pinochet. Olen syntynyt ja kasvanut Valparaisossa, kaupungissa, jossa kenraali Pinochet syntyi sata vuotta sitten. Sagrados Corazones -koulu (SS.CC.) oli yksi kaupungin perinteikkäimmistä rakennuksista, ja se oli vuonna 1837 perustettu Etelä-Amerikan vanhimpia yksityiskouluja. Vietin lapsuuteni leikkien sen seinien sisällä ja kuunnellen tarinoita entisestä oppilaasta, joka julisti itsensä presidentiksi. Kenraali Pinochet nousi valtaan Chilessä kaadettuaan Salvador Allenden demokraattisesti valitun hallituksen vuonna 1973. "Äidin poika" Neljäkymmentäviisi vuotta aiemmin, vuonna 1928, hän kirjoittautui kouluun, jossa hän vietti viisi vuotta ennen kuin siirtyi opiskelemaan sotilasakatemiaan. Hän oli juuri palannut Valparaisoon asuttuaan kaksi vuotta maaseudulla perheensä kanssa. Hänen nuoremmat veljensä jäivät sisäoppilaitokseen, mutta Augusto, joka oli hyvin läheinen äitinsä Avelinan kanssa, muutti vanhempiensa kanssa Valparaisoon. Gen Pinochetin äiti oli hyvin uskonnollinen, joten ei ollut mikään yllätys, että hän asetti poikansa Sagrados Corazonesin kaltaiseen katoliseen kouluun. "Hän oli äitini suosikki", muistelee Gen Pinochetin nuorin sisar Teresa. Hänen mukaansa tämä side kesti koko elämän. "Hän oli hyvin herttainen äidille. Hän kävi hänen luonaan joka päivä ennen töitä, ja se oli ensimmäinen asia, jonka hän teki. He tulivat todella hyvin toimeen", Teresa Pinochet, ainoa vielä elossa oleva sisarus, muistelee. Köyhä opiskelija? Koulussa Gen Pinochet ei loistanut. Hän sai lempinimen Aasi, joka johtui kuulemma hänen räyhäävästä naurustaan. Koulussani kerrottiin kuitenkin, että lempinimi ei viitannut hänen nauruunsa vaan hänen huonoon koulumenestykseensä. Koulutodistusten mukaan hän oli keskinkertainen oppilas, ei huonoin eikä paras. Joistakin oppiaineista hän läpäisi juuri ja juuri välttämättömän vähimmäisarvosanan, mutta toisissa aineissa hän menestyi erinomaisesti ja sai palkintoja taideteoksistaan. Eräänä vuonna hänet palkittiin myös matematiikan luokan ykkösestä. Kenraali Pinochet kertoi nauttineensa ranskan opiskelusta ja myös latinan puhumisesta, jota hän harjoitteli rukoillessaan ja messussa. Alumnus Kun 60 vuotta myöhemmin kävin Sagrados Corazonesissa, ei moni oppilas ollut ylpeä sen kuuluisimmasta alumnista. Gonzalo San Martin kävi koulua samaan aikaan kuin minä, ja nykyään hän opettaa koulussa, joka on nyt uusissa tiloissa. "Eräänä päivänä löysimme kenraali Pinochetin omakätisen valokuvan", hän muistelee. "Tämä tapahtui 1990-luvulla, kun Chile oli lakannut olemasta diktatuuri, ja useimmat meistä olivat saaneet kotona opetuksen, että Pinochet oli paha", hän selittää. "Niinpä ripustimme valokuvan seinälle ja heittelimme sitä tikanheittimillä." Joidenkin chileläisten ei tarvinnut vanhempiensa opettaa kenraali Pinochetista. Kummittelevat muistot Carmen Hertz on Chilen ulkoministeriön ihmisoikeusosaston entinen johtaja ja asianajaja, joka on omistanut elämänsä ihmisoikeuksien puolustamiselle. Hänen miehensä, kommunistiaktivisti Carlos Berger katosi vuonna 1973. Hänen jäänteensä löydettiin vasta yli 40 vuotta myöhemmin, tammikuussa 2014. Hän oli Chilen armeijan kuolemankaravaanin uhri, jonka uskotaan tappaneen lähes 100 sotilashallintoa vastustanutta ihmistä. Hänelle on yhdentekevää, millainen vaikutus Sagrados Corazones -järjestöllä saattoi tai ei saattanut olla kenraali Pinochetin elämään. "Koulunkäynti, joka hänellä oli, ei kerro siitä, millainen hänestä tuli myöhemmin elämässään", hän sanoo. Kenraali Pinochet joutui syytteeseen kuoleman karavaanin tekemistä rikoksista, mutta hän kuoli ennen kuin häntä ehdittiin tuomita. Hertzille tapaus on selvä. "Pinochet oli valtioterrorismin yllyttäjä ja tuhoamispolitiikan toteuttaja", hän sanoo. Mutta on myös chileläisiä, jotka muistavat hänet hellästi ja väittävät, että hän "pelasti Chilen kommunismilta". Kourallinen hänen uskollisia kannattajiaan osallistui hiljattain hänen syntymänsä satavuotispäivän muistotilaisuuteen. Sagrados Corazonesin nykyiset oppilaat eivät kuitenkaan todennäköisesti törmää mihinkään edesmenneen sotilasvallanpitäjän muistoesineisiin. Koulu on muuttanut uuteen, moderniin rakennukseen. Vanha rakennus seisoo nyt tyhjillään ja puoliksi hylättynä. Jotkut sanovat, että kenraali Pinochetin haamu kummittelee yhä vanhoilla käytävillä, joilla hänellä oli tapana leikkiä oppilaana, aivan samalla tavalla kuin hänen muistonsa kummittelee yhä monissa chileläisissä yhteiskuntaryhmissä.</w:t>
      </w:r>
    </w:p>
    <w:p>
      <w:r>
        <w:rPr>
          <w:b/>
        </w:rPr>
        <w:t xml:space="preserve">Yhteenveto</w:t>
      </w:r>
    </w:p>
    <w:p>
      <w:r>
        <w:t xml:space="preserve">Chilen entisen sotilashallitsijan Augusto Pinochetin kuolemasta on kulunut yhdeksän vuotta. Kenraali Pinochet jätti lähtemättömän jäljen Latinalaisen Amerikan maahan. Hänen valtakaudellaan vuosina 1973-1990 yli 3 000 ihmistä tapettiin tai "katosi" väkisin. Monia muita kidutettiin ja ajettiin maanpakoon. Kuva kenraali Pinochetista sotilaspuvussaan on edelleen kiistanalainen Chilessä, mutta jotkut kannattajat puolustavat häntä ja hänen hallitustaan. Kuten BBC Mundon toimittaja Constanza Hola Chamy kertoo, kenraali Pinochetin kouluajoista tiedetään kuitenkin vain vähän, ennen kuin hänestä tuli yksi Latinalaisen Amerikan pelätyimmistä sotilashallitsijoista.</w:t>
      </w:r>
    </w:p>
    <w:p>
      <w:r>
        <w:rPr>
          <w:b/>
          <w:u w:val="single"/>
        </w:rPr>
        <w:t xml:space="preserve">Asiakirjan numero 13047</w:t>
      </w:r>
    </w:p>
    <w:p>
      <w:r>
        <w:t xml:space="preserve">Vandaalit varastavat vessapaperirullia ja saippua-annostelijoita Bordersissa</w:t>
      </w:r>
    </w:p>
    <w:p>
      <w:r>
        <w:t xml:space="preserve">Paikallisviranomaisen mukaan tapaukset olivat sattuneet joissakin sen tiloissa viikonlopun aikana. Se pyysi kaikkia asukkaita "kunnioittamaan" alueen julkisia käymälöitä, jotta kaikki voisivat käyttää niitä. Sillä välin se on päättänyt jättää vain yhden käymälän auki kaupungeissa, joissa on useampi kuin yksi käymälä. Se sanoi, että muut julkiset käymälät suljetaan väliaikaisesti. "Tämän päätöksen tarkoituksena on varmistaa, että henkilökuntamme voi huoltaa näitä tiloja useammin, yhdistää resursseja ja antaa yleisölle mahdollisuus saada saippuaa ja vettä käsienpesua varten, kun he ovat liikkeellä yhteisössä, mikä on kansanterveydellisten ohjeiden mukaista", neuvoston lausunnossa sanottiin.</w:t>
      </w:r>
    </w:p>
    <w:p>
      <w:r>
        <w:rPr>
          <w:b/>
        </w:rPr>
        <w:t xml:space="preserve">Yhteenveto</w:t>
      </w:r>
    </w:p>
    <w:p>
      <w:r>
        <w:t xml:space="preserve">Vandaalit ovat vieneet vessapaperirullia ja saippua-annostelijoita "pienestä määrästä" julkisia käymälöitä Skotlannin Bordersissa.</w:t>
      </w:r>
    </w:p>
    <w:p>
      <w:r>
        <w:rPr>
          <w:b/>
          <w:u w:val="single"/>
        </w:rPr>
        <w:t xml:space="preserve">Asiakirjan numero 13048</w:t>
      </w:r>
    </w:p>
    <w:p>
      <w:r>
        <w:t xml:space="preserve">Tuomioistuin pitää voimassa 1 miljardin dollarin suuruisen aivotärähdysratkaisun NFL:ää vastaan.</w:t>
      </w:r>
    </w:p>
    <w:p>
      <w:r>
        <w:t xml:space="preserve">Piirituomari Thomas Ambro kutsui sopimusta epätäydelliseksi mutta oikeudenmukaiseksi. Eräät oikeusjuttuun osallistuneet pelaajat olivat ajaneet myös sitä, että kroonisen traumaattisen enkefalopatian (CTE) mahdolliset uhrit otettaisiin mukaan. NFL:n mukaan sovinto voisi koskea yli 21 000 entistä pelaajaa. Noin 5 000 entistä pelaajaa haastoi menestyksekkäästi NFL:n oikeuteen väittäen, että se salasi toistuvien päävammojen vaarat. NFL:n johtavat virkamiehet ovat nyt myöntäneet, että jalkapallon päävammojen ja CTE:n välillä on yhteys. CTE:hen liittyy oireita, kuten muistin menetystä, masennusta ja etenevää dementiaa. Tauti, joka voidaan diagnosoida vasta kuoleman jälkeen, on löydetty kymmenien entisten amerikkalaisen jalkapallon pelaajien aivoista. NFL ja pelaajaryhmä eivät vastanneet kommenttipyyntöihin.</w:t>
      </w:r>
    </w:p>
    <w:p>
      <w:r>
        <w:rPr>
          <w:b/>
        </w:rPr>
        <w:t xml:space="preserve">Yhteenveto</w:t>
      </w:r>
    </w:p>
    <w:p>
      <w:r>
        <w:t xml:space="preserve">Yhdysvaltalainen vetoomustuomioistuin on vahvistanut National Football Leaguen (NFL) ja aivotärähdyksistä aivovaurioita saaneiden eläkkeelle jääneiden pelaajien ryhmän välisen 1 miljardin dollarin (700 miljoonan punnan) korvaussopimuksen.</w:t>
      </w:r>
    </w:p>
    <w:p>
      <w:r>
        <w:rPr>
          <w:b/>
          <w:u w:val="single"/>
        </w:rPr>
        <w:t xml:space="preserve">Asiakirjan numero 13049</w:t>
      </w:r>
    </w:p>
    <w:p>
      <w:r>
        <w:t xml:space="preserve">Sri Lankan Rajapaksa-perhe: Rajapajaksan perhe: murskaava pudotus armosta</w:t>
      </w:r>
    </w:p>
    <w:p>
      <w:r>
        <w:t xml:space="preserve">Tuntia poikansa Yoshithan pidätyksen jälkeen valokuvaaja nappasi ex-presidentin kyyneleet silmissään, kun hän hyökkäsi rahanpesusyytteiden kimppuun kostona häntä ja hänen perhettään vastaan. Kuva osoitti, miten jyrkästi tämän kerran voittamattoman klaanin onni on romahtanut sen jälkeen, kun Rajapaksa vanhempi syrjäytettiin virastaan viime vuoden alussa. Hän, hänen kaksi aikoinaan vaikutusvaltaista veljeään - joista toinen hallitsi puolustusta ja toinen taloutta - sekä hänen vaimonsa ja kaksi hänen poikaansa ovat nyt kaikki joko pidätettyinä tai kuulusteltuina pitkän luettelon syytteiden perusteella, joihin kuuluu muun muassa aserikoksia, jotka he kaikki kiistävät. Monet singaleesienemmistöiset kunnioittivat Rajapaksaa 30 vuotta kestäneen tamiliseparatistien kapinan murskaamisen vuoksi, vaikka ihmisoikeusaktivistien keskuudessa suurta suuttumusta aiheuttivat valtavat siviiliuhrit. Samaan aikaan srilankalaiset olivat kuitenkin pettyneet yhä enemmän siihen, että perhe oli nauttinut virka-asioista. Tämä auttoi Rajapaksan vieraantuneen kollegan Maithripala Sirisenan valintaa. Merkkejä edistyksestä Viranomaiset väittävät nyt myös, että nuori Rajapaksa oli ylennetty merivoimissa epäasianmukaisesti ja saanut lukuisia etuoikeuksia. Viime vuonna eräs ministeri väitti, että presidentin entinen turvallisuushenkilöstö oli murhannut nuoren rugby-pelaajan, jonka väitettiin kilpailleen presidentin pojan kanssa naisen kiintymyksestä. Rajapaksat eivät ole ainoita, jotka tuntevat lain painon. Myös armeijan jäsenet ja buddhalaismunkit - kaksi ryhmää, joita on tähän asti pidetty melko haavoittumattomina - joutuvat nyt kärsimään. Lokakuussa eräässä hyvin epätavallisessa tapauksessa neljä sotilasta sai pitkät vankeustuomiot tamilinaisen joukkoraiskauksesta. Viisi tiedustelupalvelun työntekijää on nyt pidätetty kuusi vuotta sitten kadonneen toisinajattelijan ja pilapiirtäjän Prageeth Ekneligodan tapauksen vuoksi. Viime kuussa pidätettiin kovan linjan buddhalaismunkki Gnanasara Thero, joka ryntäsi katoamista tutkivaan tuomioistuimeen ja kiroili virkamiesten ja kadonneen miehen vaimon päälle. Myös rakenteellinen muutos on käynnissä. Aikoinaan epätoivoiset ihmisoikeusaktivistit havaitsevat pieniä merkkejä edistyksestä. Kansallinen ihmisoikeuskomissio on vihdoin aidosti riippumaton, ja valtion tiedotusvälineet on vapautettu hallituksen tiukasta valvonnasta. "Leipää on leivottava" Jokaista väitetyistä väärinkäytöksistä pidätettyä kohti on kuitenkin paljon enemmän vapaalla jalalla kulkevia. Yksi heistä on Mervyn Silva, tummiin silmälaseihin sonnustautunut mies, joka farssimaisesti nimitettiin Rajapaksan hallituksen PR-ministeriksi. Hän oli tunnettu murisevista uhkauksistaan murtaa toisinajattelijoiden raajat ja myöntää käyttäneensä pahoinpitelykeinoja. Muutama vuosi sitten hän sitoi paikallishallinnon virkamiehen puuhun tehdäkseen hänestä esimerkin. Mies pakeni myöhemmin maasta sanoen, että hänen elämänsä oli tuhottu. Mervyn Silva erotettiin aluksi hallituspuolueesta tämän tapauksen jälkeen, mutta myöhemmässä puoluekäsittelyssä hänet vapautettiin kaikista syytteistä. Nykyään Silva on edelleen vapaana - luultavasti siksi, että hän on osoittanut sormella entisiä suojelijoitaan, Rajapaksan veljeksiä, ja syyttänyt heitä julkisesti pakkokätköjen aiheuttamisesta. Kymmeniä muita entisiä Rajapaksa-ajan poliitikkoja, jotka ovat julistautuneet uskollisiksi uudelle järjestykselle tai joista on tullut hyödyllisiä uudelle hallitukselle, ei myöskään ole kosketettu, ja heille on annettu ministeritehtäviä. On myös huomattava, että pidätettyjä vastaan on nostettu hyvin vähän varsinaisia syytteitä. Joidenkin mielestä on kyseenalaistettu se, kuinka vilpittömästi hallitus todella yrittää vahvistaa oikeusvaltion periaatteita. Hiljattain kuollut poliittisesti uudistusmielinen munkki Madulawawe Sobitha Thero sanoi viime vuonna, että uusi hallitus etenee liian hitaasti radikaalin muutoksen suhteen. Kuten hän värikkäästi ilmaisi, paistinpannu oli lämmitetty presidenttiä varten, jotta hän voisi tehdä leipää - ei paistatella sen lämmössä. Nyt, hän sanoi, paistinpannu oli oikeassa lämpötilassa - ja leipä on valmistettava.</w:t>
      </w:r>
    </w:p>
    <w:p>
      <w:r>
        <w:rPr>
          <w:b/>
        </w:rPr>
        <w:t xml:space="preserve">Yhteenveto</w:t>
      </w:r>
    </w:p>
    <w:p>
      <w:r>
        <w:t xml:space="preserve">Suuri osa hindujen eepoksesta Ramayana sijoittuu Sri Lankaan. Saarella on kuitenkin nähty jonkinlainen moderni eepos viimeisen noin vuoden aikana, kun perhe, joka kerran näytti hallitsevan suurinta osaa elämästä siellä, on romahtanut. Kun Mahinda Rajapaksa menetti vuosi sitten presidenttikautensa, hänen seuraajansa ryhtyi purkamaan Rajapaksojen rakentamaa valtaverkostoa. Viimeisimpinä esimerkkeinä mainittakoon, että tällä viikolla entisen presidentin vaimoa kuulusteltiin korruptiosyytösten vuoksi, ja yksi heidän pojistaan pidätettiin epäiltynä rahanpesusta, kuten BBC:n Charles Haviland kertoo.</w:t>
      </w:r>
    </w:p>
    <w:p>
      <w:r>
        <w:rPr>
          <w:b/>
          <w:u w:val="single"/>
        </w:rPr>
        <w:t xml:space="preserve">Asiakirjan numero 13050</w:t>
      </w:r>
    </w:p>
    <w:p>
      <w:r>
        <w:t xml:space="preserve">Moottoripyöräilijä kuoli kolarissa auton kanssa Trearddur Bayssä</w:t>
      </w:r>
    </w:p>
    <w:p>
      <w:r>
        <w:t xml:space="preserve">Pohjois-Walesin poliisin tiedottaja kertoi, että poliisit kutsuttiin onnettomuuteen Trearddur Roadilla, Trearddur Bayssä, keskiviikkona noin kello 11.30 BST. Paikalle saapui pelastuspalveluja, mukaan luettuna ilma-ambulanssi, mutta moottoripyörää kuljettanut mies todettiin kuolleeksi tapahtumapaikalla. Tie on tällä hetkellä suljettu, ja poliisi on pyytänyt mahdollisia silminnäkijöitä ilmoittautumaan.</w:t>
      </w:r>
    </w:p>
    <w:p>
      <w:r>
        <w:rPr>
          <w:b/>
        </w:rPr>
        <w:t xml:space="preserve">Yhteenveto</w:t>
      </w:r>
    </w:p>
    <w:p>
      <w:r>
        <w:t xml:space="preserve">Moottoripyöräilijä on kuollut kolaroituaan auton kanssa Angleseyssä.</w:t>
      </w:r>
    </w:p>
    <w:p>
      <w:r>
        <w:rPr>
          <w:b/>
          <w:u w:val="single"/>
        </w:rPr>
        <w:t xml:space="preserve">Asiakirjan numero 13051</w:t>
      </w:r>
    </w:p>
    <w:p>
      <w:r>
        <w:t xml:space="preserve">Chrysler määrättiin maksamaan 149 miljoonaa dollaria Jeepin kolarikuolemasta</w:t>
      </w:r>
    </w:p>
    <w:p>
      <w:r>
        <w:t xml:space="preserve">Remington Walden kuoli sen jälkeen, kun rekka törmäsi takaapäin hänen kuljettamaansa jeeppiin, jonka polttoainesäiliö repesi ja syttyi tuleen. Chrysler maksaa 99 prosenttia korvaussummasta ja toisen ajoneuvon kuljettaja yhden prosentin. Vuonna 2013 Chrysler kutsui takaisin 1,56 miljoonaa vuosina 1993-1998 valmistettua Jeep-maasturia, joissa oli samanlainen polttoainesäiliö takana. Malli, jossa Remington kuoli, oli rakennettu vuonna 1999, eikä se siksi kuulunut takaisin kutsuttujen mallien joukkoon. Chryslerin mukaan vuoden 1999 malli ei ollut viallinen ja vaarallinen. Valamiehistön mukaan autojätti oli kuitenkin vastuussa kuolemantapauksesta, eikä yhtiö ollut varoittanut asiakkaita siitä, että säiliön sijainti saattoi lisätä tulipalon riskiä. Perhe väitti, että heidän poikansa olisi ollut paremmin suojassa, jos säiliö olisi sijoitettu autossa edemmäs.</w:t>
      </w:r>
    </w:p>
    <w:p>
      <w:r>
        <w:rPr>
          <w:b/>
        </w:rPr>
        <w:t xml:space="preserve">Yhteenveto</w:t>
      </w:r>
    </w:p>
    <w:p>
      <w:r>
        <w:t xml:space="preserve">Yhdysvaltalainen valamiehistö on myöntänyt 150 miljoonaa dollaria (100 miljoonaa puntaa) Jeep Grand Cherokee -auton kolarissa vuonna 2012 kuolleen nelivuotiaan pojan perheelle.</w:t>
      </w:r>
    </w:p>
    <w:p>
      <w:r>
        <w:rPr>
          <w:b/>
          <w:u w:val="single"/>
        </w:rPr>
        <w:t xml:space="preserve">Asiakirjan numero 13052</w:t>
      </w:r>
    </w:p>
    <w:p>
      <w:r>
        <w:t xml:space="preserve">Poliisi loukkaantui Sheffieldin vasarahyökkäyksessä</w:t>
      </w:r>
    </w:p>
    <w:p>
      <w:r>
        <w:t xml:space="preserve">Poliisin kimppuun hyökättiin, kun hän suoritti etsintälupaa Longley Hall Roadilla, Sheffieldissä, sijaitsevassa kiinteistössä noin klo 11.10 GMT South Yorkshiren poliisin mukaan poliisia hoidettiin sairaalassa lievien vammojen vuoksi, mutta hänet on sittemmin kotiutettu. 34-vuotias mies on pidätetty epäiltynä murhayrityksestä tapaukseen liittyen. Seuraa BBC Yorkshirea Facebookissa, Twitterissä ja Instagramissa. Lähetä juttuideasi osoitteeseen yorkslincs.news@bbc.co.uk</w:t>
      </w:r>
    </w:p>
    <w:p>
      <w:r>
        <w:rPr>
          <w:b/>
        </w:rPr>
        <w:t xml:space="preserve">Yhteenveto</w:t>
      </w:r>
    </w:p>
    <w:p>
      <w:r>
        <w:t xml:space="preserve">Poliisia on hoidettu sairaalassa sen jälkeen, kun vasaraa kantanut mies oli hyökännyt hänen kimppuunsa.</w:t>
      </w:r>
    </w:p>
    <w:p>
      <w:r>
        <w:rPr>
          <w:b/>
          <w:u w:val="single"/>
        </w:rPr>
        <w:t xml:space="preserve">Asiakirjan numero 13053</w:t>
      </w:r>
    </w:p>
    <w:p>
      <w:r>
        <w:t xml:space="preserve">Exxon Mobil torjuu ilmastonmuutoksen aiheuttaman riskin voiton tavoittelemiseksi.</w:t>
      </w:r>
    </w:p>
    <w:p>
      <w:r>
        <w:t xml:space="preserve">Yrityksen mukaan sen öljy- ja kaasuvarannot eivät menetä arvoaan, kun maailma sopeutuu lämpötilan nousuun. Exxon ei kuitenkaan kiistä sitä, että ilmaston lämpeneminen on totta. Exxonin raportti oli vastaus aktivististen osakkeenomistajien kehotukseen. Kyseessä on ensimmäinen suuren öljy- ja kaasuyhtiön laatima yksityiskohtainen raportti ilmastonmuutoksen mahdollisista vaikutuksista tuleviin liiketoimintanäkymiin. Jatkuva vaatimus Exxonin osakkeenomistajat As You Sow ja Arjuna Capital olivat vaatineet saada tietää, millainen vaikutus ilmastonmuutoksella ja sen vaikutusten hidastamiseen tähtäävällä maailmanlaajuisella politiikalla voisi olla Exxonin omaisuuteen ja tulevaan kannattavuuteen. Vetoomuksessaan ne olivat vedonneet raportteihin, joiden mukaan fossiilisten polttoaineiden kysyntä tai hinnat alenisivat tulevaisuudessa ilmastonmuutoksen tai tiukempien maailmanlaajuisten hiilidioksidisäännösten seurauksena. "Uskomme, että näiden omaisuuserien tuottaminen on olennaisen tärkeää, jotta voimme vastata kasvavaan energiankysyntään maailmanlaajuisesti ja estää kuluttajia - erityisesti vähiten kehittyneissä ja haavoittuvimmissa talouksissa - joutumasta itse vaikeuksiin pyrkiessämme maailmanlaajuisesti korkeampaan elintasoon ja parempiin taloudellisiin mahdollisuuksiin", Exxon totesi raportissa. Exxon sanoi odottavansa, että fossiilisten polttoaineiden hiilidioksidipäästöt saavuttavat huippunsa noin vuoteen 2030 mennessä ja alkavat sen jälkeen vähentyä. Exxonin raportti julkaistiin juuri sen jälkeen, kun YK:n hallitustenvälinen ilmastonmuutospaneeli varoitti, että ilmaston lämpenemisen vaikutukset ovat todennäköisesti "vakavia, laajalle ulottuvia ja peruuttamattomia".</w:t>
      </w:r>
    </w:p>
    <w:p>
      <w:r>
        <w:rPr>
          <w:b/>
        </w:rPr>
        <w:t xml:space="preserve">Yhteenveto</w:t>
      </w:r>
    </w:p>
    <w:p>
      <w:r>
        <w:t xml:space="preserve">Yhdysvaltain suurin öljy- ja kaasuyhtiö Exxon Mobil totesi uudessa raportissaan, että maailman ilmastopolitiikka on "erittäin epätodennäköistä", että se voisi lopettaa fossiilisten polttoaineiden tuotannon ja myynnin lähitulevaisuudessa.</w:t>
      </w:r>
    </w:p>
    <w:p>
      <w:r>
        <w:rPr>
          <w:b/>
          <w:u w:val="single"/>
        </w:rPr>
        <w:t xml:space="preserve">Asiakirjan numero 13054</w:t>
      </w:r>
    </w:p>
    <w:p>
      <w:r>
        <w:t xml:space="preserve">Mallacoota: Mallacallaa: Missä Australian metsäpalot muuttivat päivän yöksi</w:t>
      </w:r>
    </w:p>
    <w:p>
      <w:r>
        <w:t xml:space="preserve">Kaupungin asukkaat heräsivät paksuun savuun ja kalpeaan, oranssiin taivaaseen. Mutta kun tulipalot lähestyivät, taivas muuttui punaiseksi. Kahdeksalta aamulla kuului varoitussireeni, joka kehotti ihmisiä menemään veden äärelle. Kello 9.30 aamulla taivas oli "pilkkopimeä". "Valmistauduimme pahimpaan, koska se oli musta", David Jeffrey kertoi BBC:lle. "Kuin olisi pitänyt olla päivänvaloa, mutta oli mustaa kuin keskiyöllä. Kuulimme tulen roihuavan." Kun tuhannet ihmiset pakenivat rannalle, palomiehet siirtyivät sinne heidän mukanaan. "Meillä on kolme iskuryhmää, jotka istuvat yhdessä yhteisön kanssa ja kirjaimellisesti seisovat rantakadulla yhteisön rinnalla", sanoi palokunnan tiedottaja Steve Warrington. Samoihin aikoihin jotkut ihmiset pakenivat maalta veneillä. Alueen asukkaita oli kehotettu evakuoimaan. Maanantaina viranomaiset kuitenkin kehottivat ihmisiä pysymään paikoillaan, koska oli liian myöhäistä ja vaarallista lähteä. Kello 10.30 aamulla Mallacootan laiturilla oli tällainen tilanne, kun ihmiset suojautuivat veden äärelle. Monilla oli kaasunaamarit suojana savulta. Pakeneminen mereen oli "viimeinen vaihtoehto", Victorian hätätilavirasto sanoi tiistaina. Savun peittäessä auringon kesäpäivä näytti rannalla yöltä. Jotkut pelastustyöntekijät valmistautuivat puolestaan astumaan helteeseen. Päivän puoliväliin mennessä taivas pysyi punertavan oranssina ja paksuna savusta. Victorian osavaltion pääministeri Daniel Andrews sanoi, että laivaston aluksia saatetaan kutsua toimittamaan alueelle ruokaa, vettä ja sähköä. Alueen päätie on suljettu. "Joihinkin näistä syrjäisistä yhteisöistä pääsee meriteitse", hän sanoi. Vaikka Mallacootassa ei ole raportoitu vakavista loukkaantumisista, talojen nähtiin syttyvän tuleen. Jeffrey puhui BBC:lle, kun tuuli oli kääntynyt ja taivas oli hieman kirkastunut. "Olimme kaikki kauhuissamme henkemme puolesta", hän sanoi. "Rukoilimme kuin hullut." Kaikkien kuvien tekijänoikeudet</w:t>
      </w:r>
    </w:p>
    <w:p>
      <w:r>
        <w:rPr>
          <w:b/>
        </w:rPr>
        <w:t xml:space="preserve">Yhteenveto</w:t>
      </w:r>
    </w:p>
    <w:p>
      <w:r>
        <w:t xml:space="preserve">Mallacoota on matkailukaupunki Victorian osavaltiossa Australiassa, noin 500 kilometriä Melbournesta itään. Siellä asuu noin 1 000 ihmistä, mutta väkiluku kasvaa jouluna, kun australialaiset suuntaavat rannikolle nauttimaan lomastaan. Tiistaiaamuna - kun puskatulipalot pyyhkäisivät aluetta - tuhannet ihmiset pakenivat rannalle eri syystä: turvallisuudesta.</w:t>
      </w:r>
    </w:p>
    <w:p>
      <w:r>
        <w:rPr>
          <w:b/>
          <w:u w:val="single"/>
        </w:rPr>
        <w:t xml:space="preserve">Asiakirjan numero 13055</w:t>
      </w:r>
    </w:p>
    <w:p>
      <w:r>
        <w:t xml:space="preserve">Brangelinan ero: Maailma reagoi</w:t>
      </w:r>
    </w:p>
    <w:p>
      <w:r>
        <w:t xml:space="preserve">By BBC TrendingMitä on suosittua ja miksi Ota hetki aikaa. Mekin olemme järkyttyneitä. Epäilemättä tulevina päivinä julkaistaan runsaasti lehtien mielipidekirjoituksia ja analyysejä. Mutta katsotaanpa sillä välin, miten asia etenee sosiaalisessa mediassa. Ei ole yllättävää, että hashtag #Brangelina on maailman suosituin Twitter-trendi. Siellä puhutaan väistämättä Pittin ex-vaimosta, näyttelijä Jennifer Anistonista. Pitt ja Jolie tapasivat tunnetusti Mr &amp; Mrs Smith -elokuvan kuvauksissa vuonna 2004, kun Pitt oli vielä naimisissa Anistonin kanssa. Aniston kertoi Vanity Fair -lehdelle vuonna 2005, että kuvat Pittistä ja Joliesta yhdessä näyttelijän eron jälkeen olivat järkyttäneet häntä. "Olisin robotti, jos sanoisin, etten tuntenut hetkiä, jolloin olin vihainen, loukkaantunut ja nolostunut", hän sanoi. Yksi suosituimmista twiiteistä korostaa Jolien saavutuksia muustakin kuin siitä, että hän on julkkisparin puolisko. On epätoivoa... ...ja jotkut näyttävät olevan valmiita luopumaan rakkaudesta kokonaan. Toiset taas olivat toiveikkaampia ja jakoivat kuvia eri kuuluisista pareista, jotka näyttävät onnellisilta. NEXT STORY: Miten tästä ruokalajista tuli kiistakapula Entinen jalkapalloilija Rio Ferdinand joutui myrskyn keskelle suositun ruokalajin kansallisesta identiteetistä. LUE LISÄÄ Voit seurata BBC Trendingiä Twitterissä @BBCtrending, ja löydät meidät Facebookista. Kaikki juttumme ovat osoitteessa bbc.com/trending.</w:t>
      </w:r>
    </w:p>
    <w:p>
      <w:r>
        <w:rPr>
          <w:b/>
        </w:rPr>
        <w:t xml:space="preserve">Yhteenveto</w:t>
      </w:r>
    </w:p>
    <w:p>
      <w:r>
        <w:t xml:space="preserve">Se on ohi. Maailman kuuluisin pariskunta (Kimin ja Kanyen lisäksi) ei ole enää olemassa. Angelina Jolie on jättänyt avioerohakemuksen aviomies Brad Pittistä kahden vuoden avioliiton ja yli kymmenen yhteisen vuoden jälkeen.</w:t>
      </w:r>
    </w:p>
    <w:p>
      <w:r>
        <w:rPr>
          <w:b/>
          <w:u w:val="single"/>
        </w:rPr>
        <w:t xml:space="preserve">Asiakirjan numero 13056</w:t>
      </w:r>
    </w:p>
    <w:p>
      <w:r>
        <w:t xml:space="preserve">Mies kuoli jäätyään auton alle Wadebridgen katuturmassa</w:t>
      </w:r>
    </w:p>
    <w:p>
      <w:r>
        <w:t xml:space="preserve">Se tapahtui Southern Waylla, Wadebridgessa, kello 11:25 BST tiistaina, kertoi poliisi. Mies lennätettiin Derrifordin sairaalaan kriittisten vammojen vuoksi, jossa hän kuoli seuraavana päivänä. Myös kuljettajaa, 77-vuotiasta miestä, hoidettiin ei-hengenvaarallisten vammojen vuoksi. Poliisi on vedonnut silminnäkijöihin, jotta nämä ottaisivat yhteyttä poliisiin. Lisää Devonin ja Cornwallin uutisia</w:t>
      </w:r>
    </w:p>
    <w:p>
      <w:r>
        <w:rPr>
          <w:b/>
        </w:rPr>
        <w:t xml:space="preserve">Yhteenveto</w:t>
      </w:r>
    </w:p>
    <w:p>
      <w:r>
        <w:t xml:space="preserve">80-vuotias mies kuoli jäätyään auton alle, joka törmäsi taloon Pohjois-Cornwallissa.</w:t>
      </w:r>
    </w:p>
    <w:p>
      <w:r>
        <w:rPr>
          <w:b/>
          <w:u w:val="single"/>
        </w:rPr>
        <w:t xml:space="preserve">Asiakirjan numero 13057</w:t>
      </w:r>
    </w:p>
    <w:p>
      <w:r>
        <w:t xml:space="preserve">Ringling Brothersin sirkus: viimeiset esitykset sisältäpäin</w:t>
      </w:r>
    </w:p>
    <w:p>
      <w:r>
        <w:t xml:space="preserve">Amerikkalainen instituutio, joka hiljalleen joutui polvilleen, koska kulttuurimakujen kehittyminen, huono tuuri ja poliittiset viholliset jättivät sen taloudellisesti kannattamattomaksi. Esiintyjille se merkitsee myös loppua tiiviille yhteisölle, joka matkusti ja asui junassa esitysten välillä. TAPAHTUU TÄSTÄ lukemaan ja katsomaan, miten esiintyjät käsittelevät sirkuksen loppua.</w:t>
      </w:r>
    </w:p>
    <w:p>
      <w:r>
        <w:rPr>
          <w:b/>
        </w:rPr>
        <w:t xml:space="preserve">Yhteenveto</w:t>
      </w:r>
    </w:p>
    <w:p>
      <w:r>
        <w:t xml:space="preserve">Ringling Bros and Barnum &amp; Bailey -sirkus pitää viimeiset esityksensä 146 vuoden jälkeen.</w:t>
      </w:r>
    </w:p>
    <w:p>
      <w:r>
        <w:rPr>
          <w:b/>
          <w:u w:val="single"/>
        </w:rPr>
        <w:t xml:space="preserve">Asiakirjan numero 13058</w:t>
      </w:r>
    </w:p>
    <w:p>
      <w:r>
        <w:t xml:space="preserve">Lochaberista löytyneestä kotkan poikasesta poistettu kalakoukut</w:t>
      </w:r>
    </w:p>
    <w:p>
      <w:r>
        <w:t xml:space="preserve">Kuuden viikon ikäinen uroslintu löydettiin Loch Arkaigista Lochaberissa. Skotlannin SPCA vei poikasen ensin Invernessiin ja sen jälkeen Alloassa sijaitsevaan kansalliseen pelastuskeskukseensa hoidettavaksi. Se pysyy eläinjärjestön luona, kunnes se lentää noin 12 viikon ikäisenä ja vapautetaan sen jälkeen lähelle järveä. Koukut poistettiin kirurgisen toimenpiteen yhteydessä. Aiheeseen liittyvät Internet-linkit Scottish SPCA</w:t>
      </w:r>
    </w:p>
    <w:p>
      <w:r>
        <w:rPr>
          <w:b/>
        </w:rPr>
        <w:t xml:space="preserve">Yhteenveto</w:t>
      </w:r>
    </w:p>
    <w:p>
      <w:r>
        <w:t xml:space="preserve">SSPCA on pelastanut merikotkan poikasen, joka nielaisi kaksi kalakoukkua ja kietoutui niihin kiinnitettyihin siimoihin.</w:t>
      </w:r>
    </w:p>
    <w:p>
      <w:r>
        <w:rPr>
          <w:b/>
          <w:u w:val="single"/>
        </w:rPr>
        <w:t xml:space="preserve">Asiakirjan numero 13059</w:t>
      </w:r>
    </w:p>
    <w:p>
      <w:r>
        <w:t xml:space="preserve">Guernsey Statesin uudessa tehtävässä keskitytään jätteen vähentämiseen</w:t>
      </w:r>
    </w:p>
    <w:p>
      <w:r>
        <w:t xml:space="preserve">Emma Simpson työskentelee osa-aikaisesti kierrätysvastaava Tina Norman-Rossin rinnalla, ja hänen tehtävänään on työskennellä yhteisön parissa kierrätyksen lisäämiseksi. Osavaltiot ovat asettaneet tavoitteeksi kierrättää 50 prosenttia kaikesta jätteestä vuoden 2013 loppuun mennessä, 60 prosenttia vuoteen 2018 mennessä ja 70 prosenttia vuoteen 2025 mennessä. Simpson on edistänyt kierrätystä yli 20 vuotta. Julkisten palvelujen ministeri Paul Luxon sanoi, että nimitys auttaa ministeriötä saavuttamaan jätteiden vähentämiselle ja kierrätykselle asetetut tavoitteet. Hän sanoi: "Tämä ei ole vielä mahdollista: Luxon sanoi: "Viime vuosina olemme yhteisönä ottaneet suuria edistysaskeleita kierrätyksen alalla. Olemme nyt asettaneet korkeammat tavoitteet, jotka ovat mielestämme kunnianhimoisia mutta saavutettavissa."</w:t>
      </w:r>
    </w:p>
    <w:p>
      <w:r>
        <w:rPr>
          <w:b/>
        </w:rPr>
        <w:t xml:space="preserve">Yhteenveto</w:t>
      </w:r>
    </w:p>
    <w:p>
      <w:r>
        <w:t xml:space="preserve">Osavaltiot ovat nimittäneet jätteiden minimointi- ja kierrätysvastaavan osana pyrkimystä vähentää tuotetun roskan määrää.</w:t>
      </w:r>
    </w:p>
    <w:p>
      <w:r>
        <w:rPr>
          <w:b/>
          <w:u w:val="single"/>
        </w:rPr>
        <w:t xml:space="preserve">Asiakirjan numero 13060</w:t>
      </w:r>
    </w:p>
    <w:p>
      <w:r>
        <w:t xml:space="preserve">Daniel McClean: McClean: Mies vapautettu murhatutkimus</w:t>
      </w:r>
    </w:p>
    <w:p>
      <w:r>
        <w:t xml:space="preserve">McCleania, 54, ammuttiin useita kertoja hänen istuessaan pysäköidyssä autossa Cliftonville Roadilla 2. helmikuuta. Uhri oli aiemmin tunnistettu toisinajattelevaksi tasavaltalaiseksi vuoden 2019 oikeuskäsittelyssä. Poliisi oli ottanut torstaina vapautetun miehen kiinni Belfastissa keskiviikkona. Viime viikolla murhaan liittyen pidätettiin kaksi muuta 38- ja 46-vuotiasta miestä, jotka myös vapautettiin myöhemmin ehdoitta.</w:t>
      </w:r>
    </w:p>
    <w:p>
      <w:r>
        <w:rPr>
          <w:b/>
        </w:rPr>
        <w:t xml:space="preserve">Yhteenveto</w:t>
      </w:r>
    </w:p>
    <w:p>
      <w:r>
        <w:t xml:space="preserve">Daniel McCleanin murhaa Pohjois-Belfastissa viime viikolla tutkivat etsivät pidättivät 32-vuotiaan miehen, joka on vapautettu ehdoitta.</w:t>
      </w:r>
    </w:p>
    <w:p>
      <w:r>
        <w:rPr>
          <w:b/>
          <w:u w:val="single"/>
        </w:rPr>
        <w:t xml:space="preserve">Asiakirjan numero 13061</w:t>
      </w:r>
    </w:p>
    <w:p>
      <w:r>
        <w:t xml:space="preserve">Kysymyksiä ja vastauksia: Japanin keskuspankin inflaatiotavoite</w:t>
      </w:r>
    </w:p>
    <w:p>
      <w:r>
        <w:t xml:space="preserve">Sen sijaan maa on lähes kahden vuosikymmenen ajan kärsinyt deflaatiosta eli hintojen laskusta. Pyrkiessään tiistaina vetämään rajan vuosia jatkuneen deflaation alle keskuspankki suostui kaksinkertaistamaan inflaatiotavoitteensa 2 prosenttiin ja jatkamaan kulutusta, kunnes tilanne on kääntynyt.</w:t>
      </w:r>
    </w:p>
    <w:p>
      <w:r>
        <w:rPr>
          <w:b/>
        </w:rPr>
        <w:t xml:space="preserve">Yhteenveto</w:t>
      </w:r>
    </w:p>
    <w:p>
      <w:r>
        <w:t xml:space="preserve">Japanilla on inflaatio-ongelma - sillä ei ole tarpeeksi rahaa.</w:t>
      </w:r>
    </w:p>
    <w:p>
      <w:r>
        <w:rPr>
          <w:b/>
          <w:u w:val="single"/>
        </w:rPr>
        <w:t xml:space="preserve">Asiakirjan numero 13062</w:t>
      </w:r>
    </w:p>
    <w:p>
      <w:r>
        <w:t xml:space="preserve">Mies oikeuteen Sheffieldin raitiovaunu-junaturmasta</w:t>
      </w:r>
    </w:p>
    <w:p>
      <w:r>
        <w:t xml:space="preserve">Törmäys tapahtui Staniforth Roadilla 25. lokakuuta, jolloin uusi raitiovaunuyhteys liikennöi ensimmäistä kertaa. Kevin Hague, 61, saapui Sheffieldin käräjäoikeuteen syytettynä ajamisesta ilman asianmukaista varovaisuutta ja tarkkaavaisuutta sekä punaisia päin ajamisesta. Duncan Streetillä Rotherhamissa asuva Hague ei vastannut syytteeseen, ja hänet vapautettiin takuita vastaan 13. kesäkuuta pidettävää oikeudenkäyntiä varten. Raitiovaunujunat kulkevat Sheffieldin ja Rotherhamin välillä rautatieverkossa ja raitiovaunukiskoilla.</w:t>
      </w:r>
    </w:p>
    <w:p>
      <w:r>
        <w:rPr>
          <w:b/>
        </w:rPr>
        <w:t xml:space="preserve">Yhteenveto</w:t>
      </w:r>
    </w:p>
    <w:p>
      <w:r>
        <w:t xml:space="preserve">Mies on saapunut oikeuteen kuorma-auton ja raitiovaunujunan kolarin yhteydessä.</w:t>
      </w:r>
    </w:p>
    <w:p>
      <w:r>
        <w:rPr>
          <w:b/>
          <w:u w:val="single"/>
        </w:rPr>
        <w:t xml:space="preserve">Asiakirjan numero 13063</w:t>
      </w:r>
    </w:p>
    <w:p>
      <w:r>
        <w:t xml:space="preserve">Helikopteri pelasti loukkaantuneen partiolaisen Brecon Beaconsissa</w:t>
      </w:r>
    </w:p>
    <w:p>
      <w:r>
        <w:t xml:space="preserve">Pelastusmiehiä kutsuttiin keskiviikkona iltapäivällä alueelle Llyn y Fan Fawrin lähelle. Devonin Chivenorissa sijaitseva RAF:n helikopterimiehistö lennätti partiolaisen Morristonin sairaalaan Swanseaan. Vuoripelastusryhmät johdattivat jäljelle jääneen Explorer-partiolaisryhmän pois rinteeltä.</w:t>
      </w:r>
    </w:p>
    <w:p>
      <w:r>
        <w:rPr>
          <w:b/>
        </w:rPr>
        <w:t xml:space="preserve">Yhteenveto</w:t>
      </w:r>
    </w:p>
    <w:p>
      <w:r>
        <w:t xml:space="preserve">Partiolainen on kuljetettu sairaalaan, kun hän oli kaatunut ja saanut selkävamman kävellessään Brecon Beaconsissa.</w:t>
      </w:r>
    </w:p>
    <w:p>
      <w:r>
        <w:rPr>
          <w:b/>
          <w:u w:val="single"/>
        </w:rPr>
        <w:t xml:space="preserve">Asiakirjan numero 13064</w:t>
      </w:r>
    </w:p>
    <w:p>
      <w:r>
        <w:t xml:space="preserve">Kysymyksiä ja vastauksia: Homojen oikeudet Venäjällä</w:t>
      </w:r>
    </w:p>
    <w:p>
      <w:r>
        <w:t xml:space="preserve">Lakiesitys, jolla kielletään homojen "propaganda" nuorten keskuudessa, on herättänyt pelkoa siitä, että populistiset poliitikot tekevät yhteisöstä syntipukin. Homoihin kohdistuvat viharikokset Venäjällä ovat nousseet otsikoihin ulkomailla, vaikka ongelman todellista laajuutta on vaikea arvioida. Tässä BBC News tarkastelee joitakin asioita.</w:t>
      </w:r>
    </w:p>
    <w:p>
      <w:r>
        <w:rPr>
          <w:b/>
        </w:rPr>
        <w:t xml:space="preserve">Yhteenveto</w:t>
      </w:r>
    </w:p>
    <w:p>
      <w:r>
        <w:t xml:space="preserve">Venäjän homoseksuaaleja painostetaan seksuaalisen suuntautumisensa vuoksi 20 vuotta sen jälkeen, kun maa dekriminalisoi homoseksuaalisuuden.</w:t>
      </w:r>
    </w:p>
    <w:p>
      <w:r>
        <w:rPr>
          <w:b/>
          <w:u w:val="single"/>
        </w:rPr>
        <w:t xml:space="preserve">Asiakirjan numero 13065</w:t>
      </w:r>
    </w:p>
    <w:p>
      <w:r>
        <w:t xml:space="preserve">Fiona Scourfieldin kuolema: Scfieldfieldin murhasta syytetty poika, 16, oikeudessa</w:t>
      </w:r>
    </w:p>
    <w:p>
      <w:r>
        <w:t xml:space="preserve">Teiniä syytetään Fiona Scourfieldin, 54, murhasta. Poliisi löysi hänen ruumiinsa Broadmoor Farmilta St Clearsin ja Laugharnen väliltä Carmarthenshiresta tiistaina. Swansea Crown Courtissa maanantaina poika määrättiin tutkintavankeuteen nuorisovankilaan seuraavaan oikeudenkäyntiin 18. toukokuuta asti. Laugharnessa varttunut Scourfield toimi vapaaehtoisena Saksanpaimenkoirien pelastusjärjestössä (German Shepherd Rescue UK).</w:t>
      </w:r>
    </w:p>
    <w:p>
      <w:r>
        <w:rPr>
          <w:b/>
        </w:rPr>
        <w:t xml:space="preserve">Yhteenveto</w:t>
      </w:r>
    </w:p>
    <w:p>
      <w:r>
        <w:t xml:space="preserve">16-vuotias poika, jota syytetään naisen murhasta samuraimiekalla ja kirveellä, on saapunut oikeuteen videolinkin välityksellä.</w:t>
      </w:r>
    </w:p>
    <w:p>
      <w:r>
        <w:rPr>
          <w:b/>
          <w:u w:val="single"/>
        </w:rPr>
        <w:t xml:space="preserve">Asiakirjan numero 13066</w:t>
      </w:r>
    </w:p>
    <w:p>
      <w:r>
        <w:t xml:space="preserve">Islamilaisen valtion nousu</w:t>
      </w:r>
    </w:p>
    <w:p>
      <w:r>
        <w:t xml:space="preserve">Raaka ääriryhmä, jolla väittää olevan taistelijoita kaikkialta maailmasta, on ilmoittanut perustavansa "kalifaatin" - islamilaisen valtion - osissa Irakia ja Syyriaa ja pakottanut monia vähemmistöyhteisöjä kodeistaan. Mistä Islamilainen valtio (IS) on saanut alkunsa? Tuotanto: Lucy Rodgers, Emily Maguire, Richard Bangay ja Nick Davey. Lisätutkimusta on tehnyt David Gritten.</w:t>
      </w:r>
    </w:p>
    <w:p>
      <w:r>
        <w:rPr>
          <w:b/>
        </w:rPr>
        <w:t xml:space="preserve">Yhteenveto</w:t>
      </w:r>
    </w:p>
    <w:p>
      <w:r>
        <w:t xml:space="preserve">Islamilaisen valtion (Isis) taistelijoiden nopea eteneminen Irakissa on saanut maan kaaokseen ja johtanut Yhdysvaltojen ilmaiskuihin heidän keskeisiä asemiaan vastaan.</w:t>
      </w:r>
    </w:p>
    <w:p>
      <w:r>
        <w:rPr>
          <w:b/>
          <w:u w:val="single"/>
        </w:rPr>
        <w:t xml:space="preserve">Asiakirjan numero 13067</w:t>
      </w:r>
    </w:p>
    <w:p>
      <w:r>
        <w:t xml:space="preserve">Mao Zedong: Mao Zongo Zongo: Muistomerkkinä 2000 patsasta</w:t>
      </w:r>
    </w:p>
    <w:p>
      <w:r>
        <w:t xml:space="preserve">Kiina-blogin henkilökuntaBBC News Puheenjohtaja Mao, nyky-Kiinan perustajaisä, on edelleen erittäin kiistanalainen hahmo, ja hänen perinnöstään kiistellään edelleen. Hän on kuitenkin edelleen läsnä kaupungeissa eri puolilla Kiinaa yli 2 000 patsaan muodossa, jotka on pystytetty hänen muistokseen. Valokuvaaja Cheng Wenjun on matkustanut ympäri Kiinaa vuodesta 1997 lähtien ja ottanut valokuvia monista Maon patsaista.</w:t>
      </w:r>
    </w:p>
    <w:p>
      <w:r>
        <w:rPr>
          <w:b/>
        </w:rPr>
        <w:t xml:space="preserve">Yhteenveto</w:t>
      </w:r>
    </w:p>
    <w:p>
      <w:r>
        <w:t xml:space="preserve">Kiina juhlii entisen johtajan Mao Zedongin syntymän 120-vuotispäivää.</w:t>
      </w:r>
    </w:p>
    <w:p>
      <w:r>
        <w:rPr>
          <w:b/>
          <w:u w:val="single"/>
        </w:rPr>
        <w:t xml:space="preserve">Asiakirjan numero 13068</w:t>
      </w:r>
    </w:p>
    <w:p>
      <w:r>
        <w:t xml:space="preserve">Robin Gibbin lahjoitukset tukevat Mansaaren hyväntekeväisyyttä</w:t>
      </w:r>
    </w:p>
    <w:p>
      <w:r>
        <w:t xml:space="preserve">Rebecca House -lastensairaala ilmoitti 11. kesäkuuta, että tähän mennessä on kerätty yli 4000 puntaa. Perheenjäsenet pyysivät Gibbin omaisia lahjoittamaan hautajaiskukkien lähettämisen sijaan. Bee Gees -yhtyeen perustajajäsen, joka kuoli 62-vuotiaana pitkän syöpäkamppailun jälkeen, syntyi synnytyskodissa Douglasissa vuonna 1949. Rahat käytetään hengenvaarallisista sairauksista kärsivien lasten hoitoon. Gibb ja hänen vaimonsa Dwina avasivat laitoksen virallisesti vuonna 2008.</w:t>
      </w:r>
    </w:p>
    <w:p>
      <w:r>
        <w:rPr>
          <w:b/>
        </w:rPr>
        <w:t xml:space="preserve">Yhteenveto</w:t>
      </w:r>
    </w:p>
    <w:p>
      <w:r>
        <w:t xml:space="preserve">Bee Gees -laulaja Robin Gibbin perheen vetoomus on tuonut runsaasti lahjoituksia Manxin hyväntekeväisyysjärjestölle.</w:t>
      </w:r>
    </w:p>
    <w:p>
      <w:r>
        <w:rPr>
          <w:b/>
          <w:u w:val="single"/>
        </w:rPr>
        <w:t xml:space="preserve">Asiakirjan numero 13069</w:t>
      </w:r>
    </w:p>
    <w:p>
      <w:r>
        <w:t xml:space="preserve">1914 Live: Historia uutisoituna uutisina</w:t>
      </w:r>
    </w:p>
    <w:p>
      <w:r>
        <w:t xml:space="preserve">James BuchananUutistoimittaja, ensimmäisen maailmansodan satavuotisjuhlavuosi Tämä oli 1914 Liven idea, kun BBC:n ensimmäisen maailmansodan kausi saavuttaa ensimmäisen merkittävän vuosipäivänsä. Käytämme kaikkia vuoden 2014 uutislähetysten tekniikoita raportoidaksemme tapahtumista Sarajevosta 100 vuotta sitten, erityisesti BBC:n Live-muotoa, jota on käytetty tehokkaasti jalkapallon MM-kisojen ja kuningattaren viestikapulan siirron aikana. BBC:n kirjeenvaihtajia käytettäisiin tuttuihin rooleihinsa. Katso traileri täältä. Allan Little, jolla on paljon kokemusta Balkanilta raportoimisesta, on miehemme Sarajevossa. Kuninkaallinen kirjeenvaihtaja Nicholas Witchell kertoo tarinan arkkiherttua Franz Ferdinandista, hänen vaimostaan ja heidän suhteestaan omaan silloiseen kuningaspariimme. Diplomaattikirjeenvaihtaja Bridget Kendall tarkastelee, miten Lontoon hallitus suhtautui salamurhaan. Turvallisuuskirjeenvaihtaja Frank Gardner kertoo arkkiherttuan vierailuun Sarajevossa liittyvistä turvallisuusongelmista. Lisäksi Euroopan tärkeimmissä kaupungeissa - Pietarissa, Berliinissä, Wienissä ja Pariisissa - toimivat kirjeenvaihtajat kertovat, miten tsaari, keisari, keisari ja presidentti saivat kuulla uutiset. Heidän raporttinsa perustuvat huolelliseen tutkimukseen siitä, mitä tuona päivänä todella tapahtui - ja miten maailma sai tietää siitä. Faktat on kerätty ja tarkistettu, ja aikajana on rakennettu huolellisesti. Professori Margaret MacMillan, The War That Ended Peace -kirjan kirjoittaja, on toiminut historiallisena neuvonantajanamme. Hänen Day by Day -sarjansa Radio 4:ssä on toinen osa BBC:n sitoutumista sodan valmistelun selittämiseen, ja sen ohella ensimmäisen maailmansodan sivustolla on runsaasti materiaalia tutkittavaksi. Kukaan ei tuolloin uskonut, että Itävalta-Unkarin keisarikunnan perillisen ja hänen vaimonsa murha johtaisi ensimmäiseen maailmansotaan. Raporttimme eivät siis viittaa siihen. Ne heijastavat kuitenkin Euroopan jännitteitä tuona kesänä ja sitä, että Euroopan hallitsijat suhtautuivat toisiinsa syvästi epäluuloisesti. Vuosi 1914 Live alkaa raportoimalla kuninkaallisen pariskunnan vierailusta, joka oli 1900-luvun alun mittapuulla hyvin moderni. Se seuraa aamupäivän tapahtumia niiden edetessä, ja lopussa se kuvastaa sitä järkytystä, joka vallitsi Euroopassa, joka oli yhtäkkiä kenenkään tietämättä 37 päivän päässä sodasta. Seuraa historian tapahtumia 28. kesäkuuta 2014 klo 09:30-13:30.</w:t>
      </w:r>
    </w:p>
    <w:p>
      <w:r>
        <w:rPr>
          <w:b/>
        </w:rPr>
        <w:t xml:space="preserve">Yhteenveto</w:t>
      </w:r>
    </w:p>
    <w:p>
      <w:r>
        <w:t xml:space="preserve">BBC News on tottunut raportoimaan ajankohtaisista uutisista ympäri maailmaa. Se on osa työtämme ja osa olemassaolomme syytä. Jos siis joku merkittävä eurooppalainen johtaja murhattaisiin tänään, haluaisimme olla paikalla ja raportoida siitä suorana lähetyksenä. Yleisö odottaa myös, että uutiset julkaistaan suorassa blogissa, ja siksi halusimme kokeilla historian paljastamista tällä tavalla.</w:t>
      </w:r>
    </w:p>
    <w:p>
      <w:r>
        <w:rPr>
          <w:b/>
          <w:u w:val="single"/>
        </w:rPr>
        <w:t xml:space="preserve">Asiakirjan numero 13070</w:t>
      </w:r>
    </w:p>
    <w:p>
      <w:r>
        <w:t xml:space="preserve">Kolme tulvahälytystä, kun vuorovesi iskee Etelä- ja Länsi-Walesiin</w:t>
      </w:r>
    </w:p>
    <w:p>
      <w:r>
        <w:t xml:space="preserve">Natural Resources Wales antoi varoitukset Carmarthenshiren rannikolle Pendinen ja Hendyn välillä Llanellin länsipuolella. Toinen varoitus koskee Uskin suistoa, ja Newportissa odotetaan yli seitsemän metrin nousuveden nousua, ja se on voimassa ainakin torstai-iltaan asti. Monmouthshiren Wye-joen suistoa koskeva kolmas vuorokausi kestää myös torstaihin asti.</w:t>
      </w:r>
    </w:p>
    <w:p>
      <w:r>
        <w:rPr>
          <w:b/>
        </w:rPr>
        <w:t xml:space="preserve">Yhteenveto</w:t>
      </w:r>
    </w:p>
    <w:p>
      <w:r>
        <w:t xml:space="preserve">Etelä- ja Länsi-Walesin rannikolla on kolme tulvahälytystä, koska sinne on ennustettu korkeaa vuorovettä.</w:t>
      </w:r>
    </w:p>
    <w:p>
      <w:r>
        <w:rPr>
          <w:b/>
          <w:u w:val="single"/>
        </w:rPr>
        <w:t xml:space="preserve">Asiakirjan numero 13071</w:t>
      </w:r>
    </w:p>
    <w:p>
      <w:r>
        <w:t xml:space="preserve">Gaelinkielisten oppilaiden määrän kasvu P1-luokassa</w:t>
      </w:r>
    </w:p>
    <w:p>
      <w:r>
        <w:t xml:space="preserve">Bord na Gaidlig on asettanut tavoitteeksi kaksinkertaistaa 400:sta 800:aan oppilaan määrän vuoteen 2017 mennessä. Sen viimeisimmässä vuosikertomuksessa todettiin, että 428 lasta oli aloittanut gaelinkielisen opetuksen tällä tasolla. Päälliköt sanoivat, että paljon työtä on vielä tehtävä, mutta he ovat toiveikkaita tavoitteen saavuttamisesta.</w:t>
      </w:r>
    </w:p>
    <w:p>
      <w:r>
        <w:rPr>
          <w:b/>
        </w:rPr>
        <w:t xml:space="preserve">Yhteenveto</w:t>
      </w:r>
    </w:p>
    <w:p>
      <w:r>
        <w:t xml:space="preserve">Gaelinkieliseen P1-opetukseen tulevien lasten määrä kasvoi 6 prosenttia vuosina 2012-2013, kertoo kielten kansallinen elin.</w:t>
      </w:r>
    </w:p>
    <w:p>
      <w:r>
        <w:rPr>
          <w:b/>
          <w:u w:val="single"/>
        </w:rPr>
        <w:t xml:space="preserve">Asiakirjan numero 13072</w:t>
      </w:r>
    </w:p>
    <w:p>
      <w:r>
        <w:t xml:space="preserve">BBC 100 naista 2015: Farmanfarmaian: Iranilainen taiteilija Monir Farmanfarmaian</w:t>
      </w:r>
    </w:p>
    <w:p>
      <w:r>
        <w:t xml:space="preserve">Hän on yksi BBC:n vuoden 2015 100 naisesta, ja dokumentoimme hänen elämänsä hänen taiteensa kautta. 100 naista 2015 Tämän vuoden kausi sisältää kaksi viikkoa inspiroivia tarinoita BBC:n tämän vuoden 100 naisesta ja muista, jotka uhmaavat stereotypioita ympäri maailmaa. Tykkää meistä Facebookissa ja seuraa meitä Instagramissa käyttämällä hashtagia #100Women.</w:t>
      </w:r>
    </w:p>
    <w:p>
      <w:r>
        <w:rPr>
          <w:b/>
        </w:rPr>
        <w:t xml:space="preserve">Yhteenveto</w:t>
      </w:r>
    </w:p>
    <w:p>
      <w:r>
        <w:t xml:space="preserve">Iranilainen taiteilija Monir Farmanfarmaian on työskennellyt yli viiden vuosikymmenen ajan sekä Yhdysvalloissa että kotimaassaan.</w:t>
      </w:r>
    </w:p>
    <w:p>
      <w:r>
        <w:rPr>
          <w:b/>
          <w:u w:val="single"/>
        </w:rPr>
        <w:t xml:space="preserve">Asiakirjan numero 13073</w:t>
      </w:r>
    </w:p>
    <w:p>
      <w:r>
        <w:t xml:space="preserve">£ 1m EuroMillions voittaja Nottingham vielä lunastaa palkinnon</w:t>
      </w:r>
    </w:p>
    <w:p>
      <w:r>
        <w:t xml:space="preserve">Miljoonan punnan EuroMillions-arpajaispalkintoa ei ole vielä lunastettu, ja se on ollut lunastamatta yli kolme viikkoa. Lottoyhtiö kertoi, että voittokuponki ostettiin Nottinghamissa 23. maaliskuuta. Tämä viimeisin voitto tulee sen jälkeen, kun kolme nottinghamshireläistä pariskuntaa oli voittanut lottopäävoitot reilun kolmen kuukauden aikana. Jos kukaan ei ilmoittaudu syyskuuhun mennessä, rahat lisätään National Lottery Good Causes -rahastoon.</w:t>
      </w:r>
    </w:p>
    <w:p>
      <w:r>
        <w:rPr>
          <w:b/>
        </w:rPr>
        <w:t xml:space="preserve">Yhteenveto</w:t>
      </w:r>
    </w:p>
    <w:p>
      <w:r>
        <w:t xml:space="preserve">Toinen voittava lottokuponki on ostettu Nottinghamissa, operaattori Camelot on paljastanut.</w:t>
      </w:r>
    </w:p>
    <w:p>
      <w:r>
        <w:rPr>
          <w:b/>
          <w:u w:val="single"/>
        </w:rPr>
        <w:t xml:space="preserve">Asiakirjan numero 13074</w:t>
      </w:r>
    </w:p>
    <w:p>
      <w:r>
        <w:t xml:space="preserve">Bristolin roskakuskit heittivät tonneittain romua mereen</w:t>
      </w:r>
    </w:p>
    <w:p>
      <w:r>
        <w:t xml:space="preserve">Maaperä- ja rakennusjätekasat jätettiin Kingswestonin jäte- ja kierrätyskeskukseen johtavalle tielle Avonmouthissa, Bristolissa, varhain 16. ja 20. maaliskuuta. Bristolin kaupunginvaltuuston virkamiehet haluavat jäljittää sinivalkoisen kippikuorma-auton, jonka perässä on kuormausnosturi. Neuvosto sanoo tekevänsä "kaiken voitavansa" saadakseen rikoksentekijät kiinni. Valtuutettu Guy Poultney sanoi: "Kärpäsjätteiden poisheittäminen maksaa veronmaksajille ja kolhii jokaisen näistä palveluista maksavan elinkeinonharjoittajan taskuja."</w:t>
      </w:r>
    </w:p>
    <w:p>
      <w:r>
        <w:rPr>
          <w:b/>
        </w:rPr>
        <w:t xml:space="preserve">Yhteenveto</w:t>
      </w:r>
    </w:p>
    <w:p>
      <w:r>
        <w:t xml:space="preserve">Kierrätyskeskuksen ulkopuolelle 22 tonnia roskia heittäneitä roskaajia on varoitettu, että he jäävät kiinni.</w:t>
      </w:r>
    </w:p>
    <w:p>
      <w:r>
        <w:rPr>
          <w:b/>
          <w:u w:val="single"/>
        </w:rPr>
        <w:t xml:space="preserve">Asiakirjan numero 13075</w:t>
      </w:r>
    </w:p>
    <w:p>
      <w:r>
        <w:t xml:space="preserve">Skeltonin onnettomuus: Skelton: Mies pidätetty koulupyöräilijän kuoltua</w:t>
      </w:r>
    </w:p>
    <w:p>
      <w:r>
        <w:t xml:space="preserve">Poika oli pyöräilemässä Stanghow Roadilla toisen lapsen kanssa, kun hän törmäsi tummanväriseen Alfa Romeo Mitoon sunnuntaina kello 20.20 BST. Poika sai vakavia päävammoja ja kuoli tapahtumapaikalla. Parikymppinen mies on pidätetty. Clevelandin poliisi kieltäytyi kertomasta, mistä häntä epäillään. Poliisi kehotti mahdollisia silminnäkijöitä tai niitä, joilla on kojelautakameran kuvamateriaalia, ottamaan yhteyttä numeroon 101.</w:t>
      </w:r>
    </w:p>
    <w:p>
      <w:r>
        <w:rPr>
          <w:b/>
        </w:rPr>
        <w:t xml:space="preserve">Yhteenveto</w:t>
      </w:r>
    </w:p>
    <w:p>
      <w:r>
        <w:t xml:space="preserve">Poliisin mukaan 14-vuotias poika irtosi pyörästään ja kuoli kolarissa Skeltonin lähellä.</w:t>
      </w:r>
    </w:p>
    <w:p>
      <w:r>
        <w:rPr>
          <w:b/>
          <w:u w:val="single"/>
        </w:rPr>
        <w:t xml:space="preserve">Asiakirjan numero 13076</w:t>
      </w:r>
    </w:p>
    <w:p>
      <w:r>
        <w:t xml:space="preserve">Kadonnutta poikaa etsittiin Clactonissa meressä, mutta ruumis löytyi.</w:t>
      </w:r>
    </w:p>
    <w:p>
      <w:r>
        <w:t xml:space="preserve">Pojan, jonka paikallinen nimi on Ben Quartermaine, 15, uskotaan olleen vedessä ystävänsä kanssa lähellä Clactonin laituria torstai-iltapäivänä. Pelastusveneen miehistö pelasti yhden pojan, ja kadonneen pojan etsintöjä oli määrä jatkaa lauantaina. Essexin poliisi vahvisti, että ruumis oli löydetty noin kello 08:00 BST ja että se oli "alustavasti" tunnistettu Beniksi. Kuolemaa ei pidetä epäilyttävänä, mutta kuolinsyy on toistaiseksi tuntematon, ja tutkimukset jatkuvat.</w:t>
      </w:r>
    </w:p>
    <w:p>
      <w:r>
        <w:rPr>
          <w:b/>
        </w:rPr>
        <w:t xml:space="preserve">Yhteenveto</w:t>
      </w:r>
    </w:p>
    <w:p>
      <w:r>
        <w:t xml:space="preserve">Teinipoikaa etsittäessä on löydetty ruumis, joka katosi mereen hypättyään Essexissä.</w:t>
      </w:r>
    </w:p>
    <w:p>
      <w:r>
        <w:rPr>
          <w:b/>
          <w:u w:val="single"/>
        </w:rPr>
        <w:t xml:space="preserve">Asiakirjan numero 13077</w:t>
      </w:r>
    </w:p>
    <w:p>
      <w:r>
        <w:t xml:space="preserve">Leedsin mies pidätettiin stereoiden heittämisestä poliisiautoon</w:t>
      </w:r>
    </w:p>
    <w:p>
      <w:r>
        <w:t xml:space="preserve">Poliisit kutsuttiin Beestonissa sijaitsevaan Cross Flats Crescentiin noin kello 09:00 BST, jossa mies oli linnoittautunut ensimmäisen kerroksen asuntoon. Hän vahingoitti kiinteistöä ja heitteli esineitä ulos ikkunasta, West Yorkshiren poliisi kertoi. Hän tuli ulos omasta tahdostaan noin kello 11:00 BST. Kukaan ei loukkaantunut pattitilanteessa. Poliisin mukaan mies pidätettiin rikollisen vahingon aiheuttamisesta ja uhkaavasta käytöksestä, ja häntä kuulustellaan myöhemmin. Seuraa BBC Yorkshirea Facebookissa, Twitterissä ja Instagramissa. Lähetä juttuideoita osoitteeseen yorkslincs.news@bbc.co.uk. Aiheeseen liittyvät Internet-linkit West Yorkshiren poliisi</w:t>
      </w:r>
    </w:p>
    <w:p>
      <w:r>
        <w:rPr>
          <w:b/>
        </w:rPr>
        <w:t xml:space="preserve">Yhteenveto</w:t>
      </w:r>
    </w:p>
    <w:p>
      <w:r>
        <w:t xml:space="preserve">Mies on pidätetty sen jälkeen, kun poliisiautoa oli vahingoitettu ikkunasta heitetyillä esineillä Leedsissä - muun muassa stereoilla ja juomalaseilla.</w:t>
      </w:r>
    </w:p>
    <w:p>
      <w:r>
        <w:rPr>
          <w:b/>
          <w:u w:val="single"/>
        </w:rPr>
        <w:t xml:space="preserve">Asiakirjan numero 13078</w:t>
      </w:r>
    </w:p>
    <w:p>
      <w:r>
        <w:t xml:space="preserve">Hull Paragon Interchange avattiin uudelleen evakuoinnin jälkeen.</w:t>
      </w:r>
    </w:p>
    <w:p>
      <w:r>
        <w:t xml:space="preserve">Hull Paragon Interchange -kadun ympärille kaupungin keskustassa asetettiin eristyssulku noin klo 15:40 BST, kun kaasun hajusta oli ilmoitettu. Humbersiden poliisin mukaan asema evakuoitiin varotoimenpiteenä, mutta se on sittemmin avattu uudelleen. Poliisin mukaan liikenne kulkee edelleen hitaasti "ruuhkan käsittelyn aikana".</w:t>
      </w:r>
    </w:p>
    <w:p>
      <w:r>
        <w:rPr>
          <w:b/>
        </w:rPr>
        <w:t xml:space="preserve">Yhteenveto</w:t>
      </w:r>
    </w:p>
    <w:p>
      <w:r>
        <w:t xml:space="preserve">Kymmeniä ihmisiä evakuoitiin linja-auto- ja rautatieasemalta epäillyn kaasuvuodon vuoksi.</w:t>
      </w:r>
    </w:p>
    <w:p>
      <w:r>
        <w:rPr>
          <w:b/>
          <w:u w:val="single"/>
        </w:rPr>
        <w:t xml:space="preserve">Asiakirjan numero 13079</w:t>
      </w:r>
    </w:p>
    <w:p>
      <w:r>
        <w:t xml:space="preserve">Shepton Malletin koulu pysyy suljettuna ainakin maanantaihin asti, kun tulva iskee.</w:t>
      </w:r>
    </w:p>
    <w:p>
      <w:r>
        <w:t xml:space="preserve">Shepton Malletissa sijaitseva Bowlish Infants School evakuoitiin tulvien iskettyä alueelle. Koulun rehtori sanoi, että tilannetta tarkastellaan viikonlopun aikana ja että se "toivottavasti avataan" normaalisti ensi viikolla. Läheisessä Croscomben kaupungissa Sheppey-joki puhkesi penkereensä ja tulvasi pubin ja koteja kylän keskustassa. Mendip District Council ilmoitti tekevänsä yhteistyötä ympäristöviraston ja poliisin kanssa valmistautuakseen perjantaina mahdollisesti esiintyviin paikallisiin tulviin.</w:t>
      </w:r>
    </w:p>
    <w:p>
      <w:r>
        <w:rPr>
          <w:b/>
        </w:rPr>
        <w:t xml:space="preserve">Yhteenveto</w:t>
      </w:r>
    </w:p>
    <w:p>
      <w:r>
        <w:t xml:space="preserve">Koulu, joka evakuoitiin Somersetissa keskiviikkona sattuneen äkkitulvan vuoksi, pysyy suljettuna ainakin maanantaihin asti, henkilökunta on ilmoittanut.</w:t>
      </w:r>
    </w:p>
    <w:p>
      <w:r>
        <w:rPr>
          <w:b/>
          <w:u w:val="single"/>
        </w:rPr>
        <w:t xml:space="preserve">Asiakirjan numero 13080</w:t>
      </w:r>
    </w:p>
    <w:p>
      <w:r>
        <w:t xml:space="preserve">Rotherhamin murhapidätys naisen sydänpysähdyksen jälkeen alikulkukäytävässä</w:t>
      </w:r>
    </w:p>
    <w:p>
      <w:r>
        <w:t xml:space="preserve">Pelastuslaitos kutsuttiin keskiviikkoiltana Rotherhamin Drummond Streetin alikulkukäytävään uhrin luo. Kolmikymppinen nainen vietiin sairaalaan, jossa hän kuoli. Poliisi kertoi, että ruumiinavaus oli määrä tehdä. Rotherhamista kotoisin oleva 59-vuotias mies on myös pidätetty epäiltynä ryöstöstä, South Yorkshiren poliisi kertoi. Seuraa BBC Yorkshirea Facebookissa, Twitterissä ja Instagramissa. Lähetä juttuideoita osoitteeseen yorkslincs.news@bbc.co.uk. Aiheeseen liittyvät Internet-linkit Etusivu - SYP</w:t>
      </w:r>
    </w:p>
    <w:p>
      <w:r>
        <w:rPr>
          <w:b/>
        </w:rPr>
        <w:t xml:space="preserve">Yhteenveto</w:t>
      </w:r>
    </w:p>
    <w:p>
      <w:r>
        <w:t xml:space="preserve">Mies on pidätetty epäiltynä alikulkukäytävässä sydänpysähdyksen saaneen naisen murhasta.</w:t>
      </w:r>
    </w:p>
    <w:p>
      <w:r>
        <w:rPr>
          <w:b/>
          <w:u w:val="single"/>
        </w:rPr>
        <w:t xml:space="preserve">Asiakirjan numero 13081</w:t>
      </w:r>
    </w:p>
    <w:p>
      <w:r>
        <w:t xml:space="preserve">Joanne Mjadzelics kiistää syytteet sopimattomasta lapsikuvasta</w:t>
      </w:r>
    </w:p>
    <w:p>
      <w:r>
        <w:t xml:space="preserve">Doncasterista kotoisin oleva 38-vuotias Joanne Mjadzelics tunnusti syyttömyytensä yhteen syytekohtaan, joka koski Watkinsin rohkaisemista siveettömän kuvan levittämiseen, ja kuuteen syytekohtaan, jotka koskivat siveettömien kuvien hallussapitoa ja levittämistä. Mjadzelics saapui Cardiff Crown Courtin eteen, ja hänet on vapautettu takuita vastaan. Hänen oikeudenkäyntinsä oli määrä alkaa 5. tammikuuta.</w:t>
      </w:r>
    </w:p>
    <w:p>
      <w:r>
        <w:rPr>
          <w:b/>
        </w:rPr>
        <w:t xml:space="preserve">Yhteenveto</w:t>
      </w:r>
    </w:p>
    <w:p>
      <w:r>
        <w:t xml:space="preserve">Nainen on kiistänyt syytteet, jotka koskevat sopimattomia kuvia lapsista ja jotka johtuvat laulaja Ian Watkinsia koskevasta tutkinnasta.</w:t>
      </w:r>
    </w:p>
    <w:p>
      <w:r>
        <w:rPr>
          <w:b/>
          <w:u w:val="single"/>
        </w:rPr>
        <w:t xml:space="preserve">Asiakirjan numero 13082</w:t>
      </w:r>
    </w:p>
    <w:p>
      <w:r>
        <w:t xml:space="preserve">Flybe ja Aer Lingus sopivat Invernessin lennoista</w:t>
      </w:r>
    </w:p>
    <w:p>
      <w:r>
        <w:t xml:space="preserve">Lentoyhtiön mukaan lennot olisivat mahdollisia yhden Dublinin välilaskun kautta. Tämä tarkoittaa, että lennot voidaan tehdä yhdellä lipulla. Flyben mukaan asiakkaat voivat varata uudet lennot Dublinissa sijaitsevan Aer Lingusin verkkosivuston kautta tai matkatoimistojen kautta. Flyben mukaan Dublinin lentoasema tarjoaa Yhdysvaltojen tullille ennakkoluvan, mikä tarkoittaa, että matkustajat saapuvat Yhdysvaltoihin "kotimaan matkustajina". Flyben mukaan matkustajat voivat sen jälkeen siirtyä suoraan saapumisaulaan lopullisessa määränpäässään ohittaen Yhdysvaltain tulli- ja maahanmuuttoviraston jonot.</w:t>
      </w:r>
    </w:p>
    <w:p>
      <w:r>
        <w:rPr>
          <w:b/>
        </w:rPr>
        <w:t xml:space="preserve">Yhteenveto</w:t>
      </w:r>
    </w:p>
    <w:p>
      <w:r>
        <w:t xml:space="preserve">Flybe on tehnyt Aer Lingusin kanssa sopimuksen, jonka mukaan Invernessistä pääsee New Yorkiin, Orlandoon, Chicagoon ja Torontoon.</w:t>
      </w:r>
    </w:p>
    <w:p>
      <w:r>
        <w:rPr>
          <w:b/>
          <w:u w:val="single"/>
        </w:rPr>
        <w:t xml:space="preserve">Asiakirjan numero 13083</w:t>
      </w:r>
    </w:p>
    <w:p>
      <w:r>
        <w:t xml:space="preserve">Orangebox-huonekalufirma luo 75 uutta työpaikkaa Nantgarwiin</w:t>
      </w:r>
    </w:p>
    <w:p>
      <w:r>
        <w:t xml:space="preserve">Nantgarwissa sijaitsevan Orangeboxin laajennukseen sisältyy uusi suunnittelukeskus, ja sen työntekijämäärä Etelä-Walesissa nousee 250:een. Yritys, jolla on toimipisteet myös Hengoedissa ja Huddersfieldissä, perustettiin vuonna 1998 yritysoston tuloksena. Yritys harjoittaa vientiä Euroopan, Pohjois-Amerikan, Afrikan ja Kaukoidän maihin. Uuden rakennuksen keskiviikkona avaava pääministeri Carwyn Jones sanoi, että Orangeboxin kaltaiset yritykset ovat hyvä esimerkki siitä, miten Walesissa valmistetut tuotteet voivat myydä maailmanlaajuisesti.</w:t>
      </w:r>
    </w:p>
    <w:p>
      <w:r>
        <w:rPr>
          <w:b/>
        </w:rPr>
        <w:t xml:space="preserve">Yhteenveto</w:t>
      </w:r>
    </w:p>
    <w:p>
      <w:r>
        <w:t xml:space="preserve">Toimistokalusteyritys luo 75 työpaikkaa avaamalla uuden pääkonttorin ja tehtaan Rhondda Cynon Tafiin.</w:t>
      </w:r>
    </w:p>
    <w:p>
      <w:r>
        <w:rPr>
          <w:b/>
          <w:u w:val="single"/>
        </w:rPr>
        <w:t xml:space="preserve">Asiakirjan numero 13084</w:t>
      </w:r>
    </w:p>
    <w:p>
      <w:r>
        <w:t xml:space="preserve">Offshore-helikopteri ohjautuu Sumburghiin salamaniskun jälkeen</w:t>
      </w:r>
    </w:p>
    <w:p>
      <w:r>
        <w:t xml:space="preserve">CHC S92 -helikopteri oli lentämässä Aberdeenista avomerilautalle, kun lentäjä pyysi "varotoimenpidekohtaista pakkolaskua". Ilma-alus teki poikkeaman ja laskeutui turvallisesti perjantaina iltapäivällä Sumburghin lentokentälle, jossa insinöörit tarkastivat sen. Koneessa oli 15 matkustajaa ja kaksi miehistön jäsentä.</w:t>
      </w:r>
    </w:p>
    <w:p>
      <w:r>
        <w:rPr>
          <w:b/>
        </w:rPr>
        <w:t xml:space="preserve">Yhteenveto</w:t>
      </w:r>
    </w:p>
    <w:p>
      <w:r>
        <w:t xml:space="preserve">Offshore-helikopteri ohjattiin Shetlandille epäillyn salamaniskun jälkeen.</w:t>
      </w:r>
    </w:p>
    <w:p>
      <w:r>
        <w:rPr>
          <w:b/>
          <w:u w:val="single"/>
        </w:rPr>
        <w:t xml:space="preserve">Asiakirjan numero 13085</w:t>
      </w:r>
    </w:p>
    <w:p>
      <w:r>
        <w:t xml:space="preserve">Guildfordin katedraali täyttää 50 vuotta</w:t>
      </w:r>
    </w:p>
    <w:p>
      <w:r>
        <w:t xml:space="preserve">Stag Hillin huipulla sijaitseva katedraali on aloittanut juhlallisuudet merkkipäivänsä kunniaksi. Taidenäyttelyssä on esillä Guildford School of Artissa opiskelleen englantilaisen kuvanveistäjän Elisabeth Frinkin töitä. Juhlavuoden kunniaksi järjestetään myös konsertteja, Golden Jubilee -kesämessut ja luentoja.</w:t>
      </w:r>
    </w:p>
    <w:p>
      <w:r>
        <w:rPr>
          <w:b/>
        </w:rPr>
        <w:t xml:space="preserve">Yhteenveto</w:t>
      </w:r>
    </w:p>
    <w:p>
      <w:r>
        <w:t xml:space="preserve">Surreyn Guildfordin katedraalissa on esillä veistoksia ja maalauksia sen 50-vuotisjuhlan kunniaksi.</w:t>
      </w:r>
    </w:p>
    <w:p>
      <w:r>
        <w:rPr>
          <w:b/>
          <w:u w:val="single"/>
        </w:rPr>
        <w:t xml:space="preserve">Asiakirjan numero 13086</w:t>
      </w:r>
    </w:p>
    <w:p>
      <w:r>
        <w:t xml:space="preserve">Ensimmäinen Durham Miners' Gala puisto £ 3m uudistustyöt alkavat</w:t>
      </w:r>
    </w:p>
    <w:p>
      <w:r>
        <w:t xml:space="preserve">Durhamin kreivikunnanvaltuusto toivoo, että Wharton Parkista tulee matkailunähtävyys. Työt alkavat maanantaina. Heritage Lottery Fund -rahastosta saaduilla varoilla rakennetaan perintökeskus, leikki- ja kuntoilualueita sekä kunnostetaan amfiteatteri, taistelukenttä ja pienoisautorata. Puisto avattiin vuonna 1858, ja se tunnettiin nimellä People's Park. Siellä järjestettiin ensimmäinen Durhamin kaivostyöläisten gaala vuonna 1871. Maria Plews kaupunginvaltuustosta sanoi: "Kaupunki hyötyy vielä uusista vapaa-ajanviettomahdollisuuksista, ja tästä tulee matkailunähtävyys sekä paikallisille että vierailijoille."</w:t>
      </w:r>
    </w:p>
    <w:p>
      <w:r>
        <w:rPr>
          <w:b/>
        </w:rPr>
        <w:t xml:space="preserve">Yhteenveto</w:t>
      </w:r>
    </w:p>
    <w:p>
      <w:r>
        <w:t xml:space="preserve">Durhamin ensimmäisen kaivostyöläisten gaalan 144 vuotta sitten järjestäneen puiston 3 miljoonan punnan uudistaminen on alkamassa.</w:t>
      </w:r>
    </w:p>
    <w:p>
      <w:r>
        <w:rPr>
          <w:b/>
          <w:u w:val="single"/>
        </w:rPr>
        <w:t xml:space="preserve">Asiakirjan numero 13087</w:t>
      </w:r>
    </w:p>
    <w:p>
      <w:r>
        <w:t xml:space="preserve">Torbayn neuvoston pääjohtaja ehdottaa virkojen vähentämistä</w:t>
      </w:r>
    </w:p>
    <w:p>
      <w:r>
        <w:t xml:space="preserve">Valtuusto joutuu leikkaamaan valtionavustustaan 28 prosenttia seuraavien neljän vuoden aikana. Se käyttää vuosittain noin 2,3 miljoonaa puntaa ylimpään johtoon. Elizabeth Reikes sanoi, että rakenneuudistus voisi sisältää viran vähentämisen tai sen jakamisen toisen neuvoston kanssa. Hänen mukaansa rakenneuudistus voisi säästää jopa 500 000 puntaa vuodessa. Neuvosto suunnittelee 9 miljoonan punnan budjettileikkausohjelmaa vuodelle 2011.</w:t>
      </w:r>
    </w:p>
    <w:p>
      <w:r>
        <w:rPr>
          <w:b/>
        </w:rPr>
        <w:t xml:space="preserve">Yhteenveto</w:t>
      </w:r>
    </w:p>
    <w:p>
      <w:r>
        <w:t xml:space="preserve">Torbayn neuvoston toimitusjohtaja on ehdottanut oman virkansa vähentämistä suurten rakenneuudistussuunnitelmien yhteydessä, joilla pyritään säästämään viranomaismäärärahoja.</w:t>
      </w:r>
    </w:p>
    <w:p>
      <w:r>
        <w:rPr>
          <w:b/>
          <w:u w:val="single"/>
        </w:rPr>
        <w:t xml:space="preserve">Asiakirjan numero 13088</w:t>
      </w:r>
    </w:p>
    <w:p>
      <w:r>
        <w:t xml:space="preserve">Salfordin NHS-työntekijä löi kasvoihin sairaalahyökkäyksen aikana</w:t>
      </w:r>
    </w:p>
    <w:p>
      <w:r>
        <w:t xml:space="preserve">Poliisin mukaan viisikymppisen uhrin kimppuun hyökättiin Salfordin kuninkaallisessa sairaalassa sunnuntaina noin kello 13.50 GMT. 27-vuotias mies, jolla ei ole kiinteää osoitetta, on myöntänyt pahoinpitelyn ja järjestysrikkomuksen Manchesterin ja Salfordin käräjäoikeudessa. Hänet vangittiin, ja hänet tuomitaan Manchester Crown Courtissa 27. huhtikuuta. Greater Manchesterin poliisin mukaan työntekijä on sittemmin päässyt sairaalasta.</w:t>
      </w:r>
    </w:p>
    <w:p>
      <w:r>
        <w:rPr>
          <w:b/>
        </w:rPr>
        <w:t xml:space="preserve">Yhteenveto</w:t>
      </w:r>
    </w:p>
    <w:p>
      <w:r>
        <w:t xml:space="preserve">NHS:n työntekijää lyötiin kasvoihin ja poskiluu murtui sairaalassa.</w:t>
      </w:r>
    </w:p>
    <w:p>
      <w:r>
        <w:rPr>
          <w:b/>
          <w:u w:val="single"/>
        </w:rPr>
        <w:t xml:space="preserve">Asiakirjan numero 13089</w:t>
      </w:r>
    </w:p>
    <w:p>
      <w:r>
        <w:t xml:space="preserve">Herefordshiren neuvosto lopettaa roskapussien tarjoamisen</w:t>
      </w:r>
    </w:p>
    <w:p>
      <w:r>
        <w:t xml:space="preserve">Herefordshiren kotitalouksille annettiin aiemmin 52 mustaa jätesäkkiä vuodessa, mutta syksystä lähtien asukkaiden on neuvoston mukaan ostettava ne itse. Tiedottajan mukaan pussien ostaminen, mainonta paikallisissa tiedotusvälineissä ja niiden toimittaminen maksoivat neuvostolle yli 3 puntaa kiinteistöä kohti. Kierrätyksen lisääntyminen on merkinnyt sitä, että asukkaat täyttävät mustat säkit usein vain puoliksi viikoittain, hän lisäsi.</w:t>
      </w:r>
    </w:p>
    <w:p>
      <w:r>
        <w:rPr>
          <w:b/>
        </w:rPr>
        <w:t xml:space="preserve">Yhteenveto</w:t>
      </w:r>
    </w:p>
    <w:p>
      <w:r>
        <w:t xml:space="preserve">Neuvosto lopettaa roskapussien tarjoamisen säästääkseen 200 000 puntaa vuodessa.</w:t>
      </w:r>
    </w:p>
    <w:p>
      <w:r>
        <w:rPr>
          <w:b/>
          <w:u w:val="single"/>
        </w:rPr>
        <w:t xml:space="preserve">Asiakirjan numero 13090</w:t>
      </w:r>
    </w:p>
    <w:p>
      <w:r>
        <w:t xml:space="preserve">Ruumis löytyi Granthamin kanavasta Dirty Duck -pubin läheltä</w:t>
      </w:r>
    </w:p>
    <w:p>
      <w:r>
        <w:t xml:space="preserve">Lincolnshiren poliisin tiedottajan mukaan miehen ruumis löytyi keskiviikkona Dirty Duck -pubin läheltä Granthamin kanavalta Woolsthorpen lähellä. Poliisi sanoi, että kuolemantapausta pidetään tällä hetkellä selittämättömänä. Kuolinsyyn selvittämiseksi on tarkoitus tehdä ruumiinavaus. Kaikkia, joilla on tietoja, pyydetään ottamaan yhteyttä poliisiin.</w:t>
      </w:r>
    </w:p>
    <w:p>
      <w:r>
        <w:rPr>
          <w:b/>
        </w:rPr>
        <w:t xml:space="preserve">Yhteenveto</w:t>
      </w:r>
    </w:p>
    <w:p>
      <w:r>
        <w:t xml:space="preserve">Lincolnshiren maaseudulla sijaitsevan pubin läheltä on löydetty ruumis kanavasta, kertoo poliisi.</w:t>
      </w:r>
    </w:p>
    <w:p>
      <w:r>
        <w:rPr>
          <w:b/>
          <w:u w:val="single"/>
        </w:rPr>
        <w:t xml:space="preserve">Asiakirjan numero 13091</w:t>
      </w:r>
    </w:p>
    <w:p>
      <w:r>
        <w:t xml:space="preserve">Kanavan viereen luotu "ankka-aukio" tapojen edistämiseksi.</w:t>
      </w:r>
    </w:p>
    <w:p>
      <w:r>
        <w:t xml:space="preserve">Glandŵr Cymru, Walesin kanava- ja jokisäätiö, toteutti toimenpiteen Breconin altaassa torstaina. Teollisen vallankumouksen polut ovat nyt "vilkkaampia kuin koskaan" kävelijöiden, pyöräilijöiden, kalastajien ja eläinten takia, se sanoi. Hyväntekeväisyysjärjestö kehotti kävijöitä tekemään kanavista "vanhanaikaisten hyvien tapojen säilyttäjiä".</w:t>
      </w:r>
    </w:p>
    <w:p>
      <w:r>
        <w:rPr>
          <w:b/>
        </w:rPr>
        <w:t xml:space="preserve">Yhteenveto</w:t>
      </w:r>
    </w:p>
    <w:p>
      <w:r>
        <w:t xml:space="preserve">Powysissa sijaitsevan kanavan viereen on luotu väliaikainen "ankkakaista" muistuttamaan kävijöitä siitä, että heidän on jaettava rajallinen tila kanavan köysiradalla.</w:t>
      </w:r>
    </w:p>
    <w:p>
      <w:r>
        <w:rPr>
          <w:b/>
          <w:u w:val="single"/>
        </w:rPr>
        <w:t xml:space="preserve">Asiakirjan numero 13092</w:t>
      </w:r>
    </w:p>
    <w:p>
      <w:r>
        <w:t xml:space="preserve">Jayden Clarke: Poliisi vahvistaa, että Stourportin louhoksen ruumis on 18-vuotiaan henkilön ruumis</w:t>
      </w:r>
    </w:p>
    <w:p>
      <w:r>
        <w:t xml:space="preserve">Poliisin mukaan ruumiinavaus osoitti, että hän oli kuollut päävammaan ennen veteen menoa Worcestershiressä. Clarke katosi sunnuntaina 7. heinäkuuta. Poliisin sukeltajat löysivät hänet Shavers Endin louhoksesta Stourportissa seuraavana päivänä, eikä kuolemaa pidetä epäilyttävänä. Kuolemansyyntutkintaa varten laaditaan parhaillaan asiakirjaa. Seuraa BBC West Midlandsia Facebookissa ja Twitterissä ja tilaa paikalliset uutispäivitykset suoraan puhelimeesi.</w:t>
      </w:r>
    </w:p>
    <w:p>
      <w:r>
        <w:rPr>
          <w:b/>
        </w:rPr>
        <w:t xml:space="preserve">Yhteenveto</w:t>
      </w:r>
    </w:p>
    <w:p>
      <w:r>
        <w:t xml:space="preserve">Louhoksesta vedestä löydetyn ruumiin on vahvistettu olevan 18-vuotias Jayden Clarke.</w:t>
      </w:r>
    </w:p>
    <w:p>
      <w:r>
        <w:rPr>
          <w:b/>
          <w:u w:val="single"/>
        </w:rPr>
        <w:t xml:space="preserve">Asiakirjan numero 13093</w:t>
      </w:r>
    </w:p>
    <w:p>
      <w:r>
        <w:t xml:space="preserve">DJ Calvin Harris on 21. julkkisten rikkaiden listalla</w:t>
      </w:r>
    </w:p>
    <w:p>
      <w:r>
        <w:t xml:space="preserve">Dumfriesista kotoisin oleva muusikko tienasi viime vuonna 63 miljoonaa dollaria (51,18 miljoonaa puntaa). Keittiömestari Gordon Ramsay on Forbesin julkkisten rikkaiden listalla sijalla 34. Hän tienasi 54 miljoonaa dollaria (43,87 miljoonaa puntaa) vuonna 2016. Listan kärjessä on poptähti Taylor Swift, joka tienaa 170 miljoonaa dollaria (138,17 miljoonaa puntaa).</w:t>
      </w:r>
    </w:p>
    <w:p>
      <w:r>
        <w:rPr>
          <w:b/>
        </w:rPr>
        <w:t xml:space="preserve">Yhteenveto</w:t>
      </w:r>
    </w:p>
    <w:p>
      <w:r>
        <w:t xml:space="preserve">Skotlantilainen DJ Calvin Harris on nimetty maailman 21. parhaiten palkatuksi julkkikseksi.</w:t>
      </w:r>
    </w:p>
    <w:p>
      <w:r>
        <w:rPr>
          <w:b/>
          <w:u w:val="single"/>
        </w:rPr>
        <w:t xml:space="preserve">Asiakirjan numero 13094</w:t>
      </w:r>
    </w:p>
    <w:p>
      <w:r>
        <w:t xml:space="preserve">Bishop's Tawtonin räjähdelöytö: Steven Bracher syytettynä</w:t>
      </w:r>
    </w:p>
    <w:p>
      <w:r>
        <w:t xml:space="preserve">Steven Bracher, 55, Bishop's Tawtonista, läheltä Barnstaplea, Devonista, oli vangittuna Exeterin käräjäoikeudessa lauantaina. Poliisit ja pomminpurkajat aloittivat keskiviikkona etsinnät Bishop's Tawtonissa sijaitsevassa kiinteistössä. Poliisi sanoi, että pommiryhmä olisi paikalla päiväkausia. Kuninkaallisen laivaston asiantuntijat poistavat esineitä kiinteistöstä ja tekevät aluetta turvalliseksi. Heidät kutsuttiin paikalle sen jälkeen, kun Bracher pidätettiin Barnstaple High Streetillä keskiviikkona iltapäivällä sen jälkeen, kun oli tehty ilmoituksia järjestyshäiriöistä. Ylikomisario Toby Davies Devonin ja Cornwallin poliisista sanoi, että tapausta ei käsitellä terrorismiin liittyvänä eikä ympäröiviä kiinteistöjä ollut tarpeen evakuoida. Bracherin on määrä saapua uudelleen Exeterin tuomareiden eteen 1. helmikuuta.</w:t>
      </w:r>
    </w:p>
    <w:p>
      <w:r>
        <w:rPr>
          <w:b/>
        </w:rPr>
        <w:t xml:space="preserve">Yhteenveto</w:t>
      </w:r>
    </w:p>
    <w:p>
      <w:r>
        <w:t xml:space="preserve">Miestä syytetään kahdesta räjähteiden hallussapidosta ja yhdestä teräaseen hallussapidosta sen jälkeen, kun pomminpurkuryhmä kutsuttiin kylään.</w:t>
      </w:r>
    </w:p>
    <w:p>
      <w:r>
        <w:rPr>
          <w:b/>
          <w:u w:val="single"/>
        </w:rPr>
        <w:t xml:space="preserve">Asiakirjan numero 13095</w:t>
      </w:r>
    </w:p>
    <w:p>
      <w:r>
        <w:t xml:space="preserve">Tarjoukset Aberdeenin kaupunginvaltuuston entisestä St Nicholas House -päämajasta</w:t>
      </w:r>
    </w:p>
    <w:p>
      <w:r>
        <w:t xml:space="preserve">Yli 1 000 neuvoston työntekijää muutti viime kesänä St Nicholas Housesta vastaremontoituun Marischal College -rakennukseen tien toisella puolella. Entinen 14-kerroksinen päämaja rakennettiin vuonna 1968, ja se puretaan. Paikallisviranomaisen mukaan paikalliset, alueelliset ja kansalliset kiinteistökehittäjät ovat tehneet "useita mielenkiintoisia ehdotuksia". Suunnitelmiin kuuluu hotelli-, toimisto- ja vähittäiskauppahankkeita. Talous- ja resurssivaliokunta käsittelee raporttia myöhemmin.</w:t>
      </w:r>
    </w:p>
    <w:p>
      <w:r>
        <w:rPr>
          <w:b/>
        </w:rPr>
        <w:t xml:space="preserve">Yhteenveto</w:t>
      </w:r>
    </w:p>
    <w:p>
      <w:r>
        <w:t xml:space="preserve">Aberdeenin kaupunginvaltuuston entisen pääkonttorin paikasta on tehty kolmetoista tarjousta.</w:t>
      </w:r>
    </w:p>
    <w:p>
      <w:r>
        <w:rPr>
          <w:b/>
          <w:u w:val="single"/>
        </w:rPr>
        <w:t xml:space="preserve">Asiakirjan numero 13096</w:t>
      </w:r>
    </w:p>
    <w:p>
      <w:r>
        <w:t xml:space="preserve">Pankin henkilökuntaa uhattiin lihakirveellä Dunfermlinen ryöstössä</w:t>
      </w:r>
    </w:p>
    <w:p>
      <w:r>
        <w:t xml:space="preserve">Poliisin mukaan välikohtaus sattui hieman kello 09:00 jälkeen Bank of Scotlandissa Bothwell Streetillä Dunfermlinessä. Mies uhkasi työntekijöitä aseella ja vaati rahaa ennen kuin poistui tiloista mukanaan nelinumeroinen summa käteistä. Kukaan ei loukkaantunut fyysisesti ryöstön aikana. 46-vuotias mies on pidätetty tapaukseen liittyen.</w:t>
      </w:r>
    </w:p>
    <w:p>
      <w:r>
        <w:rPr>
          <w:b/>
        </w:rPr>
        <w:t xml:space="preserve">Yhteenveto</w:t>
      </w:r>
    </w:p>
    <w:p>
      <w:r>
        <w:t xml:space="preserve">Henkilökuntaa on uhkailtu lihakirveellä pankkiryöstön aikana Fifessä.</w:t>
      </w:r>
    </w:p>
    <w:p>
      <w:r>
        <w:rPr>
          <w:b/>
          <w:u w:val="single"/>
        </w:rPr>
        <w:t xml:space="preserve">Asiakirjan numero 13097</w:t>
      </w:r>
    </w:p>
    <w:p>
      <w:r>
        <w:t xml:space="preserve">Nainen kuoli henkilöauton ja kuorma-auton kolarissa Bebsiden lähellä</w:t>
      </w:r>
    </w:p>
    <w:p>
      <w:r>
        <w:t xml:space="preserve">Pelastuspalvelut kutsuttiin A189 Spine Roadille Bebsiden lähellä klo 11:00 GMT, kun auto- ja kuorma-auto olivat kolaroineet. Nainen kuoli onnettomuuspaikalla, ja toinen nainen, joka oli ollut autossa hänen kanssaan, vietiin sairaalaan. Northumbrian poliisi ilmoitti, että onnettomuuden syyn selvittäminen on käynnissä, ja vetosi silminnäkijöihin. Tien odotettiin pysyvän suljettuna useita tunteja, ja kiertotiet olivat käytössä. Aiheeseen liittyvät Internet-linkit Northumbrian poliisi</w:t>
      </w:r>
    </w:p>
    <w:p>
      <w:r>
        <w:rPr>
          <w:b/>
        </w:rPr>
        <w:t xml:space="preserve">Yhteenveto</w:t>
      </w:r>
    </w:p>
    <w:p>
      <w:r>
        <w:t xml:space="preserve">Nainen kuoli, kun hänen kyydissään ollut auto törmäsi kuorma-autoon Northumberlandissa.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docId:30F12FDCA73FBFF5D9BFAE63925C11CF</keywords>
  <dc:description>generated by python-docx</dc:description>
  <lastModifiedBy/>
  <revision>1</revision>
  <dcterms:created xsi:type="dcterms:W3CDTF">2013-12-23T23:15:00.0000000Z</dcterms:created>
  <dcterms:modified xsi:type="dcterms:W3CDTF">2013-12-23T23:15:00.0000000Z</dcterms:modified>
  <category/>
</coreProperties>
</file>