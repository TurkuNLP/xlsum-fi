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54299</w:t>
      </w:r>
    </w:p>
    <w:p>
      <w:r>
        <w:t xml:space="preserve">Uudet veden täyttöpisteet vähentävät muovijätettä Walesissa</w:t>
      </w:r>
    </w:p>
    <w:p>
      <w:r>
        <w:t xml:space="preserve">Walesissa noin 1100 yritystä ja julkista organisaatiota on lupautunut tarjoamaan ilmaista vesijohtovettä. Ministerit tukevat hanketta, jonka tavoitteena on tehdä Walesista "täyttömaakunta". Uusia vesilähteitä asennetaan Barryyn, St Athaniin, Dinas Powysiin, Ogmore-By-Seaan ja Penarthiin. Muilla alueilla, kuten Wrexhamissa, on käytössä veden täyttöalueita, joissa pubeissa, ravintoloissa ja kahviloissa on kylttejä, joissa tarjotaan vesijohtovettä juoma-astioiden täyttöä varten. Vale of Glamorganin neuvoston mukaan se on valinnut suihkulähteille paikkoja, joissa ihmisiä "kannustetaan liikkumaan", kuten puistoja. Se investoi 40 000 puntaa ilmaisiin pullon täyttöasemiin, jotka ovat samanlaisia kuin Penarthissa sijaitsevaan Belle Vue Parkiin vuonna 2014 asennetut suihkulähteet. Uudet veden täyttöasemat on asennettu useisiin paikkoihin eri puolilla Valea, kuten seuraaviin: Refill-kampanjaryhmä sanoi, että Walesissa on nyt yli 1100 paikkaa, joissa vettä voidaan täyttää, ja että kehitys jatkuu. Vale of Glamorganin uudet suihkulähteet lisätään sen sovellukseen, joka tarjoaa ihmisille oppaan vedentäyttöasemista eri puolilla Yhdistynyttä kuningaskuntaa, sanoi tiedottaja. Kansallinen täyttöpäivä järjestetään 19. kesäkuuta vesipullojen uudelleenkäytön edistämiseksi.</w:t>
      </w:r>
    </w:p>
    <w:p>
      <w:r>
        <w:rPr>
          <w:b/>
        </w:rPr>
        <w:t xml:space="preserve">Yhteenveto</w:t>
      </w:r>
    </w:p>
    <w:p>
      <w:r>
        <w:t xml:space="preserve">Vale of Glamorganin neuvosto asentaa neljätoista uutta suihkulähdettä keskeisiin paikkoihin kannustaakseen vähentämään kertakäyttöisten muovisten vesipullojen käyttöä.</w:t>
      </w:r>
    </w:p>
    <w:p>
      <w:r>
        <w:rPr>
          <w:b/>
          <w:u w:val="single"/>
        </w:rPr>
        <w:t xml:space="preserve">Asiakirjan numero 54300</w:t>
      </w:r>
    </w:p>
    <w:p>
      <w:r>
        <w:t xml:space="preserve">UPFA varmisti ylivoimaisen voiton</w:t>
      </w:r>
    </w:p>
    <w:p>
      <w:r>
        <w:t xml:space="preserve">United Peoples Freedom Alliance (UPFA) on saanut selvän enemmistön sekä Sabaragamuwan että North Central PC:ssä. Presidentti Mahinda Rajapaksa on kuvannut tulosta voitoksi LTTE:tä vastaan käytävälle sodalle. Voitto "joukoille" "Vaikka kansamme enemmistö on kyennyt kukistamaan maata vastaan suunnattujen joukkojen monet ilkeät yritykset, se voima ja moraali, jonka sankarilliset joukkomme saavat tästä voitosta taistelussaan lopettaakseen vihdoin verisen terrorismin maastamme, on mittaamaton", presidentin lausunnossa sanottiin. Presidentti Rajapaksan entinen poliittinen liittolainen Janatha Vimukthi Peramuna (JVP), joka voitti 37 paikkaa viime parlamenttivaaleissa, on saanut vain kolme paikkaa molemmissa neuvostoissa. NCPC:ssä UPFA on saanut 20 paikkaa, kun taas pääoppositiopuolue United National Party (UNP) on saanut 12 paikkaa. JVP, joka on voittanut yhden paikan Anuradhapuran alueella, ei ole saanut yhtään paikkaa Polonnaruwan alueella. Sabaragamuwan piirikunnassa UPFA on voittanut 25 paikkaa, kun taas UNP on saanut 17 paikkaa ja JVP kaksi paikkaa. Väkivallasta ja pelottelusta valitettiin, mutta paikallisten tarkkailijoiden mukaan vaalipäivä sujui suhteellisen rauhallisesti edellisiin vaaleihin verrattuna.</w:t>
      </w:r>
    </w:p>
    <w:p>
      <w:r>
        <w:rPr>
          <w:b/>
        </w:rPr>
        <w:t xml:space="preserve">Yhteenveto</w:t>
      </w:r>
    </w:p>
    <w:p>
      <w:r>
        <w:t xml:space="preserve">Sri Lankan hallitseva koalitio on voittanut kahden maakuntaneuvoston vaalit, joita hallitus on luonnehtinut kansanäänestykseksi siitä, miten se johtaa sotaa tamilitiikerikapinallisia vastaan.</w:t>
      </w:r>
    </w:p>
    <w:p>
      <w:r>
        <w:rPr>
          <w:b/>
          <w:u w:val="single"/>
        </w:rPr>
        <w:t xml:space="preserve">Asiakirjan numero 54301</w:t>
      </w:r>
    </w:p>
    <w:p>
      <w:r>
        <w:t xml:space="preserve">Brasilialainen jalkapalloilija Ronaldinho vapautettiin Paraguayssa</w:t>
      </w:r>
    </w:p>
    <w:p>
      <w:r>
        <w:t xml:space="preserve">MM-voittaja ja hänen veljensä viettivät kuukauden kaltereiden takana ja neljä kuukautta takuita vastaan pääkaupungissa Asuncionissa sijaitsevassa luksushotellissa. Molemmat on nyt vapautettu, vaikka heidän on maksettava 200 000 dollaria (153 000 puntaa) vahingonkorvauksia keskenään. Ronaldinholla oli loistelias jalkapalloura ennen lopettamistaan vuonna 2015. Hän auttoi Brasilian viidenteen MM-kisavoittoon vuonna 2002 ja voitti Mestarien liigan ja kaksi La Ligan mestaruutta espanjalaisen jalkapalloseuran Barcelonan kanssa sekä pelasi Paris Saint-Germainissa ja Inter Milanissa. Maaliskuussa hänet ja hänen veljensä Roberto de Assis Moreira - joka on myös hänen liiketoimintajohtajansa - pidätettiin, kun heidän väitettiin käyttäneen väärennettyjä passeja päästäkseen Paraguayhin. Ronaldinho oli matkalla maahan edistämään kampanjaa vähäosaisten lasten hyväksi. Hän vietti 40-vuotissyntymäpäivänsä paraguaylaisessa vankilassa, ennen kuin kaksikko maksoi takuut ja muutti luksushotelliin kotiarestiin. Syyttäjät eivät uskoneet, että jalkapalloilijalla olisi ollut osuutta väärennettyjen passien hankkimiseen, mutta he uskoivat, että hänen veljensä tiesi niiden olevan väärennettyjä. Molemmat ovat kuitenkin väittäneet olevansa syyttömiä. "Pidätystä koskeva varotoimenpide on poistettu, Paraguayn oikeuslaitos ei enää aseta rajoituksia", tuomari Gustavo Amarilla kertoi oikeudelle maanantaina.</w:t>
      </w:r>
    </w:p>
    <w:p>
      <w:r>
        <w:rPr>
          <w:b/>
        </w:rPr>
        <w:t xml:space="preserve">Yhteenveto</w:t>
      </w:r>
    </w:p>
    <w:p>
      <w:r>
        <w:t xml:space="preserve">Brasilialainen jalkapalloilija Ronaldinho on vapautettu kotiarestista Paraguayssa sen jälkeen, kun hänet oli pidätetty väärennetyn passin hallussapidosta.</w:t>
      </w:r>
    </w:p>
    <w:p>
      <w:r>
        <w:rPr>
          <w:b/>
          <w:u w:val="single"/>
        </w:rPr>
        <w:t xml:space="preserve">Asiakirjan numero 54302</w:t>
      </w:r>
    </w:p>
    <w:p>
      <w:r>
        <w:t xml:space="preserve">Pulp palkitaan NME:n palkintogaalassa myöhemmin tässä kuussa</w:t>
      </w:r>
    </w:p>
    <w:p>
      <w:r>
        <w:t xml:space="preserve">Bändi, joka yhdistyi viime vuonna uudelleen ja esiintyi muun muassa Glastonburyssa, soittaa tapahtumassa livenä. Jarvis Cockerin yhtye on tehnyt hittejä muun muassa kappaleilla Disco 2000 ja Common People. Heille luovutetaan seremoniassa Teenage Cancer Trust -järjestön myöntämä merkittävä panos musiikkiin -palkinto. NME:n päätoimittaja Krissi Murison sanoi: "Pulp on yksi nokkelimmista, älykkäimmistä ja loistavimmista bändeistä, joita Iso-Britannia on koskaan tuottanut." Pulp oli myös viime kesän Reading- ja Leeds-festivaalien pääesiintyjä. Noel Gallagher saa toisen kunniatittelin, jumalaisen neron palkinnon. 44-vuotias on ehdolla myös parhaan sooloartistin ja parhaan albumin palkinnoille. Hänen veljensä Liam, 39, on ehdolla vuoden konnaksi, kuten myös David Cameron, Nick Clegg, Lady Gaga ja Justin Bieber. Liam Gallagherin bändi Beady Eye, joka perustettiin Oasiksen hajottua vuonna 2009, on ehdolla myös huonoimmaksi bändiksi. One Direction, Muse ja Coldplay ovat myös ehdolla. Katso, ketkä muut ovat ehdolla NME-palkinnon saajiksi tänä vuonna.</w:t>
      </w:r>
    </w:p>
    <w:p>
      <w:r>
        <w:rPr>
          <w:b/>
        </w:rPr>
        <w:t xml:space="preserve">Yhteenveto</w:t>
      </w:r>
    </w:p>
    <w:p>
      <w:r>
        <w:t xml:space="preserve">Pulp palkitaan merkittävästä panoksestaan musiikille NME Awards -gaalassa, joka järjestetään Lontoossa O2 Academy Brixtonissa 29. helmikuuta.</w:t>
      </w:r>
    </w:p>
    <w:p>
      <w:r>
        <w:rPr>
          <w:b/>
          <w:u w:val="single"/>
        </w:rPr>
        <w:t xml:space="preserve">Asiakirjan numero 54303</w:t>
      </w:r>
    </w:p>
    <w:p>
      <w:r>
        <w:t xml:space="preserve">Wombournen kanavasta löytyi räjähtämätön toisen maailmansodan aikainen pommi.</w:t>
      </w:r>
    </w:p>
    <w:p>
      <w:r>
        <w:t xml:space="preserve">Pomminraivausasiantuntijat kutsuttiin Staffordshiren Wombournen Bratch Locksiin sen jälkeen, kun yleisö oli löytänyt kranaatin. Se siirrettiin käytöstä poistetulle louhokselle "turvallista ja hallittua räjäytystä" varten, Staffordshiren poliisi kertoi. Voimat kertoivat, että kanavalle oli asetettu eristystie, mutta asiantuntijoiden mukaan yleisölle ei ollut vaaraa. Poliisin mukaan kranaatinheitin löydettiin kanavasta noin klo 10.25 GMT, ja hallittu räjähdys tehtiin noin klo 15.05. Seuraa BBC West Midlandsia Facebookissa ja Twitterissä ja tilaa paikalliset uutispäivitykset suoraan puhelimeesi. Aiheeseen liittyvät Internet-linkit Staffordshiren poliisi</w:t>
      </w:r>
    </w:p>
    <w:p>
      <w:r>
        <w:rPr>
          <w:b/>
        </w:rPr>
        <w:t xml:space="preserve">Yhteenveto</w:t>
      </w:r>
    </w:p>
    <w:p>
      <w:r>
        <w:t xml:space="preserve">Toisen maailmansodan aikainen räjähtämätön pommi on löydetty kanavasta, mikä on johtanut suunniteltuun hallittuun räjähdykseen.</w:t>
      </w:r>
    </w:p>
    <w:p>
      <w:r>
        <w:rPr>
          <w:b/>
          <w:u w:val="single"/>
        </w:rPr>
        <w:t xml:space="preserve">Asiakirjan numero 54304</w:t>
      </w:r>
    </w:p>
    <w:p>
      <w:r>
        <w:t xml:space="preserve">Uusi päivämäärä kiistanalaiselle John Lewis -tutkimukselle</w:t>
      </w:r>
    </w:p>
    <w:p>
      <w:r>
        <w:t xml:space="preserve">John Lewisin kehityshankkeena tunnetun hankkeen tutkintaa lykättiin kesäkuussa 2010. Suunnittelun muutoksenhakukomissio (PAC) ilmoitti pitävänsä syyskuussa "tutkimuksen puolivälin kokouksen". Kokouksessa pohditaan, onko tutkimuksen jatkamiselle esteitä, ja keskustellaan päivämääristä. PAC sanoi pitävänsä kokouksen varmistaakseen, ettei viivästyksiä tule lisää. Se totesi, että kaikkien niiden, jotka aikovat esittää menettelyllisiä perusteluja tutkimuksen lykkäämisen puolesta, on esitettävä ne kirjallisesti komissiolle 24. elokuuta mennessä. Suunnitteluhakemus 500 000 neliöjalan rakennushankkeesta tehtiin ensimmäisen kerran vuonna 2004. Vaikka hakemus yhdistetään lähinnä tavaratalo John Lewisiin, sen on tehnyt Sprucefield Centre Ltd., joka on rakennuttaja. Se on australialaisen kiinteistöyhtiön Westfieldin ja paikallisen rakennuttajan Snoddonsin yhteisyritys. John Lewis on sitoutunut toimimaan rakennuskohteen päävuokralaisena. Jotkut Lisburnin kauppiaat ovat vastustaneet hanketta oikeudellisesti, sillä he pelkäävät sen vahingoittavan keskustan ostosmahdollisuuksia. Myös kilpailevat vähittäiskaupan vuokranantajat ovat vastustaneet hanketta.</w:t>
      </w:r>
    </w:p>
    <w:p>
      <w:r>
        <w:rPr>
          <w:b/>
        </w:rPr>
        <w:t xml:space="preserve">Yhteenveto</w:t>
      </w:r>
    </w:p>
    <w:p>
      <w:r>
        <w:t xml:space="preserve">Lisburnin lähellä sijaitsevaan Sprucefieldiin suunnitellun merkittävän vähittäiskaupan rakentamisen julkinen tutkinta on määrä aloittaa uudelleen vuoden 2013 alussa.</w:t>
      </w:r>
    </w:p>
    <w:p>
      <w:r>
        <w:rPr>
          <w:b/>
          <w:u w:val="single"/>
        </w:rPr>
        <w:t xml:space="preserve">Asiakirjan numero 54305</w:t>
      </w:r>
    </w:p>
    <w:p>
      <w:r>
        <w:t xml:space="preserve">Cambridgeen rakennetaan hollantilaistyylinen liikenneympyrästö</w:t>
      </w:r>
    </w:p>
    <w:p>
      <w:r>
        <w:t xml:space="preserve">Se rakennetaan Fendon Roadin ja Queen Edith's Wayn risteykseen kaupungissa. Cambridgeshiren kreivikunnanvaltuusto päätti rakentaa liikenneympyrän, joka on yksi ensimmäisistä Yhdistyneessä kuningaskunnassa, saatuaan liikenneministeriöltä 550 000 puntaa. Rakennuttaja maksaa loput 250 000 puntaa. Uuden liikenneympyrän tavoitteena on parantaa alueen turvallisuutta. Siihen tulee jalankulkijoille tarkoitettuja seepraylityspaikkoja ja pyöräilijöille varattu punainen pyörätie liikenneympyrän ympäri. Työt työmaalla on tarkoitus aloittaa vuoden 2019 alussa. Cambridgeshiren kreivikunnanvaltuuston talous- ja ympäristövaliokunnan puheenjohtaja Ian Bates sanoi, että se "parantaa kaikkien liikenneympyrää käyttävien kokemusta". Myöhemmin tänä vuonna esitetään myös ehdotuksia pyöräilyturvallisuuden parantamiseksi Queen Edith's Wayn varrella. Etelä-Lontoon Crystal Palacessa on tarkoitus avata tänä vuonna kahden nykyisen risteyksen päälle rakennettava kaksinkertainen hollantilainen liikenneympyrä.</w:t>
      </w:r>
    </w:p>
    <w:p>
      <w:r>
        <w:rPr>
          <w:b/>
        </w:rPr>
        <w:t xml:space="preserve">Yhteenveto</w:t>
      </w:r>
    </w:p>
    <w:p>
      <w:r>
        <w:t xml:space="preserve">Cambridgeen rakennetaan 800 000 punnan hintainen hollantilaistyylinen liikenneympyrä, jossa jalankulkijat ja pyöräilijät ovat etusijalla.</w:t>
      </w:r>
    </w:p>
    <w:p>
      <w:r>
        <w:rPr>
          <w:b/>
          <w:u w:val="single"/>
        </w:rPr>
        <w:t xml:space="preserve">Asiakirjan numero 54306</w:t>
      </w:r>
    </w:p>
    <w:p>
      <w:r>
        <w:t xml:space="preserve">Nuuskimisoikeus vai suojelu terroristeilta? Mitä uusilla tietojen seurantaa koskevilla laeilla pitäisi tehdä</w:t>
      </w:r>
    </w:p>
    <w:p>
      <w:r>
        <w:t xml:space="preserve">Tämä tarkoittaa kaikkea Snapchatista Whatsappiin sekä sitä, kenelle soitat, kenelle kirjoitat tekstiviestejä ja mitä etsit Googlessa. Nykyiset lait laadittiin ennen kuin ihmiset käyttivät Twitterin ja Facebookin kaltaisia sivustoja viestintään. Hallituksen mukaan uudet lait auttavat poliisia ja virastoja seuraamaan verkkouhkia. Kriitikot ovat kuitenkin kutsuneet uusia lakeja "nuuskimisoikeudeksi" ja varoittaneet, että suunnitelmat loukkaavat yksityisyyttä. David Anderson QC on terrorismilainsäädännön riippumaton tarkastaja. Hän on laatinut 300-sivuisen raportin, jonka tarkoituksena on auttaa hallitusta ennen uusien lakien käyttöönottoa syksyllä. Nämä olivat hänen tärkeimmät suosituksensa. Seuraa @BBCNewsbeat Twitterissä, BBCNewsbeat Instagramissa ja Radio1Newsbeat YouTubessa, ja voit nyt seurata BBC_Newsbeatia Snapchatissa.</w:t>
      </w:r>
    </w:p>
    <w:p>
      <w:r>
        <w:rPr>
          <w:b/>
        </w:rPr>
        <w:t xml:space="preserve">Yhteenveto</w:t>
      </w:r>
    </w:p>
    <w:p>
      <w:r>
        <w:t xml:space="preserve">Hallitus haluaa ottaa käyttöön uusia lakeja, joilla valvotaan, mitä ihmiset tekevät verkossa.</w:t>
      </w:r>
    </w:p>
    <w:p>
      <w:r>
        <w:rPr>
          <w:b/>
          <w:u w:val="single"/>
        </w:rPr>
        <w:t xml:space="preserve">Asiakirjan numero 54307</w:t>
      </w:r>
    </w:p>
    <w:p>
      <w:r>
        <w:t xml:space="preserve">Glasgow 2014: Queen's Baton Relay Skotlannissa</w:t>
      </w:r>
    </w:p>
    <w:p>
      <w:r>
        <w:t xml:space="preserve">Kapulan matka Skotlannin ympäri kesti 40 päivää, ja 4000 kapulan kantajaa kantoi kapulaa ennen kuin se ilmestyi kisojen avajaisseremoniaan 23. heinäkuuta. Skotlannin kiertoreitti kattoi kaikki paikallisviranomaiset Bordersista Shetlandinsaarille. Klikkaa alla olevia linkkejä, niin pääset lukemaan suoraa tekstinäkymää jokaisesta Skotlannissa vietetystä 40 päivästä. Queen's Baton Relayn suorat sivut 1. päivä: 14. kesäkuuta - Coldstream ja Edinburgh 2. päivä: 15. kesäkuuta - West Lothian 3. päivä: 16. kesäkuuta - Midlothian 4. päivä: 17. kesäkuuta - East Lothian 5. päivä: 18. kesäkuuta - Scottish Borders 6. päivä: 19. kesäkuuta - Dumfries and Galloway 7. päivä: 20. kesäkuuta - South Ayrshire 8. päivä: 21. kesäkuuta - East Ayrshire 9. päivä: Kesäkuun 22. päivä - South Lanarkshire 10. päivä: 23. päivä - North Lanarkshire 11. päivä: 24. päivä - Falkirk 12. päivä: 25. päivä - Clackmannanshire 13. päivä: 26. päivä - Fife 14. päivä: 27. päivä - Dundee City 15. päivä: 28. päivä - Angus 16. päivä: 29. päivä - Aberdeenshire 17. päivä: 30. päivä - Aberdeen City 18. päivä: 1. päivä - Shetlandinsaaret 19. päivä: 2. päivä - Aberdeen ja Moray 20. päivä: Päivä 22: 5. heinäkuuta - Perthistä Stirlingiin Päivä 23: 6. heinäkuuta - Stirlingiin Päivä 24: 7. heinäkuuta - Stirlingistä Castlebayyn/Bàgh a' Chaisteiliin Päivä 25: 8. heinäkuuta - Eilean Siariin Päivä 26: 9. heinäkuuta - Ullapoolista Thursoon Päivä 27: 10. heinäkuuta - Orkneysaarille Päivä 28: 11. heinäkuuta - Ylämaahan Päivä 29: 12. heinäkuuta - Ylämaahan Päivä 30. heinäkuuta - Ylämaahan: heinäkuuta - Argyll and Bute 31. päivä: 14. heinäkuuta - Inverclyde 32. päivä: 15. heinäkuuta - North Ayrshire 33. päivä: 16. heinäkuuta - East Renfrewshire 34. päivä: 17. heinäkuuta - Renfrewshire 35. päivä: 18. heinäkuuta - West Dunbartonshire 36. päivä: 19. heinäkuuta - East Dunbartonshire 37. päivä: 20. heinäkuuta - Glasgow 38. päivä: 21. heinäkuuta - Glasgow 39. päivä: 22. heinäkuuta - Glasgow 40. päivä: 23. heinäkuuta - Glasgow</w:t>
      </w:r>
    </w:p>
    <w:p>
      <w:r>
        <w:rPr>
          <w:b/>
        </w:rPr>
        <w:t xml:space="preserve">Yhteenveto</w:t>
      </w:r>
    </w:p>
    <w:p>
      <w:r>
        <w:t xml:space="preserve">Kuningattaren viestikapulan siirto on ollut Kansainyhteisön kisojen esirippu vuodesta 1958. Sauvakapula saavutti 70 Kansainyhteisön kansakuntaa ja aluetta ennen Glasgow'n avajaisia 23. heinäkuuta 2014.</w:t>
      </w:r>
    </w:p>
    <w:p>
      <w:r>
        <w:rPr>
          <w:b/>
          <w:u w:val="single"/>
        </w:rPr>
        <w:t xml:space="preserve">Asiakirjan numero 54308</w:t>
      </w:r>
    </w:p>
    <w:p>
      <w:r>
        <w:t xml:space="preserve">Covid-19: Pelastettu kolmikko sai sakot lukitussääntöjen rikkomisesta</w:t>
      </w:r>
    </w:p>
    <w:p>
      <w:r>
        <w:t xml:space="preserve">Palomiehet, ensihoitajat ja ambulanssi kutsuttiin sunnuntaina Somersetissa sijaitsevalle Buncombe Hillille auttamaan loukkuun jääneen kolmikon vapauttamisessa. Kuljettaja ja matkustajat olivat kaikki eri kotitalouksista ja kertoivat olleensa yhdessä kävelyllä, poliisi kertoi. Poliisien mukaan heidän toimintansa oli "selvä rikkomus" lukitusohjeita vastaan. Ajoneuvo poistui tieltä noin kello 15.30 GMT. Matkustajat eivät saaneet merkittäviä vammoja, ja poliisi takavarikoi vakuuttamattoman ajoneuvon. 'Vältä tarpeetonta matkustamista' Mike Prior Avon ja Somersetin poliisista sanoi, että Covid-19:n vuoksi nykyinen "pysy kotona" -viesti oli "erityisen aiheellinen", kun ajo-olosuhteet olivat vaaralliset. "Haluan toistaa, että ihmisten on pysyttävä kotona ja vältettävä kaikkea tarpeetonta matkustamista", hän sanoi. "Osallistuessamme kolariin tarvittiin runsaasti pelastuspalveluja, ja se olisi voitu välttää, jos osalliset olisivat noudattaneet ohjeita." Tiedottaja lisäsi, että poliisi oli antanut sunnuntaina myös kaksi muuta sakkoa ja useita varoituksia, koska Quantocksiin oli matkannut "huomattava määrä" ajoneuvoja, joista osa oli jäänyt jumiin sään takia. Aiheeseen liittyvät Internet-linkit Avon ja Somersetin poliisi</w:t>
      </w:r>
    </w:p>
    <w:p>
      <w:r>
        <w:rPr>
          <w:b/>
        </w:rPr>
        <w:t xml:space="preserve">Yhteenveto</w:t>
      </w:r>
    </w:p>
    <w:p>
      <w:r>
        <w:t xml:space="preserve">Vakuuttamaton kuljettaja ja kaksi matkustajaa, jotka pelastettiin jäisellä tiellä liukastuneesta autosta, ovat saaneet sakot lukitusmääräysten rikkomisesta.</w:t>
      </w:r>
    </w:p>
    <w:p>
      <w:r>
        <w:rPr>
          <w:b/>
          <w:u w:val="single"/>
        </w:rPr>
        <w:t xml:space="preserve">Asiakirjan numero 54309</w:t>
      </w:r>
    </w:p>
    <w:p>
      <w:r>
        <w:t xml:space="preserve">Keramiikkapomo Emma Bridgewater vetoaa yrittäjyyteen</w:t>
      </w:r>
    </w:p>
    <w:p>
      <w:r>
        <w:t xml:space="preserve">Emma Bridgewater sanoi, että taantuma on vahingoittanut Stokea, joka BBC:n tutkimuksen mukaan kuuluu niihin alueisiin, jotka vähiten todennäköisesti selviytyvät menoleikkauksista. Bridgewater Potteryn pomo kertoi Spending Review -ohjelmassa: The Midlands Today -keskustelussa, että ihmisten on oltava kekseliäitä. Sandwellissa käydyssä keskustelussa tarkasteltiin, miten leikkaukset voivat vaikuttaa West Midlandsiin. Hänen yrityksensä oli onnistunut selviytymään taantumasta hyvän johtamisen ja Stoken työvoiman osaamiseen keskittymisen ansiosta, hän sanoi. "Fantastinen" "Perinteet siellä ovat aivan fantastiset. Stokessa on taitoja, joita kannattaa todella käyttää", hän sanoi. "Tilanne on ollut aika vaikea. Mutta meidän on oltava valmiita käärimään hihat ja aloittamaan työt. "Meidän on löydettävä uudelleen se yrittäjähenki, joka on aina ollut tämän maan suuri tukipilari." Keskustelu järjestettiin The Public -taidekeskuksessa Sandwellissa. Aiemmin tässä kuussa BBC teetti tutkimuksen, jossa arvioitiin, miten hyvin kukin Englannin 324 hallintoalueesta kestää taloudellisia häiriöitä. Stoke sijoittui 322. sijalle 324:stä. Tutkimuksen mukaan vain Middlesbrough ja Mansfield olisivat vaikeammassa asemassa. Paikallisviranomaiset ja muut elimet odottavat hallituksen tekemän kattavan menojen tarkistuksen tuloksia. Tulokset julkistetaan ensi kuussa, ja niiden odotetaan osoittavan, että budjeteista leikataan miljoonia määrärahoja osana koalition pyrkimystä vähentää kansallista alijäämää.</w:t>
      </w:r>
    </w:p>
    <w:p>
      <w:r>
        <w:rPr>
          <w:b/>
        </w:rPr>
        <w:t xml:space="preserve">Yhteenveto</w:t>
      </w:r>
    </w:p>
    <w:p>
      <w:r>
        <w:t xml:space="preserve">Stoke-on-Trentin pomo on sanonut, että ihmisten on löydettävä yrittäjähenki, jos alue aikoo selvitä hallituksen tulevien leikkausten aiheuttamasta myrskystä.</w:t>
      </w:r>
    </w:p>
    <w:p>
      <w:r>
        <w:rPr>
          <w:b/>
          <w:u w:val="single"/>
        </w:rPr>
        <w:t xml:space="preserve">Asiakirjan numero 54310</w:t>
      </w:r>
    </w:p>
    <w:p>
      <w:r>
        <w:t xml:space="preserve">Calais'n pormestari ennustaa saartoa "kaaokseksi" brittimatkalaisille</w:t>
      </w:r>
    </w:p>
    <w:p>
      <w:r>
        <w:t xml:space="preserve">Kauppiaat, poliisien ammattiyhdistysaktiivit ja maanviljelijät aikovat liittyä kuljetusyrittäjien kanssa "ihmisketjuun", jossa vaaditaan Junglen pohjoispuolella sijaitsevan siirtolaisleirin purkamista. Kentissä vierailulla oleva Natacha Bouchart sanoi osallistuvansa mielenosoitukseen, koska tilanne on muuttunut "sietämättömäksi". Bouchart sanoi, että toiminta osoittaisi, että jotain on tehtävä. "Maanantaina saattaa olla kaaos ja epäjärjestys. Tämä on hyvän asian puolesta. Haluamme, että asiat muuttuvat", hän sanoi. "Kaaosta on joka päivä ja joka yö. Haluamme, että Ranskan hallitus kantaa vastuunsa ja tekee lopun tästä erityisen vaikeasta ajasta, joka meillä on edessämme." Calais'n pormestari tapasi Kentin yritysjohtajia Ashfordissa tapahtumassa, jonka tarkoituksena oli edistää vahvempia rajat ylittäviä suhteita. SeaFrance-yhtiön entinen toimitusjohtaja Robin Wilkins varoitti, että saarto voi aiheuttaa "hyvin merkittävää kaaosta". "Englannin kanaalin ylittävä liiketoiminta on tämän maan ja Pohjois-Ranskan elinehto. "Jos pulloon laitetaan korkki, häiriöitä syntyy valtavasti", hän sanoi. Keskiviikkona Yhdistynyt kuningaskunta ja Ranska lupasivat "tiivistä yhteistyötä" ja "tehostaa" toimia Calais'n siirtolaistilanteen parantamiseksi.</w:t>
      </w:r>
    </w:p>
    <w:p>
      <w:r>
        <w:rPr>
          <w:b/>
        </w:rPr>
        <w:t xml:space="preserve">Yhteenveto</w:t>
      </w:r>
    </w:p>
    <w:p>
      <w:r>
        <w:t xml:space="preserve">Calais'n pormestari on sanonut, että ranskalaisten kuorma-autonkuljettajien maanantaina alkava sataman saarto voi aiheuttaa "kaaoksen" brittimatkustajille.</w:t>
      </w:r>
    </w:p>
    <w:p>
      <w:r>
        <w:rPr>
          <w:b/>
          <w:u w:val="single"/>
        </w:rPr>
        <w:t xml:space="preserve">Asiakirjan numero 54311</w:t>
      </w:r>
    </w:p>
    <w:p>
      <w:r>
        <w:t xml:space="preserve">Lapset leikkivät räjähtämättömällä pommilla Rosemarkiessa</w:t>
      </w:r>
    </w:p>
    <w:p>
      <w:r>
        <w:t xml:space="preserve">Rosemarkien ranta Highlandsissa suljettiin yleisöltä tiistaina löydön jälkeen. Kuninkaallisen laivaston pomminpurkuryhmä Faslanessa sijaitsevasta HM Clyden laivastosta hävitti keskiviikkoiltana laitteen, jonka uskotaan olevan peräisin toisesta maailmansodasta. Komentajakapteeni Tony Hampshire sanoi, että rannikkovartiosto oli kertonut ryhmälle, että lapset olivat leikkineet laitteella. Kuninkaallisen laivaston upseeri sanoi: "Aikakaudestaan huolimatta räjähde oli todennäköisesti ehjä ja edelleen vaarallinen. Näihin laitteisiin on suhtauduttava kunnioittavasti. "Perhe, joka tajusi vaaran, teki täysin oikein." Merenkulku- ja rannikkovartiovirasto sanoi: "Onneksi lapset, joiden kerrottiin leikkivän tällä elävällä kranaatinheittimellä, eivät vahingoittuneet. "Kiitos Invernessin rannikkovartiostolle ja Nairnin rannikkovartiostolle siitä, että he tekivät Rosemarkie Beachin rannan turvalliseksi yleisölle siihen asti, kunnes kuninkaallisen laivaston EOD-ryhmä saapui paikalle hävittämään tämän laitteen turvallisesti."</w:t>
      </w:r>
    </w:p>
    <w:p>
      <w:r>
        <w:rPr>
          <w:b/>
        </w:rPr>
        <w:t xml:space="preserve">Yhteenveto</w:t>
      </w:r>
    </w:p>
    <w:p>
      <w:r>
        <w:t xml:space="preserve">Lapset leikkivät rannalla räjähtämättömällä kranaatinheitinpommilla ennen kuin heille kerrottiin, mikä se oli.</w:t>
      </w:r>
    </w:p>
    <w:p>
      <w:r>
        <w:rPr>
          <w:b/>
          <w:u w:val="single"/>
        </w:rPr>
        <w:t xml:space="preserve">Asiakirjan numero 54312</w:t>
      </w:r>
    </w:p>
    <w:p>
      <w:r>
        <w:t xml:space="preserve">Camberwellin puukotus: Mies, 18, puukotettiin kuoliaaksi</w:t>
      </w:r>
    </w:p>
    <w:p>
      <w:r>
        <w:t xml:space="preserve">Poliisi kutsuttiin puukotukseen Brandon Estate -alueella Camberwellissä, Etelä-Lontoossa, torstaina noin kello 20.20 BST. Poliisit löysivät miehen, jolla oli puukotushaavoja, ja hänet todettiin kuolleeksi paikan päällä tuntia myöhemmin. Pidätyksiä ei ole tehty. Erillisessä puukotuksessa 15-vuotias poika sai surmansa Stratfordin ostoskeskuksen lähellä hieman kello 15.20 jälkeen. Poliisi uskoo, että hänen kimppuunsa hyökättiin joko bussissa tai pian bussista poistumisen jälkeen, ja toinen 15-vuotias poika löydettiin myös puukotusvammoista, joiden ei uskota olevan hengenvaarallisia. 18-vuotiaan uhrin lähiomaisille on ilmoitettu, ja ruumiinavaus on tarkoitus tehdä. Scotland Yard on pyytänyt kaikkia, joilla on tietoja, ottamaan yhteyttä poliisiin.</w:t>
      </w:r>
    </w:p>
    <w:p>
      <w:r>
        <w:rPr>
          <w:b/>
        </w:rPr>
        <w:t xml:space="preserve">Yhteenveto</w:t>
      </w:r>
    </w:p>
    <w:p>
      <w:r>
        <w:t xml:space="preserve">18-vuotias mies on puukotettu kuoliaaksi toisessa kuolettavassa hyökkäyksessä Lontoossa viiden tunnin sisällä.</w:t>
      </w:r>
    </w:p>
    <w:p>
      <w:r>
        <w:rPr>
          <w:b/>
          <w:u w:val="single"/>
        </w:rPr>
        <w:t xml:space="preserve">Asiakirjan numero 54313</w:t>
      </w:r>
    </w:p>
    <w:p>
      <w:r>
        <w:t xml:space="preserve">Infrastruktuuriministeriö rahoittaa ylipainekammiota</w:t>
      </w:r>
    </w:p>
    <w:p>
      <w:r>
        <w:t xml:space="preserve">Kolmivuotiseen sopimukseen sisältyy myös se, että laitos antaa vuosittain jopa 3 000 punnan arvosta teknistä tukea ja materiaaleja. Vastineeksi DoI:n sukeltajat saavat hätäapua ja lääketieteellistä tukea. Riippumattomassa laitoksessa hoidetaan dekompressiosta kärsiviä sukeltajia. Puhdasta happea Sitä on ylläpitänyt Kevin Gray Memorial Trust -järjestö vuodesta 1984 lähtien sen jälkeen, kun paikallisen ammattisukeltajan kuoleman jälkeen lahjoitettiin yksi kammio. Vuonna 2009 perustettiin Friends of the Hyperbaric Chamber -järjestö avustamaan varainhankinnassa. Laitoksessa on kuuden ja 12 hengen kammiot. Sitä käytetään myös vakavasti loukkaantuneiden liikenneonnettomuuksien uhrien hoidossa, ja sitä on käytetty onnettomuuksissa mukana olleiden TT-ratsastajien toipumisen tukena. Kammiossa potilaat voivat hengittää puhdasta happea paineen alaisena, mikä poistaa sukelluksen aikana verenkiertoon mahdollisesti joutuneen haitallisen typen. Paineistetun hapen on myös todettu auttavan korjaamaan vaurioituneita kudoksia ja elimiä.</w:t>
      </w:r>
    </w:p>
    <w:p>
      <w:r>
        <w:rPr>
          <w:b/>
        </w:rPr>
        <w:t xml:space="preserve">Yhteenveto</w:t>
      </w:r>
    </w:p>
    <w:p>
      <w:r>
        <w:t xml:space="preserve">Infrastruktuuriministeriö on luvannut Mansaarella sijaitsevalle ylipainehappokammiolääketieteen laitokselle 12 000 punnan vuotuisen rahoituksen.</w:t>
      </w:r>
    </w:p>
    <w:p>
      <w:r>
        <w:rPr>
          <w:b/>
          <w:u w:val="single"/>
        </w:rPr>
        <w:t xml:space="preserve">Asiakirjan numero 54314</w:t>
      </w:r>
    </w:p>
    <w:p>
      <w:r>
        <w:t xml:space="preserve">Kent and East Sussex Railwayn kunnostettu höyryveturi</w:t>
      </w:r>
    </w:p>
    <w:p>
      <w:r>
        <w:t xml:space="preserve">Swindonissa Great Western Railwaylle rakennettu 73-tonninen veturi tekee sunnuntaina ensimatkansa Tenterdenin radalla. Joulukuussa veturi vetää joulupukin erikoisjunia Kentin Tenterdenin ja East Sussexin Bodiamin välisellä linjalla. Rautatien puheenjohtaja Geoff Crouch sanoi: "Tämä on virstanpylväs, jonka vapaaehtoisten intohimo on saanut aikaan." Rautatien vapaaehtoiset auttoivat kunnostamaan veturin, kun se oli North Yorkshire Moors Railwayn palveluksessa. Ensimmäinen matka on tarkoitettu vapaaehtoisille ja tukijoille, jotka ostivat veturin osakkeita. Yleisö voi matkustaa GWR:n veturin 0-602t 6619 vetämissä junissa 1. joulukuuta alkaen.</w:t>
      </w:r>
    </w:p>
    <w:p>
      <w:r>
        <w:rPr>
          <w:b/>
        </w:rPr>
        <w:t xml:space="preserve">Yhteenveto</w:t>
      </w:r>
    </w:p>
    <w:p>
      <w:r>
        <w:t xml:space="preserve">Kent and East Sussex Railwaylle on toimitettu vastikään kunnostettu 84-vuotias höyryveturi.</w:t>
      </w:r>
    </w:p>
    <w:p>
      <w:r>
        <w:rPr>
          <w:b/>
          <w:u w:val="single"/>
        </w:rPr>
        <w:t xml:space="preserve">Asiakirjan numero 54315</w:t>
      </w:r>
    </w:p>
    <w:p>
      <w:r>
        <w:t xml:space="preserve">Denbighshiren teini on nuorin Cruftsin koiranäyttelyn voittaja</w:t>
      </w:r>
    </w:p>
    <w:p>
      <w:r>
        <w:t xml:space="preserve">Joshua, 14, ja collien risteytys saksanpaimenkoira Biscuit, 3, olivat tapahtuman risteytysrotuisten Scruffts-palkinnon kokonaisvoittajat. Yli 1 400 ihmistä osallistui Scrufftsin aluekilpailuihin eri puolilla Yhdistynyttä kuningaskuntaa vuonna 2016, ja Joshua voitti hyvän kansalaisen koiraohjelman luokassa. Birminghamin NEC-keskuksessa järjestetyssä Cruftsin finaalissa hän voitti Scrufftsin yleisen tittelin. Tähän liittyi viiden muun kategorian, kuten komeimman koiran, kultaisen vanhuksen, parhaan pelastuskoiran ja lapsen parhaan ystävän, voittajien päihittäminen. "Olen erittäin tyytyväinen Biscuitin suoritukseen ja toivon, että tein kaiken oikein", Prestatynista kotoisin oleva Joshua sanoi. "Se on ihana ihmisten kanssa ja rakastaa kaikkia. Se pitää muista koirista ja luulee, että kaikki haluavat olla hänen parhaita kavereitaan."</w:t>
      </w:r>
    </w:p>
    <w:p>
      <w:r>
        <w:rPr>
          <w:b/>
        </w:rPr>
        <w:t xml:space="preserve">Yhteenveto</w:t>
      </w:r>
    </w:p>
    <w:p>
      <w:r>
        <w:t xml:space="preserve">Denbighshirestä kotoisin olevasta koulupojasta on tullut nuorin Crufts-koiranäyttelyn palkinnon voittaja.</w:t>
      </w:r>
    </w:p>
    <w:p>
      <w:r>
        <w:rPr>
          <w:b/>
          <w:u w:val="single"/>
        </w:rPr>
        <w:t xml:space="preserve">Asiakirjan numero 54316</w:t>
      </w:r>
    </w:p>
    <w:p>
      <w:r>
        <w:t xml:space="preserve">Guernseyn La Mare Road suljetaan pysyvästi</w:t>
      </w:r>
    </w:p>
    <w:p>
      <w:r>
        <w:t xml:space="preserve">La Mare Road suljetaan torstaista alkaen liikenteeltä ja jalankulkijoilta, ja se suljetaan molemmista päistä. Guernseyn osavaltiot hyväksyivät lentoaseman kiitotien länsipäässä sijaitsevan kaistan sulkemisen osana lentoaseman pintojen 80 miljoonan punnan uudistamista. La Mare Road täytetään nyt, ja sen tilalle rakennetaan ruohotettu kiitotien turva-alue. St Peter's Villageen rakennettiin uusi risteys, jotta tie voidaan sulkea ja liikenne voi käyttää vaihtoehtoisia reittejä. Julkisten palveluiden osasto pyysi, että asukkaat eivät yrittäisi päästä La Mare Roadille, ja kertoi, että rakennuskoneet käyttävät aluetta. Guernseyn lentoaseman kiitotien ja pintojen uusimiseen liittyvät työt hyväksyttiin lokakuussa 2011 yli kymmenen vuotta kestäneen keskustelun jälkeen. Kyseessä on saaren tähän mennessä suurin investointihanke.</w:t>
      </w:r>
    </w:p>
    <w:p>
      <w:r>
        <w:rPr>
          <w:b/>
        </w:rPr>
        <w:t xml:space="preserve">Yhteenveto</w:t>
      </w:r>
    </w:p>
    <w:p>
      <w:r>
        <w:t xml:space="preserve">Guernseyn eteläosassa sijaitseva tie suljetaan pysyvästi, jotta saaren lentoasemalla voidaan tehdä töitä.</w:t>
      </w:r>
    </w:p>
    <w:p>
      <w:r>
        <w:rPr>
          <w:b/>
          <w:u w:val="single"/>
        </w:rPr>
        <w:t xml:space="preserve">Asiakirjan numero 54317</w:t>
      </w:r>
    </w:p>
    <w:p>
      <w:r>
        <w:t xml:space="preserve">Apple vaatii 707 miljoonan dollarin lisäkorvauksia Samsungilta</w:t>
      </w:r>
    </w:p>
    <w:p>
      <w:r>
        <w:t xml:space="preserve">Elokuun 24. päivänä päättyneessä oikeudenkäynnissä todettiin, että Samsungin valmistamat laitteet olivat loukanneet Applen ohjelmisto- ja mallipatentteja. Perjantaina Samsung pyysi myös kokonaan uutta oikeudenkäyntiä. Yhtiöt ovat ajautuneet oikeustaisteluihin useissa maissa. Suurempi korvaus Perjantaina pidetyssä oikeuskäsittelyssä Apple pyysi suurempaa korvausta ja sanoi, että Samsung on aiheuttanut peruuttamatonta "vahinkoa iPhonen erottuvalle tuoteidentiteetille". Se sanoi myös: "Samsung on kerännyt poikkeuksellisia voittoja iPhone- ja iPad-klooniensa laittomasta myynnistä viemällä markkinaosuuksia, tuloja ja voittoja Applelta". Samsung vaati perjantaina myös uutta oikeudenkäyntiä, koska sitä ei ollut kohdeltu oikeudenmukaisesti edellisessä oikeudenkäynnissä. "Tuomioistuimen asettamat rajoitukset oikeudenkäyntiin käytettävälle ajalle, todistajille ja näytteille olivat ennennäkemättömiä näin monimutkaisessa ja laajassa patenttiasiassa ja estivät Samsungia esittämästä täydellistä ja oikeudenmukaista vastausta Applen moniin väitteisiin", yhtiön asianajajat väittivät oikeudenkäyntiasiakirjoissa. Yhdysvaltalaista tapausta pidettiin laajalti yhtenä merkittävimmistä kuluttajaelektroniikkavalmistajien välisistä patenttitaisteluista, lähinnä siksi, että siihen liittyi joitakin suurimpia vahingonkorvausvaatimuksia.</w:t>
      </w:r>
    </w:p>
    <w:p>
      <w:r>
        <w:rPr>
          <w:b/>
        </w:rPr>
        <w:t xml:space="preserve">Yhteenveto</w:t>
      </w:r>
    </w:p>
    <w:p>
      <w:r>
        <w:t xml:space="preserve">Apple vaatii Samsung Electronicsilta 707 miljoonan dollarin (436 miljoonan punnan) lisäkorvauksia sen jälkeen, kun yhdysvaltalainen valamiehistö oli myöntänyt iPhone- ja iPad-valmistajalle yli miljardi dollaria.</w:t>
      </w:r>
    </w:p>
    <w:p>
      <w:r>
        <w:rPr>
          <w:b/>
          <w:u w:val="single"/>
        </w:rPr>
        <w:t xml:space="preserve">Asiakirjan numero 54318</w:t>
      </w:r>
    </w:p>
    <w:p>
      <w:r>
        <w:t xml:space="preserve">Arboryn ja Rushenin kuntien yhdistyminen hyväksytty</w:t>
      </w:r>
    </w:p>
    <w:p>
      <w:r>
        <w:t xml:space="preserve">Arbory- ja Rushen-komissaarit yhdistävät palvelunsa 1. toukokuuta alkaen, kun ehdotus sai yksimielisen kannatuksen. Asukkaiden kuulemisen jälkeen viranomaiset sopivat yhdistymissuunnitelmasta syyskuussa 2019. Molempien elinten tiedottaja oli tyytyväinen päätökseen ja sanoi, että se "johtaa parempiin palveluihin ja tehokkuuden lisääntymiseen". "Vaikka päätöksellä luodaan yksi viranomainen, seurakuntien yksilölliset identiteetit eivät katoa", hän lisäsi. Uusi viranomainen tunnetaan nimellä Arbory and Rushen Parish District, ja kukin alue on uuden piirin sisällä oma alueensa. Huhtikuussa pidettävien paikallisvaalien jälkeen kustakin piiristä nimitetään kolme valtuutettua. Arboryn, Castletownin ja Malewin kunnanvaltuutettu Jason Moorhouse sanoi, että yhdistyminen "tarjoaa mahdollisuuden hyötyä mittakaavaeduista". Kyseessä on toinen virallinen paikallisviranomaisten yhdistyminen sen jälkeen, kun Maughold, Laxey ja Lonan yhdistyivät Garffin komissaareiksi vuonna 2016.</w:t>
      </w:r>
    </w:p>
    <w:p>
      <w:r>
        <w:rPr>
          <w:b/>
        </w:rPr>
        <w:t xml:space="preserve">Yhteenveto</w:t>
      </w:r>
    </w:p>
    <w:p>
      <w:r>
        <w:t xml:space="preserve">Kaksi Mansaaren eteläosassa sijaitsevaa paikallisviranomaista yhdistyy saatuaan Tynwaldin hyväksynnän.</w:t>
      </w:r>
    </w:p>
    <w:p>
      <w:r>
        <w:rPr>
          <w:b/>
          <w:u w:val="single"/>
        </w:rPr>
        <w:t xml:space="preserve">Asiakirjan numero 54319</w:t>
      </w:r>
    </w:p>
    <w:p>
      <w:r>
        <w:t xml:space="preserve">Windermere Great North Swim lykätään sateen vuoksi</w:t>
      </w:r>
    </w:p>
    <w:p>
      <w:r>
        <w:t xml:space="preserve">Noin 900 ihmisen oli määrä osallistua perjantaina järjestettävään kahden mailin uintiin, ja se on nyt siirretty sunnuntaille, jos sää sallii. Lauantaina järjestettävä yhden mailin tapahtuma on nyt peruttu. Järjestäjien Nova Internationalin mukaan tuuli vaikuttaisi turvamelojien toimintaan ja tekisi uintiolosuhteista erittäin haastavat. Nova Internationalin David Hart lisäsi, että tapahtuman järjestäminen olisi vastuutonta ja että he mieluummin tuottavat ihmisille pettymyksen kuin asettavat heidät vaaraan. Niille, jotka eivät pysty osallistumaan, tarjotaan täysi rahanpalautus. Sää on johtanut myös Penrithin lähellä sijaitsevan Hutton-in-the-Forestin hevoskokeiden peruuttamiseen. Cumbrian poliisi on kehottanut asukkaita ja vierailijoita varovaisuuteen ja olemaan ajamatta tulvavesien läpi. Kaikkia Lake Districtin tuntureille matkaavia on myös varoitettu varmistamaan, että he ovat asianmukaisesti varustautuneet.</w:t>
      </w:r>
    </w:p>
    <w:p>
      <w:r>
        <w:rPr>
          <w:b/>
        </w:rPr>
        <w:t xml:space="preserve">Yhteenveto</w:t>
      </w:r>
    </w:p>
    <w:p>
      <w:r>
        <w:t xml:space="preserve">Cumbrian Windermereen järjestettävää Great North Swim -uintikilpailua on lykätty voimakkaan tuulen ja rankkasateen vuoksi.</w:t>
      </w:r>
    </w:p>
    <w:p>
      <w:r>
        <w:rPr>
          <w:b/>
          <w:u w:val="single"/>
        </w:rPr>
        <w:t xml:space="preserve">Asiakirjan numero 54320</w:t>
      </w:r>
    </w:p>
    <w:p>
      <w:r>
        <w:t xml:space="preserve">Coronavirus: £4m:n hintainen ruumishuone armeijan tukikohdassa</w:t>
      </w:r>
    </w:p>
    <w:p>
      <w:r>
        <w:t xml:space="preserve">Julian O'NeillBBC News NI:n sisäasioiden kirjeenvaihtaja Se sijaitsee Kinnegarissa Holywoodissa, ja sitä ei ole vielä käytetty, mutta tarvittaessa se voisi toimia 24 tunnin varoitusajalla. Se pidetään valmiustilassa mahdollisen tulevan Covid-19-pandemia-aallon varalta. Se perustettiin maaliskuussa, kun pelättiin, että epidemia ylikuormittaisi sairaaloiden ruumishuoneet ja aiheuttaisi ruuhkaa hautajaisissa. Pohjois-Irlannin poliisivoimat (PSNI) ylläpitäisi sitä, ja se olisi miehitetty ympäri vuorokauden. Hankkeeseen osallistui yksityinen urakoitsija, joka muutti armeijan ajoneuvojen varastointiin käyttämiä rakennuksia. Puolustusministeriö ei peri oikeusministeriöltä maksua alueen käytöstä. Oikeusministeri Naomi Long sanoi, että tämä on "hyvin raitistuttavaa": "Kun katsoin uutisia ja näin joukkohautoja New Yorkissa, en kadu investointeja, jotka teimme tähän laitokseen. "Niin vaikuttava kuin se onkin, on myös hyvin raitistuttavaa seistä siellä ja nähdä, millaisia suunnitelmia olimme tekemässä. "Toivottavasti meidän ei tarvitse koskaan käyttää sitä." Ministeriö kutsuu laitosta Pohjois-Irlannin väliaikaiseksi leposijaksi. Jäsen Long sanoi, että se on "mahdollisesti paras ruumishuone näillä saarilla". Hänen ministeriönsä vuokraa osan 54 hehtaarin alueesta puolustusministeriöltä, joka aikoo myydä tukikohdan, jolla ei ole juuri mitään operatiivista merkitystä, vuonna 2022.</w:t>
      </w:r>
    </w:p>
    <w:p>
      <w:r>
        <w:rPr>
          <w:b/>
        </w:rPr>
        <w:t xml:space="preserve">Yhteenveto</w:t>
      </w:r>
    </w:p>
    <w:p>
      <w:r>
        <w:t xml:space="preserve">Oikeusministeriö on kertonut BBC News NI:lle, että County Downin armeijan tukikohtaan perustettavan laajamittaisen ruumishuoneen kustannukset ovat 4 miljoonaa puntaa.</w:t>
      </w:r>
    </w:p>
    <w:p>
      <w:r>
        <w:rPr>
          <w:b/>
          <w:u w:val="single"/>
        </w:rPr>
        <w:t xml:space="preserve">Asiakirjan numero 54321</w:t>
      </w:r>
    </w:p>
    <w:p>
      <w:r>
        <w:t xml:space="preserve">Rawan Hussain: Leedsin teini löytyi Oxfordista</w:t>
      </w:r>
    </w:p>
    <w:p>
      <w:r>
        <w:t xml:space="preserve">Rawan Hussain nähtiin viimeksi kotonaan Chapel Allertonissa sunnuntaiaamuna. Poliisi suoritti etsintöjä paikallisessa metsässä ja julkaisi myöhemmin valvontakamerakuvia, joissa hän nousee junaan Leedsin asemalla. West Yorkshiren poliisi ilmoitti, että hänet oli löydetty Oxfordista. Poliisi kiitti kaikkia, jotka olivat ottaneet yhteyttä ja antaneet tietoja. Lisää tarinoita Yorkshiresta Seuraa BBC Yorkshirea Facebookissa, Twitterissä ja Instagramissa. Lähetä juttuideoita osoitteeseen yorkslincs.news@bbc.co.uk.</w:t>
      </w:r>
    </w:p>
    <w:p>
      <w:r>
        <w:rPr>
          <w:b/>
        </w:rPr>
        <w:t xml:space="preserve">Yhteenveto</w:t>
      </w:r>
    </w:p>
    <w:p>
      <w:r>
        <w:t xml:space="preserve">Leedsissä kotoaan kadonnut 16-vuotias tyttö on löytynyt, kertoo poliisi.</w:t>
      </w:r>
    </w:p>
    <w:p>
      <w:r>
        <w:rPr>
          <w:b/>
          <w:u w:val="single"/>
        </w:rPr>
        <w:t xml:space="preserve">Asiakirjan numero 54322</w:t>
      </w:r>
    </w:p>
    <w:p>
      <w:r>
        <w:t xml:space="preserve">Unison sanoo Wiltshiren neuvoston päällikön palkankorotuksen olevan epäoikeudenmukainen.</w:t>
      </w:r>
    </w:p>
    <w:p>
      <w:r>
        <w:t xml:space="preserve">Andrew Kerr on saanut vuosittaisen palkankorotuksensa tänä vuonna, neuvosto on vahvistanut. Viranomainen ei ole paljastanut tarkkoja yksityiskohtia, mutta sanoi, että hänen palkkansa pysyy samassa palkkaryhmässä, joka on 183 000-189 000 puntaa. Konservatiivien johtama viranomainen tekee 99 miljoonan punnan säästöt neljän vuoden aikana. Noin 220 johtajaa irtisanoutui vapaaehtoisesti ja lähti tämän vuoden maaliskuun loppuun mennessä. Kerr, entinen urheilija, joka edusti Isoa-Britanniaa 400 metrin juoksussa, aloitti toimitusjohtajana viime vuoden helmikuussa. Unisonin Gavin Brooks sanoi: "Olemme jo nähneet useita irtisanomisia neuvostossa, joten kaikkia työpaikkoja ei selvästikään suojella. "Jäsenemme ovat nyt jo kolmatta vuotta tosiasiallisesti jäädyttäneet palkkojaan. "Uskon, että kun he kuulevat kolmantena vuonna, että joku, joka ansaitsee yhtä paljon kuin he, saa yhä palkankorotuksen, he kysyvät itseltään, onko kyse todella siitä, että kaikki ovat mukana tässä yhdessä." Heidän on vaikea uskoa, että tämä on totta." Wiltshiren neuvoston tiedottaja sanoi lausunnossaan, että pääjohtajan palkkaryhmää ei ole korotettu. "Palkkaluokka on 183 000-189 000 puntaa, ja neuvoston jäsenet sopivat tästä yksimielisesti", tiedottaja sanoi. "Toimitusjohtajan enimmäispalkka on 189 000 puntaa. Tähän palkkaluokkaan ei ole tehty muutoksia, eikä muutoksia ole tarkoitus tehdä."</w:t>
      </w:r>
    </w:p>
    <w:p>
      <w:r>
        <w:rPr>
          <w:b/>
        </w:rPr>
        <w:t xml:space="preserve">Yhteenveto</w:t>
      </w:r>
    </w:p>
    <w:p>
      <w:r>
        <w:t xml:space="preserve">On epäoikeudenmukaista, että Wiltshiren neuvoston pääjohtaja on saanut palkankorotuksen, kun taas henkilökunnan palkat on jäädytetty, Unison-liitto on sanonut.</w:t>
      </w:r>
    </w:p>
    <w:p>
      <w:r>
        <w:rPr>
          <w:b/>
          <w:u w:val="single"/>
        </w:rPr>
        <w:t xml:space="preserve">Asiakirjan numero 54323</w:t>
      </w:r>
    </w:p>
    <w:p>
      <w:r>
        <w:t xml:space="preserve">Dundeen rautatieasemalla tehdään juhlapyhinä purkutöitä</w:t>
      </w:r>
    </w:p>
    <w:p>
      <w:r>
        <w:t xml:space="preserve">Ryhmät aloittivat työt vanhan aseman sillan South Union Streetin sillan poistamiseksi jouluaattona kello 22.00. Miehistöt työskentelevät joulupäivään asti saattaakseen hankkeen päätökseen, ennen kuin rata luovutetaan takaisin Network Railille. Uuden 14 miljoonan punnan arvoisen aseman, johon tulee Sleeperz-hotelli, rakentaminen on tarkoitus aloittaa ensi vuonna. Asemalla on tehty töitä joulun aikana kolme vuotta peräkkäin, ja aseman ulkokuori purettiin viime vuonna. Purkutyöntekijöillä on vain vähän aikaa saada valmiiksi Dundeen ja Aberdeenin välisen päärautatielinjan yläpuolella sijaitseva silta. Työntekijät ovat ottaneet käyttöön valtavia nostureita nostamaan perustuspalkkeja - työ, joka oli viime jouluna mahdotonta kovien tuulien vuoksi. Hanke on osa Dundeen rantakadun miljardin punnan uudistushanketta, johon kuuluu myös V&amp;A Dundeen designmuseon rakentaminen läheiselle paikalle.</w:t>
      </w:r>
    </w:p>
    <w:p>
      <w:r>
        <w:rPr>
          <w:b/>
        </w:rPr>
        <w:t xml:space="preserve">Yhteenveto</w:t>
      </w:r>
    </w:p>
    <w:p>
      <w:r>
        <w:t xml:space="preserve">Työt Dundeen rautatieaseman purkamiseksi alkoivat, kun työmiehet käyttivät juhlapyhien junien seisokit hyväkseen.</w:t>
      </w:r>
    </w:p>
    <w:p>
      <w:r>
        <w:rPr>
          <w:b/>
          <w:u w:val="single"/>
        </w:rPr>
        <w:t xml:space="preserve">Asiakirjan numero 54324</w:t>
      </w:r>
    </w:p>
    <w:p>
      <w:r>
        <w:t xml:space="preserve">Uhanalaiselle kakapopapukaijalle tehdään uraauurtava aivoleikkaus.</w:t>
      </w:r>
    </w:p>
    <w:p>
      <w:r>
        <w:t xml:space="preserve">Kirurgit sovelsivat ihmisiin ja muihin nisäkkäisiin käytettyjä tekniikoita operoidakseen 56 päivän ikäisen poikasen, jonka kallossa oli reikä. Uudessa-Seelannissa kotoperäinen laji on vähentynyt salametsästyksen, elinympäristön häviämisen ja petojen vuoksi. Kakapoja on jäljellä enää 144 yksilöä. Poikanen, joka tunnetaan nimellä Espy 1B, kuoriutui Codfish-saarella Uuden-Seelannin eteläosassa, ja se oli luonnonsuojeluviraston Kakapo Recovery Team -ryhmän hoidossa, kun metsänvartijat huomasivat sen kallossa epätavallisen kyhmyn. Maan kansallinen lentoyhtiö lennätti linnun ilmaiseksi Massey Universityn Wildbase Hospitaliin, jossa tehtiin uraauurtava toimenpide. Sairaalan johtaja, professori Brett Gartrell sanoi lausunnossaan, että poikasen aivojen ja ulkomaailman välillä oli vain ohut kudoskerros. Reikä "mahdollisti sen, että osa aivoista ja dura (aivojen ympärillä oleva sitkeä este) pääsi tyrähtämään ulos", hän sanoi. Hän sanoi, että "riskialtis" aivoleikkaus oli välttämätön linnun pelastamiseksi, mutta että "mitään vastaavaa ei ole yritetty aiemmin lintulääketieteessä". Viime viikolla tehty leikkaus onnistui hyvin, ja Wildbasen mukaan poikanen on toipumassa "huomattavan hyvin". Kakapot - maailman lihavin papukaijalaji - ovat lentokyvyttömiä ja yöeläimiä. Ne kuuluivat aiemmin Uuden-Seelannin yleisimpiin lintuihin, mutta uhanalaisten lajien punaista listaa laativa Kansainvälinen luonnonsuojeluliitto (IUCN) on luokitellut ne "erittäin uhanalaisiksi". Lajilla oli hiljattain kaikkien aikojen menestyksekkäin pesimäkausi.</w:t>
      </w:r>
    </w:p>
    <w:p>
      <w:r>
        <w:rPr>
          <w:b/>
        </w:rPr>
        <w:t xml:space="preserve">Yhteenveto</w:t>
      </w:r>
    </w:p>
    <w:p>
      <w:r>
        <w:t xml:space="preserve">Uudessa-Seelannissa eläinlääkärit ovat suorittaneet maailman ensi kertaa hengenpelastavan aivoleikkauksen kriittisesti uhanalaiselle kakapopapukaijalle keskellä ponnisteluja lajin pelastamiseksi.</w:t>
      </w:r>
    </w:p>
    <w:p>
      <w:r>
        <w:rPr>
          <w:b/>
          <w:u w:val="single"/>
        </w:rPr>
        <w:t xml:space="preserve">Asiakirjan numero 54325</w:t>
      </w:r>
    </w:p>
    <w:p>
      <w:r>
        <w:t xml:space="preserve">Guernseyn uuden koulun rakentaminen alkaa</w:t>
      </w:r>
    </w:p>
    <w:p>
      <w:r>
        <w:t xml:space="preserve">Les Beaucampsin lukiolle on tarkoitus rakentaa uusi rakennus ennen kuin nykyinen rakennus puretaan ja korvataan urheilukeskuksella. Opetusministeri Carol Steere rikkoi maaperän ja sanoi: "Se ei ole enää suunnitelma, vaan todellisuutta. "Kaikkien vuosien suunnittelun ja valtioiden lupausten jälkeen olemme vihdoin tässä vaiheessa." Alueen kunnostamisesta on keskusteltu vuodesta 2001 lähtien, jolloin päätettiin päivittää kaikki saaren koulut. 1950-luvulla rakennettu Les Beaucamps on vanhin saarelle toisen maailmansodan jälkeen rakennetuista kolmesta lukiosta, ja siellä opiskelee noin 500 oppilasta.</w:t>
      </w:r>
    </w:p>
    <w:p>
      <w:r>
        <w:rPr>
          <w:b/>
        </w:rPr>
        <w:t xml:space="preserve">Yhteenveto</w:t>
      </w:r>
    </w:p>
    <w:p>
      <w:r>
        <w:t xml:space="preserve">37 miljoonan punnan hanke uuden Guernseyn koulun ja urheilukeskuksen rakentamiseksi on alkanut.</w:t>
      </w:r>
    </w:p>
    <w:p>
      <w:r>
        <w:rPr>
          <w:b/>
          <w:u w:val="single"/>
        </w:rPr>
        <w:t xml:space="preserve">Asiakirjan numero 54326</w:t>
      </w:r>
    </w:p>
    <w:p>
      <w:r>
        <w:t xml:space="preserve">Yarl's Woodin maahanmuuttokeskuksessa tapahtuneen kuolemantapauksen jälkeen käynnistetty tutkinta</w:t>
      </w:r>
    </w:p>
    <w:p>
      <w:r>
        <w:t xml:space="preserve">Poliisi on käynnistänyt tutkinnan Bedfordshiressä sijaitsevassa keskuksessa tapahtuneen kuoleman olosuhteista. Bedfordshire on tärkein maastapoistamiskeskus, jossa säilytetään naisia ja perheitä, joita uhkaa karkotus. Vahvistamattomien tietojen mukaan nainen on saattanut saada sydänkohtauksen ja valittanut huonoa oloa. Asiasta on ilmoitettu myös vankiloiden ja ehdonalaisvalvonnan oikeusasiamiehelle. Sisäministeriön edustaja sanoi: "Voimme valitettavasti vahvistaa, että naispuolinen vanki kuoli Yarl's Woodissa 30. maaliskuuta. "Ei ole aiheellista kommentoida asiaa enempää, koska kuolemantapausta tutkitaan parhaillaan poliisin toimesta. Vankiloiden ja ehdonalaisvalvonnan oikeusasiamiehelle on ilmoitettu asiasta tavanomaisen menettelyn mukaisesti." Keskuksen ulkopuolella järjestettiin lauantaina mielenosoituksia, joissa purettiin turhautumista mauritanialaisen opiskelijan Yashika Bageerathin karkottamispäätöstä vastaan. Yarl's Woodissa hän on ollut 19. maaliskuuta lähtien. Hänen pitämisekseen Yhdistyneessä kuningaskunnassa käydään parhaillaan oikeustaistelua.</w:t>
      </w:r>
    </w:p>
    <w:p>
      <w:r>
        <w:rPr>
          <w:b/>
        </w:rPr>
        <w:t xml:space="preserve">Yhteenveto</w:t>
      </w:r>
    </w:p>
    <w:p>
      <w:r>
        <w:t xml:space="preserve">Yarl's Woodin maahanmuuttokeskuksessa oleva 40-vuotias naispuolinen vanki on kuollut, vahvistaa sisäministeriö.</w:t>
      </w:r>
    </w:p>
    <w:p>
      <w:r>
        <w:rPr>
          <w:b/>
          <w:u w:val="single"/>
        </w:rPr>
        <w:t xml:space="preserve">Asiakirjan numero 54327</w:t>
      </w:r>
    </w:p>
    <w:p>
      <w:r>
        <w:t xml:space="preserve">Ditheringtonin pellavamyllylle toivotaan rahoitusta</w:t>
      </w:r>
    </w:p>
    <w:p>
      <w:r>
        <w:t xml:space="preserve">Englannin kulttuuriperintöjärjestö English Heritage on kuvaillut Shrewsburyssa sijaitsevaa Ditheringtonin pellavamyllyä "uhanalaiseksi" laiminlyönnin ja rappeutumisen vuoksi. Friends of the Flax Mill Maltings Group -ryhmä sanoi, että he valmistelevat "paljon parempaa tarjousta" Heritage Lottery -rahastolle. Vuonna 2010 heidän 12,7 miljoonan punnan tarjous hylättiin. Alan Moseley Friends of the Flax Mill Maltings Groupista sanoi: "Ohjausryhmä tekee nyt kovasti töitä laatiakseen paljon paremman tarjouksen, joka voidaan jättää Heritage Lottery Fundiin ensi kuun lopussa. "Pyydämme todennäköisesti myös paikallisia asukkaita ja kaikkia asiasta kiinnostuneita antamaan tukensa, kun tarjous käy läpi eri prosesseja." Flax Mill Maltingsin ystävien ryhmän lisäksi tarjouksen ohjausryhmään kuuluvat Shropshiren neuvosto ja English Heritage.</w:t>
      </w:r>
    </w:p>
    <w:p>
      <w:r>
        <w:rPr>
          <w:b/>
        </w:rPr>
        <w:t xml:space="preserve">Yhteenveto</w:t>
      </w:r>
    </w:p>
    <w:p>
      <w:r>
        <w:t xml:space="preserve">Shropshiresta kotoisin oleva ryhmä toivoo, että uusi rahoitushakemus historiallisen myllyn elvyttämiseksi onnistuu.</w:t>
      </w:r>
    </w:p>
    <w:p>
      <w:r>
        <w:rPr>
          <w:b/>
          <w:u w:val="single"/>
        </w:rPr>
        <w:t xml:space="preserve">Asiakirjan numero 54328</w:t>
      </w:r>
    </w:p>
    <w:p>
      <w:r>
        <w:t xml:space="preserve">Carlos Ghosn: Yhdysvaltain ex-vihreä baretti ja poika pidätetty pakomatkalla Japanista</w:t>
      </w:r>
    </w:p>
    <w:p>
      <w:r>
        <w:t xml:space="preserve">Entinen vihreä baretti Michael Taylor, 59, ja hänen poikansa Peter, 26, pidätettiin Massachusettsissa keskiviikkona. Japanin syyttäjät antoivat pidätysmääräyksen tammikuussa. Ghosn, joka pidätettiin Japanissa syytettynä taloudellisista väärinkäytöksistä vuonna 2018, teki dramaattisen pakomatkan kotiarestista viime vuonna. Hän kiistää häntä vastaan esitetyt syytteet. Vaikka häntä tarkkailtiin 24 tuntia vuorokaudessa, hän onnistui 29. joulukuuta lentämään Turkin kautta Beirutiin Libanoniin. Tayloreiden väitetyn osallisuuden yksityiskohdat pakoon ovat epäselviä. Japanilaiset syyttäjät ovat kuitenkin sanoneet, että he olivat tuolloin Japanissa ja auttoivat Ghosnia välttämään turvatarkastukset hänen lähtiessään. Aiemmin tässä kuussa Turkin syyttäjät nostivat syytteen seitsemää ihmistä vastaan paon vuoksi. Epäiltyjä - neljä lentäjää, kaksi lentoemäntää ja yksi lentoyhtiön johtaja - syytetään myös Ghosnin auttamisesta pakenemaan. Pakenemisen kaikkia yksityiskohtia ei ole koskaan selvitetty täysin. Ghosn, jolla on Brasilian, Ranskan ja Libanonin kansalaisuudet, johti Renaultia ja Nissania osana kolmen auton allianssia. Häntä syytetään korvauspakettinsa vääränlaisesta ilmoittamisesta, mutta hän on vaatinut, ettei häntä voida koskaan kuulla oikeudenmukaisesti Japanissa. Libanoniin saavuttuaan hän on kertonut toimittajille olleensa "panttivanki" Japanissa, jossa hänen oli valittava, kuolisiko hän siellä vai pakenisiko.</w:t>
      </w:r>
    </w:p>
    <w:p>
      <w:r>
        <w:rPr>
          <w:b/>
        </w:rPr>
        <w:t xml:space="preserve">Yhteenveto</w:t>
      </w:r>
    </w:p>
    <w:p>
      <w:r>
        <w:t xml:space="preserve">Yhdysvaltain viranomaiset ovat pidättäneet entisen erikoisjoukkojen sotilaan ja tämän pojan, joiden väitetään auttaneen Nissan-pomo Carlos Ghosnia pakenemaan Japanista viime joulukuussa.</w:t>
      </w:r>
    </w:p>
    <w:p>
      <w:r>
        <w:rPr>
          <w:b/>
          <w:u w:val="single"/>
        </w:rPr>
        <w:t xml:space="preserve">Asiakirjan numero 54329</w:t>
      </w:r>
    </w:p>
    <w:p>
      <w:r>
        <w:t xml:space="preserve">Maesgwastadin hautausmaan lukko rikottu Welshpoolin pysäköintiristiriidassa</w:t>
      </w:r>
    </w:p>
    <w:p>
      <w:r>
        <w:t xml:space="preserve">Powysin neuvosto alkoi lukita Welshpoolin Maesgwastadin hautausmaan portteja luvattoman pysäköinnin vuoksi. Ruumisautot eivät olleet päässeet ulos ja sisään hautajaisia varten. Neuvosto kertoi, että portit oli lukittu ja kolme ajoneuvoa oli sisällä aiemmin tässä kuussa, mutta seuraavana aamuna lukko oli poistettu ja ajoneuvot poissa. Tapauksesta ilmoitettiin Dyfed-Powysin poliisille, ja tiedot hautausmaalle lukituista ajoneuvoista toimitetaan poliiseille, jos portit avataan uudelleen. John Powell, hautausmaista vastaava kabinettijäsen, sanoi: "On erittäin valitettavaa, että turvalukko on poistettu väkisin ja se on vaihdettava. "Meillä on ollut tapauksia, joissa asuntoautotyyppiset ajoneuvot ovat pysäköineet hautausmaalle useita päiviä liikkumatta. "Kuolinpesien on ollut vaikea päästä hautausmaalle ja sieltä pois niinä päivinä, jolloin hautajaiset ovat olleet käynnissä, koska autot ovat pysäköineet hautausmaan reunalle ja kääntöympyrälle, kun taas surijat ovat joutuneet pysäköimään huomattavan matkan päähän, koska lähistöllä asuvat asukkaat ovat pysäköineet hautausmaalle."</w:t>
      </w:r>
    </w:p>
    <w:p>
      <w:r>
        <w:rPr>
          <w:b/>
        </w:rPr>
        <w:t xml:space="preserve">Yhteenveto</w:t>
      </w:r>
    </w:p>
    <w:p>
      <w:r>
        <w:t xml:space="preserve">Powysin hautausmaan porttien lukko, jolla estetään asuntoautojen tukkiminen sisäänkäynnin tieltä, on poistettu väkisin, ja ihmiset pysäköivät sinne edelleen.</w:t>
      </w:r>
    </w:p>
    <w:p>
      <w:r>
        <w:rPr>
          <w:b/>
          <w:u w:val="single"/>
        </w:rPr>
        <w:t xml:space="preserve">Asiakirjan numero 54330</w:t>
      </w:r>
    </w:p>
    <w:p>
      <w:r>
        <w:t xml:space="preserve">Pommiryhmä tuhosi räjähteen Cheshiren puutarhassa</w:t>
      </w:r>
    </w:p>
    <w:p>
      <w:r>
        <w:t xml:space="preserve">Warringtonissa sijaitseva Birtles Road eristettiin ja läheiset asunnot evakuoitiin keskiviikkona kello 14.15 BST tapahtuneen löydön jälkeen. Asiantuntijaryhmä arvioi improvisoidun laitteen, minkä jälkeen tehtiin hallittu räjähdys. Asukkaat pääsivät palaamaan koteihinsa kello 21:00, mutta eristys on edelleen voimassa, Cheshiren poliisi kertoi. Tutkinta jatkuu, poliisi lisäsi. Rob Youd, 45, kertoi olleensa perheensä luona vierailulla, kun poliisin pakettiauto parkkeerasi kadulle, jota seurasi noin seitsemän poliisiautoa, jotka muodostivat tiesulun. Hänen perheensä evakuoitiin pian poliisien saapumisen jälkeen. "Meillä on kolme poikaa, 15-, 12- ja 10-vuotiaat, joiden mielestä se oli melkoinen seikkailu, mutta välillä myös melko pelottava", hän sanoi.</w:t>
      </w:r>
    </w:p>
    <w:p>
      <w:r>
        <w:rPr>
          <w:b/>
        </w:rPr>
        <w:t xml:space="preserve">Yhteenveto</w:t>
      </w:r>
    </w:p>
    <w:p>
      <w:r>
        <w:t xml:space="preserve">Pommiryhmä kutsuttiin paikalle, kun Cheshiressä sijaitsevan talon etupuutarhasta löytyi räjähde.</w:t>
      </w:r>
    </w:p>
    <w:p>
      <w:r>
        <w:rPr>
          <w:b/>
          <w:u w:val="single"/>
        </w:rPr>
        <w:t xml:space="preserve">Asiakirjan numero 54331</w:t>
      </w:r>
    </w:p>
    <w:p>
      <w:r>
        <w:t xml:space="preserve">Surreyn kirjastoa koskevat muutokset palautetaan kabinettiin</w:t>
      </w:r>
    </w:p>
    <w:p>
      <w:r>
        <w:t xml:space="preserve">Turvallisemmat ja vahvemmat yhteisöt -valiokunnan kokouksessa päätettiin palauttaa suunnitelmat takaisin kabinettiin äänin viisi vastaan neljä. Tiedottajan mukaan sitä pyydettäisiin luopumaan suunnitelmista "kunnes vaihtoehtoisten vaihtoehtojen tarkempi analyysi on tehty". Oppositioryhmät ovat luonnehtineet ehdotuksia "katastrofaalisiksi ja virheellisiksi". Kabinetti käsittelee suositusta 1. maaliskuuta. Konservatiivijohtoisen piirikunnanvaltuuston asukasyhdistys ja riippumaton ryhmä olivat onnistuneet saamaan päätöksen "peruttua". 'Riittämätön informaatio' Tiistaina pidetyssä julkisessa kokouksessa se johti suositusta, jonka valiokunta hyväksyi ja jossa vaadittiin suunnitelmien hylkäämistä. Oppositioryhmän johtaja, kunnanvaltuutettu Nick Harrison sanoi, että kabinetin alkuperäinen päätös oli tehty ilman "riittäviä tietoja". "Kriteerit, joita käytettiin joidenkin 11 kirjaston ehdottamiseen, ovat puutteelliset", hän sanoi. Valtuuston liberaalidemokraattien johtaja Hazel Watson sanoi, että ehdotukset olivat "katastrofaalisia" kirjastojen palvelemien yhteisöjen kannalta. "Konservatiivien kabinetin pitäisi nyt hylätä suunnitelmat, joilla säästettäisiin hyvin vähän rahaa, ja asettaa Surreyn yhteisöt ja paikalliset asukkaat etusijalle", hän sanoi. Neljä kirjastoista, joita asia koskee, sijaitsee asukasyhdistyksen ja riippumattoman ryhmän edustamilla alueilla: Ewell Court, Molesey, Stoneleigh ja Tattenhams. Muut ovat New Haw, Warlingham, Byfleet, Bramley, Lingfield, Bagshot ja Virginia Water.</w:t>
      </w:r>
    </w:p>
    <w:p>
      <w:r>
        <w:rPr>
          <w:b/>
        </w:rPr>
        <w:t xml:space="preserve">Yhteenveto</w:t>
      </w:r>
    </w:p>
    <w:p>
      <w:r>
        <w:t xml:space="preserve">Surreyn kreivikunnanvaltuuston suunnitelmat lakkauttaa liikkuva kirjastopalvelu ja siirtää 11 yleisen kirjaston ylläpito yhteisölle on keskeytetty.</w:t>
      </w:r>
    </w:p>
    <w:p>
      <w:r>
        <w:rPr>
          <w:b/>
          <w:u w:val="single"/>
        </w:rPr>
        <w:t xml:space="preserve">Asiakirjan numero 54332</w:t>
      </w:r>
    </w:p>
    <w:p>
      <w:r>
        <w:t xml:space="preserve">Useimmat kanadalaislapset eivät harrasta liikuntaa riittävästi</w:t>
      </w:r>
    </w:p>
    <w:p>
      <w:r>
        <w:t xml:space="preserve">Kanadan tilastokeskuksen tekemässä tutkimuksessa käytettiin pieniä kiihtyvyysmittareita, jotka muistuttavat älypuhelimissa olevia mittareita, 1600 nuoren aktiivisuuden tallentamiseen. Alle joka kymmenes saavutti suositellun vähimmäisliikuntamäärän. Yli puolet päivästä oli istumista, kuten television katselua. Kanadan "kuntotsaari" Kelly Murumets sanoi: "Kaikkien kanadalaisten on kiireesti ryhdyttävä toimiin, jotta voimme kääntää tämän vaarallisen yhteiskunnallisen suuntauksen. "Meidän on innostettava ja tuettava lapsiamme olemalla hyviä roolimalleja ja noudattamalla aktiivisia ja terveellisiä elämäntapoja." Tytöt ja pojat Tytöt menestyivät poikia huonommin kaksivuotisessa tutkimuksessa, joka tehtiin vuosina 2007-2009. Viisivuotiaista 17-vuotiaista tytöistä 4 prosenttia onnistui harrastamaan kohtuullisen tai raskaan liikunnan tuntia päivässä, kun taas pojista 9 prosenttia. Tutkimuksen mukaan nuorten istumiseen käyttämä aika näytti lisääntyvän iän myötä. Alle 15-vuotiailla lapsilla luku oli 8,6 tuntia päivässä, ja vanhemmilla teini-ikäisillä se nousi yhdeksään tuntiin. Tutkimustuloksia käytetään Kanadan hallituksen terveysministeriön uusien liikuntaohjeiden laatimisessa.</w:t>
      </w:r>
    </w:p>
    <w:p>
      <w:r>
        <w:rPr>
          <w:b/>
        </w:rPr>
        <w:t xml:space="preserve">Yhteenveto</w:t>
      </w:r>
    </w:p>
    <w:p>
      <w:r>
        <w:t xml:space="preserve">Kanadalaislapset jäävät uuden tutkimuksen mukaan vaille elintärkeää liikuntaa ja viettävät suurimman osan ajastaan istuen.</w:t>
      </w:r>
    </w:p>
    <w:p>
      <w:r>
        <w:rPr>
          <w:b/>
          <w:u w:val="single"/>
        </w:rPr>
        <w:t xml:space="preserve">Asiakirjan numero 54333</w:t>
      </w:r>
    </w:p>
    <w:p>
      <w:r>
        <w:t xml:space="preserve">Mies, 18, kuolee Cambridgen keskustan tappelun jälkeen</w:t>
      </w:r>
    </w:p>
    <w:p>
      <w:r>
        <w:t xml:space="preserve">Poliisin mukaan mies loukkaantui varhain aamulla lähellä Grand Arcaden sisäänkäyntiä St Andrews Streetillä. Pohjois-Lontoosta kotoisin oleva 23-vuotias mies pidätettiin epäiltynä vakavan ruumiinvamman aiheuttamisesta, mutta hänet on nyt pidätetty uudelleen murhasta epäiltynä. Toinen, Cambridgesta kotoisin oleva 20-vuotias mies on pidätetty epäiltynä vakavan ruumiinvamman aiheuttamisesta. Poliisin mukaan tappelusta ilmoitettiin kello 03:18 GMT. Aiheeseen liittyvät Internet-linkit Cambridgeshire Constabularyn poliisilaitos</w:t>
      </w:r>
    </w:p>
    <w:p>
      <w:r>
        <w:rPr>
          <w:b/>
        </w:rPr>
        <w:t xml:space="preserve">Yhteenveto</w:t>
      </w:r>
    </w:p>
    <w:p>
      <w:r>
        <w:t xml:space="preserve">18-vuotias mies on kuollut sairaalassa Cambridgen keskustassa tapahtuneen tappelun jälkeen.</w:t>
      </w:r>
    </w:p>
    <w:p>
      <w:r>
        <w:rPr>
          <w:b/>
          <w:u w:val="single"/>
        </w:rPr>
        <w:t xml:space="preserve">Asiakirjan numero 54334</w:t>
      </w:r>
    </w:p>
    <w:p>
      <w:r>
        <w:t xml:space="preserve">"Pinkki dollari" -sovellus käynnistettiin Hongkongissa</w:t>
      </w:r>
    </w:p>
    <w:p>
      <w:r>
        <w:t xml:space="preserve">Yritykset hakeutuvat Pink Dollar -sovellukseen, ja asiakkaat arvioivat ne. Sovellus on aluksi saatavilla vain Applen iPhonelle. Android-versio on suunnitteilla. Sovelluksen on luonut Hongkongissa asuva brittiläinen yrittäjä Paul Ramscar. "Kyse ei ole vain sovelluksesta, vaan tässä on kyse suuremmasta asiasta", hän sanoi. "Kun olen asunut Euroopassa, kulttuuri oli hyvin avoin. "Voit olla avoin ja vapaa, kävellä kädestä pitäen, eikä ongelmia ole. Hongkongissa sitä ei oikein voi tehdä." Homojen oikeuksia ajavan Stonewall-kampanjaryhmän varatoimitusjohtaja Laura Doughty sanoi, että teknologialla on tärkeä rooli lesbojen, homojen, biseksuaalien ja transsukupuolisten ihmisten yhdistämisessä. "Internet on helpottanut huomattavasti homojen mahdollisuuksia löytää ja käyttää resursseja, olipa kyse sitten homoystävällisistä yrityksistä tai verkostoitumismahdollisuuksista", hän sanoi BBC:lle. "Sitä on luultavasti tulossa lisää - ei pelkästään treffeillä, vaikka sekin on tärkeää. Pelkästään Yhdistyneessä kuningaskunnassa 'vaaleanpunaisen punnan' arvo on 81 miljardia puntaa." Hän jatkaa. Yli neljä miljoonaa ihmistä on käyttänyt älypuhelinsovellusta Grindr, joka on paikkatietoon perustuva homojen deittiverkosto, sen jälkeen kun se lanseerattiin vuonna 2009. Tänä vuonna yhtiö käynnisti tasa-arvokampanjan, jossa käyttäjille lähetetään viestejä heidän paikkakunnallaan järjestettävistä tapahtumista. "Yksinkertaisesti sanottuna, käytetään Grindriä järjestäytymiseen ja taisteluun oikeuksiemme puolesta", se sanoi.</w:t>
      </w:r>
    </w:p>
    <w:p>
      <w:r>
        <w:rPr>
          <w:b/>
        </w:rPr>
        <w:t xml:space="preserve">Yhteenveto</w:t>
      </w:r>
    </w:p>
    <w:p>
      <w:r>
        <w:t xml:space="preserve">Hongkongissa on käynnistetty älypuhelinsovellus, jonka tarkoituksena on yhdistää homoystävälliset yritykset ja lesbo-, homo-, biseksuaali- ja transsukupuoliset asiakkaat.</w:t>
      </w:r>
    </w:p>
    <w:p>
      <w:r>
        <w:rPr>
          <w:b/>
          <w:u w:val="single"/>
        </w:rPr>
        <w:t xml:space="preserve">Asiakirjan numero 54335</w:t>
      </w:r>
    </w:p>
    <w:p>
      <w:r>
        <w:t xml:space="preserve">Uusi Isle of Wightin krematorio suunnitellaan vastaamaan kasvavaan kysyntään.</w:t>
      </w:r>
    </w:p>
    <w:p>
      <w:r>
        <w:t xml:space="preserve">Tällä hetkellä saaren ainoa laitos on Whippinghamissa sijaitseva neuvoston ylläpitämä laitos. William Hall Funeral Directors on esittänyt suunnitelmat krematoriotilojen lisäämisestä uuteen palvelurakennukseen Newchurchissa sijaitsevassa tukikohdassaan. Sen hakemuksen mukaan nykyiset kappelit ovat "riittämättömiä" hautajaisten määrään nähden. Suunnittelulupa palvelurakennukselle myönnettiin vuonna 2016, mutta suunnitelmat ovat sittemmin muuttuneet siten, että se siirretään kauemmas kodeista ja että se mahdollistaa kaksi krematoriota, kertoo Local Democracy Reporting Service. Uudessa rakennuksessa olisi tilaa jopa 150 hengelle, myös ei-uskonnollisille seremonioille. Hakemuksen mukaan krematorion päästöjen valvomiseksi tarvittavia lupia haettaisiin turvallisuuden varmistamiseksi, eikä savua näkyisi savupiipusta. Hakemuksessa lisättiin, että uusi krematorio vähentäisi "kohtuuttomia" viivästyksiä seremonioissa ja päällekkäisiä sururyhmiä. "Kaikkia rakkaansa menettämisen aiheuttamia tunteita ei pitäisi pahentaa huonolla hallinnolla, jota eivät useinkaan hallinnoijat vaan kysyntä ohjaa", se sanoi. Suunnitelmista voidaan kuulla julkisesti 29. tammikuuta asti. Aiheeseen liittyvät Internet-linkit Isle of Wight Council</w:t>
      </w:r>
    </w:p>
    <w:p>
      <w:r>
        <w:rPr>
          <w:b/>
        </w:rPr>
        <w:t xml:space="preserve">Yhteenveto</w:t>
      </w:r>
    </w:p>
    <w:p>
      <w:r>
        <w:t xml:space="preserve">Uuden krematorion rakentamista Wightin saarelle suunnitteleva hautausurakoitsija on vedonnut lisääntyneeseen kysyntään ja kiireisiin aikatauluihin.</w:t>
      </w:r>
    </w:p>
    <w:p>
      <w:r>
        <w:rPr>
          <w:b/>
          <w:u w:val="single"/>
        </w:rPr>
        <w:t xml:space="preserve">Asiakirjan numero 54336</w:t>
      </w:r>
    </w:p>
    <w:p>
      <w:r>
        <w:t xml:space="preserve">Eastcoten baarin puukotus: Gatwickin lentokentällä pidätetty mies</w:t>
      </w:r>
    </w:p>
    <w:p>
      <w:r>
        <w:t xml:space="preserve">Kingsburystä kotoisin olevaa Josh Hansonia, 21, puukotettiin kaulaan RE-baarissa Eastcotessa, Hillingdonissa, 11. lokakuuta. Metin mukaan baarissa oli tuolloin jopa 40 ihmistä, kun liikennesuunnittelija sai surmansa. Mies, 24, pidätettiin epäiltynä oikeuden kulun vääristämisestä ja rikoksentekijän avustamisesta sen jälkeen, kun hän oli saapunut lentokentälle Ison-Britannian-lennolla. Poliisi ilmoitti, että se jatkaa murhaan liittyvän Shane O'Brienin, 27, etsintää Ladbroke Grovesta ja että se on asettanut 10 000 punnan palkkion tiedoista, jotka johtavat hänen pidätykseen ja syytteeseenpanoon. O'Brienillä on yhteyksiä Ruislipin alueelle, mutta poliisien mukaan hän voi olla missä päin maata tahansa, eikä häntä pidä lähestyä.</w:t>
      </w:r>
    </w:p>
    <w:p>
      <w:r>
        <w:rPr>
          <w:b/>
        </w:rPr>
        <w:t xml:space="preserve">Yhteenveto</w:t>
      </w:r>
    </w:p>
    <w:p>
      <w:r>
        <w:t xml:space="preserve">Mies on pidätetty Gatwickin lentokentällä lontoolaisen baarin asiakkaiden näkemän murhan yhteydessä.</w:t>
      </w:r>
    </w:p>
    <w:p>
      <w:r>
        <w:rPr>
          <w:b/>
          <w:u w:val="single"/>
        </w:rPr>
        <w:t xml:space="preserve">Asiakirjan numero 54337</w:t>
      </w:r>
    </w:p>
    <w:p>
      <w:r>
        <w:t xml:space="preserve">Auto törmäsi Lawfordin mökin kylkeen</w:t>
      </w:r>
    </w:p>
    <w:p>
      <w:r>
        <w:t xml:space="preserve">Sininen Audi törmäsi tiistai-iltana taloon Wignall Streetillä, Lawfordissa, Essexissä. Hätäpalvelut kutsuttiin kello 23:20 BST ilmoituksiin törmäyksestä, Itä-Englannin ambulanssin tiedottaja kertoi. Dedham Roadin kulmassa sijaitsevalle mökille lähetettiin ambulanssi ja nopean toiminnan ajoneuvo. Yksi henkilö vietiin Colchesterin yleissairaalaan. Myös Manningtreen paloauto osallistui paikalle. Poliisin edustaja sanoi, että ketään ei ollut pidätetty tässä vaiheessa.</w:t>
      </w:r>
    </w:p>
    <w:p>
      <w:r>
        <w:rPr>
          <w:b/>
        </w:rPr>
        <w:t xml:space="preserve">Yhteenveto</w:t>
      </w:r>
    </w:p>
    <w:p>
      <w:r>
        <w:t xml:space="preserve">Auto törmäsi mökin kylkeen, ja yksi henkilö joutui sairaalahoitoon.</w:t>
      </w:r>
    </w:p>
    <w:p>
      <w:r>
        <w:rPr>
          <w:b/>
          <w:u w:val="single"/>
        </w:rPr>
        <w:t xml:space="preserve">Asiakirjan numero 54338</w:t>
      </w:r>
    </w:p>
    <w:p>
      <w:r>
        <w:t xml:space="preserve">Neuvosto haluaa siirtää Windsorin ja Maidenheadin korkeammalle tasolle 2.</w:t>
      </w:r>
    </w:p>
    <w:p>
      <w:r>
        <w:t xml:space="preserve">Se on tällä hetkellä tason 1 "keskitason hälytystilassa", mutta neuvoston mukaan tartunnat lisääntyvät "hälyttävää vauhtia". Siirtyminen tasolle 2 "korkea hälytystila" kieltäisi kotitalouksia sekoittumasta sisätiloissa, myös pubeissa ja ravintoloissa. Neuvoston johtaja Andrew Johnson sanoi, että on ryhdyttävä toimiin, jotta voidaan estää siirtyminen tasolle 3, jota hän kutsui "todelliseksi riskiksi". Alueet, joilla tartuntaluvut kasvavat kaikkein nopeimmin, sijoitetaan "erittäin korkeaan hälytystasoon" (Tier 3). "Meidät sijoitettiin keskitasolle, mutta nopean nousun vuoksi pyydämme hallitusta harkitsemaan ensi viikolla siirtoa korkealle tasolle", Johnson sanoi. "Meidän kaikkien on otettava vastuu ja toimittava nyt, ennen kuin siirrymme erittäin korkealle tasolle, joka on todellinen riski, jos emme pysäytä viruksen leviämistä." Näin on nyt. "Tällä on haitallinen vaikutus teihin, paikallisiin yrityksiimme ja paikalliseen talouteemme. "Kehotamme kaikkia harkitsemaan toimiaan missä tahansa tilanteessa: tapaamalla ystäviä kotona, käymällä kaupassa, hakemalla lapsia koulumatkalle tai syömällä ulkona. Meidän kaikkien on harkittava toimiamme, jotta voimme pysäyttää leviämisen." Viimeisimpien tietojen mukaan kaupunginosassa on 110,9 tapausta 100 000:ta asukasta kohti, ja viime viikolla raportoitiin 168 uutta tapausta, kertoi neuvosto. Nykyiset rajoitukset kaupunginosassa tarkoittavat, että ihmiset eivät voi kokoontua yli kuuden hengen ryhmissä sisällä tai ulkona, elleivät he kuulu suurempaan talouteen tai tukikuplaan. Pubien, baarien ja ravintoloiden on myös suljettava klo 22:00 mennessä.</w:t>
      </w:r>
    </w:p>
    <w:p>
      <w:r>
        <w:rPr>
          <w:b/>
        </w:rPr>
        <w:t xml:space="preserve">Yhteenveto</w:t>
      </w:r>
    </w:p>
    <w:p>
      <w:r>
        <w:t xml:space="preserve">Windsorin ja Maidenheadin kuninkaallinen piirikunta (Royal Borough of Windsor and Maidenhead) aikoo pyytää hallitusta määräämään tiukemmat Tier 2 Covid -toimenpiteet alueella ensi viikosta alkaen.</w:t>
      </w:r>
    </w:p>
    <w:p>
      <w:r>
        <w:rPr>
          <w:b/>
          <w:u w:val="single"/>
        </w:rPr>
        <w:t xml:space="preserve">Asiakirjan numero 54339</w:t>
      </w:r>
    </w:p>
    <w:p>
      <w:r>
        <w:t xml:space="preserve">Brian McKandien kuolema: Rothienormanin murhasta etsitään kahta "vierailijaa".</w:t>
      </w:r>
    </w:p>
    <w:p>
      <w:r>
        <w:t xml:space="preserve">Brian McKandie, 67, löydettiin kuolleena Fairview Cottagesista Badenscothissa, Rothienormanissa, lauantaina 12. maaliskuuta. Kahden miehen kerrottiin nähneen puhuvan McKandien kanssa perjantaina noin kello 17:00 ja 18:00 välillä. Skotlannin poliisin mukaan McKandien uskottiin joutuneen "väkivaltaisen hyökkäyksen" kohteeksi. Det Ch Insp Iain Smith sanoi: "Vetoamme näihin kahteen mieheen, joiden nähtiin puhuvan McKandien kanssa, jotta he ilmoittautuisivat ja puhuisivat meille, jos heillä olisi tietoja, jotka voisivat auttaa tutkimuksessamme. "Meillä ei ole tarkkaa kuvausta näistä kahdesta miehestä, mutta toisen uskotaan olevan parikymppinen ja toisen kolmekymppinen tai nelikymppinen. "Lisäksi kaikkia muita, jotka olivat alueella tuolloin tai joilla on tietoja, riippumatta siitä, kuinka vähäpätöisiä tietoja luulette niiden olevan, kehotetaan ilmoittautumaan."</w:t>
      </w:r>
    </w:p>
    <w:p>
      <w:r>
        <w:rPr>
          <w:b/>
        </w:rPr>
        <w:t xml:space="preserve">Yhteenveto</w:t>
      </w:r>
    </w:p>
    <w:p>
      <w:r>
        <w:t xml:space="preserve">Aberdeenshiressä tapahtunutta miehen murhaa tutkiva poliisi haluaa jäljittää kaksi henkilöä, jotka saattoivat käydä uhrin luona päivää ennen hänen löytymistään.</w:t>
      </w:r>
    </w:p>
    <w:p>
      <w:r>
        <w:rPr>
          <w:b/>
          <w:u w:val="single"/>
        </w:rPr>
        <w:t xml:space="preserve">Asiakirjan numero 54340</w:t>
      </w:r>
    </w:p>
    <w:p>
      <w:r>
        <w:t xml:space="preserve">Labrinth ja Levellers pääesiintyjiksi Camp Bestival 2013 -tapahtumaan</w:t>
      </w:r>
    </w:p>
    <w:p>
      <w:r>
        <w:t xml:space="preserve">East Lulworthissa sijaitsevassa Lulworthin linnassa järjestetään 1.-4. elokuuta kuudetta kertaa vuosittainen musiikki- ja taidefestivaali. Brit Award -ehdokkuuden saanut kitaristi Richard Hawley johtaa festivaalin avajaisiltaa, jonka teemana on tänä vuonna maailman ympäri kiertäminen. Festivaalin promoottori ja DJ Rob Da Bank on myös koonnut ohjelmistoonsa lasten viihdettä ja komediaa. Billy Bragg, DJ Fresh ja Brits-kriitikoiden valinnan voittanut Tom Odell on myös nimetty ohjelmistoon Grandmaster Flashin ja Kid Creolen ohella. Alan Davies johtaa komediaesitysten joukkoa, ja BBC:n lastenohjelman Horrible Histories tiimi esiintyy myös. Viime vuonna festivaaliin osallistui noin 30 000 ihmistä.</w:t>
      </w:r>
    </w:p>
    <w:p>
      <w:r>
        <w:rPr>
          <w:b/>
        </w:rPr>
        <w:t xml:space="preserve">Yhteenveto</w:t>
      </w:r>
    </w:p>
    <w:p>
      <w:r>
        <w:t xml:space="preserve">Labrinth ja Levellers on nimetty tämän kesän Dorsetissa järjestettävän Camp Bestivalin pääesiintyjiksi.</w:t>
      </w:r>
    </w:p>
    <w:p>
      <w:r>
        <w:rPr>
          <w:b/>
          <w:u w:val="single"/>
        </w:rPr>
        <w:t xml:space="preserve">Asiakirjan numero 54341</w:t>
      </w:r>
    </w:p>
    <w:p>
      <w:r>
        <w:t xml:space="preserve">Kit Katin sokeripitoisuutta leikataan 10 %, sanoo Nestle</w:t>
      </w:r>
    </w:p>
    <w:p>
      <w:r>
        <w:t xml:space="preserve">Sokeria korvataan suuremmilla määrillä olemassa olevia ainesosia tai muita, ei keinotekoisia ainesosia, ja kalorimäärää rajoitetaan. Se tarkoittaa, että makeistuotteiden valmistukseen käytetään noin 7 500 tonnia vähemmän sokeria vuoteen 2018 mennessä. Nestlen mukaan sillä voi olla merkittävä vaikutus kansanterveyteen. "Parempia valintoja" Nestlen Yhdistyneen kuningaskunnan ja Irlannin toimitusjohtaja Fiona Kendrick sanoi: "Tiedämme, että jos pystymme parantamaan näiden tuotteiden ravitsemuksellista laatua ja tarjoamaan kuluttajille enemmän valinnanvaraa ja tietoa, voimme vaikuttaa merkittävästi kansanterveyteen. "Nestle on eturintamassa tutkimassa ja kehittämässä uutta teknologiaa, joka tekee elintarvikkeista parempia kuluttajille. "Nämä innovaatiot auttavat meitä vähentämään sokerin määrää makeisissa, kun ne yhdistetään muihin, yleisempiin menetelmiin, kuten reseptien uudistamiseen ja sokerin vaihtamiseen muihin, keinotekoisiin ainesosiin", toteaa Nestle. "Näiden parannusten tekeminen tuotteisiimme on avainasemassa, jotta voimme tarjota kuluttajillemme parempia valintoja säilyttäen samalla heidän tuntemansa ja rakastamansa hyvän maun." Viime vuonna Nestle kertoi, että sen tutkijat olivat tehneet tieteellisen läpimurron keksimällä tavan, jolla sokeria voidaan rakentaa eri tavalla, jolloin sitä käytetään 40 prosenttia vähemmän.</w:t>
      </w:r>
    </w:p>
    <w:p>
      <w:r>
        <w:rPr>
          <w:b/>
        </w:rPr>
        <w:t xml:space="preserve">Yhteenveto</w:t>
      </w:r>
    </w:p>
    <w:p>
      <w:r>
        <w:t xml:space="preserve">Suklaapatukat, joihin kuuluu tunnettuja tuotemerkkejä, kuten Kit Kat, Yorkie ja Aero, sisältävät ensi vuoteen mennessä 10 prosenttia vähemmän sokeria, valmistaja Nestle on ilmoittanut.</w:t>
      </w:r>
    </w:p>
    <w:p>
      <w:r>
        <w:rPr>
          <w:b/>
          <w:u w:val="single"/>
        </w:rPr>
        <w:t xml:space="preserve">Asiakirjan numero 54342</w:t>
      </w:r>
    </w:p>
    <w:p>
      <w:r>
        <w:t xml:space="preserve">Miestä syytetään Wolverhamptonin neljän lapsen isän murhasta</w:t>
      </w:r>
    </w:p>
    <w:p>
      <w:r>
        <w:t xml:space="preserve">Richard Helm, 37, julistettiin kuolleeksi sen jälkeen, kun poliisi kutsuttiin Ashmore Parkissa sijaitsevaan Raven Crescentiin noin klo 05:15 BST 12. lokakuuta. Danny Cooper, 31, Coneyford Roadilta Shard Endistä Birminghamista, on saanut syytteen murhasta. Hän saapui aiemmin Walsallin käräjäoikeuteen, ja hänet määrättiin tutkintavankeuteen. Cooperia syytetään myös kahdesta pahoinpitelystä, kahdesta vahingonteosta ja yhdestä tuhopoltosta. Hänen on määrä saapua Wolverhampton Crown Courtiin perjantaina. Helmin murhan yhteydessä pidätetyistä viidestä muusta miehestä kaksi on vapautettu ilman jatkotoimia ja kolme on vapautettu poliisin takuita vastaan, poliisi ilmoitti. Aiheeseen liittyvät Internet-linkit HM Courts &amp; Tribunals Service (HM Courts &amp; Tribunals Service)</w:t>
      </w:r>
    </w:p>
    <w:p>
      <w:r>
        <w:rPr>
          <w:b/>
        </w:rPr>
        <w:t xml:space="preserve">Yhteenveto</w:t>
      </w:r>
    </w:p>
    <w:p>
      <w:r>
        <w:t xml:space="preserve">Miestä on syytetty Wolverhamptonissa kuoliaaksi puukotetun nelilapsisen isän murhasta.</w:t>
      </w:r>
    </w:p>
    <w:p>
      <w:r>
        <w:rPr>
          <w:b/>
          <w:u w:val="single"/>
        </w:rPr>
        <w:t xml:space="preserve">Asiakirjan numero 54343</w:t>
      </w:r>
    </w:p>
    <w:p>
      <w:r>
        <w:t xml:space="preserve">Westhoughton: Westhughton: Palomiehet taistelevat suurta tulipaloa vastaan teollisuusalueella.</w:t>
      </w:r>
    </w:p>
    <w:p>
      <w:r>
        <w:t xml:space="preserve">Kaksitoista palomiestä työskenteli yön yli taistellakseen paloa vastaan, joka syttyi James Streetillä Westhoughtonissa tiistaina noin klo 19:40 BST. Greater Manchester Fire Service kertoi, että he käyttivät suihkuja, hengityslaitteita, ilmalavaa ja lämpökameroita saadakseen palon hallintaan. Aseman päällikkö Bob Birtles sanoi, että kyseessä oli "haastava" tapaus. "Palomiehemme ovat onnistuneet pelastamaan noin 60 prosenttia rakennuksesta, mutta valitettavasti loppuosa on kärsinyt vakavia vaurioita, ja työskentelemme purku- ja paikallisen rakennusvalvonnan kanssa päästäkseen käsiksi jäljellä oleviin palopesäkkeisiin ja puuttuaksemme niihin." Paikallisia kehotettiin pysymään sisätiloissa ja pitämään ovet ja ikkunat kiinni savun takia. Palon syttymissyytä ei tiedetä.</w:t>
      </w:r>
    </w:p>
    <w:p>
      <w:r>
        <w:rPr>
          <w:b/>
        </w:rPr>
        <w:t xml:space="preserve">Yhteenveto</w:t>
      </w:r>
    </w:p>
    <w:p>
      <w:r>
        <w:t xml:space="preserve">Palomiehet ovat torjuneet suurta tulipaloa, joka tuhosi osan teollisuusalueesta Boltonissa.</w:t>
      </w:r>
    </w:p>
    <w:p>
      <w:r>
        <w:rPr>
          <w:b/>
          <w:u w:val="single"/>
        </w:rPr>
        <w:t xml:space="preserve">Asiakirjan numero 54344</w:t>
      </w:r>
    </w:p>
    <w:p>
      <w:r>
        <w:t xml:space="preserve">Apple-pomo Tim Cook hyväksyy pettymyksen osakekurssin suhteen</w:t>
      </w:r>
    </w:p>
    <w:p>
      <w:r>
        <w:t xml:space="preserve">Hän kertoi Applen vuosikokouksessa, että kukaan ei nauttinut siitä, että osakkeen kurssi laski noin 35 prosenttia syyskuun korkeimmasta tasostaan. "Minäkään en pidä siitä. Hallitus ei pidä siitä", hän sanoi. Lasku on johtanut kehotuksiin, joiden mukaan Applen pitäisi antaa osakkeenomistajille osa 137 miljardin dollarin (90 miljardin punnan) käteisvaroistaan. Cook sanoi, että käteisvarojen palauttaminen sijoittajille on yksi hallituksen harkittavista vaihtoehdoista, mutta hän ei luvannut mitään. Hedge-rahaston johtaja David Einhorn on vaatinut Applea lisäämään osakkeenomistajien saamaa tuottoa, jota hänen mukaansa yhtiön käteisvaroillaan saamat alhaiset tulot heikentävät. Einhorn on väittänyt, että Apple voisi tehdä tämän laskemalla liikkeelle lisää etuoikeutettuja osakkeita sijoittajille ja jopa viedä asian oikeuteen. Cook kutsui Einhornin kampanjaa "typeräksi sivuseikaksi". Applen osakekurssi on laskenut ennätyksellisestä 702,10 dollarista pettymyksen tuottaneen myynnin ja Samsungin kaltaisista kilpailijoista aiheutuneiden huolien vuoksi. Samsung lanseeraa 14. maaliskuuta Galaxy SIV -version lippulaivaälypuhelimestaan. Cook kertoi kuitenkin kokouksessa, että Apple työstää useita uusia tuotteita, vaikkei hän kertonutkaan yksityiskohtia. On spekuloitu, että iPhonen ja iPadin valmistaja työstää hanketta, joka mullistaa televisiomarkkinat, ja myös älykkään "iWatchin" valmistamista. Cook, joka tuli Steve Jobsin tilalle Applen perustajajäsenen kuoltua, vastasi osakkeenomistajien kysymyksiin, jotka koskivat muun muassa Applen uutta pääkonttoria, tehtaiden työoloja ja tuotesuunnitelmia.</w:t>
      </w:r>
    </w:p>
    <w:p>
      <w:r>
        <w:rPr>
          <w:b/>
        </w:rPr>
        <w:t xml:space="preserve">Yhteenveto</w:t>
      </w:r>
    </w:p>
    <w:p>
      <w:r>
        <w:t xml:space="preserve">Applen toimitusjohtaja Tim Cook on myöntänyt, että osakkeenomistajat ovat huolissaan teknologiajätin osakekurssin laskusta, mutta sanoi, että yhtiöllä on työn alla "hienoja juttuja".</w:t>
      </w:r>
    </w:p>
    <w:p>
      <w:r>
        <w:rPr>
          <w:b/>
          <w:u w:val="single"/>
        </w:rPr>
        <w:t xml:space="preserve">Asiakirjan numero 54345</w:t>
      </w:r>
    </w:p>
    <w:p>
      <w:r>
        <w:t xml:space="preserve">Louise Smithin kuolema: Shane Maysin kanssa shoppailemassa.</w:t>
      </w:r>
    </w:p>
    <w:p>
      <w:r>
        <w:t xml:space="preserve">16-vuotiaan Louise Smithin pahoin palanut ruumis löydettiin Havant Thicketin metsäalueelta Hampshiressä 21. toukokuuta, 13 päivää hänen katoamisensa jälkeen. Shane Mays, 30, kiistää murhan, mutta on tunnustanut syyllisyytensä taposta. Hänen oikeudenkäyntiään Winchester Crown Courtissa käsiteltiin kuvamateriaalia, jossa hän ja Louise kävivät yhdessä paikallisissa lähikaupoissa. Siinä kaksikko kävi ostoksilla Premier-kaupassa ja Louise myös Tesco-kaupassa. Viimeinen tiedossa oleva nauha Louisesta näyttää hänet kävelemässä Somborne Drivella Maysin kanssa. Louisen ystävä Chloe Edwards-Guest kertoi oikeudelle, että Louise oli ollut "kapinallisella" tuulella kuolemaansa edeltävinä päivinä, erityisesti kannabiksen polttamisesta vastoin Maysin ja hänen vaimonsa toiveita. Syyttäjä James Newton-Price QC kertoi aiemmin oikeudelle, että Louise oli riidellyt Maysin ja tämän vaimon, Chazlynn Jayne Maysin - uhrin tädin - kanssa, jonka yhden makuuhuoneen asunnossa Leigh Parkissa Louise asui. Louise oli suostunut tulemaan takaisin yöksi, mutta oli illan aikana juonut itsensä humalaan ja ottanut yhteyttä mielenterveyspalveluun verkossa varhain 8. toukokuuta, oikeus kuuli. Syyttäjä väittää, että Mays antoi teinille kovia iskuja päähän ennen kuin sytytti hänen ruumiinsa tuleen. Oikeudenkäynti jatkuu.</w:t>
      </w:r>
    </w:p>
    <w:p>
      <w:r>
        <w:rPr>
          <w:b/>
        </w:rPr>
        <w:t xml:space="preserve">Yhteenveto</w:t>
      </w:r>
    </w:p>
    <w:p>
      <w:r>
        <w:t xml:space="preserve">Teinityttö kuvattiin valvontakameralla ostoksilla väitetyn murhaajansa kanssa päivää ennen kuin hänet tapettiin "raa'asti", on kuultu oikeudessa.</w:t>
      </w:r>
    </w:p>
    <w:p>
      <w:r>
        <w:rPr>
          <w:b/>
          <w:u w:val="single"/>
        </w:rPr>
        <w:t xml:space="preserve">Asiakirjan numero 54346</w:t>
      </w:r>
    </w:p>
    <w:p>
      <w:r>
        <w:t xml:space="preserve">Middlesbroughin myymälän henkilökuntaa "uhattiin ruiskulla" ratsioissa</w:t>
      </w:r>
    </w:p>
    <w:p>
      <w:r>
        <w:t xml:space="preserve">Raiskaukset, jotka rikospoliisi yhdistää toisiinsa, tapahtuivat perjantaina ja lauantaina Middlesbroughin ja North Ormesbyn alueilla. Yhden ratsian kuvamateriaalista näkyy, että epäillyllä saattoi olla mukanaan myös veitsi. 42-vuotias mies on pidätetty, ja tutkimukset jatkuvat, Clevelandin poliisi kertoo. Ensimmäinen ryöstö tapahtui Tesco Expressissä Longlands Roadilla perjantaina kello 20.00 BST, ja sieltä vietiin käteistä ja useita tavaroita. Ryöstöt tapahtuivat myös lauantaina One Stop Shopissa Kings Roadilla, North Ormesbyssä, kello 14:40 BST ja Cooplands Bakeryssä, Norfolk Placessa, Middlesbroughissa, kello 15:10 BST. Poliisin mukaan kaupan henkilökuntaa uhattiin ruiskulla, joka sisälsi heidän mukaansa "verta" tai "happoa". Kukaan ei loukkaantunut. Poliisit yhdistävät ratsiat myös ilmoitukseen makeisvarkaudesta Annabelle'sissa North Ormesbyssä noin klo 14:45 BST. Pidätettyä miestä epäillään kolmesta ryöstöstä ja yhdestä varkaudesta.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Myymälän henkilökunta jäi "äärimmäisen järkyttyneeksi" sen jälkeen, kun heitä uhattiin ruiskulla, jonka he pelkäsivät olevan happoa tai verta kolmessa eri ryöstössä.</w:t>
      </w:r>
    </w:p>
    <w:p>
      <w:r>
        <w:rPr>
          <w:b/>
          <w:u w:val="single"/>
        </w:rPr>
        <w:t xml:space="preserve">Asiakirjan numero 54347</w:t>
      </w:r>
    </w:p>
    <w:p>
      <w:r>
        <w:t xml:space="preserve">Ythanin hylkeensuojelualue, joka on nimetty</w:t>
      </w:r>
    </w:p>
    <w:p>
      <w:r>
        <w:t xml:space="preserve">Kevin KeaneBBC Skotlannin ympäristökirjeenvaihtaja Holyroodin ympäristövaliokunnan hyväksymä siirto tekee nisäkkäiden häiritsemisestä joen pohjoisrannalla rikoksen. Se tarjoaa hylkeille suojan tahalliselta tai holtittomalta häirinnältä, kun ne ovat veden ulkopuolella. Newburghissa sijaitseva paikka on suosittu paikka nisäkkäille, joita näkee usein satoja. Suojelu tulee voimaan 4. toukokuuta. Se ei koske hylkeiden oleskelua vedessä. Ympäristövaliokunnan puheenjohtaja Graeme Dey MSP sanoi: "Valiokunta oli tyytyväinen voidessaan hyväksyä muutokset Skotlannin hylkeiden suojelua koskevaan lainsäädäntöön. "Toivomme, että tämä auttaa lopettamaan hylkeiden häirinnän Ythanin suistossa, jossa hylkeet tulevat rantaan lepäämään, lisääntymään, saamaan poikasia tai hautomaan." Paikka on suosittu turistikohde hylkeiden tarkkailuun.</w:t>
      </w:r>
    </w:p>
    <w:p>
      <w:r>
        <w:rPr>
          <w:b/>
        </w:rPr>
        <w:t xml:space="preserve">Yhteenveto</w:t>
      </w:r>
    </w:p>
    <w:p>
      <w:r>
        <w:t xml:space="preserve">Ythanin suiston suulle Aberdeenshireen on nimetty erityinen suojelualue hylkeille.</w:t>
      </w:r>
    </w:p>
    <w:p>
      <w:r>
        <w:rPr>
          <w:b/>
          <w:u w:val="single"/>
        </w:rPr>
        <w:t xml:space="preserve">Asiakirjan numero 54348</w:t>
      </w:r>
    </w:p>
    <w:p>
      <w:r>
        <w:t xml:space="preserve">Shrewsburyn tulvaesteet valmisteltu rankkasateiden jälkeen</w:t>
      </w:r>
    </w:p>
    <w:p>
      <w:r>
        <w:t xml:space="preserve">Ympäristövirasto kertoi, että se aikoi asentaa suojaukset Frankwellin alueelle Shrewsburyn kaupungissa. Se ilmoitti, että maanantai-iltana Severn-, Wye- ja Teme-joen valuma-alueiden yläosissa oli satanut jopa 50 millimetriä, mikä nosti vedenpintaa. Tiistaina annettiin useita tulvavaroituksia ja -hälytyksiä, joista kaksi koski Vyrnwy-jokea. Ympäristövirasto antoi varoitukset, jotka tarkoittavat, että tulvia on odotettavissa, joelle Maesbrookissa ja Melverleyssä, mukaan lukien Melverley Green. Ympäristökeskus antoi myös varoituksia, jotka tarkoittavat, että tulvat ovat mahdollisia, eräille muille kreivikunnan joille, kuten Severnille ja Temelle. Virasto ilmoitti, että se aikoo ottaa käyttöön matalat padot Shrewsburyssa keskiviikkoaamuna. Aiheeseen liittyvät Internet-linkit Ympäristövirasto</w:t>
      </w:r>
    </w:p>
    <w:p>
      <w:r>
        <w:rPr>
          <w:b/>
        </w:rPr>
        <w:t xml:space="preserve">Yhteenveto</w:t>
      </w:r>
    </w:p>
    <w:p>
      <w:r>
        <w:t xml:space="preserve">Tulvapenkereet pystytetään keskiviikkona Severn-joen varrelle Shropshiressä.</w:t>
      </w:r>
    </w:p>
    <w:p>
      <w:r>
        <w:rPr>
          <w:b/>
          <w:u w:val="single"/>
        </w:rPr>
        <w:t xml:space="preserve">Asiakirjan numero 54349</w:t>
      </w:r>
    </w:p>
    <w:p>
      <w:r>
        <w:t xml:space="preserve">Merthyr Tydfilin kunnan ympäristöterveydenhuolto on "käännekohdassa".</w:t>
      </w:r>
    </w:p>
    <w:p>
      <w:r>
        <w:t xml:space="preserve">Asiakirjassa todetaan, että yli kuusi ja puoli kokoaikaista virkaa on menetetty sen jälkeen, kun Walesin tarkastusvirasto arvioi osastoa vuonna 2014. Budjettileikkauksista huolimatta menot ovat kuitenkin olleet jatkuvasti liian pienet. Raportin mukaan neuvosto ei pystynyt osoittamaan, että se tarjosi kaikki lakisääteiset ympäristöterveyspalvelut. "On näyttöä siitä, että palvelu on käännekohdassa ja muuttumassa kestämättömäksi", raportissa todettiin. Raportissa suositeltiin "äärimmäistä varovaisuutta" ennen uusia leikkauksia ja suunnitelman laatimista puutteiden ja riskialueiden korjaamiseksi. Paikallisen demokratian raportointipalvelun raporttien mukaan neuvosto ei ole osoittanut, että se olisi merkittävästi laiminlyönyt vaadittujen palvelujen tuottamisen, mutta joillakin aloilla on parannettavaa. Aiheeseen liittyvät Internet-linkit Merthyr Tydfil Council (Merthyr Tydfilin neuvosto)</w:t>
      </w:r>
    </w:p>
    <w:p>
      <w:r>
        <w:rPr>
          <w:b/>
        </w:rPr>
        <w:t xml:space="preserve">Yhteenveto</w:t>
      </w:r>
    </w:p>
    <w:p>
      <w:r>
        <w:t xml:space="preserve">Merthyr Tydfilin ympäristöterveydenhuolto on neuvoston raportin mukaan "käännekohdan" kynnyksellä.</w:t>
      </w:r>
    </w:p>
    <w:p>
      <w:r>
        <w:rPr>
          <w:b/>
          <w:u w:val="single"/>
        </w:rPr>
        <w:t xml:space="preserve">Asiakirjan numero 54350</w:t>
      </w:r>
    </w:p>
    <w:p>
      <w:r>
        <w:t xml:space="preserve">Mies syytetään April Jonesin Facebook-viestistä</w:t>
      </w:r>
    </w:p>
    <w:p>
      <w:r>
        <w:t xml:space="preserve">Poliisi etsii edelleen Aprilia, joka nähtiin viimeksi maanantaina Machynllethissa Powysissa Walesissa. Matthew Woodia, 20, Eaves Lanelta, Chorleystä, syytetään törkeän loukkaavan sähköisen viestin lähettämisestä. Hän on vangittuna ja saapuu Chorleyn tuomaristuomioistuimeen maanantaina. Wood, joka pidätettiin lauantaina, on saanut syytteen viestintälain 127 pykälän nojalla. Sadat ovat osallistuneet huhtikuun kulkueeseen ja jumalanpalvelukseen St Peter's Churchissa Machynllethissa. Mark Bridgeriä, 46, syytetään murhasta, lapsikaappauksesta ja oikeudenkäynnin vääristämisen yrityksestä.</w:t>
      </w:r>
    </w:p>
    <w:p>
      <w:r>
        <w:rPr>
          <w:b/>
        </w:rPr>
        <w:t xml:space="preserve">Yhteenveto</w:t>
      </w:r>
    </w:p>
    <w:p>
      <w:r>
        <w:t xml:space="preserve">Lancashireläinen mies on saanut syytteen Facebookissa tehdystä loukkaavasta viestistä, joka koski kadonnutta viisivuotiasta April Jonesia.</w:t>
      </w:r>
    </w:p>
    <w:p>
      <w:r>
        <w:rPr>
          <w:b/>
          <w:u w:val="single"/>
        </w:rPr>
        <w:t xml:space="preserve">Asiakirjan numero 54351</w:t>
      </w:r>
    </w:p>
    <w:p>
      <w:r>
        <w:t xml:space="preserve">Oxford Union: Katie Hopkins -keskustelusta pois vetäytyvä kansanedustaja</w:t>
      </w:r>
    </w:p>
    <w:p>
      <w:r>
        <w:t xml:space="preserve">Naz Shahin oli määrä keskustella torstaina siitä, ettei hänellä ole foorumeita, mutta hän sanoi vetävänsä rajan niille, jotka käyttävät rasismiaan ihmisten epäinhimillistämiseen. Debattiyhdistyksen puheenjohtaja Genevieve Athis sanoi olevansa "hyvin pettynyt" Shahin poisjäämiseen. Myös entinen konservatiivien kansanedustaja Ann Widdecombe osallistui keskusteluun. "Viha vähemmistöjä kohtaan" Shah sanoi: "Koska minulle ilmoitettiin, että myös Katie Hopkins saa puheenvuoron, olen päättänyt vetäytyä tapahtumasta. "Oxford Unionissa puhumisen pitäisi olla kunnia ja etuoikeus. "Kun tällaisista esiintymislavoista tulee hyväksyttäviä paikkoja niille, jotka yrittävät jakaa yhteisöjä ja lietsoa vihaa tiettyjä vähemmistöjä kohtaan, tällainen etuoikeus ja kunnia ei ole minua varten." Athis sanoi: "Minusta on suuri häpeä, että sen sijaan, että hän olisi keskustellut neiti Hopkinsin kanssa istuntosalissamme, neiti Shah on päättänyt olla kokonaan osallistumatta." Twitterissä julkaistussa videossa neiti Hopkins sanoi, että oli ironista, että kansanedustaja vetäytyi pois alustuksettomasta keskustelusta. Katie Hopkins sai potkut keskusteluradioasema LBC:ltä vuonna 2017, kun hän sanoi, että terroristien käsittelyssä on oltava "lopullinen ratkaisu" Manchesterin terrori-iskun jälkeen. Samana vuonna hän hävisi oikeusjutun ruokabloggaaja Jack Monroeta vastaan sen jälkeen, kun Hopkins oli kysynyt häneltä, onko hän "raapustanut viime aikoina [sota]muistomerkkejä". Aiheeseen liittyvät Internet-linkit Oxford Union</w:t>
      </w:r>
    </w:p>
    <w:p>
      <w:r>
        <w:rPr>
          <w:b/>
        </w:rPr>
        <w:t xml:space="preserve">Yhteenveto</w:t>
      </w:r>
    </w:p>
    <w:p>
      <w:r>
        <w:t xml:space="preserve">Työväenpuolueen kansanedustaja sanoo vetäytyneensä Oxford Unionissa järjestetystä keskustelusta saatuaan tietää, että myös äärioikeistolainen kommentaattori Katie Hopkins oli kutsuttu.</w:t>
      </w:r>
    </w:p>
    <w:p>
      <w:r>
        <w:rPr>
          <w:b/>
          <w:u w:val="single"/>
        </w:rPr>
        <w:t xml:space="preserve">Asiakirjan numero 54352</w:t>
      </w:r>
    </w:p>
    <w:p>
      <w:r>
        <w:t xml:space="preserve">Trinity St Davidsin rakennusalan koulutuskeskus</w:t>
      </w:r>
    </w:p>
    <w:p>
      <w:r>
        <w:t xml:space="preserve">Walesin yliopiston Trinity Saint Davidin Waterfront-kampuksella sijaitseva 6,5 miljoonan punnan keskus avataan vuonna 2018, ja se tarjoaa erikoiskoulutusta alan kaikilla tasoilla. Swansean keskus toimii yhteistyössä oppilaitosten kanssa eri puolilla Walesia. Koulutusorganisaatio CITB:n mukaan oppisopimuskoulutettavien on aiemmin pitänyt lähteä Walesista saadakseen alan tunnustettuja taitoja. CITB Walesin strategisten kumppanuuksien johtaja Mark Bodger sanoi: "Rakennusteollisuuden Walesin innovaatiokeskus (CWIC) auttaa varmistamaan, että Walesissa on kotimaista osaamista, joka vastaa rakennusteollisuuden nykyisiä ja tulevia tarpeita. "CWIC on merkittävä edistysaskel Walesin rakennusteollisuudelle." Koulutuskeskittymän yhteistyökumppaneihin kuuluvat Coleg Sir Gar Carmarthenshiressä, Coleg Ceredigion, Coleg Cambria Koillis-Walesissa ja Coleg y Cymoedd Kaakkois-Walesissa.</w:t>
      </w:r>
    </w:p>
    <w:p>
      <w:r>
        <w:rPr>
          <w:b/>
        </w:rPr>
        <w:t xml:space="preserve">Yhteenveto</w:t>
      </w:r>
    </w:p>
    <w:p>
      <w:r>
        <w:t xml:space="preserve">Swanseaan on tarkoitus rakentaa rakennusalan koulutuskeskus, jonka tavoitteena on kouluttaa vuosittain yli 1 000 opiskelijaa.</w:t>
      </w:r>
    </w:p>
    <w:p>
      <w:r>
        <w:rPr>
          <w:b/>
          <w:u w:val="single"/>
        </w:rPr>
        <w:t xml:space="preserve">Asiakirjan numero 54353</w:t>
      </w:r>
    </w:p>
    <w:p>
      <w:r>
        <w:t xml:space="preserve">Lincolnin piirikunnan sairaala siirtää lastenosastojaan</w:t>
      </w:r>
    </w:p>
    <w:p>
      <w:r>
        <w:t xml:space="preserve">Muuton toivotaan parantavan lastenhoitohenkilökunnan tarjoamaa tukea nuorille potilaille ja parantavan heidän tilojaan. Työ, jossa osastot siirretään ja nimetään uudelleen, alkaa tänä viikonloppuna. Sairaalan tiedottaja Terry Vine sanoi, että osastoista tulee valoisampia ja paljon viihtyisämpiä lapsille ja perheille. Hän sanoi: "Uusilla osastoilla on leikkihuoneita, ne ovat valoisampia ja tilavampia, ja vanhemmat saavat enemmän tilaa olla lasten kanssa heidän vuoteensa vieressä. "Uusissa tiloissa vastaanotto/sairaanhoitajien vastaanottoalue on suoraan, kun ihmiset kävelevät ovesta sisään, kun taas ennen vierailijoiden piti seurata opasteita osastojen keskelle." Tänä viikonloppuna Rushtonin osasto, jossa hoidetaan pediatrisia potilaita, vaihtaa paikkaa Pantonin osaston kanssa, joka on iäkkäiden potilaiden hoito-osasto. Rushtonin nimi muuttuu Rainforest-osastoksi ja Pantonin nimi Lancaster-osastoksi. Lincolnin osasto (lasten päiväkirurgia) muuttaa pääsalien ulkopuolella sijaitsevaan vanhaan endoskopiayksikköön, kunnes työt klinikka 10:ssä valmistuvat, jonne Lincolnin osasto muuttaa pysyvästi elokuussa.</w:t>
      </w:r>
    </w:p>
    <w:p>
      <w:r>
        <w:rPr>
          <w:b/>
        </w:rPr>
        <w:t xml:space="preserve">Yhteenveto</w:t>
      </w:r>
    </w:p>
    <w:p>
      <w:r>
        <w:t xml:space="preserve">Lincolnin piirikunnan sairaalassa ollaan siirtämässä kahta lastenosastoa lähemmäs synnytysosastoa.</w:t>
      </w:r>
    </w:p>
    <w:p>
      <w:r>
        <w:rPr>
          <w:b/>
          <w:u w:val="single"/>
        </w:rPr>
        <w:t xml:space="preserve">Asiakirjan numero 54354</w:t>
      </w:r>
    </w:p>
    <w:p>
      <w:r>
        <w:t xml:space="preserve">Tuhannet kävelevät Etiopian autottomana päivänä</w:t>
      </w:r>
    </w:p>
    <w:p>
      <w:r>
        <w:t xml:space="preserve">Suurimmat tiet suljettiin, kun terveysministeri Amir Aman johti kävelyä pääkaupungissa Addis Abebassa. Tämä oli ensimmäinen Etiopiassa järjestetty autoton päivä, jolla pyritään edistämään terveellisiä elämäntapoja ja vähentämään saasteiden määrää teillä, jotka ovat yleensä täynnä liikennettä. Kävelylle ja liikunnalle osallistuville oli pystytetty myös teltat, joissa tarjottiin ilmaisia terveystarkastuksia. Etiopian kaupunkilaisilla ei yleensä ole tapana harrastaa liikuntaa, kertoo BBC:n Amensisa Negera Addis Abebasta. Amir pyrkii muuttamaan tämän, ja autoton päivä järjestetään joka kuukauden viimeisenä sunnuntaina, hän lisää. Amir piti seitsemässä kaupungissa järjestettyä tapahtumaa onnistuneena. "Kiitos kaikille, jotka osallistuivat ja tukivat tapahtumaa. Loistamme, kun kävelemme yhdessä ja rakennamme tervettä Etiopiaa", hän sanoi.</w:t>
      </w:r>
    </w:p>
    <w:p>
      <w:r>
        <w:rPr>
          <w:b/>
        </w:rPr>
        <w:t xml:space="preserve">Yhteenveto</w:t>
      </w:r>
    </w:p>
    <w:p>
      <w:r>
        <w:t xml:space="preserve">Tuhannet ihmiset ovat viettäneet autotonta päivää Etiopian kaupungeissa kävelemällä ja liikkumalla.</w:t>
      </w:r>
    </w:p>
    <w:p>
      <w:r>
        <w:rPr>
          <w:b/>
          <w:u w:val="single"/>
        </w:rPr>
        <w:t xml:space="preserve">Asiakirjan numero 54355</w:t>
      </w:r>
    </w:p>
    <w:p>
      <w:r>
        <w:t xml:space="preserve">Jerseyn rahoitusalan sääntelyviranomainen avaa rahasivuston</w:t>
      </w:r>
    </w:p>
    <w:p>
      <w:r>
        <w:t xml:space="preserve">Se antaa neuvoja rahan sijoittamisesta ja rahoituspalvelujen käytöstä Jerseyssä. Finanssivalvonnan mukaan verkkosivustolla selitetään erityyppisiin sijoituksiin ja tuotteisiin liittyviä riskejä ja mahdollisuuksia. Jerseyn rahoituspalvelukomission mukaan puolueettomat tiedot voivat auttaa luomaan tietoisempia ja valppaampia sijoittajia. Komission pääjohtaja John Harris sanoi toivovansa, että huijaukset ja vilpilliset sijoitusjärjestelyt onnistuisivat vähemmän todennäköisesti. Hän sanoi, että verkkosivusto antaisi kuluttajille myös vinkkejä siitä, mitä tehdä ja mitä varoa, kun he hakevat rahoitusneuvontaa.</w:t>
      </w:r>
    </w:p>
    <w:p>
      <w:r>
        <w:rPr>
          <w:b/>
        </w:rPr>
        <w:t xml:space="preserve">Yhteenveto</w:t>
      </w:r>
    </w:p>
    <w:p>
      <w:r>
        <w:t xml:space="preserve">Jerseyn rahoituspalvelukomissio on avannut "suojele rahojasi" -sivuston.</w:t>
      </w:r>
    </w:p>
    <w:p>
      <w:r>
        <w:rPr>
          <w:b/>
          <w:u w:val="single"/>
        </w:rPr>
        <w:t xml:space="preserve">Asiakirjan numero 54356</w:t>
      </w:r>
    </w:p>
    <w:p>
      <w:r>
        <w:t xml:space="preserve">St Albansin rahtiterminaalitutkimus voitaisiin avata uudelleen</w:t>
      </w:r>
    </w:p>
    <w:p>
      <w:r>
        <w:t xml:space="preserve">St Albansin kaupunginvaltuusto oli evännyt rakennusluvan Park Streetillä sijaitsevalle entiselle lentopaikalle rakennettavalle varikolle. HelioSlough Ltd valitti päätöksestä toisen kerran sen jälkeen, kun hallitus oli hylännyt ensimmäisen valituksen. Ulkoministeri Eric Pickles on nyt sanonut, että suunnitelmia olisi tarkasteltava Berkshiressä sijaitsevaa vastaavaa suunnitelmaa koskevan tutkinnan ohella. Pickles on pyytänyt neuvoston ja muiden asianomaisten osapuolten näkemyksiä ehdotetusta lähestymistavasta 3. lokakuuta mennessä. St Albans City and District Council hylkäsi alun perin rakennusluvan vuonna 2009, koska se katsoi, että ehdotus vahingoittaisi vihreää vyöhykettä. HelioSlough totesi, että sen suunnitelmat noudattavat hallituksen politiikkaa, jonka mukaan tavaroita on kuljetettava rautateitse eikä maanteitse, ja että terminaalia tarvitaan palvelemaan koko Kaakkois-Englantia.</w:t>
      </w:r>
    </w:p>
    <w:p>
      <w:r>
        <w:rPr>
          <w:b/>
        </w:rPr>
        <w:t xml:space="preserve">Yhteenveto</w:t>
      </w:r>
    </w:p>
    <w:p>
      <w:r>
        <w:t xml:space="preserve">Hallitus harkitsee tutkimusten aloittamista uudelleen St Albansin lähellä sijaitsevaa rautatierahtiterminaalia koskevista suunnitelmista.</w:t>
      </w:r>
    </w:p>
    <w:p>
      <w:r>
        <w:rPr>
          <w:b/>
          <w:u w:val="single"/>
        </w:rPr>
        <w:t xml:space="preserve">Asiakirjan numero 54357</w:t>
      </w:r>
    </w:p>
    <w:p>
      <w:r>
        <w:t xml:space="preserve">Acta: Saksa lykkää piratismin vastaisen sopimuksen allekirjoittamista</w:t>
      </w:r>
    </w:p>
    <w:p>
      <w:r>
        <w:t xml:space="preserve">Ulkoministeriön tiedottaja kertoi AFP:lle, että viivästyksen tarkoituksena oli antaa meille aikaa käydä lisäkeskusteluja. Latvia lykkäsi ratifiointia perjantaina. Puola, Tšekki ja Slovakia ovat jo lykänneet prosessia. Lauantaina odotetaan kansainvälisiä protesteja sopimusta vastaan. Associated Press kertoo, että Saksan oikeusministeriö katsoo, että lainsäädäntö on tarpeeton Saksassa ja että Euroopan parlamentin pitäisi äänestää Actasta ennen kuin maa harkitsee sen ratifiointia. Actaa vastustavilla verkkosivustoilla on tällä hetkellä yli 50 mielenosoitusta, jotka on tarkoitus järjestää eri puolilla Saksaa lauantaina. Viime viikolla noin 2 000 ihmistä marssi Slovenian pääkaupungissa Ljubljanassa Actaa vastaan. Tammikuussa tuhannet mielenosoittajat lähtivät kaduille Puolassa. Acta-ohjelman toimenpiteet nettipiratismin torjumiseksi ovat osoittautuneet erityisen kiistanalaisiksi. Aiemmin Anonymous-järjestön nimissä toimiviksi ilmoittautuneet "hakkeriaktivistit" ovat hyökänneet kansainvälisiä sopimuksia tukevia virallisia verkkosivustoja vastaan. Sopimuksen kannattajat väittävät, että toimenpiteet ovat välttämättömiä kasvavan piratismin torjumiseksi. Euroopan parlamentti ei ole vielä ratifioinut sopimusta.</w:t>
      </w:r>
    </w:p>
    <w:p>
      <w:r>
        <w:rPr>
          <w:b/>
        </w:rPr>
        <w:t xml:space="preserve">Yhteenveto</w:t>
      </w:r>
    </w:p>
    <w:p>
      <w:r>
        <w:t xml:space="preserve">Saksa on keskeyttänyt kiistanalaisen piratismin vastaisen sopimuksen, väärentämisenvastaisen kauppasopimuksen (Acta), allekirjoittamisen oikeusministeriön ilmaistua huolensa.</w:t>
      </w:r>
    </w:p>
    <w:p>
      <w:r>
        <w:rPr>
          <w:b/>
          <w:u w:val="single"/>
        </w:rPr>
        <w:t xml:space="preserve">Asiakirjan numero 54358</w:t>
      </w:r>
    </w:p>
    <w:p>
      <w:r>
        <w:t xml:space="preserve">Merseysiden rautatiet hyötyvät 340 miljoonan punnan parannuksista.</w:t>
      </w:r>
    </w:p>
    <w:p>
      <w:r>
        <w:t xml:space="preserve">Network Rail ja Merseytravel investoivat uusiin asemiin ja uuteen liikkuvaan kalustoon tiheämpien vuorojen tarjoamiseksi ja luotettavuuden parantamiseksi. Suunnitelmaan sisältyy myös Liverpoolin Lime Streetin aseman parantaminen ja Halton Curven avaaminen uudelleen, joka yhdistää Liverpoolin Pohjois-Walesiin. Töiden odotetaan kestävän kolme vuotta. Siihen sisältyy: Merseytravelin puheenjohtaja Liam Robinson sanoi, että vaikka hankkeet merkitsevät "merkittäviä muutoksia ihmisten matkustustapaan", hän toivoi, että "asukkaille, vierailijoille ja yrityksille aiheutuvat häiriöt minimoidaan". Parannukset ovat osa Network Railin valtakunnallista Railway Upgrade Plan -ohjelmaa, jonka tarkoituksena on parantaa ratoja ja asemia vastauksena palvelujen lisääntyneeseen kysyntään. Ne tasoittavat tietä lisäpalveluille, kuten First Transpennine Express -palveluille, joita suunnitellaan Liverpoolista Glasgow'hun vuonna 2019, ja uusille Liverpoolin ja Chesterin välisille palveluille.</w:t>
      </w:r>
    </w:p>
    <w:p>
      <w:r>
        <w:rPr>
          <w:b/>
        </w:rPr>
        <w:t xml:space="preserve">Yhteenveto</w:t>
      </w:r>
    </w:p>
    <w:p>
      <w:r>
        <w:t xml:space="preserve">Network Rail on ilmoittanut, että Merseysiden rautatieliikennettä parannetaan 340 miljoonalla punnalla.</w:t>
      </w:r>
    </w:p>
    <w:p>
      <w:r>
        <w:rPr>
          <w:b/>
          <w:u w:val="single"/>
        </w:rPr>
        <w:t xml:space="preserve">Asiakirjan numero 54359</w:t>
      </w:r>
    </w:p>
    <w:p>
      <w:r>
        <w:t xml:space="preserve">Guernseyn King Edward VII -sairaala sulkee osastonsa.</w:t>
      </w:r>
    </w:p>
    <w:p>
      <w:r>
        <w:t xml:space="preserve">Sairaalassa oli ennen 100 vuodepaikkaa, mutta tällä hetkellä siellä on vain 20 asukasta. Noin 15 työntekijää kärsii, mutta heille on tarjottu muita työpaikkoja terveydenhuolto-osastolla. Guernseyn terveysosaston pääjohtaja Mark Cooke sanoi, että painopiste on yhteisöhoidossa. Hän sanoi: "Tämä on osa hyvin pitkän aikavälin suunnitelmaa. Vuodesta 2008 lähtien olemme vähentäneet King Edwardin sairaalaa käyttävien asukkaiden määrää. "Tällä hetkellä asukkaita on enää noin 20, ja lisäksi on pari vuodepaikkaa, joita ihmiset voivat käyttää hengähdystauon aikana, ja tällä hetkellä nuo 20 asukasta hoidetaan kahdella osastolla, vaikka voisimme tarjota parempaa hoitoa, jos he olisivat yhdellä osastolla." Cooke sanoi, että muutoksen ansiosta henkilökunnan ei tarvitsisi kiirehtiä kahdella osastolla hoitamaan asukkaita. Hän lisäsi, että sen pitäisi parantaa hoidon laatua.</w:t>
      </w:r>
    </w:p>
    <w:p>
      <w:r>
        <w:rPr>
          <w:b/>
        </w:rPr>
        <w:t xml:space="preserve">Yhteenveto</w:t>
      </w:r>
    </w:p>
    <w:p>
      <w:r>
        <w:t xml:space="preserve">Guernseyn King Edward VII -sairaalassa suljetaan osasto, kun terveysministeriö keskittyy siirtämään hoitoa yhteisöön.</w:t>
      </w:r>
    </w:p>
    <w:p>
      <w:r>
        <w:rPr>
          <w:b/>
          <w:u w:val="single"/>
        </w:rPr>
        <w:t xml:space="preserve">Asiakirjan numero 54360</w:t>
      </w:r>
    </w:p>
    <w:p>
      <w:r>
        <w:t xml:space="preserve">Glass Animalsin rumpali "oppi puhumaan uudelleen" kuorma-auto-onnettomuuden jälkeen</w:t>
      </w:r>
    </w:p>
    <w:p>
      <w:r>
        <w:t xml:space="preserve">Joe Seawardin kallo ja jalka murtuivat, ja hän joutui opettelemaan "kävelemään, puhumaan ja lukemaan uudelleen", kun hänen pyöränsä törmäsi kuorma-autoon Dublinissa. Heinäkuun 2. päivänä sattunut onnettomuus sai Oxfordista kotoisin olevan Mercury-listalle valitun yhtyeen perumaan Pohjois-Amerikan ja Euroopan kiertueensa. Seaward sanoi: "Olen aina pitänyt kehoani itsestäänselvyytenä, enkä enää pidä sitä itsestäänselvyytenä." Yhtye on julkaissut kaksi kriitikoiden ylistämää albumia, Zaba vuonna 2014 ja Mercury-ehdokkaaksi valittu How to Be a Human Being vuonna 2016. Instagramissa hän kirjoitti: "Olen äärimmäisen onnekas. Perheeni ja ystäväni sekä lääkärit ja sairaanhoitajat Dublinissa ovat merkittäviä ihmisiä. "Bändi ja perheeni istuivat vieressäni sairaalassa kaksi viikkoa, kun en pystynyt puhumaan tai liikkumaan, eivätkä ole jättäneet minua sen jälkeen, minusta ovat pitäneet huolta parhaat. "Kehon paranemisen seuraaminen reaaliajassa on ollut aivan uskomatonta, enemmän kuin 'minä' sanominen on itse asiassa hyvin monimutkaista ja väsyttävää, samoin kuin sopeutuminen siihen, että raajoissa on paljon metallia. "Tukenne, viestinne, kirjeenne ja videonne ovat olleet innostavia. Olen pahoillani, jos jäitte paitsi meidän soittamisestamme tänä kesänä, palaamme niille, jotka jäivät paitsi, kun voimme." Hän sanoi myös oppineensa, että "rekat ovat äärimmäisen kovia". Viime vuonna Glass Animals nousi otsikoihin, kun heidän faniensa tapa tuoda keikoille ananaksia johti siihen, että hedelmät kiellettiin Reading- ja Leeds-festivaaleilta.</w:t>
      </w:r>
    </w:p>
    <w:p>
      <w:r>
        <w:rPr>
          <w:b/>
        </w:rPr>
        <w:t xml:space="preserve">Yhteenveto</w:t>
      </w:r>
    </w:p>
    <w:p>
      <w:r>
        <w:t xml:space="preserve">Indie-yhtye Glass Animalsin rumpali sanoi olleensa "äärimmäisen onnekas" toipumisensa jälkeen kolarissa saamistaan hengenvaarallisista vammoista.</w:t>
      </w:r>
    </w:p>
    <w:p>
      <w:r>
        <w:rPr>
          <w:b/>
          <w:u w:val="single"/>
        </w:rPr>
        <w:t xml:space="preserve">Asiakirjan numero 54361</w:t>
      </w:r>
    </w:p>
    <w:p>
      <w:r>
        <w:t xml:space="preserve">BGT-taikuri Darcy Oake "veljen kuoleman motivoima".</w:t>
      </w:r>
    </w:p>
    <w:p>
      <w:r>
        <w:t xml:space="preserve">Haastattelu: Nesta McGregor &amp; sanat: Emma BrantNewsbeatin toimittajat 26-vuotiaan veli Bruce ajautui riippuvuuteen 21-vuotiaana ja kuoli neljä vuotta myöhemmin. Kanadalainen taikuri sanoi: "Kukaan finalisteista ei keskity palkintorahaan. "Mutta jos voittaisin, olisi tärkeää auttaa perhettäni." Lauantaina järjestettävän sarjan finaalin voittaja saa 100 000 puntaa. Oake kilpailee lauantain finaalissa 10 muun esiintyjän kanssa, joihin kuuluvat muun muassa tanssijat Paddy ja Nico, musiikkiduo Bars And Melody ja viulisti Lettice Rowbotham. "Se on meille niin hyvä tilaisuus, että olemme päässeet näin pitkälle." Kun häneltä kysyttiin, mitä hänen esityksensä sisältää finaalilähetyksessä, illusionisti vihjasi sen olevan jotain "vaarallista". Hän sanoi: "Laitan itseni, enkä ketään muutakaan, vakavaan vaaraan." Oaken veljen uskotaan olleen riippuvainen heroiinista, kipulääkkeistä ja kristallimetanista, mutta hänen mukaansa hän vaikutti onnelliselta ja terveeltä kolme kuukautta ennen kuolemaansa. "Tiedän 100-prosenttisesti, miten hän reagoisi juuri nyt, ja se on minulle suuri motivaatio." Britain's Got Talentin tuomaristoon kuuluvat Simon Cowell, Amanda Holden, Alesha Dixon ja David Walliams. BGT-finaali alkaa lauantaina kello 19 BST. Seuraa @BBCNewsbeat Twitterissä ja Radio1Newsbeat YouTubessa.</w:t>
      </w:r>
    </w:p>
    <w:p>
      <w:r>
        <w:rPr>
          <w:b/>
        </w:rPr>
        <w:t xml:space="preserve">Yhteenveto</w:t>
      </w:r>
    </w:p>
    <w:p>
      <w:r>
        <w:t xml:space="preserve">Britain's Got Talent -taikuri Darcy Oake sanoo, että jos hän voittaa ITV:n kilpailun, hän aikoo käyttää rahat perheensä auttamiseen sen jälkeen, kun hänen veljensä kuoli huumeiden yliannostukseen vuonna 2011.</w:t>
      </w:r>
    </w:p>
    <w:p>
      <w:r>
        <w:rPr>
          <w:b/>
          <w:u w:val="single"/>
        </w:rPr>
        <w:t xml:space="preserve">Asiakirjan numero 54362</w:t>
      </w:r>
    </w:p>
    <w:p>
      <w:r>
        <w:t xml:space="preserve">Googlelle annettu EU:n kilpailunrajoitusten vastainen määräaika</w:t>
      </w:r>
    </w:p>
    <w:p>
      <w:r>
        <w:t xml:space="preserve">EU:n sääntelyviranomaiset ilmoittivat lopettavansa syytösten tutkimisen, jos Google toimittaa yksityiskohtaisen sitoumustekstin tammikuussa 2013. Jos Google todetaan syylliseksi kilpailusääntöjen rikkomiseen, se voi saada jopa 4 miljardin dollarin (2,5 miljardin punnan) sakon. Google ilmoitti jatkavansa yhteistyötä EU:n kilpailukomission kanssa. EU:n kilpailukomissaari Joaquin Almunia totesi, että hän on päättänyt jatkaa prosessia, jonka tavoitteena on päästä sopimukseen tutkimuksen ratkaisemiseksi. "Sen jälkeen, kun alustavat neuvottelut Googlen kanssa alkoivat heinäkuussa, olemme vähentäneet erimielisyyksiämme huomattavasti", hän kirjoitti sähköpostitse lähettämässään lausunnossa. "Saavutetun edistyksen perusteella odotan nyt Googlen esittävän yksityiskohtaisen sitoumustekstin tammikuussa 2013." Komissio oli tutkinut Googlea marraskuusta 2010 lähtien useiden kilpailijoiden tekemien valitusten perusteella. Tämän vuoden toukokuussa Almunia totesi, että Googlella oli mahdollisuus esittää toimenpiteitä väitteiden käsittelemiseksi sen sijaan, että se joutuisi virallisten toimien kohteeksi. Tutkinta keskittyy neljään osa-alueeseen:</w:t>
      </w:r>
    </w:p>
    <w:p>
      <w:r>
        <w:rPr>
          <w:b/>
        </w:rPr>
        <w:t xml:space="preserve">Yhteenveto</w:t>
      </w:r>
    </w:p>
    <w:p>
      <w:r>
        <w:t xml:space="preserve">Googlelle on annettu kuukausi aikaa vastata valituksiin, joiden mukaan sen hakutuloksissa suositaan sen omia palveluja kilpailijoiden palveluiden sijaan.</w:t>
      </w:r>
    </w:p>
    <w:p>
      <w:r>
        <w:rPr>
          <w:b/>
          <w:u w:val="single"/>
        </w:rPr>
        <w:t xml:space="preserve">Asiakirjan numero 54363</w:t>
      </w:r>
    </w:p>
    <w:p>
      <w:r>
        <w:t xml:space="preserve">Thursossa ja Forsinardissa pidetty turvesuon tutkimusta käsittelevä konferenssi.</w:t>
      </w:r>
    </w:p>
    <w:p>
      <w:r>
        <w:t xml:space="preserve">Kokouksen 60 osanottajan joukossa on tutkijoita eri puolilta Yhdistynyttä kuningaskuntaa. Perjantaihin asti kestävä tapahtuma järjestetään Thursossa ja RSPB Scotlandin suojelualueella Forsinardissa Flow Countryssä. Flow Countryn uskotaan olevan maailman suurin peittosuoalue, joka on kooltaan 4 000 neliökilometriä (1 544 neliökilometriä). Se kattaa osia Caithnessistä ja naapurimaakunnasta Sutherlandista. Konferenssin on järjestänyt North Highland College UHI:n ympäristötutkimuslaitos. Stirlingin yliopisto on yksi tapahtumaa tukevista organisaatioista.</w:t>
      </w:r>
    </w:p>
    <w:p>
      <w:r>
        <w:rPr>
          <w:b/>
        </w:rPr>
        <w:t xml:space="preserve">Yhteenveto</w:t>
      </w:r>
    </w:p>
    <w:p>
      <w:r>
        <w:t xml:space="preserve">Caithnessissä järjestettävässä nelipäiväisessä konferenssissa keskustellaan turvesoita koskevasta uusimmasta tutkimuksesta.</w:t>
      </w:r>
    </w:p>
    <w:p>
      <w:r>
        <w:rPr>
          <w:b/>
          <w:u w:val="single"/>
        </w:rPr>
        <w:t xml:space="preserve">Asiakirjan numero 54364</w:t>
      </w:r>
    </w:p>
    <w:p>
      <w:r>
        <w:t xml:space="preserve">Guernsey Post korottaa kirjeiden hintoja</w:t>
      </w:r>
    </w:p>
    <w:p>
      <w:r>
        <w:t xml:space="preserve">Paikallisen kirjeen hinta nousee 1 pennin 40 penniin, kun taas Yhdistyneeseen kuningaskuntaan lähetettävien kirjeiden hinta nousee 2 penniä 55 penniin. Guernsey Postin toimitusjohtaja Boley Smillie sanoi, että korotukset ovat seurausta Royal Mailin kanssa käydyistä neuvotteluista. Hän sanoi: "Olemme vakuuttuneita siitä, että tariffimme ovat edelleen edulliset verrattuna koko alan vertailuarvoihin." Jerseyssä paikalliset kirjeet maksavat 45 penniä ja Yhdistyneeseen kuningaskuntaan lähetettävät kirjeet 55 penniä. Yhdistyneessä kuningaskunnassa ensimmäisen luokan kirje maksaa 60 penniä ja toisen luokan 50 penniä. Smillie sanoi: "Olemme tehneet kovasti töitä toimittajiemme kanssa käymissämme neuvotteluissa ja omien kustannustemme hallinnassa pitääkseen korotukset mahdollisimman vähäisinä." Hän sanoi, että viime vuonna on ollut paljon haasteita, kuten postimaksujen määrän jatkuva lasku ja useiden irtopostitoimintojen menetys, joka johtuu Low Value Consignment Relief -verohelpotuksen (alle 15 punnan lähetysten verohelpotuksen) lakkauttamisesta. Aiheeseen liittyvät Internet-linkit Guernsey Post</w:t>
      </w:r>
    </w:p>
    <w:p>
      <w:r>
        <w:rPr>
          <w:b/>
        </w:rPr>
        <w:t xml:space="preserve">Yhteenveto</w:t>
      </w:r>
    </w:p>
    <w:p>
      <w:r>
        <w:t xml:space="preserve">Guernseyn posti on ilmoittanut, että kirjeen lähettämisen hinta Guernseyssä nousee 2. huhtikuuta alkaen.</w:t>
      </w:r>
    </w:p>
    <w:p>
      <w:r>
        <w:rPr>
          <w:b/>
          <w:u w:val="single"/>
        </w:rPr>
        <w:t xml:space="preserve">Asiakirjan numero 54365</w:t>
      </w:r>
    </w:p>
    <w:p>
      <w:r>
        <w:t xml:space="preserve">Kansanedustajat harkitsevat Petit Botin satamaehdotusta</w:t>
      </w:r>
    </w:p>
    <w:p>
      <w:r>
        <w:t xml:space="preserve">Julkisten palvelujen osasto on jo hylännyt ajatuksen käyttää lahtea kiviainestoimituksiin ja ehdottanut sen sijaan Longue Houguen käyttöä. Apulaispäällikkö Barry Paint sanoi kuitenkin, että se olisi lähempänä rakennusmateriaalien jättöpaikkaa. Hän myönsi, että voi olla liian myöhäistä muuttaa suunnitelmia, mutta hän halusi, että hänen kollegoillaan on kaikki tiedot. Julkiset palvelut sulki pois lahden käyttämisen satamana, koska se pelkäsi sen käytön olevan erittäin riippuvainen säästä. Valtioiden on määrä keskustella hieman yli 80 miljoonan punnan suuruisen päällysteiden kunnostushankkeen budjetista ensi viikolla.</w:t>
      </w:r>
    </w:p>
    <w:p>
      <w:r>
        <w:rPr>
          <w:b/>
        </w:rPr>
        <w:t xml:space="preserve">Yhteenveto</w:t>
      </w:r>
    </w:p>
    <w:p>
      <w:r>
        <w:t xml:space="preserve">Ajatus Petit Botin käyttämisestä tilapäissatamana Guernseyn lentokentän töiden aikana on esitetty kansanedustajille.</w:t>
      </w:r>
    </w:p>
    <w:p>
      <w:r>
        <w:rPr>
          <w:b/>
          <w:u w:val="single"/>
        </w:rPr>
        <w:t xml:space="preserve">Asiakirjan numero 54366</w:t>
      </w:r>
    </w:p>
    <w:p>
      <w:r>
        <w:t xml:space="preserve">Tuhannet kilpailevat 30. Bathin puolimaratonilla</w:t>
      </w:r>
    </w:p>
    <w:p>
      <w:r>
        <w:t xml:space="preserve">Great Pulteney Streetiltä hieman kello 1100 GMT:n jälkeen alkanut kisa kesti kaksi kierrosta kaupungin läpi. Kenialainen Edwin Kipkorir tuli ensimmäisenä kotiin ajalla 64 minuuttia. Nopein nainen, Kenian Edith Chelimo, juoksi ajan 71 minuuttia 25 sekuntia. Noin 12 000 kilpailijaa juoksi 13,1 mailin (21,1 km) radan, kertoi kilpailun tiedottaja. Monet keräsivät varoja hyväntekeväisyyteen. Tapahtuman johtaja Andrew Taylor sanoi, että oli mahtava tunne työskennellä maalialueella. Hän sanoi: "Se oli hienoa: "Se henkilökohtaisen saavutuksen tunne, jonka useimmat ihmiset ovat saaneet siinä vaiheessa, vapautuu, kun he ylittävät maaliviivan. Siinä vaiheessa on uskomaton yhteisöllisyyden ja toveruuden tunne."</w:t>
      </w:r>
    </w:p>
    <w:p>
      <w:r>
        <w:rPr>
          <w:b/>
        </w:rPr>
        <w:t xml:space="preserve">Yhteenveto</w:t>
      </w:r>
    </w:p>
    <w:p>
      <w:r>
        <w:t xml:space="preserve">Tuhannet huippu-urheilijat ja klubijuoksijat kävivät Bathin kaduilla kaupungin 30. puolimaratonilla.</w:t>
      </w:r>
    </w:p>
    <w:p>
      <w:r>
        <w:rPr>
          <w:b/>
          <w:u w:val="single"/>
        </w:rPr>
        <w:t xml:space="preserve">Asiakirjan numero 54367</w:t>
      </w:r>
    </w:p>
    <w:p>
      <w:r>
        <w:t xml:space="preserve">Bournemouthin hiekkaa siirretään rannan täyttämiseksi uudelleen</w:t>
      </w:r>
    </w:p>
    <w:p>
      <w:r>
        <w:t xml:space="preserve">Southbournessa sijaitsevassa Gordons Cornerissa on aloitettu työt, joiden tarkoituksena on siirtää 3 500 tonnia hiekkaa takaisin länteen kohti Boscomben laituria. Tuulen ja aaltojen vaikutuksesta kertynyttä hiekkaa levitetään uudelleen. Viranomaisen mukaan hiekan siirtäminen on "paljon kustannustehokkaampaa" kuin uuden materiaalin tuominen. Viisi isoa hidaskulkuista ajoneuvoa kulkee rannalla ylös ja alas siirtäen hiekkaa rannan päästä toiseen. Andrew Brown, Bournemouth Borough Councilin rannikkotoiminnan johtaja, sanoi: "Se ei vaikuta tanssiaispuistoa käyttäviin kävijöihin." Neuvoston urakoitsijat odottavat töiden valmistuvan ensi viikon loppuun mennessä. Boscomben rannalla on Euroopan ainoa keinotekoinen surffiriutta, joka koostuu 55 jättimäisestä hiekkatäytteisestä pussista, jotka ovat 740 jalan (225 metrin) päässä merestä. Vuonna 2009 avattu 3,2 miljoonan punnan arvoinen riutta on ollut poissa käytöstä toukokuusta 2011 lähtien, kun veneen potkuri vaurioitti sitä.</w:t>
      </w:r>
    </w:p>
    <w:p>
      <w:r>
        <w:rPr>
          <w:b/>
        </w:rPr>
        <w:t xml:space="preserve">Yhteenveto</w:t>
      </w:r>
    </w:p>
    <w:p>
      <w:r>
        <w:t xml:space="preserve">Tuhansia tonneja hiekkaa siirretään Bournemouthin rannan toisesta päästä toiseen.</w:t>
      </w:r>
    </w:p>
    <w:p>
      <w:r>
        <w:rPr>
          <w:b/>
          <w:u w:val="single"/>
        </w:rPr>
        <w:t xml:space="preserve">Asiakirjan numero 54368</w:t>
      </w:r>
    </w:p>
    <w:p>
      <w:r>
        <w:t xml:space="preserve">Sir Bob Russell MP "rikkoi parlamentin kulukorvaussääntöjä".</w:t>
      </w:r>
    </w:p>
    <w:p>
      <w:r>
        <w:t xml:space="preserve">Colchesterin kansanedustaja Sir Bob Russell vaati seitsemän vuoden aikana yli 70 000 puntaa toimistosta, jonka omisti yritys, jossa hän oli merkittävä osakkeenomistaja. Häntä ei rangaista, koska hän toimi vilpittömässä mielessä, vaikka hän rikkoikin selvästi parlamentin sääntöjä. Sir Bob pyysi anteeksi ja sanoi, ettei hän ollut saanut järjestelystä henkilökohtaista hyötyä. Parlamentin standardeja valvova valvontaviranomainen on katsonut, ettei voida todistaa, että Sir Bob ei kertonut alahuoneen viranomaisille vuokrasopimuksesta. Hänellä oli 25 000 punnan osakkuus Magdalen Hall Company -yhtiössä, joka osti St Mary Magdalen Church Hallin huhtikuussa 2002. Yhtiö vuokrasi rakennuksen Colchesterin liberaalidemokraateille, jotka sitten vuokrasivat puolet rakennuksesta Sir Bobille vaalipiirinsä toimistoa varten. Commonsin viranomaiset maksoivat Sir Bobin vuokran Magdalen Hallille ja myöhemmin hänen vaalipiiripuolueelleen. Parlamentaarinen standardeista vastaava komissaari John Lyon on todennut, että Sir Bob "rikkoi selvästi" Commonsin sääntöjä. Sir Bob on pyytänyt anteeksi: "En ole henkilökohtaisesti saanut taloudellista hyötyä järjestelyistä. "Olen pikemminkin antanut merkittävän henkilökohtaisen panoksen tarkoituksenmukaisen toimiston tarjoamiseksi ilman lisäkustannuksia julkiselle taloudelle." Hän sanoi, että "olen tehnyt merkittävän henkilökohtaisen panoksen, jotta toimistosta tulisi tarkoituksenmukainen ilman lisäkustannuksia". Hän lisäsi: "Se, että mitään lisätoimia ei aiota toteuttaa, osoittaa, että rikkomukseni oli tekninen." Hän lisäsi: "Se, että mitään lisätoimia ei aiota toteuttaa, osoittaa, että rikkomukseni oli tekninen."</w:t>
      </w:r>
    </w:p>
    <w:p>
      <w:r>
        <w:rPr>
          <w:b/>
        </w:rPr>
        <w:t xml:space="preserve">Yhteenveto</w:t>
      </w:r>
    </w:p>
    <w:p>
      <w:r>
        <w:t xml:space="preserve">Essexistä kotoisin oleva liberaalidemokraattien kansanedustaja on rikkonut kulukorvaussääntöjä vuokratessaan vaalipiirinsä toimistoa, kertoo parlamentin standardeja valvova elin.</w:t>
      </w:r>
    </w:p>
    <w:p>
      <w:r>
        <w:rPr>
          <w:b/>
          <w:u w:val="single"/>
        </w:rPr>
        <w:t xml:space="preserve">Asiakirjan numero 54369</w:t>
      </w:r>
    </w:p>
    <w:p>
      <w:r>
        <w:t xml:space="preserve">Cuadrillan pomojen on vastattava Balcomben murtopelkoihin.</w:t>
      </w:r>
    </w:p>
    <w:p>
      <w:r>
        <w:t xml:space="preserve">Balcomben asukkaat haluavat tietää lisää prosessista, jossa käytetään maan alle pumpattua korkeapainenestettä liuskekiven murtamiseksi ja kaasun vapauttamiseksi Energiayhtiö Cuadrillan mukaan tekniikka on turvallinen. Vanessa Vine sanoi kuitenkin, että asukkaat ovat huolissaan siitä, että tekniikka voi johtaa juomaveden saastumiseen. West Sussexin kreivikunnanvaltuusto on antanut Cuadrillalle rakennusluvan porata porakaivon öljyn ja kaasun etsintää varten kylän eteläpuolella. Kaksi maanjäristystä Cuadrillan toimitusjohtaja Mark Miller sanoi kuitenkin, että yhtiöllä ei ole tällä hetkellä suunnitelmia porauksista West Sussexissa, vaan se keskittyy Luoteis-Englannissa. Friends of the Earth -järjestön Tony Bosworth sanoi, että Yhdysvalloissa on yhä enemmän todisteita siitä, että liuskekaasun poraaminen voi johtaa vesivarastojen saastumiseen metaanilla ja muilla prosessissa käytettävillä kemikaaleilla. Hän sanoi: "Balcomben asukkaat ovat oikeutetusti huolissaan mahdollisesta murtoporauksesta heidän alueellaan." Viime vuonna julkaistussa raportissa todettiin, että on erittäin todennäköistä, että murtokaivostoiminta aiheutti kaksi pientä maanjäristystä Lancashiressa. Cuadrilla, joka harjoitti liuskekaasun porausta Lancashiressa, keskeytti liuskekaasun koeporauksen kesäkuussa 2011 kahden maanjäristyksen jälkeen. Tiistaina brittiläisen geologian tutkimuslaitoksen professori Mike Stephenson sanoi, että useimmat asiantuntijat pitivät prosessia "melko turvallisena toimintana". Balcomben Victory Hallissa pidettävän kokouksen oli määrä alkaa klo 19.30 GMT.</w:t>
      </w:r>
    </w:p>
    <w:p>
      <w:r>
        <w:rPr>
          <w:b/>
        </w:rPr>
        <w:t xml:space="preserve">Yhteenveto</w:t>
      </w:r>
    </w:p>
    <w:p>
      <w:r>
        <w:t xml:space="preserve">Energiapomoja kuulustellaan fracking-tekniikasta Sussexin kylässä, jossa heillä on lupa koeporaukseen.</w:t>
      </w:r>
    </w:p>
    <w:p>
      <w:r>
        <w:rPr>
          <w:b/>
          <w:u w:val="single"/>
        </w:rPr>
        <w:t xml:space="preserve">Asiakirjan numero 54370</w:t>
      </w:r>
    </w:p>
    <w:p>
      <w:r>
        <w:t xml:space="preserve">Kaatuneen ensimmäisen maailmansodan sotilaan risti lahjoitetaan Manxin museolle.</w:t>
      </w:r>
    </w:p>
    <w:p>
      <w:r>
        <w:t xml:space="preserve">Yksinkertainen puuristi pystytettiin vuonna 1917 Belgiassa kaatuneen manxilaisen sotilaan, sotamies Thomas Corlettin, taisteluhaudalle. MNH:n tiedottajan mukaan se on herättänyt "huomattavaa huomiota" sen jälkeen, kun se asetettiin näytteille Douglasissa sijaitsevaan Manx Museumiin. Ristin lahjoitti herra Corlettin perhe, joka asuu Ballaughissa. Se lahjoitettiin alun perin vuonna 2014 osana museon ensimmäisen maailmansodan satavuotisjuhlanäyttelyä. Kuraattori Matthew Richardson sanoi: "Risti ei edusta vain yhtä miestä, Thomas Corlettia, vaan kaikkia niitä manxilaisia, jotka menettivät henkensä tuossa konfliktissa." Mansaarella oli tärkeä rooli konfliktissa, sillä se toimitti joukkoja ja aluksia ja piti yllä erityisiä leirejä vihollisen ulkomaalaisten internointia varten. Virallisten tietojen mukaan 8 261 miestä värväytyi asevoimiin, mikä oli 82,3 prosenttia Mansaaren sotilasikäisestä miespuolisesta väestöstä. Heistä 1 165 antoi henkensä ja 987 haavoittui.</w:t>
      </w:r>
    </w:p>
    <w:p>
      <w:r>
        <w:rPr>
          <w:b/>
        </w:rPr>
        <w:t xml:space="preserve">Yhteenveto</w:t>
      </w:r>
    </w:p>
    <w:p>
      <w:r>
        <w:t xml:space="preserve">Yksi Mansaaren tärkeimmistä ensimmäisen maailmansodan esineistä on tarkoitus pitää julkisesti esillä Douglasissa, Mansaaren kansallinen kulttuuriperintö on ilmoittanut.</w:t>
      </w:r>
    </w:p>
    <w:p>
      <w:r>
        <w:rPr>
          <w:b/>
          <w:u w:val="single"/>
        </w:rPr>
        <w:t xml:space="preserve">Asiakirjan numero 54371</w:t>
      </w:r>
    </w:p>
    <w:p>
      <w:r>
        <w:t xml:space="preserve">Seitsemäntoista loukkaantui Plymouthin auto-"cruising" -tapahtumassa</w:t>
      </w:r>
    </w:p>
    <w:p>
      <w:r>
        <w:t xml:space="preserve">16-vuotias tyttö loukkaantui vakavasti, kun ajoneuvo nousi reunakivelle ja törmäsi ryhmään parkkipaikalla Tavistock Roadilla Plymouthissa. Poliisi kertoi, että se oli saanut hälytyksen "suureen ajoneuvojen ja ihmisten kokoontumiseen" lauantaina noin kello 22.00 BST. He lisäsivät, että 19-vuotias mies oli pidätettynä epäiltynä vaarallisesta ajamisesta. Autokruisailuun kuuluu yleensä se, että ihmisryhmät kokoontuvat parkkipaikoille katselemaan ylinopeutta ajavia kuljettajia, saattoajoa, kilpaa ajavia muita ajoneuvoja ja temppuja. Monilla alueilla eri puolilla Yhdistynyttä kuningaskuntaa on määrätty kieltoja, jotka tekevät tällaisista kokoontumisista laittomia. "Kaikki juoksivat" Eräs katsoja kertoi Plymouth Herald -lehdelle, että väkijoukossa oli ollut lapsia lastenvaunuissa ja perheitä. Lehden mukaan onnettomuuden sattuessa "kuului huutoa ja kaikki juoksivat katsomaan, voisivatko he auttaa". Onnettomuuden jälkeen useat ambulanssimiehistöt, poliisit ja vapaa-ajan palomies auttoivat loukkaantuneita. Muilla 16 loukkaantuneella uskotaan olevan lieviä vammoja, poliisi kertoi.</w:t>
      </w:r>
    </w:p>
    <w:p>
      <w:r>
        <w:rPr>
          <w:b/>
        </w:rPr>
        <w:t xml:space="preserve">Yhteenveto</w:t>
      </w:r>
    </w:p>
    <w:p>
      <w:r>
        <w:t xml:space="preserve">Seitsemäntoista ihmistä on viety sairaalaan sen jälkeen, kun auto syöksyi väkijoukkoon autokruisailutapahtuman aikana.</w:t>
      </w:r>
    </w:p>
    <w:p>
      <w:r>
        <w:rPr>
          <w:b/>
          <w:u w:val="single"/>
        </w:rPr>
        <w:t xml:space="preserve">Asiakirjan numero 54372</w:t>
      </w:r>
    </w:p>
    <w:p>
      <w:r>
        <w:t xml:space="preserve">Kollegion johtaja eroaa "huonoa hallintoa koskevien syytösten" vuoksi</w:t>
      </w:r>
    </w:p>
    <w:p>
      <w:r>
        <w:t xml:space="preserve">Jeanette Dawson on jättänyt tehtävänsä Bishop Burton Collegessa Itä-Yorkshiressä ja Riseholme Collegessa Lincolnissa. Bishop Burton Collegen tiedottaja sanoi: "Tässä vaiheessa väitteitä ei ole vahvistettu, eikä ole asianmukaista kommentoida enempää, kun tutkimukset ovat vielä kesken." "Tässä vaiheessa väitteitä ei ole vahvistettu, eikä ole asianmukaista kommentoida enempää, kun tutkimukset ovat vielä kesken." BBC on yrittänyt ottaa yhteyttä Dawsoniin kommenttia varten. Lisää tästä ja muista East Yorkshiren jutuista Collegen edustaja lisäsi: "Kuten aina, opiskelijoidemme menestys on edelleen kaikkien collegeen työskentelevien ensisijainen tavoite." Bishop Burtonin apulaisrehtori Bill Meredith on ottanut tilapäisen vastuun. Molemmissa 1950-luvulla perustetuissa oppilaitoksissa on yli 4 000 opiskelijaa. Maatalousopintojen lisäksi opistot tarjoavat kursseja myös terveys- ja sosiaalihuollon sekä urheiluun liittyvien aineiden alalla.</w:t>
      </w:r>
    </w:p>
    <w:p>
      <w:r>
        <w:rPr>
          <w:b/>
        </w:rPr>
        <w:t xml:space="preserve">Yhteenveto</w:t>
      </w:r>
    </w:p>
    <w:p>
      <w:r>
        <w:t xml:space="preserve">Kahden maatalousoppilaitoksen rehtori on eronnut "huonoa hallintoa koskevien syytösten" vuoksi.</w:t>
      </w:r>
    </w:p>
    <w:p>
      <w:r>
        <w:rPr>
          <w:b/>
          <w:u w:val="single"/>
        </w:rPr>
        <w:t xml:space="preserve">Asiakirjan numero 54373</w:t>
      </w:r>
    </w:p>
    <w:p>
      <w:r>
        <w:t xml:space="preserve">Henham Park: Killers Latitude Festivalin pääesiintyjänä</w:t>
      </w:r>
    </w:p>
    <w:p>
      <w:r>
        <w:t xml:space="preserve">Mukana ovat myös Rag'n'Bone Man, Mogwai, James, Wolf Alice, The Vaccines ja The Charlatans. Parhaan suurfestivaalin palkinnon voittanut Latitude järjestetään torstain 12. ja sunnuntain 15. heinäkuuta välisenä aikana. Grammy-palkinnon voittanut Solange on ensimmäistä kertaa brittiläisen festivaalin pääesiintyjä. Siitä on kulunut yli vuosi, kun hän julkaisi kriitikoiden ylistämän A Seat At The Table -albumin, jota hän on kutsunut "projektiksi identiteetistä, voimaantumisesta, itsenäisyydestä, surusta ja parantumisesta". Alt-J esiintyi Lake Stagella vuonna 2012 nousevana esiintyjänä ja palasi BBC Music Stagen pääesiintyjäksi vuonna 2013. Esiintyjät sanoivat: "Olemme haltioissaan palatessamme Latitudeen neljännen kerran. Se on festivaali, joka on tukenut meitä enemmän kuin mikään muu, vienyt meidät Lake Stagelta 6music Stagelle ja sitten pääesiintyjiksi vuonna 2015. "Se, että saamme tehdä sen uudelleen, on valtava etuoikeus." Festivaalilla esiintyvät myös koomikot Bridget Christie, Harry Hill, Tim Key ja Jonathan Pie sekä Norfolkin runoilija Luke Wright.</w:t>
      </w:r>
    </w:p>
    <w:p>
      <w:r>
        <w:rPr>
          <w:b/>
        </w:rPr>
        <w:t xml:space="preserve">Yhteenveto</w:t>
      </w:r>
    </w:p>
    <w:p>
      <w:r>
        <w:t xml:space="preserve">The Killers, Solange ja Alt-J ovat 13. Latitude-festivaalin pääesiintyjiä Henham Parkissa Suffolkissa.</w:t>
      </w:r>
    </w:p>
    <w:p>
      <w:r>
        <w:rPr>
          <w:b/>
          <w:u w:val="single"/>
        </w:rPr>
        <w:t xml:space="preserve">Asiakirjan numero 54374</w:t>
      </w:r>
    </w:p>
    <w:p>
      <w:r>
        <w:t xml:space="preserve">Colchesterin tavaratalon alta löytyi "Boudiccan luita".</w:t>
      </w:r>
    </w:p>
    <w:p>
      <w:r>
        <w:t xml:space="preserve">Leuka ja sääriluut löytyivät High Streetillä sijaitsevan Williams and Griffin -liikkeen saneerauksen yhteydessä. Asiantuntijoiden mukaan ne ovat peräisin vuodelta 61 jKr., jolloin Boudiccan brittiläiset heimot polttivat kaupungin yrittäessään vapautua Rooman vallan alaisuudesta. Luut tältä ajalta on löydetty Colchesterista vain kerran aiemmin. Colchesterin arkeologisen säätiön johtaja Philip Crummy sanoi, että luut olivat "todennäköisesti niiden ihmisten jäänteitä, jotka kuolivat brittiläisten sytyttämissä rakennuksissa, kun he valtasivat kaupungin". Ne löydettiin palaneista rakennusjätteistä, joita käytettiin kaupungin jälleenrakentamisen aikana pohjois-eteläsuuntaisen roomalaisen pääkadun korottamiseen. Crummy sanoi: "Ihmisjäännösten löytyminen on äärimmäisen harvinaista. "Ensimmäinen löytö tehtiin vuonna 1965 West Stockwell Streetin varrella sijaitsevalla alueella suoritettujen kaivausten aikana. "Se, että nämä kaksi luuryhmää olivat suhteellisen lähellä toisiaan, ja se, että kaupungin etelä- ja länsiosissa ei ollut luita, viittaa siihen, että monet asukkaat hakeutuivat Colchesterin tähän osaan", hän sanoi. Kaupan omistajan mukaan luiden löytymisen ei odoteta "vaikuttavan merkittävästi rakennusaikatauluun".</w:t>
      </w:r>
    </w:p>
    <w:p>
      <w:r>
        <w:rPr>
          <w:b/>
        </w:rPr>
        <w:t xml:space="preserve">Yhteenveto</w:t>
      </w:r>
    </w:p>
    <w:p>
      <w:r>
        <w:t xml:space="preserve">Colchesterissa sijaitsevan tavaratalon alta on löydetty ihmisen luita, jotka ovat peräisin Boudiccan-kapinan ajalta.</w:t>
      </w:r>
    </w:p>
    <w:p>
      <w:r>
        <w:rPr>
          <w:b/>
          <w:u w:val="single"/>
        </w:rPr>
        <w:t xml:space="preserve">Asiakirjan numero 54375</w:t>
      </w:r>
    </w:p>
    <w:p>
      <w:r>
        <w:t xml:space="preserve">Aberdeenin vauvan tuhkakorvaus yhteensä 101 000 puntaa</w:t>
      </w:r>
    </w:p>
    <w:p>
      <w:r>
        <w:t xml:space="preserve">Vauvan ja aikuisen tuhkat sekoitettiin Hazleheadissa ja annettiin aikuisen sukulaisille. Vauvojen vanhemmille kerrottiin, että tuhkia ei ollut. Vastauksena tiedonvapauspyyntöön viranomainen ilmoitti, että 33 tapausta perheiden tai yksityishenkilöiden kanssa oli ratkaistu. Kymmenen tapausta oli hylätty korvausten osalta 31. elokuuta mennessä. Prosessi jatkuu edelleen. Luottamuksellisuussopimukset Helmikuussa paljastui, että 205 korvausvaatimusta oli jätetty. Viranomainen ei suostunut paljastamaan suurimpia ja pienimpiä maksettuja summia. Neuvosto vahvisti myös, että korvausjärjestelmästä oli tehty luottamuksellisuussopimukset. BBC Scotland paljasti vuonna 2013, että Aberdeenissa tuhkattujen lasten perheille ei ollut tarjottu tuhkaa viiden vuoden aikana. Helmikuussa vauvan tuhkaskandaalia koskevassa raportissa väitettiin, että henkilökunta johti harhaan ylempää tuomaria, joka tutki menettelyjä. Tietosuojavaltuutettu määräsi Aberdeenin kaupunginvaltuuston julkaisemaan salaisen raportin BBC Scotlandin pyynnöstä. Valtuusto sanoi, että Hazleheadin krematorion toimintaa oli muutettu.</w:t>
      </w:r>
    </w:p>
    <w:p>
      <w:r>
        <w:rPr>
          <w:b/>
        </w:rPr>
        <w:t xml:space="preserve">Yhteenveto</w:t>
      </w:r>
    </w:p>
    <w:p>
      <w:r>
        <w:t xml:space="preserve">Aberdeenin kaupunginvaltuusto on maksanut Hazleheadin krematoriossa tapahtuneen vauvan tuhkaskandaalin vuoksi yhteensä 101 000 puntaa korvauksia, BBC Scotland on saanut tietää.</w:t>
      </w:r>
    </w:p>
    <w:p>
      <w:r>
        <w:rPr>
          <w:b/>
          <w:u w:val="single"/>
        </w:rPr>
        <w:t xml:space="preserve">Asiakirjan numero 54376</w:t>
      </w:r>
    </w:p>
    <w:p>
      <w:r>
        <w:t xml:space="preserve">Clevelandin poliisihevoset olympialaisissa</w:t>
      </w:r>
    </w:p>
    <w:p>
      <w:r>
        <w:t xml:space="preserve">Reg, Roman, Ranger ja Alf sekä heidän ratsastajansa avustavat Metropolitan Policea miesten ja naisten jalkapallotapahtumissa Wembleyllä. Ne partioivat myös useissa triathlon-tapahtumissa Hyde Parkissa. Clevelandin poliisi totesi, että komennus ei vaikuta paikallisen poliisitoiminnan tasoon. Apulaispoliisipäällikkö Sean White sanoi: "Olemme hyvin iloisia ja erittäin ylpeitä voidessamme lähettää poliiseja avustamaan vuoden 2012 kisoja kaikin mahdollisin tavoin. "Toivon, että ne poliisit, jotka pääsevät mukaan, kokevat sen arvokkaaksi, mielenkiintoiseksi ja nautinnolliseksi kokemukseksi."</w:t>
      </w:r>
    </w:p>
    <w:p>
      <w:r>
        <w:rPr>
          <w:b/>
        </w:rPr>
        <w:t xml:space="preserve">Yhteenveto</w:t>
      </w:r>
    </w:p>
    <w:p>
      <w:r>
        <w:t xml:space="preserve">Neljä Clevelandin poliisin ratsuväkiosaston konstaapelia ja hevosia lähtee Lontooseen auttamaan yleisön turvallisuudessa olympialaisten tapahtumissa.</w:t>
      </w:r>
    </w:p>
    <w:p>
      <w:r>
        <w:rPr>
          <w:b/>
          <w:u w:val="single"/>
        </w:rPr>
        <w:t xml:space="preserve">Asiakirjan numero 54377</w:t>
      </w:r>
    </w:p>
    <w:p>
      <w:r>
        <w:t xml:space="preserve">Karkuri jäi kiinni, kun hän oli paljastanut itsensä pierun avulla.</w:t>
      </w:r>
    </w:p>
    <w:p>
      <w:r>
        <w:t xml:space="preserve">Epäilty huomasi, että poliisit olivat lähestymässä häntä, ja pakeni metsään Harworthin lähellä Nottinghamshiressä. Hänen olinpaikkansa pysyi mysteerinä, kunnes kuultiin ääni, jonka "uskottiin olevan jonkun puhaltavan tuulta". Hänet pidätettiin yhdessä toisen epäillyn kanssa, joka löydettiin piilossa läheisen kodin takan takaa. Yksi takaa-ajajista sanoi: "Minulta oli melkein loppunut tuuli, mutta onneksi [epäillyllä] oli sitä vielä jäljellä. "Kuulin hänen päästävän irti ja seurasin ääniä pensaaseen." Nottinghamshiren poliisi kertoi, että 35-vuotias mies pidätettiin sen jälkeen, kun hän ei ollut ilmestynyt oikeuteen, ja 30-vuotias mies pidätettiin muiden asioiden yhteydessä. Seuraa BBC East Midlandsia Facebookissa, Twitterissä tai Instagramissa. Lähetä juttuideoita osoitteeseen eastmidsnews@bbc.co.uk.</w:t>
      </w:r>
    </w:p>
    <w:p>
      <w:r>
        <w:rPr>
          <w:b/>
        </w:rPr>
        <w:t xml:space="preserve">Yhteenveto</w:t>
      </w:r>
    </w:p>
    <w:p>
      <w:r>
        <w:t xml:space="preserve">Etsintäkuulutettu mies, joka piiloutui pensaikkoon yrittäessään paeta poliisia, petti peitetarinansa, kun hän pieraisi.</w:t>
      </w:r>
    </w:p>
    <w:p>
      <w:r>
        <w:rPr>
          <w:b/>
          <w:u w:val="single"/>
        </w:rPr>
        <w:t xml:space="preserve">Asiakirjan numero 54378</w:t>
      </w:r>
    </w:p>
    <w:p>
      <w:r>
        <w:t xml:space="preserve">Bristolin näyttely pelasti japanilaiset maalaukset</w:t>
      </w:r>
    </w:p>
    <w:p>
      <w:r>
        <w:t xml:space="preserve">Ryoko Oikawan 24 öljymaalausta on esillä Grant Bradley Gallery -galleriassa Bedminsterissä 2.-28. toukokuuta. Ryokon poika Atsuhiko kertoi, että perheen koti Iwaten vuorenrinteellä järisytti maata 11. maaliskuuta ravistellut jättimäinen järistys. Näyttely on taiteilijan ensimmäinen näyttely Yhdistyneessä kuningaskunnassa. "Äitini tuntee olleensa hyvin onnekas, kun hän sai lähettää työnsä Bristoliin", lisäsi Atsuhiko, joka työskentelee tutkijana Bristolin kuninkaallisessa sairaalassa. Tuhoisa tsunami "Jos maalaukset olisivat jääneet Iwateen, ne olisivat varmasti vaurioituneet, elleivät jopa tuhoutuneet." Palkittu taiteilija Ryoko on pitänyt työnsä näyttelyitä Kiinassa, Japanissa, Ranskassa ja Bangkokissa, jossa Thaimaan kuninkaallinen perhe kuvaili häntä "kansalliseksi aarteeksi". Grant Bradley Galleryn johtaja Albany Boulter sanoi: "Olemme iloisia voidessamme esitellä Ryokon maalauksia - ne ovat todella kauniita." Galleria sijaitsee entisessä Bedminsterin kirjastossa, jonka George Wills rakensi vuonna 1914 10 000 punnan hintaan. Bristolin silloinen pormestari, kaupunginvaltuutettu Peter Abraham avasi sen galleriana lokakuussa 2005. Maaliskuussa Japanin koillisrannikolla sattui yhdeksän magnitudin maanjäristys, joka aiheutti tuhoisan tsunamin. Noin 31 000 ihmistä kuoli, loukkaantui tai on edelleen kateissa. Iwaten prefektuurissa sijaitsevassa Rikuzentakatan kaupungissa 23 000 asukkaasta 2 000 kuoli ja 80 prosenttia 8 000 kodista tuhoutui.</w:t>
      </w:r>
    </w:p>
    <w:p>
      <w:r>
        <w:rPr>
          <w:b/>
        </w:rPr>
        <w:t xml:space="preserve">Yhteenveto</w:t>
      </w:r>
    </w:p>
    <w:p>
      <w:r>
        <w:t xml:space="preserve">Japanilaisen taiteilijan maalaukset pelastuivat Japanin maanjäristyksessä tuhoutumiselta, koska ne oli lähetetty Bristolissa pidettävään näyttelyyn.</w:t>
      </w:r>
    </w:p>
    <w:p>
      <w:r>
        <w:rPr>
          <w:b/>
          <w:u w:val="single"/>
        </w:rPr>
        <w:t xml:space="preserve">Asiakirjan numero 54379</w:t>
      </w:r>
    </w:p>
    <w:p>
      <w:r>
        <w:t xml:space="preserve">Eläinkokeet: Yhdysvallat sulkee "kissanpentujen teurastamon" paheksunnan jälkeen.</w:t>
      </w:r>
    </w:p>
    <w:p>
      <w:r>
        <w:t xml:space="preserve">Kissoja ja kissanpentuja on käytetty toksoplasmoosin tutkimiseen - mahdollisesti tappavan loistaudin, joka tarttuu yleensä kissoista tai pilaantuneesta ruoasta. Eläimille syötettiin tartunnan saanutta lihaa, ja loisen munat kerättiin käytettäväksi muissa kokeissa. Tutkimuksen jälkeen eläimet lopetettiin. Eläinlääkäriryhmien mukaan tauti on hoidettavissa, ja kissat olisi pitänyt adoptoida. White Coat Waste Project (WCWP) -järjestön mukaan yli 3 000 kissanpentua on lopetettu sen jälkeen, kun ohjelma käynnistettiin vuonna 1982, ja ohjelma on maksanut yli 22 miljoonaa dollaria (17 miljoonaa puntaa). Maaliskuussa kongressissa esiteltiin kaksipuolueinen laki (Kitten Act), jonka tarkoituksena oli lopettaa käytäntö, ja sitä kuvailtiin "veronmaksajien rahoittamaksi kissanpentujen teurastamiseksi". Yhdysvaltain maatalousministeriö USDA totesi lausunnossaan, että "toksoplasmoositutkimus on suunnattu uudelleen ja kissojen käyttö on lopetettu, eikä sitä oteta uudelleen käyttöön". Yksi lakiehdotuksen takana olleista avainhenkilöistä, demokraattien edustaja Jimmy Panetta sanoi, että ilmoitus osoittaa, mitä politiikassa on mahdollista tehdä. Yhdysvaltain maatalousministeriön työntekijöiden on määrä adoptoida ohjelmassa jäljellä olevat 14 kissaa. Ministeriö on sanonut, että sen tutkimus on auttanut puolittamaan toksoplasmoosi-infektioiden määrän, joka on erityisen vaarallinen syntymättömille lapsille ja ihmisille, joiden immuunijärjestelmä on heikentynyt.</w:t>
      </w:r>
    </w:p>
    <w:p>
      <w:r>
        <w:rPr>
          <w:b/>
        </w:rPr>
        <w:t xml:space="preserve">Yhteenveto</w:t>
      </w:r>
    </w:p>
    <w:p>
      <w:r>
        <w:t xml:space="preserve">Yhdysvaltain maatalousministeriö (USDA) sanoo lopettavansa kissojen tappamisen tutkimusohjelmassaan yleisön voimakkaan kritiikin jälkeen.</w:t>
      </w:r>
    </w:p>
    <w:p>
      <w:r>
        <w:rPr>
          <w:b/>
          <w:u w:val="single"/>
        </w:rPr>
        <w:t xml:space="preserve">Asiakirjan numero 54380</w:t>
      </w:r>
    </w:p>
    <w:p>
      <w:r>
        <w:t xml:space="preserve">Yhdysvaltalainen Diana Nyad keskeyttää uinnin Kuubasta Floridaan</w:t>
      </w:r>
    </w:p>
    <w:p>
      <w:r>
        <w:t xml:space="preserve">Nyad, 61, pysähtyi 29 tuntia odotetun 60 tunnin uinnin jälkeen, kertoi CNN. "En ole surullinen, se oli ehdottomasti oikea päätös", hän sanoi CNN:lle, jonka tuottaja oli mukana veneellä hänen 103 mailin (166 kilometrin) uintimatkallaan. Nyad epäonnistui ensimmäisessä yrityksessään uida Kuubasta vuonna 1978, jolloin hän oli 28-vuotias. Hän lähti liikkeelle Havannasta sunnuntaina tavoitteenaan päästä keskiviikkona Key Westiin Florida Keysissä. Uimari kamppaili kuitenkin hartiakipujen, meren aallokon ja astman kanssa, ennen kuin hänet tuotiin alukseen noin kello 12.45 (0445 GMT) tiistaina. Nyad oksenteli, kun hänet nostettiin vedestä. Yhdysvalloilla ja Kuuballa - kahdella entisellä kylmän sodan aikaisella vastustajalla - ei ole vieläkään virallisia diplomaattisuhteita. Kesti yli vuoden neuvottelut, ennen kuin molemmat maat antoivat luvan eeppiseen uintiin. Kyseessä oli valtava operaatio, jossa tukiveneet kuljettivat lääkintäapulaisia, ravitsemusasiantuntijoita ja hainsuojeluryhmää. Siihen kuului myös kaksi kajakkia, jotka meloivat hänen vierellään koko matkan ajan ja jotka oli varustettu vedenalaisilla sähköisillä haisuojilla.</w:t>
      </w:r>
    </w:p>
    <w:p>
      <w:r>
        <w:rPr>
          <w:b/>
        </w:rPr>
        <w:t xml:space="preserve">Yhteenveto</w:t>
      </w:r>
    </w:p>
    <w:p>
      <w:r>
        <w:t xml:space="preserve">Yhdysvaltalainen uimari Diana Nyad on joutunut luopumaan yrityksestään uida ensimmäisenä ihmisenä Kuubasta Floridaan ilman haihäkin suojaa.</w:t>
      </w:r>
    </w:p>
    <w:p>
      <w:r>
        <w:rPr>
          <w:b/>
          <w:u w:val="single"/>
        </w:rPr>
        <w:t xml:space="preserve">Asiakirjan numero 54381</w:t>
      </w:r>
    </w:p>
    <w:p>
      <w:r>
        <w:t xml:space="preserve">Saudi-Arabian uusissa avioliittosopimuksissa kysytään morsiamen ikä</w:t>
      </w:r>
    </w:p>
    <w:p>
      <w:r>
        <w:t xml:space="preserve">Kuningaskunta oli luvannut uusia toimenpiteitä sen jälkeen, kun nuoriin morsiamiin oli liittynyt useita korkean profiilin tapauksia. Ihmisoikeusryhmät ovat suhtautuneet uusiin toimenpiteisiin myönteisesti ja sanoneet, että tarvitaan selkeät säännöt, jotta voidaan varmistaa, ettei alaikäisiä tyttöjä vahingoiteta. Saudi-Arabiassa ei ole lapsiavioliittojen vastaista lakia. "Oikeusministeriö pyrkii vakavasti määrittelemään tyttöjen avioitumisikärajan sen jälkeen, kun viime aikoina on raportoitu vanhemmista miehistä, jotka ovat naineet nuoria tyttöjä", eräs virkamies kertoi Saudi-Arabian Arab News -sanomalehdelle. Kansallinen ihmisoikeusjärjestö (National Society for Human Rights) oli tyytyväinen uusiin toimenpiteisiin. "Alaikäisten tyttöjen avioituminen on ollut esillä viimeisten kolmen vuoden ajan", sanoi NSHR:n puheenjohtaja Mufleh Al-Qahtani. "Myös useita oikeusjuttuja on nostettu, jotta isät eivät enää naittaisi alaikäisiä tyttöjään vanhemmille miehille." Helmikuussa 12-vuotias tyttö päätti jäädä naimisiin 80-vuotiaan miehen kanssa haettuaan alun perin avioeroa. Tytön isälle oli maksettu 22 600 dollarin (14 174 punnan) myötäjäiset vain kuukausia aiemmin. Vuonna 2008 paljastui 50-vuotiaan miehen kanssa naimisissa olleen kahdeksanvuotiaan tytön tapaus, kun lapsen äiti yritti mitätöidä avioliiton. Lapsiavioliittojen puolustajien mukaan käytäntö on osa saudikulttuuria.</w:t>
      </w:r>
    </w:p>
    <w:p>
      <w:r>
        <w:rPr>
          <w:b/>
        </w:rPr>
        <w:t xml:space="preserve">Yhteenveto</w:t>
      </w:r>
    </w:p>
    <w:p>
      <w:r>
        <w:t xml:space="preserve">Saudi-Arabia on alkanut tehdä uusia avioehtosopimuksia, joissa vaaditaan morsiamen ikä, jotta alaikäisten tyttöjen naimisiinmeno voitaisiin estää.</w:t>
      </w:r>
    </w:p>
    <w:p>
      <w:r>
        <w:rPr>
          <w:b/>
          <w:u w:val="single"/>
        </w:rPr>
        <w:t xml:space="preserve">Asiakirjan numero 54382</w:t>
      </w:r>
    </w:p>
    <w:p>
      <w:r>
        <w:t xml:space="preserve">Mies toivoo saavuttavansa Torr Headin pohjoisen kanaalin uinnissa</w:t>
      </w:r>
    </w:p>
    <w:p>
      <w:r>
        <w:t xml:space="preserve">Wayne Soutter, joka asuu ja työskentelee nykyään Englannissa, lähti 17 kilometrin (10,5 mailin) pituiselle Pohjoisen kanaalin uintimatkalle sunnuntaina kello 06:00 BST. 43-vuotias toivoo pääsevänsä Skotlannin lounaiskärjestä Torr Headiin Antrimin kreivikunnassa. Kyseessä on reitti, jota monet kestävyysuimarit eivät ole onnistuneet valloittamaan. Hänen harjoitteluunsa on kuulunut tunnin mittainen uinti Pohjois-Irlannin rannikon edustalla, jolloin hän on voinut arvioida virtauksia ja testata kestävyyttään meduusan pistoja vastaan. Hän sanoi tästä harjoituksesta puhuessaan: "Se oli odotetusti melko kylmää, mutta tarpeeksi kovalla työllä pysyi lämpimänä. "Hieman odottamatonta oli se, että näin valtavan määrän meduusoja, noin yhden meduusan joka minuutti. Silloin tällöin jotkut niistä olivat lähempänä pintaa, ja jouduin uimaan niiden ympäri. "Vesi oli hyvää melko tyynenä päivänä, mutta joskus jouduimme hieman karheaan veteen, ja se teki kovaa työtä. Kaiken kaikkiaan se oli hyvä - olen rohkaistunut." Wayne, joka toivoo keräävänsä rahaa Community Rescue Service -järjestölle, valloitti Englannin kanaalin ensimmäisellä yrityksellään vuonna 2012. Sean McCarry, Community Rescue Servicen aluepäällikkö, sanoi, että se olisi vaikein uinti, johon Wayne ryhtyisi elämänsä aikana. "Hän on vedessä 8-10 tuntia, ja hänen on kamppailtava hyökyaalloista, meduusoista ja mahdollisesti kovista vesistä. Tällaiseen kuntoon pääseminen vaatii suurta päättäväisyyttä."</w:t>
      </w:r>
    </w:p>
    <w:p>
      <w:r>
        <w:rPr>
          <w:b/>
        </w:rPr>
        <w:t xml:space="preserve">Yhteenveto</w:t>
      </w:r>
    </w:p>
    <w:p>
      <w:r>
        <w:t xml:space="preserve">Eteläafrikkalainen mies toivoo, että hänestä tulisi ensimmäinen ihminen, joka ui Skotlannissa sijaitsevalta Mull of Kintyren saarelta Pohjois-Antrimin rannikolle Pohjois-Irlantiin.</w:t>
      </w:r>
    </w:p>
    <w:p>
      <w:r>
        <w:rPr>
          <w:b/>
          <w:u w:val="single"/>
        </w:rPr>
        <w:t xml:space="preserve">Asiakirjan numero 54383</w:t>
      </w:r>
    </w:p>
    <w:p>
      <w:r>
        <w:t xml:space="preserve">Volkswagenin päästöskandaali iskee Porschen voittoihin</w:t>
      </w:r>
    </w:p>
    <w:p>
      <w:r>
        <w:t xml:space="preserve">Porschen tulos ennen veroja yli puolittui 1,19 miljardiin euroon (841 miljoonaan puntaan) syyskuun 30. päivään päättyneeltä yhdeksän kuukauden jaksolta. Porsche varoitti viime kuussa, että 11 miljoonaa VW-konsernin ajoneuvoa koskeneet paljastukset vaikuttaisivat tulokseen. Yhtiö sanoi, että se odottaa nyt saavansa tänä vuonna 800-1,8 miljardin euron nettovoiton. Tämä on huomattavasti vähemmän kuin Porschen 3,03 miljardin euron voitto vuonna 2014. Porsche omistaa 30,8 prosenttia VW:n osakkeista. VW ilmoitti viime kuussa ensimmäisestä neljännesvuositappiostaan ainakin 15 vuoteen sen jälkeen, kun se oli varannut 6,7 miljardia euroa skandaalin kattamiseen. Porschen tiistaina julkistettu tulos ei sisältänyt uusia tietoja VW:n skandaalien tutkinnasta. Porsche- ja Piech-sukujen määräysvallassa oleva yhtiö sanoi, että tulevaisuuden tulosohjeet voivat muuttua tutkinnan tuloksen mukaan. "Enemmistöosakkaana Porsche SE:hen vaikuttaa Volkswagen-konsernin tasolla tapahtuva kehitys", se sanoi. Porschen osakkeet nousivat Frankfurtissa 0,6 % 40,01 euroon, kun taas VW:n osakkeet laskivat 1 % 95,51 euroon. VW:n osakkeen arvo on puolittunut kolmen viime kuukauden aikana skandaalin seurauksena.</w:t>
      </w:r>
    </w:p>
    <w:p>
      <w:r>
        <w:rPr>
          <w:b/>
        </w:rPr>
        <w:t xml:space="preserve">Yhteenveto</w:t>
      </w:r>
    </w:p>
    <w:p>
      <w:r>
        <w:t xml:space="preserve">Volkswagenin enemmistöosuuden omistavan Porschen voitot ovat romahtaneet VW-konsernin päästöskandaalin seurauksena.</w:t>
      </w:r>
    </w:p>
    <w:p>
      <w:r>
        <w:rPr>
          <w:b/>
          <w:u w:val="single"/>
        </w:rPr>
        <w:t xml:space="preserve">Asiakirjan numero 54384</w:t>
      </w:r>
    </w:p>
    <w:p>
      <w:r>
        <w:t xml:space="preserve">Murhasta pidätetty mies, 82, ruumiin löydyttyä Studleysta</w:t>
      </w:r>
    </w:p>
    <w:p>
      <w:r>
        <w:t xml:space="preserve">Warwickshiren poliisi kertoi, että se kutsuttiin noin klo 08:20 GMT ilmoituksiin naisen kuolemasta Allendale Crescentin kiinteistössä Studleyssä, Warwickshiressä. Naisen uskotaan olevan 80-vuotias, mutta virallinen tunnistaminen ja ruumiinavaus on vielä kesken, vaikka lähiomaisille on ilmoitettu asiasta. Epäilty, 82, on edelleen poliisin huostassa. Ylikomisario Suzanne Baker sanoi, että kuolemaa käsitellään "yksittäistapauksena", ja lisäsi, että epäilty ja vainaja tunsivat toisensa. Seuraa BBC West Midlandsia Facebookissa ja Twitterissä ja tilaa paikalliset uutispäivitykset suoraan puhelimeesi. Aiheeseen liittyvät Internet-linkit Warwickshiren poliisi</w:t>
      </w:r>
    </w:p>
    <w:p>
      <w:r>
        <w:rPr>
          <w:b/>
        </w:rPr>
        <w:t xml:space="preserve">Yhteenveto</w:t>
      </w:r>
    </w:p>
    <w:p>
      <w:r>
        <w:t xml:space="preserve">Mies on pidätetty murhasta epäiltynä sen jälkeen, kun naisen ruumis löytyi.</w:t>
      </w:r>
    </w:p>
    <w:p>
      <w:r>
        <w:rPr>
          <w:b/>
          <w:u w:val="single"/>
        </w:rPr>
        <w:t xml:space="preserve">Asiakirjan numero 54385</w:t>
      </w:r>
    </w:p>
    <w:p>
      <w:r>
        <w:t xml:space="preserve">Italian tulvat: Toscana ja Umbria kärsivät sateiden aiheuttamista tulvista.</w:t>
      </w:r>
    </w:p>
    <w:p>
      <w:r>
        <w:t xml:space="preserve">Kolme ihmistä kuoli, kun auto putosi romahtaneelta sillalta lähellä Grosseton keskikaupunkia, kertoivat viranomaiset. Toisaalla 73-vuotiaan miehen uskottiin kuolleen autossaan, kun se jäi veden alle maanantaina, kertoivat paikalliset tiedotusvälineet. Kaksi päivää kestäneet rankkasateet ja niitä seuranneet voimakkaat tuulet ovat jättäneet osia Keski- ja Pohjois-Italiasta veden alle. Vedenpinnan nousu on aiheuttanut sähkökatkoksia ja liikennehäiriöitä ja pakottanut jotkut ihmiset pakenemaan kodeistaan. Rautatieliikenne keskeytyi Grosseton ja Orbetellon välillä maanantai-iltana, ja pääsy useille Firenzen A1-moottoritien osuuksille oli tilapäisesti suljettu. Muualla tiet jäivät syvien tulvavesien alle. Toscanan kuvernööri Enrico Rossi on pyytänyt joukkojen lähettämistä tulvien torjumiseksi, kertoivat paikalliset tiedotusvälineet. Maanantaina Venetsian tulvat jättivät 70 prosenttia historiallisesta satamakaupungista veden alle, kun merenpinta nousi 1,5 metriin - kuudenneksi korkeimmalle vedenpinnalle sitten vuoden 1872, uutistoimisto Ansa kertoi.</w:t>
      </w:r>
    </w:p>
    <w:p>
      <w:r>
        <w:rPr>
          <w:b/>
        </w:rPr>
        <w:t xml:space="preserve">Yhteenveto</w:t>
      </w:r>
    </w:p>
    <w:p>
      <w:r>
        <w:t xml:space="preserve">Italiassa rajut tulvat ovat tappaneet neljä ihmistä Toscanassa, kun sateet saivat joet murtamaan penkereensä, kerrotaan.</w:t>
      </w:r>
    </w:p>
    <w:p>
      <w:r>
        <w:rPr>
          <w:b/>
          <w:u w:val="single"/>
        </w:rPr>
        <w:t xml:space="preserve">Asiakirjan numero 54386</w:t>
      </w:r>
    </w:p>
    <w:p>
      <w:r>
        <w:t xml:space="preserve">Kansanedustaja Neil Parish paheksuu laajakaistan käyttöönoton viivästymistä</w:t>
      </w:r>
    </w:p>
    <w:p>
      <w:r>
        <w:t xml:space="preserve">Julkisin varoin rahoitettu hanke alkoi vuonna 2011 laajakaistan toimittamiseksi molempiin maakuntiin. Honitonin ja Tivertonin kansanedustaja Neil Parish sanoi: "CDS:ssä on ollut todellisia ongelmia, ja sen hallinnointia on tarkistettava kokonaan tulevaisuudessa." CDS on sanonut, että se pyrkii saamaan uuden toimittajan käyttöönsä vuoden 2020 loppuun mennessä. CDS-hanke on kärsinyt sopimusviivästyksistä ja hankintaongelmista. "Jo pelkkä hallinto on näyttänyt jumiutuneen", Parish sanoi. "He eivät ole liikkuneet tarpeeksi nopeasti, joten haluan nähdä heidän liikkuvan paljon nopeammin, olevan paljon kevyempiä ja todella saavan laajakaistan toimitettua." CDS:n edustaja sanoi: "Hankintaprosessin odotetaan kestävän noin 10 kuukautta tarjouskilpailun käynnistämisestä."</w:t>
      </w:r>
    </w:p>
    <w:p>
      <w:r>
        <w:rPr>
          <w:b/>
        </w:rPr>
        <w:t xml:space="preserve">Yhteenveto</w:t>
      </w:r>
    </w:p>
    <w:p>
      <w:r>
        <w:t xml:space="preserve">Devonin parlamentin jäsen on arvostellut Connecting Devon and Somerset (CDS) -laajakaistahankkeen viivästyksiä.</w:t>
      </w:r>
    </w:p>
    <w:p>
      <w:r>
        <w:rPr>
          <w:b/>
          <w:u w:val="single"/>
        </w:rPr>
        <w:t xml:space="preserve">Asiakirjan numero 54387</w:t>
      </w:r>
    </w:p>
    <w:p>
      <w:r>
        <w:t xml:space="preserve">Will.i.am: Britney Spearsin kanssa tehty uusi kappale on "särmikäs".</w:t>
      </w:r>
    </w:p>
    <w:p>
      <w:r>
        <w:t xml:space="preserve">Black Eyed Peas -tähti liittyi Womaniser-laulajan kanssa studioon tällä viikolla työstääkseen kappaletta, jota hän on kuvaillut "särmikkääksi ja seuraavan tason kappaleeksi". "Se on hirviö. Se on ilkeä ja kaunis. Se on se biitti - se on jo tuore. Se on jotain, mitä tämä päivä tarvitsee." Britneyn tuleva seitsemäs studioalbumi julkaistaan tiistaina 29. maaliskuuta. "Vaarallinen mutta salaperäinen" "Britney on suloisin ihminen ja niin innostunut musiikista", will.i.am sanoi. "En malta odottaa, että ihmiset kuulevat sen [kappaleen]." Spears, 29, on myynyt lähes 70 miljoonaa albumia ympäri maailmaa, ja viisi hänen kuudesta edellisestä levystään on noussut listaykköseksi Amerikassa. Puhuessaan uusimmasta albumistaan Twitterissä laulaja sanoi: "Olen valanut sydäntäni ja sieluani tähän albumiin viimeisten kahden vuoden aikana. "Olen laittanut siihen kaiken, mitä minulla on. Tämä albumi on teille, faneilleni, jotka olette aina tukeneet minua ja pysyneet rinnallani joka vaiheessa!". "Rakastan teitä kaikkia! Seksikäs ja vahva. Vaarallinen mutta salaperäinen. Viileä mutta itsevarma!"</w:t>
      </w:r>
    </w:p>
    <w:p>
      <w:r>
        <w:rPr>
          <w:b/>
        </w:rPr>
        <w:t xml:space="preserve">Yhteenveto</w:t>
      </w:r>
    </w:p>
    <w:p>
      <w:r>
        <w:t xml:space="preserve">Will.i.am on vahvistanut työstävänsä uutta kappaletta Britney Spearsin ensi kuussa ilmestyvälle Femme Fatale -albumille.</w:t>
      </w:r>
    </w:p>
    <w:p>
      <w:r>
        <w:rPr>
          <w:b/>
          <w:u w:val="single"/>
        </w:rPr>
        <w:t xml:space="preserve">Asiakirjan numero 54388</w:t>
      </w:r>
    </w:p>
    <w:p>
      <w:r>
        <w:t xml:space="preserve">Southeastern-junien kuljettaminen lumisateessa on "haastavaa".</w:t>
      </w:r>
    </w:p>
    <w:p>
      <w:r>
        <w:t xml:space="preserve">Southeasternia arvostelivat matkustajat, jotka jäivät jumiin juniin useiksi tunneiksi tai eivät päässeet kotiinsa päiviksi, sekä viestinnän puute. Toimitusjohtaja Charles Horton sanoi, että lumi ja jää olivat iskeneet erittäin pahasti Kaakkois-Englannissa. "Jos lunta sataa todella paljon, meidän on aina vaikea tarjota hyvää palvelua." "Jos lunta sataa todella paljon, meidän on aina vaikea tarjota hyvää palvelua." Hän lisäsi: "Onneksi huonoa säätä on vain hyvin pienen osan vuodesta. "Suuri kysymys on, mikä on oikea tasapaino investoinneille laitteisiin, jotta verkko pysyy todella vapaana lumesta ja jäästä." Viime viikolla Network Railia arvosteltiin, kun kävi ilmi, että kaksi jäänpoistojunaa Southeastern-verkossa oli poissa käytöstä rankan lumisateen aikana. Southeasternin säännellyt hinnat, joihin sisältyvät kausiliput, nousevat ensi kuussa keskimäärin 7,8 prosenttia eli 2 prosenttia enemmän kuin maassa keskimäärin. Joidenkin kausilippujen haltijoiden hinnat nousevat jopa 12,8 prosenttia. Horton sanoi: "Kukaan ei halua maksaa enemmän, mutta hinnankorotuskaava oli olennainen osa franchising-sopimusta", sanoi Horton.</w:t>
      </w:r>
    </w:p>
    <w:p>
      <w:r>
        <w:rPr>
          <w:b/>
        </w:rPr>
        <w:t xml:space="preserve">Yhteenveto</w:t>
      </w:r>
    </w:p>
    <w:p>
      <w:r>
        <w:t xml:space="preserve">Viimeaikaisen lumisateen pahoin koetteleman rautatieyrityksen johtaja on sanonut, että olosuhteiden hoitaminen on aina haasteellista.</w:t>
      </w:r>
    </w:p>
    <w:p>
      <w:r>
        <w:rPr>
          <w:b/>
          <w:u w:val="single"/>
        </w:rPr>
        <w:t xml:space="preserve">Asiakirjan numero 54389</w:t>
      </w:r>
    </w:p>
    <w:p>
      <w:r>
        <w:t xml:space="preserve">Countdown yhdistää Apprentice-neuvonantajat</w:t>
      </w:r>
    </w:p>
    <w:p>
      <w:r>
        <w:t xml:space="preserve">Mountford on mukana sanojen asiantuntija Susie Dentin rinnalla viikon mittaisessa ohjelmassa "Dictionary Corner". Hewerin rinnalla Lord Sugar'n neuvonantajana toiminut 60-vuotias nainen lopetti BBC One -ohjelman vuonna 2009. Mountford sanoi odottavansa innolla, miten hänen "vanha ystävänsä" "pärjää uudella urallaan". Hän esiintyy ohjelmassa maanantaina 16. huhtikuuta. "Tuntuu ihanalta ja rennolta olla Countdownin lavasteissa", sanoi Mountford, joka on hiljattain valmistunut tohtoriksi. "On hauska olla vanhan ystäväni kanssa, jolla on niin kuiva huumorintaju, ja mukava tarkistaa, miten hänellä menee uudella urallaan." Hewer, 67, tuli Countdownin juontajaksi Jeff Stellingin tilalle tämän vuoden tammikuussa. Hän jatkaa edelleen The Apprentice -ohjelman pääosassa, joka on parhaillaan käynnissä kahdeksannessa sarjassa. "Countdown on erittäin hauska, usein sanakirjanurkkausvieraiden persoonallisuuden vuoksi", entinen PR-konsultti sanoi. "Vanhan Apprentice-kollegani Margaretin välitön saapuminen lupaa mielestäni vuoden viikkoa."</w:t>
      </w:r>
    </w:p>
    <w:p>
      <w:r>
        <w:rPr>
          <w:b/>
        </w:rPr>
        <w:t xml:space="preserve">Yhteenveto</w:t>
      </w:r>
    </w:p>
    <w:p>
      <w:r>
        <w:t xml:space="preserve">Entinen Apprentice-tähti Margaret Mountford liittyy isännän ja entisen kollegansa Nick Hewerin vieraana Channel 4:n Countdown-peliohjelmaan.</w:t>
      </w:r>
    </w:p>
    <w:p>
      <w:r>
        <w:rPr>
          <w:b/>
          <w:u w:val="single"/>
        </w:rPr>
        <w:t xml:space="preserve">Asiakirjan numero 54390</w:t>
      </w:r>
    </w:p>
    <w:p>
      <w:r>
        <w:t xml:space="preserve">"Silmiä hivelevä" rakennus myydään Bristolin yliopistolle</w:t>
      </w:r>
    </w:p>
    <w:p>
      <w:r>
        <w:t xml:space="preserve">Bristolin kaupunginvaltuuston omistama entinen Royal Mailin lajittelutoimisto Cattle Market Roadilla on ollut käyttämättömänä noin 20 vuotta. Bristol Temple Meadsin rautatieaseman itäpuolella sijaitsevalle tontille rakennetaan nyt Bristolin yliopiston digitaalinen innovaatiokeskus. Neuvoston uskotaan saavan myynnistä jopa 16 miljoonaa puntaa. Valtuuston kabinetin kokouksessa päätettiin myydä viranomaisen omistusosuus Cattle Market Roadin tontista ja läheisestä maasta, jota ei tarvita Bristol Arena -hankkeessa. Pormestariksi valitun Marvin Reesin mukaan hylätty maa-alue on ollut kaupungin "turmio" jo liian kauan. "Tämä kauppa voisi tarjota poikkeuksellisen tilaisuuden luoda kukoistava ja osallistava digitaalisen huippuosaamisen, innovaation, koulutuksen ja teollisuuden koti. "Se voisi myös tuoda nopeammin työpaikkoja ja mahdollisuuksia kansalaisillemme alueen muista alueista." Uudelle Temple Quarter -kampukselle rakennetaan "digitaalinen innovaatiokeskus", "tulevaisuuden kauppakorkeakoulu" ja opiskelija-asuntokylä.</w:t>
      </w:r>
    </w:p>
    <w:p>
      <w:r>
        <w:rPr>
          <w:b/>
        </w:rPr>
        <w:t xml:space="preserve">Yhteenveto</w:t>
      </w:r>
    </w:p>
    <w:p>
      <w:r>
        <w:t xml:space="preserve">Bristolin keskustassa sijaitseva hylätty rakennus, jota on usein kuvailtu "silmätikuksi", on vihdoin myyty.</w:t>
      </w:r>
    </w:p>
    <w:p>
      <w:r>
        <w:rPr>
          <w:b/>
          <w:u w:val="single"/>
        </w:rPr>
        <w:t xml:space="preserve">Asiakirjan numero 54391</w:t>
      </w:r>
    </w:p>
    <w:p>
      <w:r>
        <w:t xml:space="preserve">Powysin menestyksekästä kierrätysjärjestelmää laajennetaan</w:t>
      </w:r>
    </w:p>
    <w:p>
      <w:r>
        <w:t xml:space="preserve">Presteigne ja Norton, joka on ollut mukana Zero Waste Wales -ohjelmassa huhtikuusta 2010 lähtien, on kierrättänyt 75 prosenttia yhdyskuntajätteestä. Saadun kokemuksen perusteella Newtowniin luodaan keskus, jossa yritykset voivat kierrättää tai käyttää materiaaleja uudelleen. Walesin hallitus odottaa, että vuoteen 2025 mennessä Walesissa kierrätetään 70 prosenttia jätteestä. Nollajätejärjestelmän tavoitteena on "minimoida" kuntien kaatopaikalle lähettämän jätteen määrä. Cwm Harry Land Trust, joka hallinnoi järjestelmää Powysissa, on saanut Walesin hallitukselta 682 621 puntaa uutta keskusta varten, ja osa rahoista käytetään Presteignen ja Nortonin pilottihankkeen jatkamiseen vuodella. Trust tekee yhteistyötä Powysin neuvoston kanssa keskuksen rakentamisessa, joka luo myös työpaikkoja. Cwm Harryn toimitusjohtaja Adam Kennerley sanoi: "Odotamme innolla yhteistyötä Powysin kreivikunnanvaltuuston kanssa uusien työpaikkojen luomiseksi ja välttämättömän siirtymisen edistämiseksi kohti kiertotaloutta, jossa arvokkaita resursseja käytetään uudelleen ja uudelleen sen sijaan, että ne heitetään kaatopaikalle." Huhtikuusta 2010 lähtien Cwm Harry on kerännyt päivittäin jätteitä 250 kotitaloudelta Presteignen kaupungissa ja Nortonin kylässä. Asukkaat ovat laittaneet kierrätykseen kelpaavat roskat erilaisiin merkittyihin astioihin.</w:t>
      </w:r>
    </w:p>
    <w:p>
      <w:r>
        <w:rPr>
          <w:b/>
        </w:rPr>
        <w:t xml:space="preserve">Yhteenveto</w:t>
      </w:r>
    </w:p>
    <w:p>
      <w:r>
        <w:t xml:space="preserve">Pilottihanketta, joka on auttanut kahta Powysin kuntaa saavuttamaan kansallisen kierrätystavoitteen etuajassa, laajennetaan maakunnassa.</w:t>
      </w:r>
    </w:p>
    <w:p>
      <w:r>
        <w:rPr>
          <w:b/>
          <w:u w:val="single"/>
        </w:rPr>
        <w:t xml:space="preserve">Asiakirjan numero 54392</w:t>
      </w:r>
    </w:p>
    <w:p>
      <w:r>
        <w:t xml:space="preserve">Hemerdonin kaivosyhtiö saa lisää 50 miljoonaa puntaa</w:t>
      </w:r>
    </w:p>
    <w:p>
      <w:r>
        <w:t xml:space="preserve">Wolf Minerals toivoo voivansa aloittaa kaivostoiminnan Hemerdonissa vuoden 2014 loppuun mennessä. Yhtiö lisäsi, että se toivoo saavansa jouluun mennessä loput 13 miljoonaa puntaa, jotka tarvitaan 130 miljoonan punnan hankkeeseen. Kaivoksen uudelleen avaaminen voisi luoda jopa 230 työpaikkaa, ja sen uskotaan olevan maailman neljänneksi suurin volframivaranto. Yhtiö toivoo voivansa tuottaa noin 3 000 tonnia volframia ja tinaa vuodessa. Hanketta varten on rakennettu 2 miljoonaa puntaa maksava yhdystie. Yhtiön on kuitenkin vielä saatava päätökseen neuvottelut 17 lähistöllä sijaitsevan Drakelandsin kylän asunnon ostamisesta ennen kuin kaivostoiminta voidaan aloittaa. Hemerdonista löydettiin vuonna 1867 volframia, jota käytetään metallintyöstössä, rakentamisessa sekä sähkölaitteiden ja lamppujen valmistuksessa. Kaivostoimintaa harjoitettiin vuosina 1919-1920 ja uudelleen vuosina 1934-1944, jolloin tuotanto lopetettiin. Kiinan ja Intian nouseva talous on lisännyt maailmanlaajuista kysyntää, ja Wolf Minerals toivoo, että kun kaivos avataan uudelleen, se voisi työllistää yli 200 ihmistä ja tuottaa noin 3 000 tonnia volframia ja tinaa vuodessa.</w:t>
      </w:r>
    </w:p>
    <w:p>
      <w:r>
        <w:rPr>
          <w:b/>
        </w:rPr>
        <w:t xml:space="preserve">Yhteenveto</w:t>
      </w:r>
    </w:p>
    <w:p>
      <w:r>
        <w:t xml:space="preserve">Plymouthin lähellä sijaitsevan volframikaivoksen uudelleenavaamiseen on saatu 50 miljoonan punnan rahoituspaketti, kertoo hankkeen takana oleva australialainen yritys.</w:t>
      </w:r>
    </w:p>
    <w:p>
      <w:r>
        <w:rPr>
          <w:b/>
          <w:u w:val="single"/>
        </w:rPr>
        <w:t xml:space="preserve">Asiakirjan numero 54393</w:t>
      </w:r>
    </w:p>
    <w:p>
      <w:r>
        <w:t xml:space="preserve">Muslimijohtaja kutsuu Lontoon iskua "islamin loukkaukseksi".</w:t>
      </w:r>
    </w:p>
    <w:p>
      <w:r>
        <w:t xml:space="preserve">Ahmadiyya-muslimiyhteisön (AMC) kalifi Hazrat Mirza Masroor Ahmad sanoi, että hänen "sydämellinen myötätuntonsa" on uhrien puolella. Hän puhui rauhansymposiumissa, joka pidettiin Baitul Futuh -moskeijassa Mordenissa Etelä-Lontoossa lauantaina. Viisi ihmistä kuoli ja 50 loukkaantui parlamentin ulkopuolella viime keskiviikkona. Pääministeri Theresa May kehui viestissään konferenssia, jota hän kutsui "vuosittaiseksi muistutukseksi yhteisönne sitoutumisesta rauhan edistämiseen". Kansanedustajat Paul Scully ja Siobhan McDonagh olivat satojen joukossa, jotka osallistuivat tapahtumaan Britannian suurimmassa moskeijassa. Kalifi kuvaili Lontoon keskustassa tehtyä iskua "barbaariseksi julmuudeksi". "Vaikka terroristit väittäisivät mitä tahansa, missään olosuhteissa mielivaltaiset teot tai tappamiset eivät ole koskaan oikeutettuja", hän sanoi. Hän lisäsi, että muslimien ja ei-muslimien "on vastustettava kaikenlaista sortoa ja vihaa ja käytettävä kaikkia voimavarojamme rauhan edistämiseksi maailmassa". Kolme ihmistä sai surmansa keskiviikon iskussa, kun Khalid Masood ajoi autollaan jalankulkijoiden päälle Westminsterin sillalla ja puukotti sitten kuoliaaksi aseettoman poliisin Keith Palmerin. Poliisi ampui Masoodin kuoliaaksi. Keitä ahmadit ovat?</w:t>
      </w:r>
    </w:p>
    <w:p>
      <w:r>
        <w:rPr>
          <w:b/>
        </w:rPr>
        <w:t xml:space="preserve">Yhteenveto</w:t>
      </w:r>
    </w:p>
    <w:p>
      <w:r>
        <w:t xml:space="preserve">Miljoonien muslimien johtaja on tuominnut Westminsterin terrori-iskun ja kutsunut sitä "islamin opetusten loukkaukseksi".</w:t>
      </w:r>
    </w:p>
    <w:p>
      <w:r>
        <w:rPr>
          <w:b/>
          <w:u w:val="single"/>
        </w:rPr>
        <w:t xml:space="preserve">Asiakirjan numero 54394</w:t>
      </w:r>
    </w:p>
    <w:p>
      <w:r>
        <w:t xml:space="preserve">Pyhän saaren patotie: Viisi pelastettiin veden alle jääneistä autoista</w:t>
      </w:r>
    </w:p>
    <w:p>
      <w:r>
        <w:t xml:space="preserve">He olivat jääneet jumiin Holy Islandin ja Northumberlandin rannikon väliselle sillalle, ja aallot roiskuivat ikkunoihin ja ajoneuvot täyttyivät vedestä. Yhteystien molemmin puolin on kylttejä, joissa varoitetaan ihmisiä kiinnittämään huomiota vuorovesiaikoihin. Seahousesin RNLI:n pelastusvene laskettiin vesille pelastamaan matkustajat. Ian Clayton, Seahousesin pelastusveneen toiminnanjohtaja, sanoi: "Tämä puhelu vaati nopeaa toimintaa, koska autot alkoivat kellua ja olivat vaarassa huuhtoutua pois, mikä olisi voinut johtaa ihmishenkien menetykseen. "Hyvä yhteistyö rannikkovartioston, Berwickin RNLI:n, Northumbrian poliisin ja North East Ambulanssin kollegojen kanssa varmisti, että mahdollisesti vaarallinen tilanne saatiin turvallisesti hallintaan ja että lopputulos oli myönteinen." Vanhuspariskunta pelastettiin yhdestä autosta, ja ambulanssi kutsuttiin paikalle, koska miehistö pelkäsi, että heillä saattoi olla hypotermia, RNLI kertoi. Toisessa autossa oli kaksi vanhempaa, heidän pieni lapsensa ja koira. Aiheeseen liittyvät Internet-linkit Seahouses RNLI</w:t>
      </w:r>
    </w:p>
    <w:p>
      <w:r>
        <w:rPr>
          <w:b/>
        </w:rPr>
        <w:t xml:space="preserve">Yhteenveto</w:t>
      </w:r>
    </w:p>
    <w:p>
      <w:r>
        <w:t xml:space="preserve">Viisi ihmistä, koira ja hääpuku pelastettiin pelastusveneellä, kun kaksi autoa jäi nousuveden alle.</w:t>
      </w:r>
    </w:p>
    <w:p>
      <w:r>
        <w:rPr>
          <w:b/>
          <w:u w:val="single"/>
        </w:rPr>
        <w:t xml:space="preserve">Asiakirjan numero 54395</w:t>
      </w:r>
    </w:p>
    <w:p>
      <w:r>
        <w:t xml:space="preserve">Cairngormsin kansallispuiston paikallissuunnitelmaa koskeva valitus hylätään.</w:t>
      </w:r>
    </w:p>
    <w:p>
      <w:r>
        <w:t xml:space="preserve">Cairngorms Campaign vastustaa suunnitelmia 1 500 asunnon rakentamisesta An Camas Moriin Aviemoren lähelle, 117 asunnon rakentamisesta Carrbridgeen, 300 asunnon rakentamisesta Kingussieen ja 40 asunnon rakentamisesta Nethy Bridgeen. Se valitti tuomioistuimelle kansallispuistoviranomaisen paikallisesta suunnitelmasta, joka sisältää nämä rakennushankkeet. Tuomari Lord Glennie hylkäsi kanteen. Hänen mukaansa puistoviranomaisen päätös, joka perustui tarpeeseen tarjota alueelle lisää asuntoja, oli laillinen. Cairngormsin kansallispuistoviranomaisen puheenjohtaja Duncan Bryden sanoi, että lordi Glennien päätös oli tervetullut ja vahvisti, että paikallinen suunnitelma oli hyväksytty asianmukaisesti. Rothiemurchus Estate -yhtiön johtama konsortio suunnittelee 1 500 asuntoa ja muita yhteisöllisiä tiloja An Camas Moriin Aviemoren lähelle.</w:t>
      </w:r>
    </w:p>
    <w:p>
      <w:r>
        <w:rPr>
          <w:b/>
        </w:rPr>
        <w:t xml:space="preserve">Yhteenveto</w:t>
      </w:r>
    </w:p>
    <w:p>
      <w:r>
        <w:t xml:space="preserve">Ympäristöaktivistit ovat hävinneet Court of Sessionissa oikeudellisen haasteen, joka koski Cairngormsin kansallispuistoon suunniteltuja suuria asuntorakentamiskohteita.</w:t>
      </w:r>
    </w:p>
    <w:p>
      <w:r>
        <w:rPr>
          <w:b/>
          <w:u w:val="single"/>
        </w:rPr>
        <w:t xml:space="preserve">Asiakirjan numero 54396</w:t>
      </w:r>
    </w:p>
    <w:p>
      <w:r>
        <w:t xml:space="preserve">Cullodenin taistelun raportti myyty huutokaupassa</w:t>
      </w:r>
    </w:p>
    <w:p>
      <w:r>
        <w:t xml:space="preserve">Cullodenissa Cumberlandin herttuan johtamat hallituksen joukot kukistivat Bonnie Prince Charlielle uskolliset taistelijat. Kertomus kirjoitettiin Cumberlandin puolesta, ja se painettiin Lontoossa. Kappaleita myytiin kaupungin kaduilla kuuden pennin hintaan. Lehden odotettiin myyvän Mullockin huutokaupassa 300 puntaa. Se myytiin nimettömälle puhelinhuutajalle. Rakennusmies oli löytänyt lehden vintiltään ja uskoi sen olleen siellä useita vuosia sen jälkeen, kun se oli ostettu autokaupasta. Richard Westwood-Brookes Mullock'sista sanoi: "Näin käy joskus, ihmiset eivät tajua, mitä heillä on." Hän lisäsi: "Tämä esine kiinnosti paljon. "Se on hyvin harvinainen asiakirja - virallinen omakätinen kertomus Cullodenin taistelusta, jonka Cumberland lähetti hallitukselle. "Mahdollisuudet sen säilymiseen tähän asti olivat hyvin pienet. En ole koskaan ennen nähnyt sellaista."</w:t>
      </w:r>
    </w:p>
    <w:p>
      <w:r>
        <w:rPr>
          <w:b/>
        </w:rPr>
        <w:t xml:space="preserve">Yhteenveto</w:t>
      </w:r>
    </w:p>
    <w:p>
      <w:r>
        <w:t xml:space="preserve">Vain muutama päivä Cullodenin taistelun jälkeen vuonna 1746 painettu kertomus Cullodenin taistelusta on myyty 800 punnalla Ludowissa, Shropshiren osavaltiossa järjestetyssä historiallisten papereiden huutokaupassa.</w:t>
      </w:r>
    </w:p>
    <w:p>
      <w:r>
        <w:rPr>
          <w:b/>
          <w:u w:val="single"/>
        </w:rPr>
        <w:t xml:space="preserve">Asiakirjan numero 54397</w:t>
      </w:r>
    </w:p>
    <w:p>
      <w:r>
        <w:t xml:space="preserve">Kuusikymmentäkuusi turbiinia asennetaan Moray Firthin Beatrice-voimalaan.</w:t>
      </w:r>
    </w:p>
    <w:p>
      <w:r>
        <w:t xml:space="preserve">Kuusikymmentäkuusi 84 turbiinista on rakennettu. Valmistuttuaan Bowlin odotetaan pystyvän tuottamaan sähköä jopa 450 000 kodille. SSE:n ja muiden energiayhtiöiden kanssa toteutettavan hankkeen on määrä olla täysin toiminnassa tämän vuoden loppuun mennessä. Tuulipuisto sijaitsee noin 13 kilometrin päässä Caithnessin itärannikolta. Bowlin rakentamiseen on osallistunut useita erikoisaluksia. Niihin kuuluu muun muassa Pacific Orca, "jalka-alus", joka on ollut asentamassa turbiineja. Viime vuoden heinäkuussa tuulipuiston ensimmäinen sähkö vietiin National Grid -verkkoon yhdestä ensimmäisistä toiminnassa olevista tuulivoimaloista. Kaksi muuta tuulipuistoa, Moray East ja Moray West, rakennetaan vuonoon erillisessä hankkeessa.</w:t>
      </w:r>
    </w:p>
    <w:p>
      <w:r>
        <w:rPr>
          <w:b/>
        </w:rPr>
        <w:t xml:space="preserve">Yhteenveto</w:t>
      </w:r>
    </w:p>
    <w:p>
      <w:r>
        <w:t xml:space="preserve">Yli puolet Moray Firthissä sijaitsevan 2,6 miljardin punnan arvoisen Beatrice Offshore Windfarm Ltd:n (Bowl) hankkeen turbiineista on nyt asennettu.</w:t>
      </w:r>
    </w:p>
    <w:p>
      <w:r>
        <w:rPr>
          <w:b/>
          <w:u w:val="single"/>
        </w:rPr>
        <w:t xml:space="preserve">Asiakirjan numero 54398</w:t>
      </w:r>
    </w:p>
    <w:p>
      <w:r>
        <w:t xml:space="preserve">Bristolin puukotukset: Bristol: Kaksi miestä pidätetty uudenvuodenpäivän hyökkäyksestä</w:t>
      </w:r>
    </w:p>
    <w:p>
      <w:r>
        <w:t xml:space="preserve">Kaksikko, 22 ja 28-vuotiaat, pidätettiin epäiltynä tahallisesta vammantuottamuksesta sen jälkeen, kun 15-vuotiasta poikaa oli puukotettu Fishpondsissa, Bristolissa. Avon ja Somersetin poliisi ei ole sulkenut pois mahdollisuutta, että hyökkäys liittyisi toiseen puukotukseen Bristolissa päivää aiemmin. Molempien iskujen uhrit saivat vammoja, jotka eivät olleet hengenvaarallisia, mutta ovat edelleen sairaalassa. Aiheeseen liittyvät Internet-linkit Avon and Somersetin poliisi</w:t>
      </w:r>
    </w:p>
    <w:p>
      <w:r>
        <w:rPr>
          <w:b/>
        </w:rPr>
        <w:t xml:space="preserve">Yhteenveto</w:t>
      </w:r>
    </w:p>
    <w:p>
      <w:r>
        <w:t xml:space="preserve">Kaksi miestä on pidätetty uudenvuodenpäivänä tapahtuneen puukotuksen yhteydessä.</w:t>
      </w:r>
    </w:p>
    <w:p>
      <w:r>
        <w:rPr>
          <w:b/>
          <w:u w:val="single"/>
        </w:rPr>
        <w:t xml:space="preserve">Asiakirjan numero 54399</w:t>
      </w:r>
    </w:p>
    <w:p>
      <w:r>
        <w:t xml:space="preserve">Kuljettajien kiertue Wales Air Ambulance -ambulanssille M4:llä, Margamissa.</w:t>
      </w:r>
    </w:p>
    <w:p>
      <w:r>
        <w:t xml:space="preserve">Miehistö reagoi sen jälkeen, kun nuori mies loukkaantui 20. heinäkuuta Margamin lähellä Port Talbotin lähellä sattuneessa liikenneturmassa. Kun helikopteri valmistautui nousemaan ilmaan, tuntematon mies ojensi miehistölle odottavien autoilijoiden keräämät 50 puntaa. Ensihoitaja Chris Connor sanoi, että yleisön tuki oli "ilmiömäistä", ja hän kiitti salaperäistä miestä ystävällisestä eleestä. Hänen tietojaan ei otettu ylös, koska miehistöllä oli kiire lennättää potilas Walesin yliopistolliseen sairaalaan Cardiffiin sen jälkeen, kun hän oli aloittanut hoidon tapahtumapaikalla. Hyväntekeväisyysjärjestö on lahjoitusten varassa. Connor lisäsi: "Tämä julkisen tuen ele on ilmiömäinen. "Olimme paikalla vain lyhyen aikaa - luultavasti alle 10 minuuttia - ja sinä aikana M4-tien autoilijat onnistuivat keräämään yhdessä 50 puntaa Wales Air Ambulance -ambulanssille. "Haluan kiittää miestä, joka keräsi lahjoitukset, ja kaikkia lahjoittajia. "Yleisön tuen ja lahjoitusten ansiosta pystymme tarjoamaan Walesin asukkaille hengenpelastavaa ilma-ambulanssipalvelua."</w:t>
      </w:r>
    </w:p>
    <w:p>
      <w:r>
        <w:rPr>
          <w:b/>
        </w:rPr>
        <w:t xml:space="preserve">Yhteenveto</w:t>
      </w:r>
    </w:p>
    <w:p>
      <w:r>
        <w:t xml:space="preserve">Wales Air Ambulanssin ensihoitajat, jotka laskeutuivat M4-moottoritielle hoitamaan loukkaantunutta, saivat 50 punnan lahjoituksen autoilijoiden piiskattua heitä.</w:t>
      </w:r>
    </w:p>
    <w:p>
      <w:r>
        <w:rPr>
          <w:b/>
          <w:u w:val="single"/>
        </w:rPr>
        <w:t xml:space="preserve">Asiakirjan numero 54400</w:t>
      </w:r>
    </w:p>
    <w:p>
      <w:r>
        <w:t xml:space="preserve">Muse Glastonburyn pääesiintyjäksi perjantaina</w:t>
      </w:r>
    </w:p>
    <w:p>
      <w:r>
        <w:t xml:space="preserve">Perjantaina esiintyvä Muse on ensimmäinen yhtye, joka on ollut festivaalin jokaisena iltana pääesiintyjänä - se soitti lauantai-iltana vuonna 2010 ja sunnuntaina vuonna 2004. Muse julkaisi perjantaina videon otsikolla "Playing a little show at home...", jossa näytetään pätkiä heidän aiemmista Glastonbury-esiintymisistään. Devonilainen kolmikko voitti Grammyn parhaasta rock-albumista aiemmin tässä kuussa. Heidän seitsemäs studioalbuminsa Drones julkaistiin viime kesäkuussa. Coldplay paljasti viime viikolla, että se olisi Pyramid-lavan pääesiintyjä sunnuntaina. Lauantain pääesiintyjiä ei ole vielä julkistettu, mutta Jeff Lynnen ELO on vahvistettu sunnuntain teeaikaan. Vuoden 2016 festivaali kestää 23.-26. kesäkuuta.</w:t>
      </w:r>
    </w:p>
    <w:p>
      <w:r>
        <w:rPr>
          <w:b/>
        </w:rPr>
        <w:t xml:space="preserve">Yhteenveto</w:t>
      </w:r>
    </w:p>
    <w:p>
      <w:r>
        <w:t xml:space="preserve">Muse on ilmoitettu perjantai-illan pääesiintyjäksi Pyramid Stage -lavalle tämän vuoden Glastonbury-festivaaleilla.</w:t>
      </w:r>
    </w:p>
    <w:p>
      <w:r>
        <w:rPr>
          <w:b/>
          <w:u w:val="single"/>
        </w:rPr>
        <w:t xml:space="preserve">Asiakirjan numero 54401</w:t>
      </w:r>
    </w:p>
    <w:p>
      <w:r>
        <w:t xml:space="preserve">Evertonin maalivahti Robin Olsen ja perhe machete-jengin hyökkäyksen kohteeksi</w:t>
      </w:r>
    </w:p>
    <w:p>
      <w:r>
        <w:t xml:space="preserve">Naamioitunut jengi varasti viikonloppuna koruja ja luksuskellon Ruotsin kansainvälisen miehen talosta Altrinchamin lähellä, Suur-Manchesterissa. Everton ilmoitti "tarjoavansa Robinille ja hänen perheelleen niin paljon tukea kuin mahdollista". Suur-Manchesterin poliisiin on otettu yhteyttä murtovarkauden johdosta. Olsen, 31, on esiintynyt Evertonissa yhdeksän kertaa sen jälkeen, kun hän liittyi Bluesiin kauden mittaisella lainasopimuksella italialaisseura AS Romasta lokakuussa. Evertonin manageri Carlo Ancelotti joutui viime kuussa hyökkäyksen kohteeksi, kun kaksi miestä varasti kassakaapin hänen kodistaan Crosbyssä, Merseysidessa. Kassakaappi, joka oli murrettu auki, löydettiin myöhemmin pysäköitynä parkkipaikalta. Seuraa BBC North West -kanavaa Facebookissa, Twitterissä ja Instagramissa. Voit myös lähettää juttuideoita osoitteeseen northwest.newsonline@bbc.co.uk</w:t>
      </w:r>
    </w:p>
    <w:p>
      <w:r>
        <w:rPr>
          <w:b/>
        </w:rPr>
        <w:t xml:space="preserve">Yhteenveto</w:t>
      </w:r>
    </w:p>
    <w:p>
      <w:r>
        <w:t xml:space="preserve">Evertonin maalivahti Robin Olsenia ja hänen perhettään uhattiin machetella heidän kotiinsa murtauduttaessa, seura on vahvistanut.</w:t>
      </w:r>
    </w:p>
    <w:p>
      <w:r>
        <w:rPr>
          <w:b/>
          <w:u w:val="single"/>
        </w:rPr>
        <w:t xml:space="preserve">Asiakirjan numero 54402</w:t>
      </w:r>
    </w:p>
    <w:p>
      <w:r>
        <w:t xml:space="preserve">Nopeusrajoituksella pyritään parantamaan Cumbrian kylien turvallisuutta</w:t>
      </w:r>
    </w:p>
    <w:p>
      <w:r>
        <w:t xml:space="preserve">Newby Bridgen kautta A590-tietä kulkeviin autoilijoihin sovelletaan nyt pysyvää nopeusrajoitusta, joka on nykyisin 40 km/h, kun se aiemmin oli 60 km/h. Toimenpide, jolla pyritään parantamaan vilkasliikenteisen reitin turvallisuutta, on osa valtatieviraston tekemää tien kokonaistarkastelua. Virasto on myös asettanut Newlandsin ympärille 18 kuukauden ajaksi 50mph-rajoituksen, joka ulottuu Ulverstonista Arrad Footin kaksikaistaiselle tielle.</w:t>
      </w:r>
    </w:p>
    <w:p>
      <w:r>
        <w:rPr>
          <w:b/>
        </w:rPr>
        <w:t xml:space="preserve">Yhteenveto</w:t>
      </w:r>
    </w:p>
    <w:p>
      <w:r>
        <w:t xml:space="preserve">Etelä-Cumbrian kylässä on otettu käyttöön uusia nopeusrajoituksia.</w:t>
      </w:r>
    </w:p>
    <w:p>
      <w:r>
        <w:rPr>
          <w:b/>
          <w:u w:val="single"/>
        </w:rPr>
        <w:t xml:space="preserve">Asiakirjan numero 54403</w:t>
      </w:r>
    </w:p>
    <w:p>
      <w:r>
        <w:t xml:space="preserve">Rayleigh: Roskakori tyhjennettiin kadulle tulipalon syttyessä</w:t>
      </w:r>
    </w:p>
    <w:p>
      <w:r>
        <w:t xml:space="preserve">Essexin palo- ja pelastuspalvelu osallistui paikalle Rayleighin Clarence Roadilla, Essexissä, noin klo 10:00 GMT ja sammutti tulipalon. Palomiehet uskovat, että palo johtui "poisheitetyistä paristoista", kertoi palokunnan tiedottaja. Rochfordin alueneuvoston mukaan ajoneuvon takaosassa oli tänä aamuna "rajattu tulipalo". Tulipalo oli sammutettu kello 10.30 mennessä, ja neuvoston tiedottaja sanoi, että henkilökunta "poisti roskia". Rayleighin paloaseman vahtipäällikkö Wayne Davey sanoi: "Miehistöt työskentelivät nopeasti sammuttaakseen tulipalon ennen kuin se olisi nielaissut laitteen, mikä olisi aiheuttanut huomattavia ja kalliita vahinkoja sekä laitteelle että tielle." Etsi BBC News: East of England Facebookissa, Instagramissa ja Twitterissä. Jos sinulla on juttuehdotus, lähetä sähköpostia osoitteeseen eastofenglandnews@bbc.co.uk Aiheeseen liittyvät Internet-linkit Essex County Fire &amp; Rescue Service (Essexin piirikunnan palo- ja pelastuspalvelu).</w:t>
      </w:r>
    </w:p>
    <w:p>
      <w:r>
        <w:rPr>
          <w:b/>
        </w:rPr>
        <w:t xml:space="preserve">Yhteenveto</w:t>
      </w:r>
    </w:p>
    <w:p>
      <w:r>
        <w:t xml:space="preserve">Roskakuorma-auto tyhjensi roskakuormansa asuinkadulla sen jälkeen, kun ajoneuvon sisällä syttyi tulipalo.</w:t>
      </w:r>
    </w:p>
    <w:p>
      <w:r>
        <w:rPr>
          <w:b/>
          <w:u w:val="single"/>
        </w:rPr>
        <w:t xml:space="preserve">Asiakirjan numero 54404</w:t>
      </w:r>
    </w:p>
    <w:p>
      <w:r>
        <w:t xml:space="preserve">IBM patentoi kahvinjakelukoneen</w:t>
      </w:r>
    </w:p>
    <w:p>
      <w:r>
        <w:t xml:space="preserve">Patentissa kuvataan lennokki, joka pystyy tunnistamaan toimistotyöntekijöiden "kognitiivisen tilan" ja laskemaan kahvikupit alas "purkautuvalla narulla". Teknologiayritykset patentoivat usein tuotteita, vaikka niillä ei olisi aikomustakaan myydä niitä lähitulevaisuudessa. IBM ei ole paljastanut, aikooko se valmistaa kahvidronen. Yhdysvalloissa, jossa prosessi voi maksaa tuhansia dollareita, jätetyssä patentissa kuvataan useita muunnelmia juomanjakeludronesta. Yhdessä esimerkissä kahvi annostellaan droneista suoraan työntekijän mukiin. Toisessa vaihtoehdossa kuumat juomat toimitetaan suljetussa pussissa, jotta vältyttäisiin mahdollisilta kiehuvilta tippoilta. IBM ehdottaa, että lennokki voitaisiin varustaa teknologialla, joka havaitsee verenpaineen, pupillien laajentumisen ja kasvojen ilmeet ja arvioi, ovatko ihmiset uneliaita. Vaihtoehtoisesti toimistossa työskentelevät ihmiset voisivat kutsua kupin kahvia kädenliikkeellä. IBM oli aikoinaan johtava tietokoneiden keskusyksiköiden ja pöytätietokoneiden valmistaja. Viime aikoina se on kuitenkin keskittynyt ohjelmistoihin ja tekoälyyn ja kehittänyt esimerkiksi "väittelevän koneen" kaltaisia tuotteita.</w:t>
      </w:r>
    </w:p>
    <w:p>
      <w:r>
        <w:rPr>
          <w:b/>
        </w:rPr>
        <w:t xml:space="preserve">Yhteenveto</w:t>
      </w:r>
    </w:p>
    <w:p>
      <w:r>
        <w:t xml:space="preserve">Teknologiayhtiö IBM on patentoinut kahvia toimittavan lennokin, joka tunnistaa, milloin ihmiset ovat väsyneitä, ja tuo heille juotavaa.</w:t>
      </w:r>
    </w:p>
    <w:p>
      <w:r>
        <w:rPr>
          <w:b/>
          <w:u w:val="single"/>
        </w:rPr>
        <w:t xml:space="preserve">Asiakirjan numero 54405</w:t>
      </w:r>
    </w:p>
    <w:p>
      <w:r>
        <w:t xml:space="preserve">Brecon Beaconsin "vesiputousmaan" autoilijoita ja väkijoukkoja koskeva vetoomus</w:t>
      </w:r>
    </w:p>
    <w:p>
      <w:r>
        <w:t xml:space="preserve">Kansallispuiston virkamiehet ovat kehottaneet pysymään poissa Pontneddfechanin ja Glynneathin "vesiputousmaastosta" väenpaljouden vuoksi. Alue on tunnettu putouksista, kuten Sgwd yr Eira ja Sychryd Cascades. Kaikki alueen viralliset pysäköintialueet olivat kuitenkin täynnä lounasaikaan mennessä, kun lämpömittarit painuivat kohti 30 celsiusastetta. Etelä-Walesin poliisin Swansean ja Neath Port Talbotin poliisit kertoivat sosiaalisessa mediassa lähettämässään viestissä, että "Pontneddfechanin vesiputousalueella on säännöllisesti huomattavia pysäköintiongelmia". "Haluamme kaikkien nauttivan alueesta, mutta pysäköikää vastuullisesti ja turvallisesti, sillä sen seurauksena voi tapahtua törmäyksiä ja vaarallisia tienylityksiä", poliisi sanoi. Brecon Beaconsin kansallispuiston verkkosivuilla varoitettiin: "Älkää vierailemalla Waterfall Countryssä tällä hetkellä." Viranomaisten mukaan viesti oli keskeinen, kun Wales vielä taistelee koronavirusta vastaan.</w:t>
      </w:r>
    </w:p>
    <w:p>
      <w:r>
        <w:rPr>
          <w:b/>
        </w:rPr>
        <w:t xml:space="preserve">Yhteenveto</w:t>
      </w:r>
    </w:p>
    <w:p>
      <w:r>
        <w:t xml:space="preserve">Poliisi on kehottanut autoilijoita pysäköimään vastuullisesti Brecon Beaconsin kauneuskohteisiin, kun väkijoukot kerääntyvät alueelle lämpötilan noustessa.</w:t>
      </w:r>
    </w:p>
    <w:p>
      <w:r>
        <w:rPr>
          <w:b/>
          <w:u w:val="single"/>
        </w:rPr>
        <w:t xml:space="preserve">Asiakirjan numero 54406</w:t>
      </w:r>
    </w:p>
    <w:p>
      <w:r>
        <w:t xml:space="preserve">Mies kuoli kolarissa A82:lla lähellä Spean Bridgeä</w:t>
      </w:r>
    </w:p>
    <w:p>
      <w:r>
        <w:t xml:space="preserve">Poliisin mukaan 66-vuotias mies oli yksin matkustajana henkilöautossa, joka törmäsi kuorma-autoon maanantaina. Onnettomuus tapahtui noin kello 17.25 lähellä Glengloyta, Spean Bridgen pohjoispuolella. Skotlannin poliisi vetosi mahdollisiin silminnäkijöihin törmäyksessä, jossa olivat osallisina vihreä Citroen Berlingo -auto ja Volvo-kuorma-auto. Kuorma-auton kuljettaja ei loukkaantunut. Tie suljettiin yhdeksän tunnin ajaksi poliisitutkinnan ajaksi. Ylikonstaapeli Ewan Calder sanoi: "Ajatuksemme ovat miehen perheen ja ystävien luona tällä hetkellä. "Haluaisimme puhua kaikille, jotka ovat nähneet jommankumman ajoneuvon ennen törmäystä, jotka ovat nähneet itse onnettomuuden tai joilla on kojelautakameran tallenteita."</w:t>
      </w:r>
    </w:p>
    <w:p>
      <w:r>
        <w:rPr>
          <w:b/>
        </w:rPr>
        <w:t xml:space="preserve">Yhteenveto</w:t>
      </w:r>
    </w:p>
    <w:p>
      <w:r>
        <w:t xml:space="preserve">Kuljettaja on kuollut kahden ajoneuvon kolarissa A82-tiellä Lochaberissa Highlandsissa.</w:t>
      </w:r>
    </w:p>
    <w:p>
      <w:r>
        <w:rPr>
          <w:b/>
          <w:u w:val="single"/>
        </w:rPr>
        <w:t xml:space="preserve">Asiakirjan numero 54407</w:t>
      </w:r>
    </w:p>
    <w:p>
      <w:r>
        <w:t xml:space="preserve">Delta Air Lines palauttaa samaa sukupuolta olevat rakkauskohtaukset lentokoneen elokuviin</w:t>
      </w:r>
    </w:p>
    <w:p>
      <w:r>
        <w:t xml:space="preserve">Delta sanoi, että sisältö oli "tarpeettomasti jätetty pois". Myös sanat "vagina" ja "lesbo" oli leikattu pois, vaikka kirosanoja oli säilytetty. Delta sanoi, että elokuvat oli editoinut kolmas osapuoli, eivätkä he pyytäneet leikkauksia. "Teemme töitä varmistaaksemme, ettei tällaista tapahdu enää", lentoyhtiö sanoi. Elämäkertaelokuvasta Rocketman poistettiin seksikohtaus ja kahden miehen välinen suutelukohtaus. Elokuva on kielletty Samoalla, ja Venäjällä homoseksikohtaukset on leikattu pois. Coming-of-age-komediasta Booksmart poistettiin lesbojen suutelukohtaus. Toimittaja Olivia Wilde katsoi elokuvan Deltan lennolla ja kertoi, että vaikka kaikki kirosanat säilytettiin, kaikki maininnat sanoista "vagina" ja "sukupuolielimet" leikattiin pois. "Mitä viestiä tämä lähettää katsojille ja erityisesti naisille?" hän sanoi Twitterissä. "Että heidän vartalonsa ovat säädyttömiä? Että heidän seksuaalisuutensa on häpeällistä?" Vaikka on yleinen käytäntö, että lentokoneessa esitettäviä elokuvia leikataan, Delta sanoi, että tämä sisältö oli hyvin heidän ohjeidensa mukaista. "Tällä hetkellä meillä on lentokoneessa Gentleman Jack, Imagine Me and You ja Moonlight sekä lukemattomia aiempia sisältöjä, jotka osoittavat selvästi, ettei käytäntömme ole jättää pois LGBTQ+-rakastelukohtauksia", lentoyhtiö sanoi lausunnossaan. Wilde sanoi kehottavansa "jokaista lentoyhtiötä, erityisesti niitä, jotka ylpeilevät inklusiivisuudellaan, lopettamaan yhteistyön tämän kolmannen osapuolen yrityksen kanssa ja luottamaan siihen, että vanhemmille suunnattu varoitus antaa katsojille mahdollisuuden halutessaan jättäytyä pois".</w:t>
      </w:r>
    </w:p>
    <w:p>
      <w:r>
        <w:rPr>
          <w:b/>
        </w:rPr>
        <w:t xml:space="preserve">Yhteenveto</w:t>
      </w:r>
    </w:p>
    <w:p>
      <w:r>
        <w:t xml:space="preserve">Delta Air Lines aikoo näyttää uudet versiot elokuvista Booksmart ja Rocketman sen jälkeen, kun lentoyhtiötä arvosteltiin siitä, että se näytti versioita, joista oli leikattu pois samaa sukupuolta olevat rakkauskohtaukset.</w:t>
      </w:r>
    </w:p>
    <w:p>
      <w:r>
        <w:rPr>
          <w:b/>
          <w:u w:val="single"/>
        </w:rPr>
        <w:t xml:space="preserve">Asiakirjan numero 54408</w:t>
      </w:r>
    </w:p>
    <w:p>
      <w:r>
        <w:t xml:space="preserve">Argentiinan ja Brasilian satoja uhkaa heinäsirkkaparvi</w:t>
      </w:r>
    </w:p>
    <w:p>
      <w:r>
        <w:t xml:space="preserve">Hyönteiset, jotka pystyvät kulkemaan päivässä 150 kilometrin matkan, ovat jo kulkeneet Paraguaysta Argentiinaan, ja seuraavaksi pelätään Brasiliaa ja Uruguayta. Brasilia on kehottanut maanviljelijöitä varautumaan heinäsirkkojen mahdolliseen saapumiseen. Myös Kenia ja Intia taistelevat parhaillaan heinäsirkkaparvia vastaan. Mistä heinäsirkkaparvi tuli? Parvi on peräisin Paraguaysta ja saapui Argentiinaan 21. toukokuuta. Hyönteiset ovat jo kulkeneet Argentiinan Santa Fén ja Formosan maakuntien läpi, missä ne ovat aiheuttaneet vahinkoa maissi-, sokeriruoka-, vehnä- ja kaurasadoille. Lue lisää heinäsirkoista: Parvi on tällä hetkellä Corrientesin maakunnassa, ja sikäläiset viranomaiset kertoivat onnistuneensa pienentämään sen kokoa kaasutuksen avulla. Corrientes rajoittuu Brasiliaan ja Uruguayhin, ja molemmat maat seuraavat parven liikkeitä tarkasti. Kylmä sää on tehnyt heinäsirkoista vaisuja, joten ne ovat liikkuneet vain vähän viime päivinä, kertoivat Argentiinan elintarviketurvallisuusviranomaisen Senasan virkamiehet. Kasvinsuojelullinen hätätila on kuitenkin voimassa kahdessa eteläisessä Brasilian osavaltiossa, Rio Grande do Sulissa ja Santa Catarinassa. Argentiinalle ja ympäröiville maille heinäsirkkaparvet eivät ole vieraita. Viimeksi Argentiinassa oli suuria parvia vuosina 2019 ja 2017. Kannattaa ehkä katsoa:</w:t>
      </w:r>
    </w:p>
    <w:p>
      <w:r>
        <w:rPr>
          <w:b/>
        </w:rPr>
        <w:t xml:space="preserve">Yhteenveto</w:t>
      </w:r>
    </w:p>
    <w:p>
      <w:r>
        <w:t xml:space="preserve">Brasilia ja Argentiina tarkkailevat suuren heinäsirkkaparven liikkeitä, sillä se on syönyt tiensä alueen viljelykasvien läpi.</w:t>
      </w:r>
    </w:p>
    <w:p>
      <w:r>
        <w:rPr>
          <w:b/>
          <w:u w:val="single"/>
        </w:rPr>
        <w:t xml:space="preserve">Asiakirjan numero 54409</w:t>
      </w:r>
    </w:p>
    <w:p>
      <w:r>
        <w:t xml:space="preserve">Powysin rautatieristeyksen turvallisuussulkemisen päivitys asukkaille</w:t>
      </w:r>
    </w:p>
    <w:p>
      <w:r>
        <w:t xml:space="preserve">Network Rail ja Powysin hallitus sulkevat viisi miehitettyä tasoristeystä ja kolme kävelytietä Cambrian Line -radan yli. Ne korvataan kahdella uudella rautatiesillalla Talerddigin lähellä. Vuonna 2012 pakettiautonkuljettaja Daniel Bellis Oswestrystä sai rinta- ja selkävammoja sen jälkeen, kun juna törmäsi hänen ajoneuvoonsa yhdessä näistä viidestä tasoristeyksestä - Pikins Crossingissa - helmikuussa 2012. Hänet vangittiin viideksi kuukaudeksi kesäkuussa 2012, kun hän myönsi vaarantaneensa Shrewsburyn ja Machynllethin välisellä radalla liikkuvien ihmisten turvallisuuden, koska hän ei ollut soittanut etukäteen tarkistaakseen, oliko rata vapaa. Carno Communityssä järjestetään töitä koskeva tiedotustilaisuus klo 16.00-18.00. Kahden viime vuoden aikana Wales and borders -reitin tasoristeyksissä kirjattiin 275 tapausta, joista viisi oli törmäyksiä ja 27 läheltä piti -tilanteita.</w:t>
      </w:r>
    </w:p>
    <w:p>
      <w:r>
        <w:rPr>
          <w:b/>
        </w:rPr>
        <w:t xml:space="preserve">Yhteenveto</w:t>
      </w:r>
    </w:p>
    <w:p>
      <w:r>
        <w:t xml:space="preserve">Walesin keskiosissa matkustajille ja asukkaille kerrotaan rautatieristeysten turvallisuutta parantavista töistä.</w:t>
      </w:r>
    </w:p>
    <w:p>
      <w:r>
        <w:rPr>
          <w:b/>
          <w:u w:val="single"/>
        </w:rPr>
        <w:t xml:space="preserve">Asiakirjan numero 54410</w:t>
      </w:r>
    </w:p>
    <w:p>
      <w:r>
        <w:t xml:space="preserve">Intian savukkeet: Tuomioistuin pitää voimassa tiukat pakkaussäännöt</w:t>
      </w:r>
    </w:p>
    <w:p>
      <w:r>
        <w:t xml:space="preserve">Tuomioistuin hylkäsi tupakkateollisuuden väitteet, joiden mukaan sääntöjä oli epäkäytännöllinen panna täytäntöön. Hallitus haluaa, että tupakkayhtiöiden on peitettävä 80 prosenttia savukepakkauksen pinta-alasta kuvallisilla varoituksilla, kun se aiemmin oli 20 prosenttia. Intiassa on noin 110 miljoonaa tupakoitsijaa, ja hallituksen mukaan tupakointi tappaa vuosittain lähes miljoona ihmistä. Hallitus vastusti tupakkateollisuuden vaatimuksia, joiden mukaan tuomioistuimen olisi lykättävä 1. huhtikuuta voimaan tulleiden uusien sääntöjen täytäntöönpanoa. Tuomioistuin määräsi myös, että pienempien tupakkatuotteiden valmistajien vastaavat vetoomukset käsitellään eteläisen Karnatakan osavaltion tuomioistuimessa. Intian pääasianajaja Ranjit Kumar kertoi tuomioistuimelle, että hallitus on sitoutunut uusiin sääntöihin. Hallitus uskoo, että suuremmat kuvalliset varoitukset estävät ihmisiä aloittamasta tupakointia. Intia on viime vuosina laatinut tiukkoja sääntöjä tupakan käytön hillitsemiseksi. Tupakkamainonta on kielletty, ja tupakkatuotteiden myynti alaikäisille on myös rikos. Koko maata koskeva tupakointikielto julkisilla paikoilla tuli voimaan vuonna 2008, mutta kirjeenvaihtajien mukaan sitä rikotaan räikeästi ja sen noudattamista valvotaan huonosti.</w:t>
      </w:r>
    </w:p>
    <w:p>
      <w:r>
        <w:rPr>
          <w:b/>
        </w:rPr>
        <w:t xml:space="preserve">Yhteenveto</w:t>
      </w:r>
    </w:p>
    <w:p>
      <w:r>
        <w:t xml:space="preserve">Intian korkein oikeus on pitänyt voimassa uudet liittovaltion säännöt, joiden mukaan tupakkayhtiöiden on laitettava savukepakkauksiin suuremmat kuvalliset terveysvaroitukset.</w:t>
      </w:r>
    </w:p>
    <w:p>
      <w:r>
        <w:rPr>
          <w:b/>
          <w:u w:val="single"/>
        </w:rPr>
        <w:t xml:space="preserve">Asiakirjan numero 54411</w:t>
      </w:r>
    </w:p>
    <w:p>
      <w:r>
        <w:t xml:space="preserve">Kuningattaren syntymäpäiväkunnia 2018: MBE videopeliyrittäjälle</w:t>
      </w:r>
    </w:p>
    <w:p>
      <w:r>
        <w:t xml:space="preserve">Bridgendistä kotoisin oleva 45-vuotias David Banner sanoi, että kuningattaren syntymäpäiväkunniamaininnan saaminen oli "nöyryyttävä" ja "hyvin ylpeä hetki". Hän sai kunnianosoituksen perustettuaan videopeliyhtiö Wales Interactiven ja kehitettyään Walesin peliteollisuutta. Muita palkittuja ovat lääkäri, kätilö ja autohistorioitsija. Banner sanoi: "Kun kirje putosi ovesta sisään, siinä luki 'Hänen Majesteettinsa salaiselta palvelulta' - luulin, että minua pyydetään uudeksi James Bondiksi! "Se oli todellinen hetki, kun nipistit itseäsi. En ole vieläkään tajunnut sitä." Banner on työskennellyt videopelialalla 23 vuotta ja perustanut Wales Interactiven, joka valmistaa pelejä PlayStationin, XBoxin ja Nintendon kaltaisille konsoleille. Hän perusti vuonna 2011 myös Wales Interactive -tapahtuman (nykyisin Celtic Gameshow), ja hän on ollut mukana perustamassa videopelikurssia Etelä-Walesin yliopistoon. Muita Lounais-Walesin saajia ovat professori Jill Hunter Swanseasta, joka saa CBE-tunnustuksen kätilötyön ja kätilökoulutuksen hyväksi tehdyistä ansioista, ja tohtori Gareth Collier, joka saa MBE-tunnustuksen keuhkosyövän hoidon hyväksi tehdyistä ansioista Glangwilin sairaalassa Carmarthenissa. MBE:ksi nimitetään myös Tracy Pike Llanellista nuorten hyväksi tehdyistä palveluista, Janet Waldron Neath Port Talbotista, Pontarddulias Comprehensive Schoolin rehtori, ja Michael Worthington Williams Newcastle Emlynistä, Carmarthenshiresta, autojen historian hyväksi tehdyistä palveluista.</w:t>
      </w:r>
    </w:p>
    <w:p>
      <w:r>
        <w:rPr>
          <w:b/>
        </w:rPr>
        <w:t xml:space="preserve">Yhteenveto</w:t>
      </w:r>
    </w:p>
    <w:p>
      <w:r>
        <w:t xml:space="preserve">Videopeliyrittäjä on sanonut luulleensa, että hänet värvättiin "uudeksi James Bondiksi", kun hän sai kirjeen, jossa kerrottiin MBE-tunnustuksesta.</w:t>
      </w:r>
    </w:p>
    <w:p>
      <w:r>
        <w:rPr>
          <w:b/>
          <w:u w:val="single"/>
        </w:rPr>
        <w:t xml:space="preserve">Asiakirjan numero 54412</w:t>
      </w:r>
    </w:p>
    <w:p>
      <w:r>
        <w:t xml:space="preserve">Highland Council ja Fujitsu keskustelevat tavoitteista</w:t>
      </w:r>
    </w:p>
    <w:p>
      <w:r>
        <w:t xml:space="preserve">Valtuutetut ovat arvostelleet joidenkin tietotekniikkahankkeiden edistymistä. Kokous kutsuttiin koolle sen jälkeen, kun valtuutetut kuulivat, että 15 prosenttia Fujistun työstä neuvoston toimistoissa ja noin 40 prosenttia kouluissa oli saatu päätökseen. Fujitsun Brodie Shepherd kertoi BBC Radio Scotlandille, että yritys oli saanut "turpiinsa" palvelunsa eri osa-alueilla. Japanilainen tietotekniikkajätti voitti viime vuonna 70 miljoonan punnan arvoisen sopimuksen, jonka tehtävänä oli vaihtaa ja ylläpitää teknologiaa, kuten tietokoneita ja tulostimia, paikallisviranomaisten kouluissa ja toimistoissa. Hän sanoi, että yritys oli toteuttanut kuusi kahdeksasta sopimuksen mukaisesta suurhankkeesta ja että Fujitsu jatkaa tiivistä yhteistyötä Highland Councilin kanssa muiden töiden loppuunsaattamiseksi. Aiheeseen liittyvät Internet-linkit Fujitsu Highland Council</w:t>
      </w:r>
    </w:p>
    <w:p>
      <w:r>
        <w:rPr>
          <w:b/>
        </w:rPr>
        <w:t xml:space="preserve">Yhteenveto</w:t>
      </w:r>
    </w:p>
    <w:p>
      <w:r>
        <w:t xml:space="preserve">Highland Councilin edustajien ja paikallisviranomaisen tietotekniikkasopimuskumppanin Fujitsun johtajien on määrä keskustella asiasta myöhemmin.</w:t>
      </w:r>
    </w:p>
    <w:p>
      <w:r>
        <w:rPr>
          <w:b/>
          <w:u w:val="single"/>
        </w:rPr>
        <w:t xml:space="preserve">Asiakirjan numero 54413</w:t>
      </w:r>
    </w:p>
    <w:p>
      <w:r>
        <w:t xml:space="preserve">Bryan Singerin syyttäjä vaatii seksuaalisen hyväksikäytön tapauksen hylkäämistä</w:t>
      </w:r>
    </w:p>
    <w:p>
      <w:r>
        <w:t xml:space="preserve">Honolulussa jätetyissä oikeudenkäyntiasiakirjoissa Michael Egan III sanoi haluavansa, että asia hylätään ilman ennakko-odotuksia, jotta hän voisi nostaa syytteen uudelleen myöhemmin. Eganin entiset asianajajat pyysivät heinäkuussa, että heidät poistetaan jutusta. Bryan Singer vaatii, että asia hylätään ennakolta ja että Eganille määrätään oikeudenkäyntikulut ja palkkiot. "Jos Eganin sallitaan nyt jättää tämä oikeusjuttu sikseen... se olisi luonnostaan vahingollista Singerille", hänen asianajajansa sanoivat oikeudenkäyntiasiakirjoissa. Egan, entinen lapsimalli, joka on nyt 31-vuotias, on syyttänyt X-Men-ohjaajaa siitä, että tämä on hyväksikäyttänyt häntä 17-vuotiaana Havaijilla. Eganin asianajajat kutsuivat oikeustoimia "pahantahtoisiksi" ja sanoivat, että Singerille on annettava mahdollisuus puhdistaa nimensä. "Lopputulos on tämä: Egan tunnusti, että hän tulee häviämään tämän jutun", sanoi asianajaja Marty Singer, joka ei ole sukua elokuvantekijäasiakkaalleen. "Todellinen kysymys on, hylätäänkö juttu ilman ennakko-odotuksia vai hylätäänkö juttu asiasisällön perusteella?" Viime kuussa kerrottiin, että Eganin asianajajat luopuivat hänen asiakkaastaan sen jälkeen, kun Egan oli hylännyt 100 000 dollarin (60 285 punnan) sopimuksen tapauksen sopimisesta. Egan on aiemmin nostanut kolme samanlaista kannetta muita Hollywoodin henkilöitä vastaan, jotka kaikki on hylätty.</w:t>
      </w:r>
    </w:p>
    <w:p>
      <w:r>
        <w:rPr>
          <w:b/>
        </w:rPr>
        <w:t xml:space="preserve">Yhteenveto</w:t>
      </w:r>
    </w:p>
    <w:p>
      <w:r>
        <w:t xml:space="preserve">Mies, joka väittää ohjaaja Bryan Singerin käyttäneen häntä seksuaalisesti hyväkseen, pyrkii hylkäämään kanteensa, koska hänellä on ollut ongelmia oikeudellisen edustajan saamisessa.</w:t>
      </w:r>
    </w:p>
    <w:p>
      <w:r>
        <w:rPr>
          <w:b/>
          <w:u w:val="single"/>
        </w:rPr>
        <w:t xml:space="preserve">Asiakirjan numero 54414</w:t>
      </w:r>
    </w:p>
    <w:p>
      <w:r>
        <w:t xml:space="preserve">BA pyytää anteeksi lähtöselvityksen viivästymistä Heathrow'lla ja Gatwickissa.</w:t>
      </w:r>
    </w:p>
    <w:p>
      <w:r>
        <w:t xml:space="preserve">Lentoyhtiö päivittää lähtöselvitysjärjestelmäänsä, ja ongelmat johtivat pitkiin jonoihin yhtenä vuoden vilkkaimmista päivistä lentoasemilla. Asianomaisten joukossa oli myös tv-juontaja Phillip Schofield, joka myöhästyi lennoltaan Heathrow'ssa. BA:n mukaan ongelmat on ratkaistu, ja lennot toimivat normaalisti. Myös muut matkustajat twiittasivat myöhästyneistä lennoista tai jopa neljän tunnin myöhästymisistä, joita jotkut kuvailivat "kaaokseksi". BA pyysi anteeksi myöhästymisiä ja sanoi, että sillä on ylimääräistä henkilökuntaa auttamassa asiakkaita. Joillekin varattiin vaihtoehtoisia lentoja, se sanoi. Lentoyhtiö kertoi ottaneensa vaiheittain käyttöön uuden maailmanlaajuisen lähtöselvitysjärjestelmän lokakuusta 2015 lähtien, ja yli 10 miljoonaa asiakasta on jo käyttänyt sitä. Tiedottaja lisäsi: "Tietotekniikkatiimimme tekivät kovasti töitä korjatakseen nopeasti lyhytaikaisen ongelman lähtöselvitysjärjestelmässämme. "Olemme pahoillamme viivästyksistä, joita joillekin asiakkaille aiheutui heidän tehdessään lähtöselvitystä lennoilleen."</w:t>
      </w:r>
    </w:p>
    <w:p>
      <w:r>
        <w:rPr>
          <w:b/>
        </w:rPr>
        <w:t xml:space="preserve">Yhteenveto</w:t>
      </w:r>
    </w:p>
    <w:p>
      <w:r>
        <w:t xml:space="preserve">British Airways on pyytänyt anteeksi matkustajilta, joiden lähtöselvitys Heathrow'n ja Gatwickin lentoasemilla viivästyi sunnuntaina.</w:t>
      </w:r>
    </w:p>
    <w:p>
      <w:r>
        <w:rPr>
          <w:b/>
          <w:u w:val="single"/>
        </w:rPr>
        <w:t xml:space="preserve">Asiakirjan numero 54415</w:t>
      </w:r>
    </w:p>
    <w:p>
      <w:r>
        <w:t xml:space="preserve">Yritys pitää Joseph Wrightin mestariteos Britanniassa epäonnistuu</w:t>
      </w:r>
    </w:p>
    <w:p>
      <w:r>
        <w:t xml:space="preserve">Lokakuussa hallitus esti Two Boys with a Bladder -elokuvan myynnin yrittäessään pitää sen maassa. Taideministeri Helen Whately oli sanonut, että oli "ensiarvoisen tärkeää", ettei maalausta viedä ulkomaille. Arts Council England sanoi kuitenkin, että "ei ollut kiinnostusta" kerätä 3,5 miljoonaa puntaa, jotka tarvitaan sen pitämiseksi Yhdistyneessä kuningaskunnassa. Kesäkuussa Los Angelesissa sijaitseva J. Paul Getty Museum ilmoitti, että se oli suostunut ostamaan kadonneen mestariteoksen yksityisestä kokoelmasta. Vuodelta 1769 peräisin oleva teos löydettiin uudelleen viime vuonna, kun se tuli myyntiin, sillä se oli ollut yksityisomistuksessa pian maalauksen jälkeen. Derbyläistä Joseph Wrightia pidetään yhtenä brittiläisen valistusajan merkittävimmistä taiteilijoista, ja hänet tunnetaan kynttiläkohtauksia sekä tieteellisiä ja teollisia aiheita esittävistä maalauksistaan. Hän syntyi vuonna 1734 ja sai koulutuksen Lontoossa, mutta teki suurimman osan töistään Derbyssä, ja hän oli siten ensimmäinen merkittävä englantilainen taidemaalari, jonka kotipaikka oli pääkaupungin ulkopuolella. Arts Council England sanoi: "Maalauksesta ei ole tehty ostotarjousta, emmekä ole tietoisia mistään vakavista varainhankinta-aikeista. Sen vuoksi myönnettiin vientilupa." J. Paul Getty Museumin tiedottaja sanoi: "Odotamme innolla pääsevämme jakamaan tämän upean maalauksen kävijöidemme kanssa." Seuraa BBC East Midlandsia Facebookissa, Twitterissä tai Instagramissa. Lähetä juttuideoita osoitteeseen eastmidsnews@bbc.co.uk.</w:t>
      </w:r>
    </w:p>
    <w:p>
      <w:r>
        <w:rPr>
          <w:b/>
        </w:rPr>
        <w:t xml:space="preserve">Yhteenveto</w:t>
      </w:r>
    </w:p>
    <w:p>
      <w:r>
        <w:t xml:space="preserve">Tunnetun 1700-luvun taiteilijan Joseph Wrightin teos on myyty yhdysvaltalaiselle gallerialle sen jälkeen, kun sen vientikielto päättyi ilman, että brittiläistä ostajaa löytyi.</w:t>
      </w:r>
    </w:p>
    <w:p>
      <w:r>
        <w:rPr>
          <w:b/>
          <w:u w:val="single"/>
        </w:rPr>
        <w:t xml:space="preserve">Asiakirjan numero 54416</w:t>
      </w:r>
    </w:p>
    <w:p>
      <w:r>
        <w:t xml:space="preserve">Hayabusa-2: Japanilainen avaruusalus laskeutuu lopullisesti asteroidille</w:t>
      </w:r>
    </w:p>
    <w:p>
      <w:r>
        <w:t xml:space="preserve">Onnistunut kosketus Ryugu-aasteroidiin sai Japanin avaruusjärjestön JAXA:n valvomossa aikaan helpotusta ja hurraahuutoja. Kyseessä on toinen laskeutuminen robottialus Hayabusa-2:lle, joka nappasi helmikuussa kiviä asteroidilta. Räjäytettyään Ryuguun kraatterin se on palannut poimimaan uusia raunioita. Koska näytteet tulevat asteroidin sisältä, ne ovat altistuneet vähemmän avaruuden ankaralle ympäristölle. Kiven toivotaan antavan tutkijoille lisää tietoa aurinkokunnan synnystä. Hayabusa-2:n on määrä tuoda näytteet takaisin Maahan ensi vuonna. 4,5 miljardin vuoden takaa jäänyt Ryugu kuuluu erityisen alkukantaiseen avaruuskivityyppiin, joka on jäänyt jäljelle aurinkokuntamme alkuaikoina. Se saattaa siksi sisältää vihjeitä tuon ajan - noin 4,5 miljardin vuoden takaisista olosuhteista ja kemiasta. Hayabusa-2 aloitti tehtävänsä Ryugun tavoittamiseksi vuonna 2014, ja se laukaistiin Japanin avaruussatamasta Tanegashimasta. Asteroidi on 900 metriä leveä avaruuskivi, joka on noin 290 miljoonan kilometrin päässä Maasta. Asteroidit ovat pohjimmiltaan Aurinkokunnan muodostumisen jäljiltä jääneitä rakennusmateriaaleja. Asteroidien uskotaan myös sisältävän kemiallisia yhdisteitä, jotka ovat voineet olla tärkeitä elämän käynnistymiselle Maassa. Ne voivat sisältää vettä, orgaanisia (hiilipitoisia) yhdisteitä ja jalometalleja. Viimeksi mainittu on jopa houkutellut useita yrityksiä tutkimaan asteroidien louhinnan toteutettavuutta.</w:t>
      </w:r>
    </w:p>
    <w:p>
      <w:r>
        <w:rPr>
          <w:b/>
        </w:rPr>
        <w:t xml:space="preserve">Yhteenveto</w:t>
      </w:r>
    </w:p>
    <w:p>
      <w:r>
        <w:t xml:space="preserve">Japanilainen avaruusalus on laskeutunut kaukaiseen asteroidiin, josta se kerää avaruuskiveä, joka saattaa sisältää vihjeitä siitä, miten aurinkokunta on kehittynyt.</w:t>
      </w:r>
    </w:p>
    <w:p>
      <w:r>
        <w:rPr>
          <w:b/>
          <w:u w:val="single"/>
        </w:rPr>
        <w:t xml:space="preserve">Asiakirjan numero 54417</w:t>
      </w:r>
    </w:p>
    <w:p>
      <w:r>
        <w:t xml:space="preserve">B184 Thaxted Roadin onnettomuus: Nainen kuolee auton kaaduttua</w:t>
      </w:r>
    </w:p>
    <w:p>
      <w:r>
        <w:t xml:space="preserve">Pelastuslaitos kutsuttiin B184 Thaxted Roadille Howlett Endissä, Wimbishissä Essexissä, klo 21:10 GMT. Nainen kuoli tapahtumapaikalla, ja Dunmow'sta kotoisin oleva 25-vuotias mies vietiin sairaalaan, mutta hän on nyt poliisin huostassa. Häntä kuulustellaan epäiltynä vaarallisesta ajamisesta, rattijuopumuksesta ja huumausaineen vaikutuksen alaisena ajamisesta sekä törmäyspaikalla pysähtymättä jättämisestä. Poliisi pyytää ottamaan yhteyttä kahteen henkilöön, jotka auttoivat autoilijoita onnettomuuden jälkeen mutta poistuivat ennen pelastuspalvelujen saapumista. Etsi BBC News: East of England Facebookissa, Instagramissa ja Twitterissä. Jos sinulla on juttuehdotuksia, lähetä sähköpostia osoitteeseen eastofenglandnews@bbc.co.uk.</w:t>
      </w:r>
    </w:p>
    <w:p>
      <w:r>
        <w:rPr>
          <w:b/>
        </w:rPr>
        <w:t xml:space="preserve">Yhteenveto</w:t>
      </w:r>
    </w:p>
    <w:p>
      <w:r>
        <w:t xml:space="preserve">Parikymppinen nainen on kuollut ja mies on pidätetty auton kaaduttua kolarissa.</w:t>
      </w:r>
    </w:p>
    <w:p>
      <w:r>
        <w:rPr>
          <w:b/>
          <w:u w:val="single"/>
        </w:rPr>
        <w:t xml:space="preserve">Asiakirjan numero 54418</w:t>
      </w:r>
    </w:p>
    <w:p>
      <w:r>
        <w:t xml:space="preserve">Kansanedustaja Heather Wheeler herättää Twitterissä vastareaktiota Britannian imperiumin viestillä</w:t>
      </w:r>
    </w:p>
    <w:p>
      <w:r>
        <w:t xml:space="preserve">Konservatiivi Heather Wheeler jakoi grafiikan, jossa mitalitaulukko on jaettu "Muu maailma", "Brittiläinen imperiumi" ja "EU Brexitin jälkeen". Onniteltuaan Team GB:tä hän kirjoitti sitten: "Nyt kauppasopimuksiin". Etelä-Derbyshiren kansanedustaja sanoi, että twiitti oli vitsi vastauksena toiseen kokonaissummaan, jossa EU:n mitalit oli laitettu yhteen. Tottenhamin työväenpuolueen kansanedustaja David Lammy on kuitenkin leimannut postauksen - jonka otsikkona oli "Empire Goes For Gold" - "syvästi loukkaavaksi niin monia ihmisiä ja heidän esi-isiään kohtaan", kun taas muut ovat kutsuneet sitä "tunteetonta ja tietämätöntä". Wheeler, joka kampanjoi sen puolesta, että Britannia eroaisi Euroopan unionista, kertoi BBC:lle, että vastaus oli hänen mielestään "kieli poskessa" ja että se oli selkeä: "Twiitissäni sanotaan, että onnittelut Team GB:lle ja Kansainyhteisölle". Kun häneltä kysyttiin Brittiläisen imperiumin maininnasta, hän sanoi: "Se oli selvästi vitsi". Konservatiivien europarlamentaarikko Daniel Hannan, joka myös kampanjoi brexitin puolesta, twiittasi Wheelerille tukeakseen ja sanoi: "En ole varma, että tämä on totta: "Tämä on Twitter! Mikä tahansa kevytmielinen huomautus herättää kretiinimäisen tekopyhän raivon!" Yhdysvallat johti Rion olympialaisten sarjataulukkoa 46 kultamitalilla ja yhteensä 121 mitalilla, ja Team GB sijoittui toiseksi.</w:t>
      </w:r>
    </w:p>
    <w:p>
      <w:r>
        <w:rPr>
          <w:b/>
        </w:rPr>
        <w:t xml:space="preserve">Yhteenveto</w:t>
      </w:r>
    </w:p>
    <w:p>
      <w:r>
        <w:t xml:space="preserve">Kansanedustaja on herättänyt vastareaktiota "syvästi loukkaavalla" twiitillään, jossa hän vihjasi, että olympialaiset voitti brittiläinen imperiumi.</w:t>
      </w:r>
    </w:p>
    <w:p>
      <w:r>
        <w:rPr>
          <w:b/>
          <w:u w:val="single"/>
        </w:rPr>
        <w:t xml:space="preserve">Asiakirjan numero 54419</w:t>
      </w:r>
    </w:p>
    <w:p>
      <w:r>
        <w:t xml:space="preserve">Glynllifon: Uudet omistajat muuttivat historiallisen hallin nimen U-käännös</w:t>
      </w:r>
    </w:p>
    <w:p>
      <w:r>
        <w:t xml:space="preserve">Nimi Glynllifon on yhdistetty Caernarfonin lähellä sijaitsevaan kartanoon yli 500 vuoden ajan. Yorkshireläinen MBi Sales -yritys tarjosi hallia vuokralle sijoituksena nimellä "Wynnborn mansion". Yrityksen mukaan rakennuksen alkuperäinen nimi palautetaan nyt takaisin. Halifaxissa, Länsi-Yorkshiressä sijaitseva yritys kuvailee Llandwrogissa sijaitsevaa 50-huoneista Grade I -luokituksen mukaista kiinteistöä mahdollisuudeksi "palata hovimestareiden ja lakeijain aikaan ja aristokraattisiin maanomistajiin, jotka viihdyttivät kuninkaallisia holvikattojen alla". Asian otti esille Gwyneddin kaupunginvaltuutettu Sian Gwenllian, joka on Plaid Cymru -puolueen tuleva edustajaehdokas alueella. "Glynllifonin nimeä ei pitäisi muuttaa, se on osa perintöämme", hän sanoi BBC Radio Cymrun Taro Post -ohjelmassa. Alueen historiallisten nimien asiantuntija, tohtori Glenda Carr sanoi, että nimenmuutos jättäisi hänet "ymmälleen". "En tiedä tarkalleen, kuinka kaukaa Plas Glynllifon -nimi juontaa juurensa, mutta näkemieni tietojen mukaan sitä käytettiin jo 1500-luvulla." Simon Moppet MBi:stä kertoi BBC Walesille, että viittaukset Wynnborniin on poistettu verkkosivuilta, ja kartano esiintyy jatkossa markkinointimateriaalissa nimellä Plas Glynllifon.</w:t>
      </w:r>
    </w:p>
    <w:p>
      <w:r>
        <w:rPr>
          <w:b/>
        </w:rPr>
        <w:t xml:space="preserve">Yhteenveto</w:t>
      </w:r>
    </w:p>
    <w:p>
      <w:r>
        <w:t xml:space="preserve">Pohjois-Walesissa sijaitsevan historiallisen rakennuksen ostajaehdokkaat ovat lopettaneet verkkomarkkinoinnin, kun he olivat alun perin hylänneet kartanon perinteisen walesilaisen nimen ja vaihtaneet sen englannilta kuulostavaan nimeen.</w:t>
      </w:r>
    </w:p>
    <w:p>
      <w:r>
        <w:rPr>
          <w:b/>
          <w:u w:val="single"/>
        </w:rPr>
        <w:t xml:space="preserve">Asiakirjan numero 54420</w:t>
      </w:r>
    </w:p>
    <w:p>
      <w:r>
        <w:t xml:space="preserve">Norfolkin poliisi kutsuttiin paikalle toisen maailmansodan aikaisten taisteluiden vuoksi</w:t>
      </w:r>
    </w:p>
    <w:p>
      <w:r>
        <w:t xml:space="preserve">Poliisit suuntasivat "rikospaikalle" Yaxhamin asemalle Norfolkissa sen jälkeen, kun asukas oli ilmoittanut kuulleensa laukauksia. "Automaattisen rynnäkkökiväärin" laukaukset osoittautuivat esittelymallista, joka "olisi kuulostanut oikean aseen laukaukselta", poliisi sanoi. Poliisi sanoi, että se tiesi tapahtumasta, mutta joutui vastaamaan ilmoitukseen. Re-enactorit viettivät viikonlopun Yaxhamin asemalla ja useilla muilla Derehamin alueella osana Mid-Norfolk Railwayn vapaaehtoisryhmän järjestämää 1940-luvun "rautatiet sodassa" -tapahtumaa. Poliisi kuitenkin sanoi, että kun sunnuntaina iltapäivällä joku alueella asuva henkilö "kuuli automaattisen rynnäkkökiväärin laukauksen", poliisit saapuivat Yaxhamiin tarkistamaan asian. Norfolkin poliisi kirjoitti Twitterissä, että yhdellä paikalla olleista poliiseista oli "hauskaa" poseerata sota-ajan moottoripyörällä yhden rekonstruktioryhmän jäsenten kanssa. Tapahtuman järjestäjät sanoivat olevansa yllättyneitä poliisien saapumisesta, sillä kolme viikkoa ennen tapahtumaa he olivat varoittaneet poliiseja "odottamaan aseita kantavia sotaretkeilijöitä ja sitä, että taisteluita olisi Wymondhamissa, Yaxhamissa ja Derehamissa". Poliisin tiedottaja vahvisti, että poliisi oli ollut tietoinen tapahtumasta, mutta lisäsi: "Jos yleisö soittaa poliisille ja ilmoittaa laukauksen äänistä, meidän on reagoitava sen mukaisesti varmistaaksemme yleisön turvallisuuden siinä tapauksessa, että laukaus ei välttämättä ole peräisin näytelmästä."</w:t>
      </w:r>
    </w:p>
    <w:p>
      <w:r>
        <w:rPr>
          <w:b/>
        </w:rPr>
        <w:t xml:space="preserve">Yhteenveto</w:t>
      </w:r>
    </w:p>
    <w:p>
      <w:r>
        <w:t xml:space="preserve">Poliisi, joka vastasi ilmoituksiin ammuskelusta maaseudun rautatieasemalla, joutui keskelle toisen maailmansodan aikaista taistelua.</w:t>
      </w:r>
    </w:p>
    <w:p>
      <w:r>
        <w:rPr>
          <w:b/>
          <w:u w:val="single"/>
        </w:rPr>
        <w:t xml:space="preserve">Asiakirjan numero 54421</w:t>
      </w:r>
    </w:p>
    <w:p>
      <w:r>
        <w:t xml:space="preserve">Sainsbury's kokeilee muovisten hedelmäpussien kieltoa Lincolnissa ja Kidlingtonissa</w:t>
      </w:r>
    </w:p>
    <w:p>
      <w:r>
        <w:t xml:space="preserve">Oxfordshiren Kidlingtonissa ja Lincolnissa sijaitsevien myymälöiden asiakkaat voivat valita, käyttävätkö he omia astioita vai ostavatko he 30 pennin arvoisen kierrätysmateriaalista valmistetun pussin. Supermarket sanoi haluavansa poistaa muovikassit kaikista myymälöistään syyskuuhun mennessä. Kilpailijat ovat jo ottaneet käyttöön toimenpiteitä muovijätteen minimoimiseksi. Morrisons on alkanut myydä tuoretuotteita paperipusseissa, ja Tesco on poistanut kaiken polystyreenin kalapakkauksistaan. Waitrose aloitti viime kuussa kokeilun, jossa se poistaa muovin kukkien ja kasvien pakkauksista ja tarjoaa enemmän irtonaisia hedelmiä ja vihanneksia. Sainsbury's Lincolnin myymälän johtaja Scott Ward sanoi, että asiakkaat vaativat kaiken kertakäyttömuovin poistamista. Greenpeace UK:n tutkimuksen mukaan Sainsbury's oli pahin muovin käytön suhteen Yhdistyneen kuningaskunnan supermarketeista. Ympäristökampanjaryhmän marraskuussa 2018 laatimassa raportissa Sainsbury's sai 10 brittiläisestä supermarketista huonoimmat pisteet kertakäyttömuovien vähentämisestä ja kierrätykseen kelpaamattomien muovien vähentämisestä. Greenpeacen Louise Edge sanoi olevansa tyytyväinen siihen, että Sainsbury's kokeilee nyt uudelleenkäytettäviä kasseja. Hän lisäsi: "Mutta jos Sainsbury's haluaa päästä supermarkettiemme ranking-listan viimeiseltä sijalta, sen on vähennettävä muovia paljon enemmän ensi vuoden aikana - sen nykyiset suunnitelmat vähentää muovia vain yhdellä prosentilla ovat rehellisesti sanottuna kunnianhimottomia". Seuraa BBC East Yorkshire ja Lincolnshire -kanavaa Facebookissa, Twitterissä ja Instagramissa. Lähetä juttuideoita osoitteeseen yorkslincs.news@bbc.co.uk.</w:t>
      </w:r>
    </w:p>
    <w:p>
      <w:r>
        <w:rPr>
          <w:b/>
        </w:rPr>
        <w:t xml:space="preserve">Yhteenveto</w:t>
      </w:r>
    </w:p>
    <w:p>
      <w:r>
        <w:t xml:space="preserve">Muovipussit on poistettu hedelmien ja vihannesten pakkauksista, ja ostajat voivat ostaa niiden sijaan uudelleenkäytettäviä vetokasseja kokeilun aikana kahdessa Sainsbury's-myymälässä.</w:t>
      </w:r>
    </w:p>
    <w:p>
      <w:r>
        <w:rPr>
          <w:b/>
          <w:u w:val="single"/>
        </w:rPr>
        <w:t xml:space="preserve">Asiakirjan numero 54422</w:t>
      </w:r>
    </w:p>
    <w:p>
      <w:r>
        <w:t xml:space="preserve">Broadmeadowsin seitsemän vuotta kestänyt tuulipuistosaaga lähestyy loppuaan</w:t>
      </w:r>
    </w:p>
    <w:p>
      <w:r>
        <w:t xml:space="preserve">GreenPower haluaa rakentaa kahdeksan turbiinia Broadmeadows Farmille Yarrow Valleyyn. Scottish Borders Council hylkäsi luvan kesäkuussa, mutta rakennuttajat valittivat päätöksestä. Skotlannin hallituksen toimittaja vierailee paikalla myöhemmin tällä viikolla, ja lopputulosta odotetaan pian sen jälkeen. Kun Southern Upland Wayn läheisyydessä sijaitsevaa aluetta koskevat ehdotukset esitettiin ensimmäisen kerran, ne koskivat 13:aa turbiinia. Niitä kuitenkin pienennettiin, mutta valtuutetut hylkäsivät ne silti yksimielisesti aiemmin tänä vuonna. Nyt on Skotlannin hallituksen vuoro antaa lopullinen päätös siitä, voidaanko hanketta jatkaa vai ei.</w:t>
      </w:r>
    </w:p>
    <w:p>
      <w:r>
        <w:rPr>
          <w:b/>
        </w:rPr>
        <w:t xml:space="preserve">Yhteenveto</w:t>
      </w:r>
    </w:p>
    <w:p>
      <w:r>
        <w:t xml:space="preserve">Scottish Bordersin tuulivoimapuistoa koskevasta hakemuksesta, joka jätettiin ensimmäisen kerran vuonna 2004, voidaan tehdä päätös vuoden loppuun mennessä.</w:t>
      </w:r>
    </w:p>
    <w:p>
      <w:r>
        <w:rPr>
          <w:b/>
          <w:u w:val="single"/>
        </w:rPr>
        <w:t xml:space="preserve">Asiakirjan numero 54423</w:t>
      </w:r>
    </w:p>
    <w:p>
      <w:r>
        <w:t xml:space="preserve">Heatherwoodin sairaalan sulkemista pelkäävät mielenosoitukset</w:t>
      </w:r>
    </w:p>
    <w:p>
      <w:r>
        <w:t xml:space="preserve">He pelkäävät, että East Berkshire Primary Care Trust aikoo sulkea sen terveyspalvelujen leikkausten keskellä. PCT:n mukaan "suunnitelmia uudelleenjärjestelyistä ei ole vielä olemassa", mutta se aikoo tarkistaa palveluja "huomattavien rahoitusvähennysten" vuoksi. Heatherwood And Wexham Park NHS Foundation Trust tarvitsi viime vuonna hallitukselta 18 miljoonan punnan lainan. "Erittäin arvostettu" Marc Green, Slough And Windsor Against The Cuts -järjestön kampanjoija, sanoi: "PCT on kieltäytynyt vahvistamasta tai kieltämästä, mikä poliitikkojen kielellä on sama kuin sanoisi, että näin tulee tapahtumaan". Hän lisäsi: "Monet ihmiset käyttävät tätä sairaalaa, ja paikallisyhteisö arvostaa sitä suuresti." Hän lisäsi: "Monet ihmiset käyttävät tätä sairaalaa, ja paikallisyhteisö arvostaa sitä suuresti." East Berkshire PCT:n lausunnossa sanottiin: "Nykyisessä taloudellisessa ympäristössä on elintärkeää, että NHS:n rahoitusta käytetään mahdollisimman tehokkaasti. "Johtokunta kehittää ohjelman, jossa tutkitaan kaikkia tällä hetkellä tarjottavan terveydenhuollon näkökohtia ja varmistetaan paras hoitomalli East Berkshiren asukkaille." Mielenosoitus järjestettiin Peascod Streetillä Windsorissa klo 1030 BST.</w:t>
      </w:r>
    </w:p>
    <w:p>
      <w:r>
        <w:rPr>
          <w:b/>
        </w:rPr>
        <w:t xml:space="preserve">Yhteenveto</w:t>
      </w:r>
    </w:p>
    <w:p>
      <w:r>
        <w:t xml:space="preserve">Aktivistit ovat osoittaneet mieltään, koska he pelkäävät Heatherwoodin sairaalan sulkemista Ascotissa, Berkshiren osavaltiossa.</w:t>
      </w:r>
    </w:p>
    <w:p>
      <w:r>
        <w:rPr>
          <w:b/>
          <w:u w:val="single"/>
        </w:rPr>
        <w:t xml:space="preserve">Asiakirjan numero 54424</w:t>
      </w:r>
    </w:p>
    <w:p>
      <w:r>
        <w:t xml:space="preserve">Trowbridgen ennenaikaiset kaksoset painoivat alle 1 lb kukin</w:t>
      </w:r>
    </w:p>
    <w:p>
      <w:r>
        <w:t xml:space="preserve">Ashley ja Joe Keates painoivat kumpikin alle 1 paunan (403 g ja 429 g), kun he syntyivät 23 viikolla Southmeadin sairaalassa Bristolissa 16. huhtikuuta. Trowbridgesta kotoisin olevan Talia Keatesin äiti kertoi, että kaksosten selviytymismahdollisuudet olivat "lähes olemattomat". "He ovat meidän pikku ihmeemme", hän ja aviomies Oliver Keates sanoivat. Synnytyksen jälkeen Keatesin ja Keatesin pariskunnalle kerrottiin, että ensimmäiset 72 tuntia olivat kriittisiä. "Se oli hermoja raastavaa, koska emme tienneet, mikä lopputulos olisi", Keates sanoi. Ensimmäisen virstanpylvään jälkeen kaksoset viettivät yli 100 päivää tehohoidossa. "Valmistauduimme pahimpaan, mutta päivä päivältä se helpottui hieman", Keates sanoi. Sairaanhoitajana työskentelevä rouva Keates sanoi, että sairaalan tiimi oli "niin kannustava, että he olivat oikeastaan ilmiömäisiä" ja "vastasivat kaikkiin kysymyksiini yksityiskohtaisesti". Perhe on kiittänyt Southmeadin sairaalan tiimiä poikien pelastamisesta. "He ovat onnellisia ja hymyileviä, ja haluamme vain elää mahdollisimman normaalia perhe-elämää", rouva Keates sanoi. "Haluan, että tarinani antaa toivoa muille, jotka joutuvat samanlaiseen tilanteeseen", hän lisäsi.</w:t>
      </w:r>
    </w:p>
    <w:p>
      <w:r>
        <w:rPr>
          <w:b/>
        </w:rPr>
        <w:t xml:space="preserve">Yhteenveto</w:t>
      </w:r>
    </w:p>
    <w:p>
      <w:r>
        <w:t xml:space="preserve">Ennenaikaisesti syntyneiden kaksosten, joiden uskotaan olevan pienimmät Yhdistyneessä kuningaskunnassa eloonjääneet, vanhemmat ovat kertoneet ilostaan siitä, että he saivat tuoda heidät kotiin.</w:t>
      </w:r>
    </w:p>
    <w:p>
      <w:r>
        <w:rPr>
          <w:b/>
          <w:u w:val="single"/>
        </w:rPr>
        <w:t xml:space="preserve">Asiakirjan numero 54425</w:t>
      </w:r>
    </w:p>
    <w:p>
      <w:r>
        <w:t xml:space="preserve">Moseleyn kuolemantapaukset: Mies ja nainen, jotka löytyivät kuolleina, on nimetty</w:t>
      </w:r>
    </w:p>
    <w:p>
      <w:r>
        <w:t xml:space="preserve">Michael Tesfamariam ja Tsegereda Gebremariam, molemmat 28-vuotiaita, jotka ovat kotoisin Eritreasta, Afrikasta, löydettiin 9. marraskuuta Moseleyn Oxford Roadilla sijaitsevasta kiinteistöstä. West Midlandsin poliisin mukaan pariskunnan kuolemaa ei pidetä epäilyttävänä. Poliisi kertoi, että ruumiinavaukset oli tehty, mutta tuloksia ei paljastettu. Tutkinnan on määrä alkaa keskiviikkona. Seuraa BBC West Midlandsia Facebookissa ja Twitterissä ja tilaa paikalliset uutispäivitykset suoraan puhelimeesi. Aiheeseen liittyvät Internet-linkit West Midlandsin poliisi</w:t>
      </w:r>
    </w:p>
    <w:p>
      <w:r>
        <w:rPr>
          <w:b/>
        </w:rPr>
        <w:t xml:space="preserve">Yhteenveto</w:t>
      </w:r>
    </w:p>
    <w:p>
      <w:r>
        <w:t xml:space="preserve">Poliisi on nimennyt asunnosta kuolleina löydetyt miehen ja naisen.</w:t>
      </w:r>
    </w:p>
    <w:p>
      <w:r>
        <w:rPr>
          <w:b/>
          <w:u w:val="single"/>
        </w:rPr>
        <w:t xml:space="preserve">Asiakirjan numero 54426</w:t>
      </w:r>
    </w:p>
    <w:p>
      <w:r>
        <w:t xml:space="preserve">Harry Potter -elokuva rikkoo lippuennätykset 168 miljoonalla dollarilla</w:t>
      </w:r>
    </w:p>
    <w:p>
      <w:r>
        <w:t xml:space="preserve">Harry Potter ja kuoleman varjelukset: Osa 2 oli jo avauspäivänään tuottanut 92,1 miljoonaa dollaria (57 miljoonaa puntaa), kertoi elokuvan levittäjä Warner Bros. Edellinen avausviikonlopun ennätys oli Batman-elokuvalla The Dark Knight, joka tuotti 158 miljoonaa dollaria. Potter-elokuva on kahdeksas elokuva erittäin suositussa sarjassa. Fanit ympäri maailmaa jonottivat tuntikausia päästäkseen ensimmäisten joukossa katsomaan elokuvaa, joka perustuu JK Rowlingin sarjan seitsemännen ja viimeisen kirjan toiseen osaan. Useimmat elokuvateatterit näyttivät elokuvan 3D-muodossa, mikä nosti hieman lipun hintaa. Koko Potter-elokuvasarja on tähän mennessä tuottanut maailmanlaajuisesti yli neljä miljardia puntaa, kun mukaan ei lasketa viimeisen elokuvan tähänastisia tuottoja. Kansainvälisesti elokuva oli perjantaihin mennessä tuottanut 157,5 miljoonaa dollaria. "Miljardin dollarin raja tulee varmasti vastaan", sanoi Warner Bros:n kotimaan levityksestä vastaava johtaja Dan Fellman. Sarjan ensimmäisen elokuvan, Harry Potter ja viisasten kivi, ilmestymisestä on kulunut 10 vuotta. Se teki nuorista näyttelijöistä, Daniel Radcliffestä, Emma Watsonista ja Rupert Grintistä, tähtiä. Edellinen yhden päivän lipputuloennätys kuului The Twilight Saga: New Moon -elokuvalle, joka teki avajaispäivänään 72,7 miljoonaa dollaria (45 miljoonaa puntaa).</w:t>
      </w:r>
    </w:p>
    <w:p>
      <w:r>
        <w:rPr>
          <w:b/>
        </w:rPr>
        <w:t xml:space="preserve">Yhteenveto</w:t>
      </w:r>
    </w:p>
    <w:p>
      <w:r>
        <w:t xml:space="preserve">Viimeinen Harry Potter -elokuva on rikkonut lipputuloennätykset Yhdysvalloissa ja Kanadassa, sillä se tuotti avausviikonloppunaan 168 miljoonaa dollaria (104 miljoonaa puntaa).</w:t>
      </w:r>
    </w:p>
    <w:p>
      <w:r>
        <w:rPr>
          <w:b/>
          <w:u w:val="single"/>
        </w:rPr>
        <w:t xml:space="preserve">Asiakirjan numero 54427</w:t>
      </w:r>
    </w:p>
    <w:p>
      <w:r>
        <w:t xml:space="preserve">Skotlantilaisten yritysten perustamisluvut "laskevat jyrkästi".</w:t>
      </w:r>
    </w:p>
    <w:p>
      <w:r>
        <w:t xml:space="preserve">Skotlannin pankkiiriliiton (Committee of Scottish Bankers, CSCB) mukaan 2465 uutta yritystä aloitti toimintansa vuoden 2013 neljännellä neljänneksellä. Tämä oli yli 20 prosenttia vähemmän kuin edellisellä vuosineljänneksellä ja 9,2 prosenttia vähemmän kuin vastaavana ajanjaksona vuonna 2012. Koko vuoden 2013 luku 11 679 oli 15,7 % pienempi kuin edellisvuoden vastaava luku. Luvut perustuivat uusiin yrityksiin, jotka avasivat tilit CSCB:n jäsenyrityksissä Bank of Scotlandissa, Clydesdale Bankissa, Lloyds TSB Scotlandissa ja Royal Bank of Scotlandissa. Neljännellä vuosineljänneksellä eniten uusia yrityksiä perustettiin 683 kiinteistö-, vuokraus- ja muuhun toimintaan luokitelluissa yrityksissä, ja seuraavaksi eniten uusia yrityksiä perustettiin virkistys-, henkilökohtaisiin ja yhteiskunnallisiin palveluihin luokitelluissa yrityksissä, joissa perustettiin 369 uutta yritystä.</w:t>
      </w:r>
    </w:p>
    <w:p>
      <w:r>
        <w:rPr>
          <w:b/>
        </w:rPr>
        <w:t xml:space="preserve">Yhteenveto</w:t>
      </w:r>
    </w:p>
    <w:p>
      <w:r>
        <w:t xml:space="preserve">Skotlantilaiset pankit ovat ilmoittaneet, että Skotlannissa aloittavien yritysten määrä on laskenut jyrkästi.</w:t>
      </w:r>
    </w:p>
    <w:p>
      <w:r>
        <w:rPr>
          <w:b/>
          <w:u w:val="single"/>
        </w:rPr>
        <w:t xml:space="preserve">Asiakirjan numero 54428</w:t>
      </w:r>
    </w:p>
    <w:p>
      <w:r>
        <w:t xml:space="preserve">Ulster Bankia kehotetaan nopeuttamaan korvausten maksamista asiakkaille</w:t>
      </w:r>
    </w:p>
    <w:p>
      <w:r>
        <w:t xml:space="preserve">Normaalipalvelu on palautettu useimmille asiakkaille jo kaksi viikkoa sitten, mutta järjestelmän yksityiskohtia ei ole vielä julkistettu. Pankki ilmoitti antavansa lisätietoja heti, kun se voi. Pankin emoyhtiön RBS:n tietokonevika vaikutti tuhansiin asiakkaisiin kaikkialla Irlannissa. Neuvoston edustaja Antoinette McKeown sanoi, että asiakkaita on rauhoitettava. "Myönnämme, että Ulster Bank työskentelee hyvitysjärjestelmän parissa", McKeown sanoi. "Kehotamme heitä julkaisemaan järjestelmän nyt ja antamaan kipeästi kaivattua rauhoitusta Ulster Bankin asiakkaille ja muiden pankkien asiakkaille, joita asia on myös koskenut."</w:t>
      </w:r>
    </w:p>
    <w:p>
      <w:r>
        <w:rPr>
          <w:b/>
        </w:rPr>
        <w:t xml:space="preserve">Yhteenveto</w:t>
      </w:r>
    </w:p>
    <w:p>
      <w:r>
        <w:t xml:space="preserve">Kuluttajaneuvosto kehottaa Ulster Bankia nopeuttamaan korvausten maksamista asiakkaille, jotka kärsivät pankin äskettäisestä teknisestä viasta 19. kesäkuuta.</w:t>
      </w:r>
    </w:p>
    <w:p>
      <w:r>
        <w:rPr>
          <w:b/>
          <w:u w:val="single"/>
        </w:rPr>
        <w:t xml:space="preserve">Asiakirjan numero 54429</w:t>
      </w:r>
    </w:p>
    <w:p>
      <w:r>
        <w:t xml:space="preserve">Dounreayn puhdistuksen uusi vaihe suunnitteilla</w:t>
      </w:r>
    </w:p>
    <w:p>
      <w:r>
        <w:t xml:space="preserve">1950-luvulta peräisin olevan ydinenergian kokeilualueen rakennuksia tyhjennetään radioaktiivisista aineista ja puretaan. Vuodesta 2018 alkaen suunnitellussa seuraavassa vaiheessa purettaisiin reaktoreita. Uutta vaihetta varten olisi myös rakennettava uusia väliaikaisia rakennuksia. Uudet rakennukset sisältäisivät tilat, joissa hoidettaisiin siiloksi ja kuiluksi kutsuttujen alueiden puhdistaminen ja purkaminen. Suunnitelmissa on myös kunnostus- ja maisemointitöitä, joilla maa-alueet palautetaan lähelle sitä, miltä ne näyttivät ennen Dounreayn rakentamista. Vaiheessa Thurson lähellä sijaitseva alue saatetaan niin sanottuun väliaikaiseen lopputilaan. Dounreay Site Restoration Limited on ilmoittanut Highland Councilille, että se aikoo jättää suunnitteluhakemuksen myöhemmin tänä vuonna.</w:t>
      </w:r>
    </w:p>
    <w:p>
      <w:r>
        <w:rPr>
          <w:b/>
        </w:rPr>
        <w:t xml:space="preserve">Yhteenveto</w:t>
      </w:r>
    </w:p>
    <w:p>
      <w:r>
        <w:t xml:space="preserve">Caithnessissä sijaitsevan Dounreayn ydinvoimakompleksin käytöstäpoiston uutta vaihetta varten laaditaan parhaillaan suunnitteluhakemusta.</w:t>
      </w:r>
    </w:p>
    <w:p>
      <w:r>
        <w:rPr>
          <w:b/>
          <w:u w:val="single"/>
        </w:rPr>
        <w:t xml:space="preserve">Asiakirjan numero 54430</w:t>
      </w:r>
    </w:p>
    <w:p>
      <w:r>
        <w:t xml:space="preserve">Britanniassa talven tähän mennessä kylmin yö</w:t>
      </w:r>
    </w:p>
    <w:p>
      <w:r>
        <w:t xml:space="preserve">Lämpötila mitattiin Loch Glascarnochissa, lähellä Garvea, Ullapoolin eteläpuolella Wester Rossissa. Yhdistyneen kuningaskunnan alhaisin lämpötilaennätys on -27,2 C, joka mitattiin Braemarissa Aberdeenshiren osavaltiossa vuosina 1895 ja 1982. Sama lämpötila mitattiin Altnaharrassa Ylämailla vuonna 1995. Talven tähän mennessä kylmin yö on ollut Skotlannissa ja laajemminkin koko Yhdistyneessä kuningaskunnassa pakkaspäivien keskellä. Met Office on antanut Skotlannille keskiviikoksi, torstaiksi ja perjantaiksi keltaisen varoituksen lumesta ja jäästä. Ennustajien mukaan lumisateen ja lumisateen odotetaan saapuvan Skotlannin luoteisosaan keskiviikkona iltapäivällä ja siirtyvän kaakkoon suurimmassa osassa Skotlantia yön aikana. Met Office sanoi, että lunta sataa todennäköisesti jopa 2 cm (lähes tuumaa) matalalla "melko laajalti", jopa 6 cm (2 tuumaa) yli 200 metrin korkeudessa ja jopa 10 cm (4 tuumaa) yli 300 metrin korkeudessa (984 jalkaa).</w:t>
      </w:r>
    </w:p>
    <w:p>
      <w:r>
        <w:rPr>
          <w:b/>
        </w:rPr>
        <w:t xml:space="preserve">Yhteenveto</w:t>
      </w:r>
    </w:p>
    <w:p>
      <w:r>
        <w:t xml:space="preserve">Yhdistyneessä kuningaskunnassa on ollut talven toistaiseksi kylmin yö, kun luoteis-Highlandsissa mitattiin -12,3 celsiusastetta.</w:t>
      </w:r>
    </w:p>
    <w:p>
      <w:r>
        <w:rPr>
          <w:b/>
          <w:u w:val="single"/>
        </w:rPr>
        <w:t xml:space="preserve">Asiakirjan numero 54431</w:t>
      </w:r>
    </w:p>
    <w:p>
      <w:r>
        <w:t xml:space="preserve">Poliitikko sanoo, että Guernsey Postissa tarvitaan säästöjä.</w:t>
      </w:r>
    </w:p>
    <w:p>
      <w:r>
        <w:t xml:space="preserve">Kauppa- ja työllisyysosaston apulaispäällikkö Peter Gillson sanoi, että tämä oli päätös, joka oli tehtävä. Hän pyytää yleisöltä näkemyksiä siitä, miten säästöjä voitaisiin tehdä, esimerkiksi vähentämällä toimituksia tai sulkemalla postitoimistoja. Apulaispäällikkö Gillson sanoi, että kuulemisen tarkoituksena on selvittää, millaiseen palvelutasoon kansalaiset olisivat "tyytyväisiä". Hän sanoi, että tavallisen postin määrän väheneminen merkitsee, että saarelaiset joutuvat valitsemaan joko maksujen korotuksen tai joidenkin palvelujen lakkauttamisen välillä. Guernsey Post on sopinut sääntelyviranomaisensa kanssa kustannustensa leikkaamisesta 3 miljoonalla punnalla seuraavien kolmen vuoden aikana.</w:t>
      </w:r>
    </w:p>
    <w:p>
      <w:r>
        <w:rPr>
          <w:b/>
        </w:rPr>
        <w:t xml:space="preserve">Yhteenveto</w:t>
      </w:r>
    </w:p>
    <w:p>
      <w:r>
        <w:t xml:space="preserve">Erään saaren poliitikon mukaan maksuja on korotettava, ellei Guernseyn postipalveluja supisteta.</w:t>
      </w:r>
    </w:p>
    <w:p>
      <w:r>
        <w:rPr>
          <w:b/>
          <w:u w:val="single"/>
        </w:rPr>
        <w:t xml:space="preserve">Asiakirjan numero 54432</w:t>
      </w:r>
    </w:p>
    <w:p>
      <w:r>
        <w:t xml:space="preserve">Intian moottoriton juna rullaa kilometrejä taaksepäin</w:t>
      </w:r>
    </w:p>
    <w:p>
      <w:r>
        <w:t xml:space="preserve">Rautatiehenkilökunta pysäytti karanneet vaunut sen jälkeen, kun ne olivat asettaneet kiviä raiteille. Kukaan junassa olleista ei loukkaantunut lauantai-iltana sattuneessa välikohtauksessa, kertoivat viranomaiset. Yli 22 miljoonaa intialaista kulkee päivittäin noin 9 000 junalla. Kännykkäkameran kuvaamalla videolla tapauksesta näkyy, kuinka katsojat huutavat, kun vaunut vierivät taaksepäin ja ohittivat junalaiturin. Erotetut työntekijät eivät tiettävästi noudattaneet protokollaa, ja asiasta on aloitettu tutkinta, kertoi rautatieministeriön tiedottaja JP Mishra uutistoimisto AFP:lle. Viranomaiset uskovat, että jarruja, jotka normaalisti kytketään päälle, kun vaunu irrotetaan, käytettiin väärin tai ne jätettiin huomiotta. "Jotain kauheaa olisi voinut tapahtua, ja valpas henkilökunta esti sen", Mishra sanoi. Tällaiset tapaukset eivät ole harvinaisia Intiassa. Junat kuljettavat päivittäin yli 22 miljoonaa matkustajaa eri puolilla maata, mutta suuri osa laitteista on vanhentuneita. Viime marraskuussa joukko intialaisia maanviljelijöitä havahtui siihen, että heidän junansa oli kulkenut 160 kilometriä (99 mailia) väärään suuntaan. Elokuussa 2017 ainakin 23 ihmistä kuoli, kun juna suistui raiteilta pohjoisessa Uttar Pradeshin osavaltiossa.</w:t>
      </w:r>
    </w:p>
    <w:p>
      <w:r>
        <w:rPr>
          <w:b/>
        </w:rPr>
        <w:t xml:space="preserve">Yhteenveto</w:t>
      </w:r>
    </w:p>
    <w:p>
      <w:r>
        <w:t xml:space="preserve">Seitsemän työntekijää on pidätetty virantoimituksesta sen jälkeen, kun 22 vaunua, joissa oli 1 000 matkustajaa, irrottautui junasta ja kulki 11 kilometrin matkan taaksepäin itäisessä Intian osavaltiossa Orissassa.</w:t>
      </w:r>
    </w:p>
    <w:p>
      <w:r>
        <w:rPr>
          <w:b/>
          <w:u w:val="single"/>
        </w:rPr>
        <w:t xml:space="preserve">Asiakirjan numero 54433</w:t>
      </w:r>
    </w:p>
    <w:p>
      <w:r>
        <w:t xml:space="preserve">A303:n kanavointia tarkastellaan toteutettavuustutkimuksessa.</w:t>
      </w:r>
    </w:p>
    <w:p>
      <w:r>
        <w:t xml:space="preserve">Tie ulottuu noin 100 mailia Hampshiresta Devoniin, ja se on yksi suorimmista reiteistä Lontoosta. Yksiajorataiset osuudet, kuten Stonehengen ympärillä, kärsivät kuitenkin liikenteen pullonkauloista. Yritysjohtajat, jotka ovat kampanjoineet 20 vuotta tien rakentamisen puolesta, sanovat, että ruuhkien vähentäminen on elintärkeää West Countryn työpaikkojen ja matkailun kannalta. Valtiovarainministeri Danny Alexanderin mukaan kehitys olisi osa 28 miljardin punnan määrärahoja, jotka käytetään teiden parantamiseen. "Jokainen Cornwallissa asuva tai sinne lomamatkojaan viettävä parlamentin jäsen pääministeristä alaspäin haluaa nähdä paremman A303:n", hän sanoi. Tim Jones Devonin ja Cornwallin yritysneuvostosta sanoi: "Tämä valtatie on ratkaisevan tärkeä, koska se tarjoaa meille yhteydet Lontooseen. Se auttaa meitä selviytymään M5:n ruuhkista, jotka pahenevat ja vaikuttavat Devonin talouteen." Hän jatkaa: "A303:n ansiosta emme voi enää joutua kärsimään ruuhkista M5:llä.</w:t>
      </w:r>
    </w:p>
    <w:p>
      <w:r>
        <w:rPr>
          <w:b/>
        </w:rPr>
        <w:t xml:space="preserve">Yhteenveto</w:t>
      </w:r>
    </w:p>
    <w:p>
      <w:r>
        <w:t xml:space="preserve">Hallitus on vahvistanut, että A303-tien kanavoinnista tehdään toteutettavuustutkimus.</w:t>
      </w:r>
    </w:p>
    <w:p>
      <w:r>
        <w:rPr>
          <w:b/>
          <w:u w:val="single"/>
        </w:rPr>
        <w:t xml:space="preserve">Asiakirjan numero 54434</w:t>
      </w:r>
    </w:p>
    <w:p>
      <w:r>
        <w:t xml:space="preserve">Penistonen palokuoleman talon jälleenrakennus alkaa varainkeruun jälkeen</w:t>
      </w:r>
    </w:p>
    <w:p>
      <w:r>
        <w:t xml:space="preserve">Claire Throssellin entinen aviomies Darren Sykes houkutteli Paulin, 9, ja Jackin, 12, Penistonessa sijaitsevaan kiinteistöön 22. lokakuuta ennen kuin sytytti rakennuksen tuleen. Throssellin avuksi on perustettu hyväntekeväisyyskampanja, jonka tarkoituksena on kerätä tarpeeksi rahaa, jotta hän voisi kunnostaa kiinteistön ja myydä sen. Kampanjoijat ovat tähän mennessä keränneet noin 8 000 puntaa 50 000 punnan tavoitteesta. Throssell sanoi: "En voi uskoa, että niin monet ihmiset rakastavat poikiani niin paljon. "Se pitää heidän muistonsa elossa. He olivat paras osa minua, he olivat elämäni, ja on ihanaa, että ihmiset rakastavat heitä siksi, mitä he olivat." Hän sanoi: "He olivat paras osa minua, he olivat elämäni, ja on ihanaa, että ihmiset rakastavat heitä siksi, mitä he olivat."</w:t>
      </w:r>
    </w:p>
    <w:p>
      <w:r>
        <w:rPr>
          <w:b/>
        </w:rPr>
        <w:t xml:space="preserve">Yhteenveto</w:t>
      </w:r>
    </w:p>
    <w:p>
      <w:r>
        <w:t xml:space="preserve">Etelä-Yorkshiressä sijaitsevan talon, jossa mies tappoi itsensä ja kaksi poikaansa tulipalossa, jälleenrakennustyöt on aloitettu.</w:t>
      </w:r>
    </w:p>
    <w:p>
      <w:r>
        <w:rPr>
          <w:b/>
          <w:u w:val="single"/>
        </w:rPr>
        <w:t xml:space="preserve">Asiakirjan numero 54435</w:t>
      </w:r>
    </w:p>
    <w:p>
      <w:r>
        <w:t xml:space="preserve">Huoli Tottonin kadonneesta pyöräilijästä kasvaa</w:t>
      </w:r>
    </w:p>
    <w:p>
      <w:r>
        <w:t xml:space="preserve">Hampshiren poliisi ilmoitti olevansa "yhä huolestuneempi" Tottonista kotoisin olevasta 54-vuotiaasta Martin Turnerista. Perhe näki hänet viimeksi lauantaina klo 8.00 BST, kun hän lähti kotiosoitteestaan pyöräilemään. New Forestin kaupunginvaltuutettu Richard Young sanoi Facebookissa julkaistussa vetoomuksessa, että "lukuisat" etsintäryhmät etsivät häntä. Hän kirjoitti: "Martin Turner Nieuw Bos Cycling Clubista lähti kotoa... pyöräilemään parin tunnin ajan New Forestin sorateillä. "Martinia ei ole nähty tai kuultu sen jälkeen, ja hänen matkapuhelimensa menee suoraan vastaajaan." Poliisin mukaan herra Turnerilla oli yllään sininen, punainen ja valkoinen Lycra-pyöräilykypärä, jonka etupuolella oli DHC-logo, ja valkoinen pyöräilykypärä.</w:t>
      </w:r>
    </w:p>
    <w:p>
      <w:r>
        <w:rPr>
          <w:b/>
        </w:rPr>
        <w:t xml:space="preserve">Yhteenveto</w:t>
      </w:r>
    </w:p>
    <w:p>
      <w:r>
        <w:t xml:space="preserve">Etsintäryhmät etsivät pyöräilijää, joka lähti lauantaiaamuna kotoa ajelulle eikä häntä ole nähty sen jälkeen.</w:t>
      </w:r>
    </w:p>
    <w:p>
      <w:r>
        <w:rPr>
          <w:b/>
          <w:u w:val="single"/>
        </w:rPr>
        <w:t xml:space="preserve">Asiakirjan numero 54436</w:t>
      </w:r>
    </w:p>
    <w:p>
      <w:r>
        <w:t xml:space="preserve">Auto suistui tieltä taloon kuuden auton kolarissa Dundeessa</w:t>
      </w:r>
    </w:p>
    <w:p>
      <w:r>
        <w:t xml:space="preserve">Yksi henkilö sai lieviä vammoja Constitution Roadin ja Dudhope Streetin kulmassa tapahtuneessa onnettomuudessa. Ilmatieteen laitos on antanut keltaisen varoituksen lumesta ja jäästä koko Taysidessa. Runsas lumisade häiritsi matkustamista kaupungissa, ja bussiliikennettä rajoitettiin vain pääteillä osan aamusta. National Express Dundee ilmoitti, että talviset olosuhteet aiheuttivat "vakavia häiriöitä kaikkiin palveluihin", ja Stagecoach ilmoitti, että kaupunkiliikenteessä oli jopa 50 minuutin viivästyksiä. Traffic Scotlandin mukaan Constitution Road ja Infirmary Brae jouduttiin sulkemaan onnettomuuden vuoksi, johon poliisi ja ambulanssipalvelu osallistuivat. Aiheeseen liittyvät Internet-linkit Poliisi Skotlanti Met Office</w:t>
      </w:r>
    </w:p>
    <w:p>
      <w:r>
        <w:rPr>
          <w:b/>
        </w:rPr>
        <w:t xml:space="preserve">Yhteenveto</w:t>
      </w:r>
    </w:p>
    <w:p>
      <w:r>
        <w:t xml:space="preserve">Auto suistui tieltä ja törmäsi talon kylkeen kuuden auton kolarin jälkeen Dundeessa.</w:t>
      </w:r>
    </w:p>
    <w:p>
      <w:r>
        <w:rPr>
          <w:b/>
          <w:u w:val="single"/>
        </w:rPr>
        <w:t xml:space="preserve">Asiakirjan numero 54437</w:t>
      </w:r>
    </w:p>
    <w:p>
      <w:r>
        <w:t xml:space="preserve">Urheiluseuran työpaikat Pfizerin Sandwichin sivustolla</w:t>
      </w:r>
    </w:p>
    <w:p>
      <w:r>
        <w:t xml:space="preserve">Thanetin liikemies Tony Harrison osti 17 hehtaarin suuruisen alueen, kun lääkeyhtiö ilmoitti lähtevänsä Sandwichistä. Urheiluseura työllistää tällä hetkellä 20 henkilöä, ja se aikoo palkata 100 uutta työntekijää seuraavien kahden tai kolmen vuoden aikana. Pfizer ilmoitti sulkevansa Discovery Parkin helmikuussa 2011, mikä johti 1 500 työpaikan menetykseen. Baypoint-klubilla on sisä- ja ulkojalkapallokenttiä, tennis- ja squash-kenttiä sekä kuntosali, ja se sijaitsee Pfizerin entisen seurustelukerhon paikalla. Baypointin mukaan se on jo luonut paikalle 20 työpaikkaa. "Suunniteltu 6 miljoonan punnan toisen vaiheen kehitys kahden tai kolmen vuoden kuluessa luo ainakin 100 uutta työpaikkaa", sanoi tiedottaja. Harrison sanoi: "Tämä on todellinen feeniks tuhkasta. "Pfizerin lähtö ja työpaikkojen menetys tuhosivat tämän osan Kentistä. "Itä-Kentissä on todella paljon tukea sille, mitä teemme täällä."</w:t>
      </w:r>
    </w:p>
    <w:p>
      <w:r>
        <w:rPr>
          <w:b/>
        </w:rPr>
        <w:t xml:space="preserve">Yhteenveto</w:t>
      </w:r>
    </w:p>
    <w:p>
      <w:r>
        <w:t xml:space="preserve">Kentissä sijaitsevalle entiselle Pfizerin alueelle perustettava uusi urheiluseura luo lähivuosina 120 työpaikkaa, kertovat uudet omistajat.</w:t>
      </w:r>
    </w:p>
    <w:p>
      <w:r>
        <w:rPr>
          <w:b/>
          <w:u w:val="single"/>
        </w:rPr>
        <w:t xml:space="preserve">Asiakirjan numero 54438</w:t>
      </w:r>
    </w:p>
    <w:p>
      <w:r>
        <w:t xml:space="preserve">Hertfordshiren palomiehet pelastivat ojassa olevan hevosen</w:t>
      </w:r>
    </w:p>
    <w:p>
      <w:r>
        <w:t xml:space="preserve">Hertfordshiren palo- ja pelastuspalvelu kutsuttiin Wildhill Roadille Hatfieldiin noin klo 13:45 GMT sunnuntaina, jossa eläin makasi kyljellään. Hatfieldin ja Potters Barin yksiköt nostivat hevosen turvallisesti hihnojen ja maastotrukin avulla, eikä hevonen loukkaantunut. Aseman komentaja Wayne Gibbons sanoi, että kaikki osapuolet tekivät erinomaista työtä. Etsi BBC News: East of England Facebookissa, Instagramissa ja Twitterissä. Jos sinulla on tarinaehdotus, lähetä sähköpostia osoitteeseen eastofenglandnews@bbc.co.uk Aiheeseen liittyvät Internet-linkit Hertfordshiren palo- ja pelastuspalvelu.</w:t>
      </w:r>
    </w:p>
    <w:p>
      <w:r>
        <w:rPr>
          <w:b/>
        </w:rPr>
        <w:t xml:space="preserve">Yhteenveto</w:t>
      </w:r>
    </w:p>
    <w:p>
      <w:r>
        <w:t xml:space="preserve">Ojaan jumiin jäänyt hevonen on vinssailtu turvaan.</w:t>
      </w:r>
    </w:p>
    <w:p>
      <w:r>
        <w:rPr>
          <w:b/>
          <w:u w:val="single"/>
        </w:rPr>
        <w:t xml:space="preserve">Asiakirjan numero 54439</w:t>
      </w:r>
    </w:p>
    <w:p>
      <w:r>
        <w:t xml:space="preserve">Audlem-pubin ulkopuolelta loukkaantuneena löydetty mies kuolee</w:t>
      </w:r>
    </w:p>
    <w:p>
      <w:r>
        <w:t xml:space="preserve">45-vuotias löydettiin perjantaina kello 01.00 BST jälkeen Bridge Inn -hotellin ulkopuolelta osoitteessa A525 Audlemissa, Cheshiressä, ja hän kuoli sairaalassa. Poliisin mukaan kuolemaa käsitellään epäilyttävänä, eikä ollut selvää, oliko hän loukkaantunut pahoinpitelyn vai törmäyksen seurauksena. Osa A525-tietä suljettiin yli 12 tunniksi poliisin tutkimusten ajaksi.</w:t>
      </w:r>
    </w:p>
    <w:p>
      <w:r>
        <w:rPr>
          <w:b/>
        </w:rPr>
        <w:t xml:space="preserve">Yhteenveto</w:t>
      </w:r>
    </w:p>
    <w:p>
      <w:r>
        <w:t xml:space="preserve">Pubin ulkopuolelta vakavasti loukkaantuneena löydetty mies on kuollut.</w:t>
      </w:r>
    </w:p>
    <w:p>
      <w:r>
        <w:rPr>
          <w:b/>
          <w:u w:val="single"/>
        </w:rPr>
        <w:t xml:space="preserve">Asiakirjan numero 54440</w:t>
      </w:r>
    </w:p>
    <w:p>
      <w:r>
        <w:t xml:space="preserve">Windermere Great North Swim jatkuu viivästyksen jälkeen</w:t>
      </w:r>
    </w:p>
    <w:p>
      <w:r>
        <w:t xml:space="preserve">Noin 5 000 ihmistä osallistui kahden mailin mittaiseen uintiin Cumbria-järven poikki. Aiempina vuosina kolmipäiväinen tapahtuma on houkutellut jopa 10 000 henkeä. Järjestäjän Nova Internationalin Philippa Morrow sanoi, että viivästyminen oli "todella suuri pettymys". Hän lisäsi, että he olivat lykänneet tapahtumaa, koska "uimareiden turvallisuus on tärkein tavoitteemme". Lauantaina järjestetty yhden mailin kilpailu peruttiin, ja perjantain kilpailut sisällytettiin sunnuntain aikatauluun. Nova International kertoi, että he lykkäsivät tapahtumaa, koska tuuli olisi haitannut turvakajakkiurheilijoiden toimintaa ja tehnyt myös uintiolosuhteista erittäin haastavat. Niille, jotka eivät pysty osallistumaan, tarjotaan täysi rahanpalautus.</w:t>
      </w:r>
    </w:p>
    <w:p>
      <w:r>
        <w:rPr>
          <w:b/>
        </w:rPr>
        <w:t xml:space="preserve">Yhteenveto</w:t>
      </w:r>
    </w:p>
    <w:p>
      <w:r>
        <w:t xml:space="preserve">Great North Swim -uinti Windermereen on jatkunut voimakkaan tuulen ja rankkasateen viivästyttyä.</w:t>
      </w:r>
    </w:p>
    <w:p>
      <w:r>
        <w:rPr>
          <w:b/>
          <w:u w:val="single"/>
        </w:rPr>
        <w:t xml:space="preserve">Asiakirjan numero 54441</w:t>
      </w:r>
    </w:p>
    <w:p>
      <w:r>
        <w:t xml:space="preserve">Ugandan kansanedustajat äänestävät presidentin ikärajan poistamisesta.</w:t>
      </w:r>
    </w:p>
    <w:p>
      <w:r>
        <w:t xml:space="preserve">Kolme päivää kestäneen keskustelun jälkeen parlamentin jäsenet äänestivät ylivoimaisesti sen puolesta, että presidenttiehdokkaiden 75 vuoden ikäraja poistetaan. Se tarkoittaa, että 73-vuotias presidentti Yoweri Museveni, joka on hallinnut maata yli 30 vuotta, voi pyrkiä uudelleen vaaleihin vuonna 2021. Kahden kauden ikäraja poistettiin vuonna 2005, jotta Museveni voi asettua ehdolle kolmannelle kaudelle. Rajoitus on kuitenkin otettu uudelleen käyttöön sen jälkeen, kun oli esitetty kritiikkiä siitä, että Musevenistä voisi nyt tulla elinikäinen presidentti. Hänen kannattajiensa mukaan ugandalaiset voivat aina äänestää hänet pois vallasta. Oppositiopuolueen kansanedustajat poistuivat keskustelusta useaan otteeseen, ja kuusi heistä hyllytettiin, koska he protestoivat lakiesitystä vastaan. Perustuslain muutos, jota Musevenin johtama Kansallinen vastarintaliike (NRM) ajoi, esiteltiin parlamentin jäsenille syyskuussa, ja se johti kaoottisiin kohtauksiin parlamentissa. Mielialat leimahtivat ja lainsäätäjät kuvattiin tappelemassa sen jälkeen, kun erään parlamentin jäsenen väitettiin tuoneen aseen istuntosaliin. Paikalliset tiedotusvälineet kertoivat, että kesti 20 minuuttia ennen kuin levottomuudet rauhoittuivat. Poliisin tiedottajan mukaan myös eräs opposition johtohahmo pidätettiin, kun hän yritti saada mielenosoittajia liikkeelle. Presidentti Museveni on johtanut Ugandaa vuodesta 1986, kun hän kaappasi vallan kapinallisarmeijan johdolla. Hän voitti uudet kaudet helmikuussa 2011 ja 2016 pidetyissä presidentinvaaleissa, mutta oppositio sekä Kansainyhteisön, Yhdysvaltojen ja Euroopan unionin tarkkailijat valittivat äänestysten oikeudenmukaisuudesta ja avoimuudesta.</w:t>
      </w:r>
    </w:p>
    <w:p>
      <w:r>
        <w:rPr>
          <w:b/>
        </w:rPr>
        <w:t xml:space="preserve">Yhteenveto</w:t>
      </w:r>
    </w:p>
    <w:p>
      <w:r>
        <w:t xml:space="preserve">Ugandan parlamentti on hyväksynyt perustuslain muutoksen, joka antaa nykyiselle presidentille mahdollisuuden asettua ehdolle ennennäkemättömälle kuudennelle kaudelle.</w:t>
      </w:r>
    </w:p>
    <w:p>
      <w:r>
        <w:rPr>
          <w:b/>
          <w:u w:val="single"/>
        </w:rPr>
        <w:t xml:space="preserve">Asiakirjan numero 54442</w:t>
      </w:r>
    </w:p>
    <w:p>
      <w:r>
        <w:t xml:space="preserve">Hampshiren kreivikunnanvaltuuston kuoppakorvaukset kaksinkertaistuvat</w:t>
      </w:r>
    </w:p>
    <w:p>
      <w:r>
        <w:t xml:space="preserve">Viranomainen maksoi noin 111 000 puntaa vuonna 2009/10 - kun se edellisenä vuonna maksoi noin 60 000 puntaa. Neuvosto syytti ankaria sääolosuhteita ja sanoi investoivansa miljoonia puntia teiden korjaamiseen. Wightin saarella neuvosto ilmoitti, että saatujen korvausvaatimusten määrä kasvoi 157:stä 419:ään. Maksettu summa pysyi kuitenkin suunnilleen samana, viranomainen lisäsi. Portsmouthissa kaupunginvaltuusto on tehnyt pitkäaikaisen sopimuksen Colas-urakoitsijan kanssa tieverkon kunnossapidosta, ja yksityinen yritys vastaa kaikista korvausvaatimuksista. Yhtiön mukaan tiet on pidetty hyvin kunnossa ja korvausvaatimukset on pidetty alhaisina. Korvausvaatimuksia voidaan esittää tielakien nojalla, mutta kaupungit voivat puolustautua sillä, että ne eivät olleet tietoisia viasta tai että niiden ei kohtuudella voitu odottaa suorittaneen korjausta. Hampshiren kreivikunnanvaltuuston ympäristöasioista vastaava jäsen Mel Kendal sanoi: "Meillä on noin 5 000 kilometriä teitä. "Käytämme vuosittain noin 10 miljoonaa puntaa seuraavien kuuden tai seitsemän vuoden aikana, ja toivottavasti voimme turvata tiemme tulevaisuuden. "Haluaisin tietysti saada korvausvaatimukset nollaan, mutta 111 000 puntaa on suhteutettava noin 73 miljoonan punnan summaan, jonka käytimme teihin ja maanteihin viimeisten 12 kuukauden aikana."</w:t>
      </w:r>
    </w:p>
    <w:p>
      <w:r>
        <w:rPr>
          <w:b/>
        </w:rPr>
        <w:t xml:space="preserve">Yhteenveto</w:t>
      </w:r>
    </w:p>
    <w:p>
      <w:r>
        <w:t xml:space="preserve">Hampshiren kreivikunnanvaltuuston maksamat korvaukset kuoppien ajoneuvoille aiheuttamista vahingoista lähes kaksinkertaistuivat vuodessa, osoittavat BBC:n saamat luvut.</w:t>
      </w:r>
    </w:p>
    <w:p>
      <w:r>
        <w:rPr>
          <w:b/>
          <w:u w:val="single"/>
        </w:rPr>
        <w:t xml:space="preserve">Asiakirjan numero 54443</w:t>
      </w:r>
    </w:p>
    <w:p>
      <w:r>
        <w:t xml:space="preserve">Tutkimus postimiesten kivesten lämmöstä voitti Ig-Nobel-palkinnon</w:t>
      </w:r>
    </w:p>
    <w:p>
      <w:r>
        <w:t xml:space="preserve">Hedelmällisyysasiantuntijat Roger Mieusset ja Bourras Bengoudifa mittasivat ranskalaisten postimiesten kivesten lämpötilaa sekä alasti että vaatteet päällä. He havaitsivat vasemmanpuoleisen olevan lämpimämpi, mutta vain silloin, kun miehellä on vaatteet päällä. Ig Nobel -palkinnot julkistettiin Harvardin yliopistossa järjestetyssä seremoniassa. Human Reproduction -lehdessä julkaistussa tutkimuksessaan "Thermal Asymmetry of the Human Scrotum" tutkijat selittivät kokeessaan mittaavansa kivespussin lämpötilaa antureilla kahden minuutin välein. He pyysivät 11:tä postinkantajaa seisomaan 90 minuuttia, kun he mittasivat heidän kivespussinsa lämpötilaa. Toisessa kokeessa he mittasivat 11 bussinkuljettajan lämpötilan heidän istuessaan. Ig Nobel -palkinnot ovat pilailupalkintoja, jotka julkaistaan Annals of Improbable Research -lehdessä, mutta monilla palkinnoilla tunnustetuilla aiheilla on itse asiassa vakavaa merkitystä. Tässä tapauksessa muut tutkimukset ovat osoittaneet, että kivesten ympärillä oleva lämpötila voi vaikuttaa miesten hedelmällisyyteen. Miesten siittiöiden laatu on länsimaissa laskussa, mutta siitä, miten sitä voitaisiin parantaa, tiedetään vain vähän. Craig Franklin kertoi BBC:lle, että hän oli järkyttynyt huomatessaan, ettei hänellä ole lainkaan spermaa. Saatat myös pitää tästä: Big Carl: Maailman suurin nosturi Tapahtuuko Area 51:n lähellä yhä AlienStock? Venäläiset, jotka kosivat aseella uhaten</w:t>
      </w:r>
    </w:p>
    <w:p>
      <w:r>
        <w:rPr>
          <w:b/>
        </w:rPr>
        <w:t xml:space="preserve">Yhteenveto</w:t>
      </w:r>
    </w:p>
    <w:p>
      <w:r>
        <w:t xml:space="preserve">Tutkimus, jossa mitataan, onko vasemman- ja oikeanpuoleisten kivesten välillä lämpötilaero, on yksi tämän vuoden pilailun Nobel-palkinnon voittajista.</w:t>
      </w:r>
    </w:p>
    <w:p>
      <w:r>
        <w:rPr>
          <w:b/>
          <w:u w:val="single"/>
        </w:rPr>
        <w:t xml:space="preserve">Asiakirjan numero 54444</w:t>
      </w:r>
    </w:p>
    <w:p>
      <w:r>
        <w:t xml:space="preserve">Staffordin sairaalan sairaanhoitaja hyllytettiin potilaiden valokuvien ottamisesta</w:t>
      </w:r>
    </w:p>
    <w:p>
      <w:r>
        <w:t xml:space="preserve">Mid Staffordshire Hospital Trustin mukaan hänen toimintansa oli vastoin sen hoitokäytäntöä, ja se suoritti tutkimuksen. Muu henkilökunta ilmoitti tapauksesta tammikuussa. Toimitusjohtaja Lynn Hill Tout sanoi olevansa yllättynyt siitä, että "tällaisia tapauksia tapahtuu". Hän lisäsi: "Luulisi, että NHS ja Mid Staffs pystyisivät varmistamaan, ettei tällaista tapahdu koskaan, mutta kyse on ihmisistä. "Koulutamme heitä, varmistamme, että heidät rekrytoidaan asianmukaisella tavalla, mutta itse asiassa olemme kaikki ihmisiä, ja toisinaan toimimme oudosti ja teemme joskus asioita, joita ei suoraan sanottuna pitäisi tehdä". Trustin mukaan tutkintaraportista keskustellaan johtajien kanssa helmikuun lopussa.</w:t>
      </w:r>
    </w:p>
    <w:p>
      <w:r>
        <w:rPr>
          <w:b/>
        </w:rPr>
        <w:t xml:space="preserve">Yhteenveto</w:t>
      </w:r>
    </w:p>
    <w:p>
      <w:r>
        <w:t xml:space="preserve">Sairaanhoitaja on pidätetty virantoimituksesta sen jälkeen, kun hänen ilmoitettiin ottaneen matkapuhelimellaan kuvia potilaista Staffordin sairaalassa.</w:t>
      </w:r>
    </w:p>
    <w:p>
      <w:r>
        <w:rPr>
          <w:b/>
          <w:u w:val="single"/>
        </w:rPr>
        <w:t xml:space="preserve">Asiakirjan numero 54445</w:t>
      </w:r>
    </w:p>
    <w:p>
      <w:r>
        <w:t xml:space="preserve">Sepsiskuolema: Tyttö, jolla oli vesirokko, "olisi voinut pelastua".</w:t>
      </w:r>
    </w:p>
    <w:p>
      <w:r>
        <w:t xml:space="preserve">Goda Janulevicuite kuoli sen jälkeen, kun hänet lähetettiin kotiin Luton and Dunstable -sairaalasta vesirokon takia viime huhtikuussa. Vakavan tapauksen arvioinnissa todettiin, että sairaala ei ollut havainnut sepsikseen johtaneita komplikaatioita. Sairaala totesi, että kyseessä oli "epätoivoisen surullinen tapaus" ja että se oli "ilmaissut myötätuntonsa Godan perheelle". Sairaalan tiedottajan mukaan sairaala ei voinut kommentoida vakavien tapausten arviointia enempää, koska Sodan kuolemaa koskeva tutkinta on tulossa. Lue lisää tästä jutusta ja muista Bedfordshiren uutisista Vakavan tapauksen raportissa todettiin, että Godan sepsiksen oireita ei havaittu, kun hänet otettiin sairaalaan, koska häntä hoidettiin vesirokko-oireiden vuoksi. Hänet kotiutettiin, mutta hän palasi seuraavana päivänä sairaalaan septisen sokin ja elinten toimintahäiriöiden vuoksi. Raportin mukaan hänet lähetettiin Great Ormond Streetin sairaalaan Lontooseen, mutta hän kuoli matkalla sinne. "Tutkimuksen mukaan on todennäköistä, että jos sepsis olisi varmistettu ja hoidettu hänen ensimmäisellä käynnillään, hänen selviytymismahdollisuutensa olisivat olleet paremmat", raportissa todetaan. "Trust pyytää varauksetta anteeksi Godan perheeltä tapahtumia ja siitä aiheutunutta ahdistusta ja kärsimystä", raportissa lisätään. Raportissa suositeltiin, että sairaaloiden päivystysosastoilla, joissa arvioidaan potilaita, joilla epäillään olevan infektioita, olisi tehtävä seulonta sepsiksen havaitsemiseksi. Godan perhe on sittemmin palannut kotimaahansa Liettuaan.</w:t>
      </w:r>
    </w:p>
    <w:p>
      <w:r>
        <w:rPr>
          <w:b/>
        </w:rPr>
        <w:t xml:space="preserve">Yhteenveto</w:t>
      </w:r>
    </w:p>
    <w:p>
      <w:r>
        <w:t xml:space="preserve">Sepsikseen kuollut kuusivuotias tyttö olisi voitu pelastaa, jos hänen tilansa olisi diagnosoitu jo sairaalaan tullessa, todetaan raportissa.</w:t>
      </w:r>
    </w:p>
    <w:p>
      <w:r>
        <w:rPr>
          <w:b/>
          <w:u w:val="single"/>
        </w:rPr>
        <w:t xml:space="preserve">Asiakirjan numero 54446</w:t>
      </w:r>
    </w:p>
    <w:p>
      <w:r>
        <w:t xml:space="preserve">Yhdysvaltain perheille, jotka puhuvat Trumpista kiitospäivänä, käynnistetään tukipuhelin</w:t>
      </w:r>
    </w:p>
    <w:p>
      <w:r>
        <w:t xml:space="preserve">Amelia ButterlyNewsbeat-toimittaja Monet ihmiset juhlivat yhdysvaltalaista juhlapäivää syömällä sukulaisten kanssa. Showing Up for Racial Justice (SURJ) -järjestön laatimassa esitteessä annetaan vinkkejä kysymyksiin ja keskustelukohtiin. "Monet meistä valmistautuvat istumaan 'kiitospäivänä' ja tulevina talvilomapäivinä pöydässä sellaisten ihmisten kanssa, jotka eivät jaa näkemyksiämme", he sanovat. "Toivomme, että nämä työkalut tukevat sinua, kun liikutat ystäviäsi ja perhettäsi toimimaan, käyt rohkeita keskusteluja ja otat askeleita rakentaaksesi tarvitsemaamme liikettä." Jos asiat menevät todella kireiksi, he tarjoavat ihmisille kahdenkeskisiä valmennustapaamisia puhelimitse. SURJ on yhdysvaltalainen verkosto, joka organisoi valkoisia ihmisiä, jotka kannattavat rotuoikeutta. Neuvoihin Donald Trumpia koskevien kiitoskeskustelujen käymiseen kuuluu, että on oltava valmis kuuntelemaan niitä, jotka ovat äänestäneet häntä, ja lopettamaan ihmisten syyttely ja häpäiseminen. "Monet meistä pelkäävät, mitä Trumpin presidenttiys merkitsee köyhille, naisille, vammaisille, queereille ja trans-ihmisille", SURJ:n esitteessä sanotaan. "Nämä ovat pelottavia aikoja." Donald Trump on juuri ottanut etäisyyttä "alt-right"-ryhmään, joka juhli hänen voittoaan natsitervehdyksillä. "Minä tuomitsen heidät. Minä sanoudun irti ja tuomitsen", hän sanoi New York Timesin haastattelussa. Hän sanoi, ettei halua "energisoida" ryhmää, johon kuuluu uusnatseja, valkoisia nationalisteja ja antisemitistejä. Löydät meidät Instagramista osoitteesta BBCNewsbeat ja seuraa meitä Snapchatissa, etsi bbc_newsbeat.</w:t>
      </w:r>
    </w:p>
    <w:p>
      <w:r>
        <w:rPr>
          <w:b/>
        </w:rPr>
        <w:t xml:space="preserve">Yhteenveto</w:t>
      </w:r>
    </w:p>
    <w:p>
      <w:r>
        <w:t xml:space="preserve">Kiitospäivän lähestyessä rotuoikeudellinen ryhmä on perustanut puhelinpalvelun ihmisille, jotka ovat huolissaan Yhdysvaltain vaaleista puhumisesta perheensä kanssa.</w:t>
      </w:r>
    </w:p>
    <w:p>
      <w:r>
        <w:rPr>
          <w:b/>
          <w:u w:val="single"/>
        </w:rPr>
        <w:t xml:space="preserve">Asiakirjan numero 54447</w:t>
      </w:r>
    </w:p>
    <w:p>
      <w:r>
        <w:t xml:space="preserve">Japanin rautatieliikenteen kaaoksesta syytetään ryöstöeläintä</w:t>
      </w:r>
    </w:p>
    <w:p>
      <w:r>
        <w:t xml:space="preserve">Yli 12 000 ihmisen matkoihin vaikutti se, että lähes 30 junaa Kyushussa pysähtyi limaisen tunkeilijan toiminnan vuoksi. Japan Railwaysin mukaan sen sähköiskun aiheuttamat jäänteet löytyivät raiteiden vieressä olevien laitteiden sisältä. Japanin tapauksella on kaikuja näädän aiheuttamasta seisokista Euroopan suuressa hadronitörmäyttimessä vuonna 2016. Kun näätä pureskeli kohtalokkaasti korkeajännitemuuntajan sisällä olevaa johdotusta, se aiheutti oikosulun, joka pysäytti väliaikaisesti hiukkaskiihdyttimen toiminnan. Japanissa etanan jäljillä olleet paikalliset tiedotusvälineet kertovat, että se onnistui puristamaan itsensä pienen raon läpi kuormanerottimeen. The Guardian kertoo, että nilviäisen brittiläinen serkku sai mainetta vuonna 2011, kun se ryömi liikennevalojen ohjauslaatikon sisään pohjoisessa Darlingtonin kaupungissa ja aiheutti oikosulun, joka johti "liikennekaaokseen". .</w:t>
      </w:r>
    </w:p>
    <w:p>
      <w:r>
        <w:rPr>
          <w:b/>
        </w:rPr>
        <w:t xml:space="preserve">Yhteenveto</w:t>
      </w:r>
    </w:p>
    <w:p>
      <w:r>
        <w:t xml:space="preserve">Viranomaiset kertovat, että sähkökatkos, joka häiritsi junaliikennettä japanilaisella saarella viime kuussa, johtui etanasta.</w:t>
      </w:r>
    </w:p>
    <w:p>
      <w:r>
        <w:rPr>
          <w:b/>
          <w:u w:val="single"/>
        </w:rPr>
        <w:t xml:space="preserve">Asiakirjan numero 54448</w:t>
      </w:r>
    </w:p>
    <w:p>
      <w:r>
        <w:t xml:space="preserve">Gurinderjit Rai: Miehen löydyttyä ammuttuna seisakkeelta, nostetaan murhasyyte.</w:t>
      </w:r>
    </w:p>
    <w:p>
      <w:r>
        <w:t xml:space="preserve">Gurinderjit Rain ruumis löydettiin 13. heinäkuuta 2019 Corhamptonissa, Hampshiren osavaltiossa sijaitsevalta seisakkeelta. Eastleighista kotoisin olevan 41-vuotiaan uskotaan tulleen ammutuksi kohdennetussa hyökkäyksessä, poliisi kertoi aiemmin. Corin Barlowin, 40, Aston Hannisin, 29, Charlie Stathamin, 30, ja Paul Whiten, 26, on määrä saapua Portsmouthin tuomareiden eteen torstaina. Barlow, joka asuu Lumley Roadilla Horleyssa, Surreyssä, Hannis, joka asuu Leah Gardensissa, Eastleighissa, Statham, joka asuu Crescent Closessa, Winchesterissä, ja White, joka asuu Dyson Drivella, Winchesterissä, on asetettu tutkintavankeuteen kuulemiseen asti. Kolme muuta miestä, jotka ovat kotoisin Climpingistä Länsi-Sussexista sekä Owsleburystä ja Winchesteristä Hampshiresta, on vapautettu, mutta heitä tutkitaan edelleen.</w:t>
      </w:r>
    </w:p>
    <w:p>
      <w:r>
        <w:rPr>
          <w:b/>
        </w:rPr>
        <w:t xml:space="preserve">Yhteenveto</w:t>
      </w:r>
    </w:p>
    <w:p>
      <w:r>
        <w:t xml:space="preserve">Neljää miestä syytetään pysäköidystä autosta ammuttuna löydetyn miehen murhasta.</w:t>
      </w:r>
    </w:p>
    <w:p>
      <w:r>
        <w:rPr>
          <w:b/>
          <w:u w:val="single"/>
        </w:rPr>
        <w:t xml:space="preserve">Asiakirjan numero 54449</w:t>
      </w:r>
    </w:p>
    <w:p>
      <w:r>
        <w:t xml:space="preserve">Gary Dean: Kolme pidätetty Etelä-Yorkshiren metsämurhan tutkinnassa</w:t>
      </w:r>
    </w:p>
    <w:p>
      <w:r>
        <w:t xml:space="preserve">Gary Dean, 48, löydettiin vakavasti loukkaantuneena Silkstone Commonista, Barnsleyn läheltä, 6. syyskuuta. 40-vuotias mies ja 76-vuotias nainen on pidätetty uudelleen murhasta epäiltynä. Nainen pidätettiin aiemmin epäiltynä rikoksentekijän avustamisesta. Toinen 49-vuotias nainen on pidätetty epäiltynä rikoksentekijän avustamisesta. Deanin ruumis löydettiin metsäalueelta Moorend Lanen takaa, läheltä Trans Pennine Trail -pyörä- ja kävelytietä, noin kello 17.40 BST. Hänen leskensä Caroline Dean on sanonut, että hänen miehensä rakasti juosta ja kävellä metsässä, jossa hän kuoli. South Yorkshiren poliisi vetosi vielä kerran, että kaikki, joilla on tietoja, ottaisivat yhteyttä poliisiin. Aiheeseen liittyvät Internet-linkit South Yorkshiren poliisi</w:t>
      </w:r>
    </w:p>
    <w:p>
      <w:r>
        <w:rPr>
          <w:b/>
        </w:rPr>
        <w:t xml:space="preserve">Yhteenveto</w:t>
      </w:r>
    </w:p>
    <w:p>
      <w:r>
        <w:t xml:space="preserve">Kolme ihmistä on pidätetty metsästä kuolleena löydetyn miehen murhasta.</w:t>
      </w:r>
    </w:p>
    <w:p>
      <w:r>
        <w:rPr>
          <w:b/>
          <w:u w:val="single"/>
        </w:rPr>
        <w:t xml:space="preserve">Asiakirjan numero 54450</w:t>
      </w:r>
    </w:p>
    <w:p>
      <w:r>
        <w:t xml:space="preserve">Dorsetilaisen käsityöläisen 40 000 kappaleen palapeli on esillä Sandringhamissa.</w:t>
      </w:r>
    </w:p>
    <w:p>
      <w:r>
        <w:t xml:space="preserve">Weymouthilaisen Dave Evansin tekemä puinen palapeli on esillä Sandringhamin kartanossa Norfolkissa huhtikuusta marraskuuhun. Siinä on 30 kuvaa kuningattaren viime vuoden timanttisesta juhlavuodesta. Evans, joka aloitti palapelien tekemisen vuonna 1952, sanoi, että hänen työnsä rikkoo Guinnessin maailmanennätyksen suurimmasta käsin leikatusta palapelistä. Aikapaine Hän aloittaa palapelin työstämisen ensi viikolla, ja sen valmistuminen vie vähintään 200 tuntia. Evans uskoo, että hän saa 19 jalan (6 m) kertaa 8 jalan (2,5 m) kokoisen palapelin valmiiksi ja lähettää sen Sandringhamiin huhtikuun puoliväliin mennessä. Se asetetaan esille kuningattarelle hänen timanttisen juhlavuotensa kunniaksi lähetettyjen 100 000 kortin rinnalle. Guinnessin ennätysten tiedottaja vahvisti, että suurimmalle käsin leikatulle palapelille ei ole ennätystä, ja Evansin palapelin on oltava vähintään 10 000 palaa, jotta uusi ennätys voidaan luoda.</w:t>
      </w:r>
    </w:p>
    <w:p>
      <w:r>
        <w:rPr>
          <w:b/>
        </w:rPr>
        <w:t xml:space="preserve">Yhteenveto</w:t>
      </w:r>
    </w:p>
    <w:p>
      <w:r>
        <w:t xml:space="preserve">Dorsetilaisen käsityöläisen tekemä 40 000 kappaleen palapeli on ensi kuusta lähtien esillä kuninkaallisessa residenssissä.</w:t>
      </w:r>
    </w:p>
    <w:p>
      <w:r>
        <w:rPr>
          <w:b/>
          <w:u w:val="single"/>
        </w:rPr>
        <w:t xml:space="preserve">Asiakirjan numero 54451</w:t>
      </w:r>
    </w:p>
    <w:p>
      <w:r>
        <w:t xml:space="preserve">Bordersin ja Edinburghin välinen rautatieyhteys siirtyy "viimeiseen vaiheeseen".</w:t>
      </w:r>
    </w:p>
    <w:p>
      <w:r>
        <w:t xml:space="preserve">Rakentamisen aikana kaivettu materiaali viedään Ferniehirstin alueelta Stow'n kautta Falahilliin. Työ kestää noin seitsemän viikkoa. Network Railin projektipäällikkö Hugh Wark sanoi, että työt ovat välttämättömiä ja että he työskentelevät kovasti, jotta yhteisölle aiheutuvat häiriöt olisivat mahdollisimman vähäisiä. "On vain kolme kuukautta siihen, että ihmiset nousevat ensimmäiseen Borders Railway -junaan, ja vain viikkoja siihen, että rautatien rakentaminen on valmis", hän sanoi. "Työhön liittyy raskaiden tavarankuljetusajoneuvojen käyttöä, jota valvomme tarkasti. "Kehotamme autoilijoita osoittamaan asianmukaista varovaisuutta ja tarkkaavaisuutta ja kiitämme paikallisia yhteisöjä kärsivällisyydestä työn aikana." Ensimmäiset matkustajajunat Tweedbankin ja Edinburghin välillä liikennöivät jälleen 6. syyskuuta. Dumfries ja Gallowayn ja Scottish Bordersin uutiset koko päivän ajan saat säännöllisesti päivityksiä koko Etelä-Skotlannista suoralta sivultamme.</w:t>
      </w:r>
    </w:p>
    <w:p>
      <w:r>
        <w:rPr>
          <w:b/>
        </w:rPr>
        <w:t xml:space="preserve">Yhteenveto</w:t>
      </w:r>
    </w:p>
    <w:p>
      <w:r>
        <w:t xml:space="preserve">Maanrakennustöiden viimeinen vaihe on alkanut ennen junaliikenteen paluuta Scottish Bordersin ja Edinburghin välillä.</w:t>
      </w:r>
    </w:p>
    <w:p>
      <w:r>
        <w:rPr>
          <w:b/>
          <w:u w:val="single"/>
        </w:rPr>
        <w:t xml:space="preserve">Asiakirjan numero 54452</w:t>
      </w:r>
    </w:p>
    <w:p>
      <w:r>
        <w:t xml:space="preserve">Noah Lomax: LGBT+-hyväntekeväisyysjärjestö auttaa teini-ikäisiä pandemian läpi</w:t>
      </w:r>
    </w:p>
    <w:p>
      <w:r>
        <w:t xml:space="preserve">Sheffieldin Crookesista kotoisin ollut homo- ja autistiteini Noah Lomax kuoli vuonna 2018, ja hänen vanhempansa perustivat pian sen jälkeen hänen perintörahastonsa hyväntekeväisyysjärjestö SAYiTiin. Rahoilla maksetaan neuvontapalveluita ja taloudellisten vaikeuksien rahastoa. Hyväntekeväisyysjärjestö kertoi, että se on saanut enemmän avunpyyntöjä, koska monet teinit ovat ilman tavanomaisia tukiverkostojaan. Heather Paterson hyväntekeväisyysjärjestöstä sanoi: "Nuoret, joiden kanssa työskentelemme, eivät ehkä ole ulkona kotona, tai he eivät ehkä tunne, että heitä ymmärretään. "He eivät saa tällä hetkellä tukea vertaisryhmiltään, kaltaisiltamme nuorisoryhmiltä tai ehkäpä korkeakoulusta." Noahin äiti Claire McGettigan kertoi, että hänen poikansa oli ylpeä LGBT+-yhteisön jäsen ja että hän oli myös autistinen ja kärsi mielenterveysongelmista. "Hän tuli meille julkisuuteen, kun hän oli noin 12 tai 13-vuotias. Se ei ole koskaan ollut ongelma, miksi olisi?" hän sanoi. "Hän oli homo, eikä hän antanut kenenkään olla tulematta kuulluksi. Hän tekisi mitä tahansa taistellakseen jonkun puolesta. "Uskon, että SAYiT on mukauttanut rahankäyttöään. Niitä käytetään nyt enemmän hätätapauksiin, kuten internet-yhteyksiin tai matkapuhelimiin", hän lisäsi. Seuraa BBC Yorkshirea Facebookissa, Twitterissä ja Instagramissa. Lähetä juttuideoita osoitteeseen yorkslincs.news@bbc.co.uk. Aiheeseen liittyvät Internet-linkit SayIt</w:t>
      </w:r>
    </w:p>
    <w:p>
      <w:r>
        <w:rPr>
          <w:b/>
        </w:rPr>
        <w:t xml:space="preserve">Yhteenveto</w:t>
      </w:r>
    </w:p>
    <w:p>
      <w:r>
        <w:t xml:space="preserve">Oman henkensä riistäneen 15-vuotiaan muistoksi perustettu vaikeusrahasto on auttanut LGBT+-teini-ikäisiä Covid-19-pandemian aikana.</w:t>
      </w:r>
    </w:p>
    <w:p>
      <w:r>
        <w:rPr>
          <w:b/>
          <w:u w:val="single"/>
        </w:rPr>
        <w:t xml:space="preserve">Asiakirjan numero 54453</w:t>
      </w:r>
    </w:p>
    <w:p>
      <w:r>
        <w:t xml:space="preserve">Lontoon olympialaiset voivat kieltää vuvuzelat ja rajoittaa matkapuhelinten käyttöä.</w:t>
      </w:r>
    </w:p>
    <w:p>
      <w:r>
        <w:t xml:space="preserve">Tällä viikolla myyntiin tulleiden lippujen ehtojen tarkoituksena on rajoittaa torvien, rumpujen ja kännyköiden kaltaisten esineiden käyttöä tai sisäänpääsyä, koska ne voivat häiritä urheilijoita. Turvallisuustoimenpiteisiin kuuluva luettelo sisältää myös sateenvarjot ja piknik-korit. Kisajärjestäjät sanovat, että "lopulliset ehdot ja edellytykset ilmoitetaan lipunmyyjille", kun liput myönnetään. Muoviset torvet tulivat osaksi Etelä-Afrikan jalkapallon maailmanmestaruuskisoja 2010, ja vuvuzeloja myytiin tapahtumapaikoilla ja niitä puhallettiin kaikissa otteluissa ja tapahtumissa. Jalkapallofanien tunnetuksi tekemä torvi pääsi Oxfordin englannin kielen sanakirjaan, mutta se on kielletty useilla jalkapallostadioneilla ja musiikkitapahtumissa Yhdistyneessä kuningaskunnassa. Luettelossa on myös soittimia, yli 100 ml:n nesteitä, kameran jalustoja ja muiden kuin osallistujamaiden lippuja. Matkapuhelinten käyttöä tietyissä tapahtumissa voidaan myös rajoittaa. Järjestäjät aikovat myös kieltää "tavaramerkillä tai muilla mainosmerkeillä tai -viesteillä varustetut esineet (kuten hatut, t-paidat, laukut jne.), joiden Locog (Lontoo 2012 -tapahtuman järjestäjät) uskoo olevan myynninedistämistarkoituksessa", ehdoissa sanotaan. Kisajärjestäjät kuitenkin sanoivat, että luettelo on "perustapausluettelo". Locogin tiedottaja sanoi: "Monissa tapauksissa ei ole vielä tehty päätöksiä siitä, mitä tapahtumapaikoille päästetään tai ei päästetä. "Lopulliset ehdot ilmoitetaan lipunmyyjille lipunmyynnin yhteydessä."</w:t>
      </w:r>
    </w:p>
    <w:p>
      <w:r>
        <w:rPr>
          <w:b/>
        </w:rPr>
        <w:t xml:space="preserve">Yhteenveto</w:t>
      </w:r>
    </w:p>
    <w:p>
      <w:r>
        <w:t xml:space="preserve">Lontoon olympialaiset saattavat jäädä vaille vuvuzelan hurinaa, sillä kisajärjestäjät aikovat kieltää tai rajoittaa vuvuzelan käyttöä kisapaikoilla.</w:t>
      </w:r>
    </w:p>
    <w:p>
      <w:r>
        <w:rPr>
          <w:b/>
          <w:u w:val="single"/>
        </w:rPr>
        <w:t xml:space="preserve">Asiakirjan numero 54454</w:t>
      </w:r>
    </w:p>
    <w:p>
      <w:r>
        <w:t xml:space="preserve">Teinityttö ehdolla palkinnon saajaksi pelastettuaan tukehtuvan tätinsä</w:t>
      </w:r>
    </w:p>
    <w:p>
      <w:r>
        <w:t xml:space="preserve">Beth Cromarty on valittu Skotlannin ensiapupalkinnon ehdokkaaksi "Vuoden nuoreksi sankariksi". Beth auttoi tätiään käyttämällä ensiapukoulutusta, jonka hän oli hiljattain saanut Eyemouth Response Teamilta. Bethin täti, joka on Eyemouth Response Teamin koordinaattori, sanoi, että koulutus oli ollut "hengenpelastava". Tapaus sattui tämän vuoden kesäkuussa. "Menetin henkeäni", kukkakauppiaana työskentelevä Landels sanoi: "Olimme istuutuneet nauttimaan kahvia ja kakkupalaa myymälässäni, ja kun otin palan kakkua, sen päällä olevat sadat ja tuhannet juuttuivat kurkkuuni, ja nielaisin kakun kokonaan. "Menetin täysin henkeäni enkä pystynyt äännähdystäkään. Se oli kamala kokemus. "Mutta Beth muisti ensiapukoulutuksen, jonka hän oli käynyt kaksi viikkoa aiemmin, ja riensi auttamaan minua. Hän antoi minulle viisi selkäänlyöntiä ja oli aikeissa tehdä vatsanpainalluksia, mutta onneksi kakku irtosi." Ensiapukoulutusta oli vetänyt Scottish Ambulance Servicen yhteisöllinen ensiapukouluttaja Martin Galloway Coldinghamista Berwickshirestä. Hänet on ehdolla Skotlannin ensiapupalkinnon saajaksi yhteisön ensiapumestarin sarjassa. Palkintoseremonia järjestetään Glasgow'ssa 25. marraskuuta.</w:t>
      </w:r>
    </w:p>
    <w:p>
      <w:r>
        <w:rPr>
          <w:b/>
        </w:rPr>
        <w:t xml:space="preserve">Yhteenveto</w:t>
      </w:r>
    </w:p>
    <w:p>
      <w:r>
        <w:t xml:space="preserve">Eyemouthissa asuva 15-vuotias tyttö on ehdolla palkinnon saajaksi sen jälkeen, kun hän pelasti tätinsä tukehtumasta kakkupalaan.</w:t>
      </w:r>
    </w:p>
    <w:p>
      <w:r>
        <w:rPr>
          <w:b/>
          <w:u w:val="single"/>
        </w:rPr>
        <w:t xml:space="preserve">Asiakirjan numero 54455</w:t>
      </w:r>
    </w:p>
    <w:p>
      <w:r>
        <w:t xml:space="preserve">Tyttöystävää syytetään Nottinghamin kolaritappelun kuolemantapauksesta</w:t>
      </w:r>
    </w:p>
    <w:p>
      <w:r>
        <w:t xml:space="preserve">Stephen Walsh löydettiin kuolleena kotoaan Blenheim Avenuelta Mapperleyssä, Nottinghamshiren osavaltiossa 30. heinäkuuta. Roseann Newton, 20, Findern Greenistä Sneintonista, saapuu 11. syyskuuta Nottinghamin käräjäoikeuteen syytettynä rikoksentekijän avustamisesta. Oliver Brownia, joka asuu Digby Avenuella Mapperleyssä, syytetään taposta Walshin kuoleman vuoksi. Brown - jonka Nottinghamshiren poliisi vahvisti olevan Newtonin poikaystävä - saapui tuomareiden eteen lauantaina. Hänen on määrä saapua Nottingham Crown Courtiin 3. syyskuuta sen jälkeen, kun hänet on määrätty takuita vastaan muualle kuin Nottinghamiin. Seuraa BBC East Midlandsia Facebookissa, Twitterissä tai Instagramissa. Lähetä juttuideoita osoitteeseen eastmidsnews@bbc.co.uk.</w:t>
      </w:r>
    </w:p>
    <w:p>
      <w:r>
        <w:rPr>
          <w:b/>
        </w:rPr>
        <w:t xml:space="preserve">Yhteenveto</w:t>
      </w:r>
    </w:p>
    <w:p>
      <w:r>
        <w:t xml:space="preserve">Nainen on saanut syytteen poliisin mukaan onnettomuuden jälkeen pahoinpidellyn kuljettajan kuolemasta.</w:t>
      </w:r>
    </w:p>
    <w:p>
      <w:r>
        <w:rPr>
          <w:b/>
          <w:u w:val="single"/>
        </w:rPr>
        <w:t xml:space="preserve">Asiakirjan numero 54456</w:t>
      </w:r>
    </w:p>
    <w:p>
      <w:r>
        <w:t xml:space="preserve">Transsukupuolinen vanki Vikki Thompson "katsotaan vaarassa".</w:t>
      </w:r>
    </w:p>
    <w:p>
      <w:r>
        <w:t xml:space="preserve">Vikki Thompson, 21, Neville Street, Keighley, kuoli Armleyn vankilassa 13. marraskuuta. Hän oli sanonut tappavansa itsensä, jos hänet lähetettäisiin miesvankilaan. Hän oli vangittuna odottamassa tuomiota ryöstöstä, ja häntä pidettiin yhden hengen sellissä Leedsin vankilassa. Wakefieldin kuolemansyyntutkintatuomioistuimelle kerrottiin, että henkilökunta oli tarkistanut hänet tunneittain. Päivityksiä tähän juttuun ja muuta Länsi-Yorkshiren alueelta. Kun hänet tarkastettiin kello 19.00 GMT, Thompsonin nähtiin makaavan sängyllään, eikä se antanut aihetta huoleen, kuultiin tutkinnassa. Mutta kun hänet tarkistettiin uudelleen klo 20.10, häntä ei näkynyt, ja henkilökunta meni Thompsonin selliin. Hätäkeskus kutsuttiin paikalle, ja hänet todettiin kuolleeksi 38 minuuttia myöhemmin. Kuolemansyyn arveltiin olevan hirttäminen. Tutkinta keskeytettiin poliisin ja vankeinhoitolaitoksen tutkimuksia varten. Valamiehistö kuulee asiaa myöhemmin. Thompsonin ruumis on luovutettu hänen perheelleen tuhkausta varten. Hänen kuolemansa on herättänyt kehotuksia, joiden mukaan hallituksen olisi tarkistettava transsukupuolisten vankien kohtelua ja muutettava politiikkaa.</w:t>
      </w:r>
    </w:p>
    <w:p>
      <w:r>
        <w:rPr>
          <w:b/>
        </w:rPr>
        <w:t xml:space="preserve">Yhteenveto</w:t>
      </w:r>
    </w:p>
    <w:p>
      <w:r>
        <w:t xml:space="preserve">Miesvankilasta kuolleena löydetyn transsukupuolisen naisen katsottiin olevan "vaarassa vahingoittaa itseään", on kuultu tutkinnassa.</w:t>
      </w:r>
    </w:p>
    <w:p>
      <w:r>
        <w:rPr>
          <w:b/>
          <w:u w:val="single"/>
        </w:rPr>
        <w:t xml:space="preserve">Asiakirjan numero 54457</w:t>
      </w:r>
    </w:p>
    <w:p>
      <w:r>
        <w:t xml:space="preserve">Miliband antaa varoituksen spin-tutkijoista</w:t>
      </w:r>
    </w:p>
    <w:p>
      <w:r>
        <w:t xml:space="preserve">Daily Mail -lehdessä ilmestyvässä uudessa kirjassaan Gordon Brownille työskennellyt McBride sanoo vuotaneensa rutiininomaisesti tarinoita mustamaalatakseen entisen pääministerin vastustajia. Observerille puhuessaan Miliband sanoi, että Labour-puolue ei palkkaa McBridea uudelleen ja että kaikki kollegoja vastaan tiedottamisesta kiinni jääneet erotetaan. Hän sanoi myös kertoneensa Brownille olevansa "huolissaan" McBriden käytöksestä. "Valitin Gordonille Damianin puuhista", hän lisäsi. "Ei ryhmittymiä" Miliband sanoi, että työväenpuolueen kollegojen mustamaalaaminen on "täysin tuomittavaa". Hän kuitenkin sanoi lehdelle pitävänsä McBriden - joka erosi vuonna 2009, kun hänet saatiin kiinni suunnittelemasta korkean tason konservatiivien mustamaalaamista - kommentteja "muinaishistoriallisina". "Meidän pitäisi ottaa opiksemme, että ei ryhmittymiä, ei tiedotusta", hän sanoi. "Jos ajatellaan tapaa, jolla olen johtanut viimeisten kolmen vuoden aikana, meillä ei ole tiedotustilaisuuksia varjokaapin jäseniä vastaan. Tällaista ei ole tapahtunut." Brightonissa pidettävä työväenpuolueen puoluekokous alkaa sunnuntaina.</w:t>
      </w:r>
    </w:p>
    <w:p>
      <w:r>
        <w:rPr>
          <w:b/>
        </w:rPr>
        <w:t xml:space="preserve">Yhteenveto</w:t>
      </w:r>
    </w:p>
    <w:p>
      <w:r>
        <w:t xml:space="preserve">Entinen spin doctor Damian McBride ei enää koskaan työskentele Labourille, puoluejohtaja Ed Miliband on sanonut.</w:t>
      </w:r>
    </w:p>
    <w:p>
      <w:r>
        <w:rPr>
          <w:b/>
          <w:u w:val="single"/>
        </w:rPr>
        <w:t xml:space="preserve">Asiakirjan numero 54458</w:t>
      </w:r>
    </w:p>
    <w:p>
      <w:r>
        <w:t xml:space="preserve">Poliisi varoittaa Bingleyssä: "Älkää tulko tänne harrastamaan seksiä".</w:t>
      </w:r>
    </w:p>
    <w:p>
      <w:r>
        <w:t xml:space="preserve">Poliisit saivat kiinni ihmisiä, jotka "harrastivat seksuaalista toimintaa" ajoneuvossa Lee Lanella Bingleyn laitamilla. Paikallinen lähipoliisiryhmä kävi osoitteessa tapauksen jälkeen illalla 11. joulukuuta. West Yorkshiren poliisi sanoi: "Älkää tulko tänne harrastamaan seksiä. Se ei ole mukavaa paikallisten mielestä." Poliisi antoi seksuaalisen kohtaamisen jälkeen Section 59 -varoituksen epäsosiaalisesta käyttäytymisestä ja julkaisi julkisen vetoomuksen Twitterissä. Bradford Telegraph and Argus -lehti kertoo, että tie tunnetaan paikallisesti nimellä Lovers Lane. Seuraa BBC Yorkshirea Facebookissa, Twitterissä ja Instagramissa. Lähetä juttuideoita osoitteeseen yorkslincs.news@bbc.co.uk.</w:t>
      </w:r>
    </w:p>
    <w:p>
      <w:r>
        <w:rPr>
          <w:b/>
        </w:rPr>
        <w:t xml:space="preserve">Yhteenveto</w:t>
      </w:r>
    </w:p>
    <w:p>
      <w:r>
        <w:t xml:space="preserve">Poliisi on pyytänyt autoilijoita olemaan tulematta hiljaiselle maalaiskadulle Länsi-Yorkshiressä harrastamaan seksiä.</w:t>
      </w:r>
    </w:p>
    <w:p>
      <w:r>
        <w:rPr>
          <w:b/>
          <w:u w:val="single"/>
        </w:rPr>
        <w:t xml:space="preserve">Asiakirjan numero 54459</w:t>
      </w:r>
    </w:p>
    <w:p>
      <w:r>
        <w:t xml:space="preserve">Suunnitelmat 4 000 työpaikan Durhamin yrityspuistosta hyväksyttiin.</w:t>
      </w:r>
    </w:p>
    <w:p>
      <w:r>
        <w:t xml:space="preserve">Durhamin kreivikunnan neuvosto haluaa rakentaa puiston nykyiselle County Hallin paikalle Aykley Headsissa. On esitetty huolia siitä, täyttääkö suunnitelma ympäristönormit ja täyttääkö se liikenneturvallisuuden vaatimukset. Durhamin kreivikunnanvaltuuston suunnittelukomitea kuitenkin hyväksyi suunnitelmat ja sanoi, että puisto loisi työpaikkoja. Hakemus vaatii nyt lopullisen hyväksynnän hallitukselta, kertoi Local Democracy Reporting Service. Suunnitelmiin kuuluu toimistotalo entisen Durham Trinity Schoolin paikalle ja liikepuisto, jossa on kauppoja, ravintoloita, kuntosaleja ja toimistoja. Willingtonia ja Hunwickia edustava työväenpuolueen valtuutettu Fraser Tinsley sanoi: "Luulen, että kaikki ovat yhtä mieltä siitä, että ajatus liikekeskuksesta on tervetullut. "Aykley Headsin alueelle aiotaan rakentaa jotain, mikä on Durhamin kreivikunnan mahdollisuus kilpailla Manchesterin, Cambridgen ja Yorkin kaltaisten kaupunkien kanssa. "Tämä on myönteinen perintö tulevaisuutta varten." Kaksi yhdeksänhenkisen lautakunnan jäsentä, oppositiossa olevat liberaalidemokraattien valtuutetut Amanda Hopgood ja Mark Wilkes, pidättäytyivät äänestämästä sen jälkeen, kun heidän ehdotuksensa tiukemmista ehdoista hylättiin. Seuraa BBC North East &amp; Cumbriaa Twitterissä, Facebookissa ja Instagramissa. Lähetä juttuideoita osoitteeseen northeastandcumbria@bbc.co.uk.</w:t>
      </w:r>
    </w:p>
    <w:p>
      <w:r>
        <w:rPr>
          <w:b/>
        </w:rPr>
        <w:t xml:space="preserve">Yhteenveto</w:t>
      </w:r>
    </w:p>
    <w:p>
      <w:r>
        <w:t xml:space="preserve">Suunnitelmat purkaa neuvoston päämaja ja tehdä tilaa yrityspuistolle, jonka toivotaan luovan 4 000 työpaikkaa, ovat edenneet askeleen lähemmäksi.</w:t>
      </w:r>
    </w:p>
    <w:p>
      <w:r>
        <w:rPr>
          <w:b/>
          <w:u w:val="single"/>
        </w:rPr>
        <w:t xml:space="preserve">Asiakirjan numero 54460</w:t>
      </w:r>
    </w:p>
    <w:p>
      <w:r>
        <w:t xml:space="preserve">Mansaaren rannan uimavesille tiukemmat testit</w:t>
      </w:r>
    </w:p>
    <w:p>
      <w:r>
        <w:t xml:space="preserve">Tynwald on tukenut strategiaa, jolla pyritään hyväksymään vuonna 2006 annettu EU:n uimavesidirektiivi saaren lahtien osalta. Ympäristöministeri sanoi, että sen ansiosta ihmiset voivat tehdä "tietoisempia päätöksiä siitä, milloin ja missä" he uivat. Kesän aikana tehdään viikoittaisia testejä bakteerien varalta ja asetetaan kylttejä, joiden avulla ihmiset saavat tietoa veden laadusta. Vuoden 1976 direktiivin korvaavan vuoden 2006 direktiivin mukaan ympäristö-, elintarvike- ja maatalousministeriö luokittelee veden laadun uimiseen soveltuvaksi huonoksi, riittäväksi, hyväksi tai erinomaiseksi. Muutosten myötä Manxin rannoille otettaisiin käyttöön vähimmäisvaatimus "hyvä". Uusilla säännöillä myös yksinkertaistetaan testausta vähentämällä seulottavien bakteerien määrää ja otetaan käyttöön ennakoivampi lähestymistapa tulosten ilmoittamiseen. Veden laatuun vaikuttavat muun muassa maatalouden valumat, huono sää ja joillakin alueilla jätevedet. Ympäristöministeri Geoffrey Boot sanoi, että veden laatu on parantunut merkittävästi viime vuosina, mikä on suurelta osin seurausta Manx Utilitiesin jätevesi-infrastruktuurin parantamisohjelmasta. Hänen mukaansa laatu "todennäköisesti paranee entisestään", kun syyskuuhun 2021 mennessä rakennetaan lisää alueellisia jätevedenpuhdistamoja. Maaliskuussa hyväksyttiin 23,5 miljoonan punnan hanke alueellisten jätevedenpuhdistamoiden rakentamiseksi Peeliin, Laxeyyn ja Baldrineen, ja Laxeyn puhdistamoa koskevat suunnitelmat on määrä esittää ensi vuonna.</w:t>
      </w:r>
    </w:p>
    <w:p>
      <w:r>
        <w:rPr>
          <w:b/>
        </w:rPr>
        <w:t xml:space="preserve">Yhteenveto</w:t>
      </w:r>
    </w:p>
    <w:p>
      <w:r>
        <w:t xml:space="preserve">Mansaaren rantojen vedenlaatua testataan entistä tiukemmin bakteerien varalta, jotta voidaan valvoa meressä uimisen turvallisuutta.</w:t>
      </w:r>
    </w:p>
    <w:p>
      <w:r>
        <w:rPr>
          <w:b/>
          <w:u w:val="single"/>
        </w:rPr>
        <w:t xml:space="preserve">Asiakirjan numero 54461</w:t>
      </w:r>
    </w:p>
    <w:p>
      <w:r>
        <w:t xml:space="preserve">Gary Barlow on ainoa soittaja, jonka nukkuvien kaksosten äiti sallii soittaa</w:t>
      </w:r>
    </w:p>
    <w:p>
      <w:r>
        <w:t xml:space="preserve">Norfolkilainen Natasha Butler kertoi, että hän laittoi usein varoituskyltin pystyyn, koska "heillä on vain vähän aikaa nukkua ja minulla töihin". Useat äidit The Unmumsy Mum -Facebook-sivulla ovat ylistäneet hänen ideaansa, mutta hän on saanut myös pahoinpitelyjä. Hän sanoi, että hän "kuolisi paikalle", jos Take That -laulaja ilmestyisi paikalle. Viestissä lukee, että koputtaa saa vain, jos "A - olet Gary Barlow, B - olen voittanut premium-obligaatioissa, C - joku tuttuni on kuollut". Draytonista Norwichin läheltä kotoisin oleva 37-vuotias Butler sanoi: "Teen tiistaisin töitä kotoa käsin, ja kaksoset olivat olleet aamulla esikoulussa. "He olivat väsyneitä, ja minun on haettava viisivuotias lapseni koulusta kolmelta, joten kello yksi oli pieni hetki, jolloin he saivat nukkua ja minä mennä töihin. "Laitan aina kyltin pystyyn. Sanat vaihtelevat, mutta tiistaina ajattelin, että 'ketä ei haittaisi keskeyttää meitä'." Kyltti on kerännyt Facebookissa yli 40 000 "tykkäystä" ja saanut satoja kehuja muilta äideiltä. Mutta hän sanoi, että sen jälkeen, kun tarina jaettiin Mail Online -lehdessä, hän oli saanut pahoinpitelyjä, kuten joitakin ihmisiä, jotka kutsuivat häntä "huomion tavoittelijaksi" ja arvostelivat häntä "laiskasta vanhemmuudesta". "Nyt toivon, etten olisi lähettänyt sitä", hän sanoi. "Se on kaikki kieli poskessa. Kuolisin heti, jos Gary Barlow kolkuttaisi ovelleni." Laulajaan on otettu yhteyttä kommenttia varten.</w:t>
      </w:r>
    </w:p>
    <w:p>
      <w:r>
        <w:rPr>
          <w:b/>
        </w:rPr>
        <w:t xml:space="preserve">Yhteenveto</w:t>
      </w:r>
    </w:p>
    <w:p>
      <w:r>
        <w:t xml:space="preserve">Eräs äiti on aiheuttanut kohua sosiaalisessa mediassa, koska hänen ovessaan oli kyltti, jonka mukaan hän avaisi ovensa Gary Barlow'lle vain nukkuvien kaksostensa takia.</w:t>
      </w:r>
    </w:p>
    <w:p>
      <w:r>
        <w:rPr>
          <w:b/>
          <w:u w:val="single"/>
        </w:rPr>
        <w:t xml:space="preserve">Asiakirjan numero 54462</w:t>
      </w:r>
    </w:p>
    <w:p>
      <w:r>
        <w:t xml:space="preserve">Kirkollinen jumalanpalvelus kahdeksan miljoonan kaatuneen sotaratsun muistoksi</w:t>
      </w:r>
    </w:p>
    <w:p>
      <w:r>
        <w:t xml:space="preserve">Neljä kirkkoa Coverdalessa, Pohjois-Yorkshiressä, liittyi yhteen järjestääkseen ulkoilmassa War Horse -muistojumalanpalveluksen. Hevoseläinten hyväntekeväisyysjärjestö Brooken mukaan kahdeksan miljoonaa hevosta, aasia ja muulia on arveltu kuolleen vuosien 1914 ja 1918 välillä. Ihmiset, hevoset ja koirat kokoontuivat Pinkers Pondin luona Leyburnissa. Lisää tarinoita Yorkshiresta Seremoniaan osallistuivat muun muassa Pohjois-Yorkshiren korkein sheriffi Christopher Legard ja kreivitär Charlotte Peel. Seurakunnat kutsuivat paikallisia kilpatalleja, ponikerhoja ja metsästysseuroja, ja jumalanpalveluksen tuotto meni Brookelle. Hannah Russell Brooken Every Horse Remembered -kampanjasta kertoi, että hevoset, aasit ja muulit kuolivat sodassa kranaattituleen, kaasuhyökkäyksiin ja äärimmäisiin olosuhteisiin. "On niin tärkeää, että kunnioitamme menneisyyden eläinten panosta, jotta voimme taata paremman tulevaisuuden tämän päivän hevosille, aaseille ja muuleille", hän sanoi. Ensimmäisen maailmansodan sotaratsu Warrior sai vuonna 2014 "eläinten Victoria-ristin" kaikkien brittijoukoissa palvelleiden eläinten panoksen kunniaksi.</w:t>
      </w:r>
    </w:p>
    <w:p>
      <w:r>
        <w:rPr>
          <w:b/>
        </w:rPr>
        <w:t xml:space="preserve">Yhteenveto</w:t>
      </w:r>
    </w:p>
    <w:p>
      <w:r>
        <w:t xml:space="preserve">Kahdeksan miljoonaa hevosta, aasia ja muulia, jotka kuolivat palveluksessa ensimmäisen maailmansodan aikana, on muistettu jumalanpalveluksessa.</w:t>
      </w:r>
    </w:p>
    <w:p>
      <w:r>
        <w:rPr>
          <w:b/>
          <w:u w:val="single"/>
        </w:rPr>
        <w:t xml:space="preserve">Asiakirjan numero 54463</w:t>
      </w:r>
    </w:p>
    <w:p>
      <w:r>
        <w:t xml:space="preserve">Bristolin johtaja uhkaa oikeustoimilla ilmaiskoulua vastaan</w:t>
      </w:r>
    </w:p>
    <w:p>
      <w:r>
        <w:t xml:space="preserve">Suunnitelmat uuden Bristolin vapaan koulun avaamiseksi Westbury-on-Trymiin syyskuussa on hyväksytty periaatteessa. Clare Bradford, joka johtaa läheistä Henbury-koulua, on kirjoittanut opetusministeriölle ja ilmoittanut hakevansa oikeudellista muutosta, jos rahoitus hyväksytään. Bristol Free School Trust on kiistänyt, että se kohdistuu varakkaisiin. Hallitus väittää, että vanhempien, hyväntekeväisyysjärjestöjen tai uskonnollisten elinten perustamat vapaakoulut auttavat nostamaan standardeja. "Takapakkia" Westminster rahoittaa niitä suoraan, mutta ne eivät ole paikallisviranomaisten valvonnassa. Bristolin vapaakoulusta tulee Englannin suurin laatuaan. Bradford sanoi, että sen sijainti ja sisäänpääsypolitiikka houkuttelisivat etuoikeutetuista taustoista tulevia lapsia pois hänen koulustaan. "Tapa, jolla tämä vapaa koulu suunnitellaan, johtaa entistä suurempaan sosiaaliseen jakautumiseen, koska se on selvästi suunnattu keskiluokkaisille perheille", hän sanoi. "Henburyn kaltaisille kouluille, jotka ovat aidosti peruskouluja, tämä on askel taaksepäin." Bristol Free School Trustin puheenjohtaja Blair King sanoi: "Sisäänottopolitiikkamme ja valuma-alueemme käsittää sosiaalisesti vähemmän varakkaita alueita, kuten Southmead ja Sea Mills. "Kannustamme näiden koulujen oppilaita ja vanhempia tulemaan avoimiin oviin ja näkemään, mistä koulussa on kyse, ja toivottavasti he voivat hakea ja saada aikaan sen olennaisen sekoituksen oppilaita, joka hyödyttää kaikkia."</w:t>
      </w:r>
    </w:p>
    <w:p>
      <w:r>
        <w:rPr>
          <w:b/>
        </w:rPr>
        <w:t xml:space="preserve">Yhteenveto</w:t>
      </w:r>
    </w:p>
    <w:p>
      <w:r>
        <w:t xml:space="preserve">Bristolilainen rehtori on uhannut ryhtyä oikeustoimiin ehdotetun uuden "ilmaiskoulun" vuoksi, joka on hänen mukaansa suunnattu varakkaalle keskiluokalle.</w:t>
      </w:r>
    </w:p>
    <w:p>
      <w:r>
        <w:rPr>
          <w:b/>
          <w:u w:val="single"/>
        </w:rPr>
        <w:t xml:space="preserve">Asiakirjan numero 54464</w:t>
      </w:r>
    </w:p>
    <w:p>
      <w:r>
        <w:t xml:space="preserve">Irlannin passien kysyntä kaksinkertaistuu Britanniassa Brexit-äänestyksen jälkeen.</w:t>
      </w:r>
    </w:p>
    <w:p>
      <w:r>
        <w:t xml:space="preserve">Irlannin ulkoasiainministeriön uudet luvut osoittavat, että heinäkuun ja syyskuun välisenä aikana Britannian hakemusten määrä kasvoi 96 prosenttia. Syyskuussa 2015 hakemuksia oli 3 431, kun taas syyskuussa 2016 niitä oli 7 518. Myös Pohjois-Irlannista tulevat hakemukset ovat kasvaneet äänestyksen jälkeen. Ne ovat lisääntyneet kaksi kolmasosaa Brexit-päätöksen jälkeisten kolmen kuukauden aikana. 119 %:n kasvu syyskuussa Lukumääräisesti Pohjois-Irlannista on tullut heinäkuusta lähtien 15 757 hakemusta, kun vastaava luku viime vuonna oli 9 401. Pelkästään Pohjois-Irlantia koskevat luvut osoittavat, että kysyntä oli voimakkainta kesän lopulla: Isossa-Britanniassa suuntaus on ollut nouseva kolmen viime kuukauden aikana: Isossa-Britanniassa asuvilta henkilöiltä on heinäkuun jälkeen haettu 21 549 Irlannin passia, kun vastaava luku viime vuonna oli 10 959.</w:t>
      </w:r>
    </w:p>
    <w:p>
      <w:r>
        <w:rPr>
          <w:b/>
        </w:rPr>
        <w:t xml:space="preserve">Yhteenveto</w:t>
      </w:r>
    </w:p>
    <w:p>
      <w:r>
        <w:t xml:space="preserve">Isossa-Britanniassa asuvien Irlannin passia koskevien hakemusten määrä on lähes kaksinkertaistunut sen jälkeen, kun Yhdistynyt kuningaskunta äänesti Euroopan unionista eroamisesta.</w:t>
      </w:r>
    </w:p>
    <w:p>
      <w:r>
        <w:rPr>
          <w:b/>
          <w:u w:val="single"/>
        </w:rPr>
        <w:t xml:space="preserve">Asiakirjan numero 54465</w:t>
      </w:r>
    </w:p>
    <w:p>
      <w:r>
        <w:t xml:space="preserve">Lisää Birminghamin kouluja joutuu "Troijan hevosen" kirjeen tutkinnan kohteeksi.</w:t>
      </w:r>
    </w:p>
    <w:p>
      <w:r>
        <w:t xml:space="preserve">Neljä koulua mainittiin nimettömässä kirjeessä, jossa kerrottiin suunnitelmista ottaa käyttöön lisää islamin periaatteita. Dfe ilmoitti tutkivansa väitteitä, joiden mukaan niin sanottu Operaatio Troijan hevonen -ohjelma oli kohdistunut kahteentoista kouluun. Park View Education Trust, joka ylläpitää kolmea näistä kouluista, on kiistänyt väitteet. Ofstedin virkamiehet ovat vierailleet Park View'n, Nansenin ala-asteen ja Golden Hillockin kouluissa, jotka kaikki kuuluvat Trustiin. Park View'n koulun johtaja Tahir Alam on kiistänyt osallisuutensa kirjeeseen ja sanonut, että se "mustamaalasi" hänen mainettaan. Dfe sanoi, että sen oma tutkimus väitteistä on käynnissä Birminghamin kaupunginvaltuuston aiemmin ilmoittaman tutkinnan ohella. Dfe:n tiedottajan mukaan se ryhtyisi "tiukkoihin toimenpiteisiin", jos se havaitsisi, että normeja ei noudateta. "Jos saamme tietää huolestuttavista asioista, toimimme nopeasti niiden ratkaisemiseksi", he lisäsivät. Viranomaiset eivät ole vielä selvittäneet, onko kirje, joka ilmeisesti lähetettiin joltain birminghamilaiselta Bradfordissa asuvalle yhteyshenkilölle, aito. Nelisivuisessa asiakirjassa ehdotettiin menetelmiä, joilla johtava henkilöstö ja koulunjohtajat korvattaisiin islaminuskolle myötämielisillä henkilöillä. Siinä ilmoitettiin olevan vastuussa Adderleyn ala-asteen, Saltleyn koulun, Park View Schoolin ja Regents Park Community Primary Schoolin johtajien vaihtamisesta.</w:t>
      </w:r>
    </w:p>
    <w:p>
      <w:r>
        <w:rPr>
          <w:b/>
        </w:rPr>
        <w:t xml:space="preserve">Yhteenveto</w:t>
      </w:r>
    </w:p>
    <w:p>
      <w:r>
        <w:t xml:space="preserve">Useampia birminghamilaisia kouluja tutkitaan väitetyn juonen vuoksi, jonka tarkoituksena on syrjäyttää rehtorit, opetusministeriö (Dfe) on kertonut.</w:t>
      </w:r>
    </w:p>
    <w:p>
      <w:r>
        <w:rPr>
          <w:b/>
          <w:u w:val="single"/>
        </w:rPr>
        <w:t xml:space="preserve">Asiakirjan numero 54466</w:t>
      </w:r>
    </w:p>
    <w:p>
      <w:r>
        <w:t xml:space="preserve">Miestä syytetään Zsuzsanna Besenyein murhasta</w:t>
      </w:r>
    </w:p>
    <w:p>
      <w:r>
        <w:t xml:space="preserve">Kuusi päivää kadoksissa olleen 37-vuotiaan Zsuzsanna Besenyein ruumis löydettiin Le Pulecin rannalta St Ouenista aiemmin tässä kuussa. Jerseyssä asuva Jamie Lee Warn pidätettiin perjantaina. Jerseyn poliisin mukaan 54-vuotias mies, jota syytetään murhasta ja oikeudenkäynnin vääristämisen yrityksestä, saapuu maanantaina Jerseyn oikeusistuimeen.</w:t>
      </w:r>
    </w:p>
    <w:p>
      <w:r>
        <w:rPr>
          <w:b/>
        </w:rPr>
        <w:t xml:space="preserve">Yhteenveto</w:t>
      </w:r>
    </w:p>
    <w:p>
      <w:r>
        <w:t xml:space="preserve">Miestä on syytetty unkarilaisen naisen murhasta Jerseyssä.</w:t>
      </w:r>
    </w:p>
    <w:p>
      <w:r>
        <w:rPr>
          <w:b/>
          <w:u w:val="single"/>
        </w:rPr>
        <w:t xml:space="preserve">Asiakirjan numero 54467</w:t>
      </w:r>
    </w:p>
    <w:p>
      <w:r>
        <w:t xml:space="preserve">Southend Pier avataan osittain uudelleen viikonloppuisin</w:t>
      </w:r>
    </w:p>
    <w:p>
      <w:r>
        <w:t xml:space="preserve">Paikallinen kalastustroolari törmäsi Southendin laituriin 17. helmikuuta, jolloin osa laiturin käytävästä vaurioitui. Southend Borough Councilin mukaan hätäkorjausten valmistumisen jälkeen kävelytie voitiin avata uudelleen jalankulkijoille tänä viikonloppuna. Se suljetaan jälleen maanantaina, mutta laiturille toivotaan pääsevän yleisön käyttöön tulevina viikonloppuina. Valtuusto sanoi, että työ vetonaulan junaradan vaurioiden korjaamiseksi on käynnissä, ja se toivoi, että laituri olisi täysin avoinna maaliskuun loppuun mennessä. Laiturin isku vaurioitti kahta pystysuoraa tukipaalua, kahta vaakapalkkia ja poikkipalkkeja noin neljännesmailin päässä rannasta. Viime kuussa sattunut tapaus oli 17. kerta, kun laiva osui 1,3 mailin (2,16 km) laituriin, joka on yksi maailman pisimmistä huvilaitureista.</w:t>
      </w:r>
    </w:p>
    <w:p>
      <w:r>
        <w:rPr>
          <w:b/>
        </w:rPr>
        <w:t xml:space="preserve">Yhteenveto</w:t>
      </w:r>
    </w:p>
    <w:p>
      <w:r>
        <w:t xml:space="preserve">Essexin huvilaituri, joka jouduttiin sulkemaan kalastusaluksen törmättyä siihen, avataan osittain uudelleen.</w:t>
      </w:r>
    </w:p>
    <w:p>
      <w:r>
        <w:rPr>
          <w:b/>
          <w:u w:val="single"/>
        </w:rPr>
        <w:t xml:space="preserve">Asiakirjan numero 54468</w:t>
      </w:r>
    </w:p>
    <w:p>
      <w:r>
        <w:t xml:space="preserve">Robert Burnsin säkeet takaisin Dumfries Globe Innin ikkunaan</w:t>
      </w:r>
    </w:p>
    <w:p>
      <w:r>
        <w:t xml:space="preserve">Skotlannin kansallisbardi kaiversi runot jonkinlaisella timanttikynällä - tai mahdollisesti timanttisormuksella - kaupungin Globe Innin ikkunoihin. Pubin omistaja myi runot, mutta hän joutui vaikeuksiin 1800-luvulla, ja yritys ostaa ne takaisin epäonnistui. Nyt puuttuvista riveistä on tehty tarkat jäljennökset, ja ne on asetettu takaisin paikoilleen huolellisella tekniikalla. Yläkerran pieni puuverhoiltu makuuhuone, jossa Burns usein nukkui, on säilytetty sellaisena kuin hän olisi sen tuntenut. Sen ikkunoihin hän kirjoitti viisi säettä. Kaksi niistä ei ole koskaan ollut poissa, mutta kolme muuta on myyty, ja ostotarjous niistä epäonnistui sata vuotta sitten. Lasit päätyivät Allowayn Burns-museoon, joka ei halua luopua niistä. Lopulta kuitenkin sovittiin, että niistä voitaisiin tehdä tarkat jäljennökset, ja ne on nyt saatu valmiiksi ja asennettu Dumfriesiin.</w:t>
      </w:r>
    </w:p>
    <w:p>
      <w:r>
        <w:rPr>
          <w:b/>
        </w:rPr>
        <w:t xml:space="preserve">Yhteenveto</w:t>
      </w:r>
    </w:p>
    <w:p>
      <w:r>
        <w:t xml:space="preserve">Kolme Robert Burnsin Dumfriesin pubissa lasiin kaiverrettua säkeistöä on palannut 177 vuoden tauon jälkeen.</w:t>
      </w:r>
    </w:p>
    <w:p>
      <w:r>
        <w:rPr>
          <w:b/>
          <w:u w:val="single"/>
        </w:rPr>
        <w:t xml:space="preserve">Asiakirjan numero 54469</w:t>
      </w:r>
    </w:p>
    <w:p>
      <w:r>
        <w:t xml:space="preserve">Yhdysvaltalainen räppäri Kanye West katoaa sosiaalisesta mediasta</w:t>
      </w:r>
    </w:p>
    <w:p>
      <w:r>
        <w:t xml:space="preserve">Syyt olivat epäselvät, mutta viime marraskuussa hän lopetti kiertueen ennenaikaisesti. Hän oli syyttänyt räppärikollegaansa Jay-Z:tä yrityksestä tappaa hänet ja poistui lavalta ilmoitettuaan äänestävänsä Donald Trumpia. Hänen vaimonsa, tosi-tv-tähti Kim Kardashian, on edelleen Twitterissä, ja hänellä on 51 miljoonaa seuraajaa. Hän on mainostanut hänen ja miehensä lastenvaatemallistoa. Pian sen jälkeen, kun Westin tilit poistettiin käytöstä, hän twiittasi, että hän oli piirtänyt käsin logon vaatemallistolle. Fanit vastasivat pyyntöön, että hän suostuttelisi miehensä palaamaan takaisin. West oli jo aiemmin tänä vuonna omaksunut hiljaisemman lähestymistavan sosiaaliseen mediaan ja poistanut tiettävästi joitakin aiempia Trump-myönteisiä twiittejään. Hänen romahduksensa tuli myös sen jälkeen, kun hänen vaimoltaan ryöstettiin arviolta 10 miljoonan euron (8,7 miljoonaa puntaa; 10,5 miljoonaa dollaria) arvosta koruja Pariisissa viime lokakuussa.</w:t>
      </w:r>
    </w:p>
    <w:p>
      <w:r>
        <w:rPr>
          <w:b/>
        </w:rPr>
        <w:t xml:space="preserve">Yhteenveto</w:t>
      </w:r>
    </w:p>
    <w:p>
      <w:r>
        <w:t xml:space="preserve">Yhdysvaltalainen rap-tähti Kanye West näyttää poistaneen sosiaalisen median Twitter- ja Instagram-tilinsä, joilla oli kymmeniä miljoonia seuraajia.</w:t>
      </w:r>
    </w:p>
    <w:p>
      <w:r>
        <w:rPr>
          <w:b/>
          <w:u w:val="single"/>
        </w:rPr>
        <w:t xml:space="preserve">Asiakirjan numero 54470</w:t>
      </w:r>
    </w:p>
    <w:p>
      <w:r>
        <w:t xml:space="preserve">Brexit ilman sopimusta: DAERA vastaa Yellowhammer-varoitukseen</w:t>
      </w:r>
    </w:p>
    <w:p>
      <w:r>
        <w:t xml:space="preserve">Conor MacauleyBBC NI:n maatalous- ja ympäristökirjeenvaihtaja Eri alat kärsisivät eri tavoin, sanoi Derek Williamson, joka johtaa maatalous-, ympäristö- ja maaseutuasioiden ministeriön (Department of Agriculture Environment and Rural Affairs, DAERA) brexit-varautumissuunnittelua. DAERA on sanonut, että kaikki yritykset eivät pystyisi noudattamaan EU:n kauppasääntöjä. Ministeriö osallistui hallituksen laatimaan arvioon, joka koskee brexitin toteutumista ilman sopimusta. Viisisivuisessa Operation Yellowhammer -asiakirjassa todetaan, että Pohjois-Irlannin maatalous- ja elintarvikeala voi kärsiä pahasti, kun jotkut yritykset joutuvat lopettamaan kaupankäynnin ja toiset kamppailevat tullitariffien vaikutusten kanssa. Williamsonin mukaan raportti oli kuitenkin pahin mahdollinen skenaario, ja hän toivoi, ettei se olisi niin synkkä kuin on esitetty. On arvioitu, että jopa 1,9 miljoonaa eläinlääkärin allekirjoittamaa kauppatodistusta voitaisiin tarvita, jos EU:n kanssa käytävä kauppa jatkuu nykyisellä tavalla. Williamson sanoi, että kysymystä siitä, kuinka paljon todistuksia tarvittaisiin ja kuinka monta eläinlääkäriä tarvittaisiin allekirjoittamaan niitä, työstetään parhaillaan. Hän osallistui Ballymenassa järjestettyyn tilaisuuteen, jossa neuvottiin maatalouselintarviketeollisuutta Brexitin vaikutuksista.</w:t>
      </w:r>
    </w:p>
    <w:p>
      <w:r>
        <w:rPr>
          <w:b/>
        </w:rPr>
        <w:t xml:space="preserve">Yhteenveto</w:t>
      </w:r>
    </w:p>
    <w:p>
      <w:r>
        <w:t xml:space="preserve">Pohjois-Irlannin maatalous- ja elintarvikealan tulevaisuus ei toivottavasti ole niin "synkkä" kuin hallituksen Yellowhammer-asiakirjassa hahmotellaan, eräs korkea-arvoinen virkamies on sanonut.</w:t>
      </w:r>
    </w:p>
    <w:p>
      <w:r>
        <w:rPr>
          <w:b/>
          <w:u w:val="single"/>
        </w:rPr>
        <w:t xml:space="preserve">Asiakirjan numero 54471</w:t>
      </w:r>
    </w:p>
    <w:p>
      <w:r>
        <w:t xml:space="preserve">Margaret Jaconelli häviää vuoden 2014 kisojen häätöoikeudenkäynnin</w:t>
      </w:r>
    </w:p>
    <w:p>
      <w:r>
        <w:t xml:space="preserve">Glasgow'n kaupunginvaltuusto sai pakkolunastusmääräyksen Margaret Jaconellin vuokra-asunnosta ja korotti alkuperäisen 30 000 punnan tarjouksen 90 000 puntaan. 52-vuotias sanoi, ettei tämä riitä toisen talon ostamiseen, ja valitti häätömääräyksestä. Seriffi on nyt antanut tuomion häntä vastaan, mikä vapauttaa tien häätöön. Asunto, jossa Jaconelli on asunut 34 vuotta, sijaitsee alueella, joka on varattu vuoden 2014 Kansainyhteisön kisojen urheilijakyläksi. Valitusoikeudenkäynti Hän on nyt ainoa jäljellä oleva asukas vuokrakerrostalossa. Sheriffi Charles McFarlane, QC, myönsi edellisessä valituskierroksella neuvostolle luvan häätää Jaconelli 48 tunnin kuluessa. Hän sai kuitenkin jäädä Ardenlea Streetillä sijaitsevaan asuntoonsa, kunnes hänen valituksensa oli käsitelty. Glasgow'n sheriffituomioistuimessa viime kuussa käsitellyssä asiassa kuultiin rouva Jaconellin asianajajan Mike Daillyn ja Glasgow'n kaupunginvaltuuston oikeudellisia perusteluja. Sheriffiylijohtaja James Taylor on nyt antanut kirjallisen päätöksen isoäitiä vastaan. Rouva Jaconelli voi nyt valittaa hänelle myönnetystä korvauksesta Lands Tribunalin kautta, mutta joutuu jättämään kotinsa.</w:t>
      </w:r>
    </w:p>
    <w:p>
      <w:r>
        <w:rPr>
          <w:b/>
        </w:rPr>
        <w:t xml:space="preserve">Yhteenveto</w:t>
      </w:r>
    </w:p>
    <w:p>
      <w:r>
        <w:t xml:space="preserve">Glasgow'lainen isoäiti on hävinnyt oikeustaistelunsa neuvoston suunnitelmia vastaan purkaa hänen kotinsa Kansainyhteisön kisojen vuoksi.</w:t>
      </w:r>
    </w:p>
    <w:p>
      <w:r>
        <w:rPr>
          <w:b/>
          <w:u w:val="single"/>
        </w:rPr>
        <w:t xml:space="preserve">Asiakirjan numero 54472</w:t>
      </w:r>
    </w:p>
    <w:p>
      <w:r>
        <w:t xml:space="preserve">Kolumbian Farc: Ensimmäinen kapinallisryhmä palaa siviilielämään</w:t>
      </w:r>
    </w:p>
    <w:p>
      <w:r>
        <w:t xml:space="preserve">YK:n edustusto myönsi 12 miehelle todistukset Bogotassa järjestetyssä seremoniassa. Tuhannet kapinalliset ovat luovuttaneet aseensa sen jälkeen, kun Farc allekirjoitti rauhansopimuksen hallituksen kanssa viime vuonna. Sopimus päätti yli viisi vuosikymmentä kestäneen konfliktin. Noin 7 000 Kolumbian vallankumouksellisten asevoimien (Farc) jäsentä on edelleen eri puolilla Kolumbiaa sijaitsevilla demobilisointialueilla odottamassa, että heidät rekisteröidään, jotta he voivat palata siviilielämään. Perjantain tapahtuma oli alku "jatkuvalle prosessille, jonka tarkoituksena on sertifioida Farcin jäsenet, jotka siirtyvät siviilielämään laskettuaan aseensa", YK totesi lausunnossaan. Historialliseen rauhansopimukseen päästiin Kuuban pääkaupungissa Havannassa neljän vuoden ajan käytyjen neuvottelujen jälkeen. Sen ehtojen mukaan kaikki aseet olisi pitänyt luovuttaa 1. toukokuuta mennessä, mutta YK:n mukaan viivästyksiä on esiintynyt. Presidentti Juan Manuel Santos sai viime vuonna Nobelin rauhanpalkinnon ponnisteluistaan rauhan aikaansaamiseksi Farcin kanssa.</w:t>
      </w:r>
    </w:p>
    <w:p>
      <w:r>
        <w:rPr>
          <w:b/>
        </w:rPr>
        <w:t xml:space="preserve">Yhteenveto</w:t>
      </w:r>
    </w:p>
    <w:p>
      <w:r>
        <w:t xml:space="preserve">Kaksitoista Kolumbian Farc-ryhmään kuuluvaa kapinallista on integroitu uudelleen siviilielämään sen jälkeen, kun he ovat ensimmäisenä ryhmänä saaneet päätökseen YK:n valvoman aseistariisuntaprosessin.</w:t>
      </w:r>
    </w:p>
    <w:p>
      <w:r>
        <w:rPr>
          <w:b/>
          <w:u w:val="single"/>
        </w:rPr>
        <w:t xml:space="preserve">Asiakirjan numero 54473</w:t>
      </w:r>
    </w:p>
    <w:p>
      <w:r>
        <w:t xml:space="preserve">Uudet Pohjois-Walesin ja Liverpoolin junayhteydet alkavat toukokuussa</w:t>
      </w:r>
    </w:p>
    <w:p>
      <w:r>
        <w:t xml:space="preserve">Wrexhamin päärautatieasemalta lähtee päivittäin suoria vuoroja Liverpooliin, ja viikoittaisia vuoroja lisätään 215 kappaletta. Palvelut otetaan käyttöön Network Railin Cheshiressä sijaitsevan Halton Curven parantamisen ansiosta. Se on ollut vuosikymmeniä lähes suljettu matkustajilta, ja siellä on liikennöity vain satunnaisesti kesäisin. Transport for Walesin (TfW) johtaja James Price sanoi: "Se on merkittävä taloudellinen piristysruiske alueelle. "Se, että Transport for Wales tarjoaa viikoittain 215 upouutta palvelua, todella vahvistaa sitoutumistamme paremman liikenneverkon rakentamiseen kaikille." Wrexhamista tulevat matkustajat vaihtavat tällä hetkellä Bidstonissa tai Chesterissä päästäkseen Liverpooliin. Suorat vuorot lakkautettiin 1970-luvulla, ja niiden palauttamista on vaadittu jo vuosia sitten. TfW:n mukaan Wrexhamin päärautatieaseman ja Liverpool Lime Streetin välinen edestakainen vuoro maksaa 11,50 puntaa. Marcus Barnes Network Rail -verkostosta selitti, että radan ja merkinantojärjestelmän parannukset Halton Curvella Frodshamin lähellä valmistuivat viime toukokuussa ja että ne "avaavat runsaasti vapaa-ajan ja liiketoimintamahdollisuuksia". Marina Farey North Cheshire Community Rail Partnership -matkustajaryhmästä sanoi, että uudet palvelut ovat "merkittävä tapahtuma alueellemme". "Se avaa mahdollisuuksia paikallisyhteisöillemme ja edistää sosiaalista ja taloudellista kehitystä", hän sanoi.</w:t>
      </w:r>
    </w:p>
    <w:p>
      <w:r>
        <w:rPr>
          <w:b/>
        </w:rPr>
        <w:t xml:space="preserve">Yhteenveto</w:t>
      </w:r>
    </w:p>
    <w:p>
      <w:r>
        <w:t xml:space="preserve">Pohjois-Walesin, Cheshiren ja Liverpoolin yhdistävät uudet junayhteydet alkavat ensi kuussa, kun 1,5 mailin pituinen rataosuus on parannettu.</w:t>
      </w:r>
    </w:p>
    <w:p>
      <w:r>
        <w:rPr>
          <w:b/>
          <w:u w:val="single"/>
        </w:rPr>
        <w:t xml:space="preserve">Asiakirjan numero 54474</w:t>
      </w:r>
    </w:p>
    <w:p>
      <w:r>
        <w:t xml:space="preserve">Jerseyn asukkaat vaativat terveydenhuollon uudistusta</w:t>
      </w:r>
    </w:p>
    <w:p>
      <w:r>
        <w:t xml:space="preserve">Tulosten perusteella laaditaan ehdotuksia saaren terveydenhuollon tulevaisuudesta, jotka terveysministeriö esittää valtioille. Järjestelmän uudistamista koskevat ehdotukset käynnistetään toukokuun lopussa. Kyselyssä kysyttiin saarelaisilta, miten terveydenhuoltojärjestelmän pitäisi muuttua tulevaisuudessa ja miten muutokset pitäisi maksaa. Useimmat halusivat enemmän vastuuta omahoidosta, mahdollisuuksien mukaan kotona, nykyisten palvelujen ja hyväntekeväisyysjärjestöjen tukemana. Kaksi kolmasosaa kyselyyn vastanneista sanoi, että he menisivät harvemmin päivystyspoliklinikalle lievän sairauden vuoksi, jos siitä perittäisiin maksu. Terveysministerin sijainen Anne Pryke sanoi, että väestön ikääntyminen ja lisääntyvä hoidon tarve on otettava huomioon. Hän sanoi: "Meillä ei ole hoitoa yhteisössä niin paljon kuin haluaisimme. "Ihmiset sanovat haluavansa pysyä kodeissaan mahdollisimman pitkään, ja sen saavuttamiseksi meidän on tarjottava lisää hoitoa yhteisössä." Noin 1 500 ihmistä osallistui terveysministeriön mukaan täysin edustavaan kyselyyn.</w:t>
      </w:r>
    </w:p>
    <w:p>
      <w:r>
        <w:rPr>
          <w:b/>
        </w:rPr>
        <w:t xml:space="preserve">Yhteenveto</w:t>
      </w:r>
    </w:p>
    <w:p>
      <w:r>
        <w:t xml:space="preserve">Ihmiset haluavat saaren terveydenhuoltojärjestelmän perusteellista uudistamista, ilmenee palvelun tulevaisuutta tarkastelevasta kyselystä.</w:t>
      </w:r>
    </w:p>
    <w:p>
      <w:r>
        <w:rPr>
          <w:b/>
          <w:u w:val="single"/>
        </w:rPr>
        <w:t xml:space="preserve">Asiakirjan numero 54475</w:t>
      </w:r>
    </w:p>
    <w:p>
      <w:r>
        <w:t xml:space="preserve">Terry Jones "yhä täällä" dementiasta huolimatta, sanoo Eric Idle.</w:t>
      </w:r>
    </w:p>
    <w:p>
      <w:r>
        <w:t xml:space="preserve">"Minusta ei vaikuta siltä, että hän olisi onneton", Idle sanoi Radio Timesille. "Hän ei ole vielä unohtanut, kuka hän on. Terry on yhä täällä. Hän ei ole poissa." Aiemmin tänä vuonna kerrottiin, että 73-vuotiaalla on primaarisesti etenevä afasia, joka on dementian vakava muoto. "Se on ollut tulossa noin viiden tai kuuden vuoden ajan", Idle paljasti. "Olemme kaikki tienneet siitä. Olin vain onnellinen, että onnistuimme tekemään Monty Python -esitykset O2:ssa, kun vielä saimme hänet sen läpi." Jones ja Idle esiintyivät John Cleesen, Terry Gilliamin ja Michael Palinin kanssa Lontoon areenalla vuonna 2014. "Sanoimme: 'Kuule, Terry, älä huoli, me hoidamme sinut tästä läpi'", Idle sanoi. "'Olemme kaikki tässä mukana yhdessä.'" Idle jatkoi sanomalla, että Jonesin tila oli "alkanut näkyä" viime vuonna ja että hän oli "iloinen", että hänen sairautensa oli tullut julkisuuteen. Idle nähdään tänä jouluna BBC Two -kanavalla The Entire Universe -komediasarjassa, jonka pääosassa on professori Brian Cox. Seuraa meitä Facebookissa, Twitterissä @BBCNewsEnts tai Instagramissa bbcnewsents. Jos sinulla on juttuehdotus, lähetä sähköpostia osoitteeseen entertainment.news@bbc.co.uk.</w:t>
      </w:r>
    </w:p>
    <w:p>
      <w:r>
        <w:rPr>
          <w:b/>
        </w:rPr>
        <w:t xml:space="preserve">Yhteenveto</w:t>
      </w:r>
    </w:p>
    <w:p>
      <w:r>
        <w:t xml:space="preserve">Terry Jonesin dementia ei ole edennyt siihen vaiheeseen, että hän olisi tullut onnettomaksi ja tietämättömäksi siitä, kuka hän on, hänen Monty Python -tähtensä Eric Idle on sanonut.</w:t>
      </w:r>
    </w:p>
    <w:p>
      <w:r>
        <w:rPr>
          <w:b/>
          <w:u w:val="single"/>
        </w:rPr>
        <w:t xml:space="preserve">Asiakirjan numero 54476</w:t>
      </w:r>
    </w:p>
    <w:p>
      <w:r>
        <w:t xml:space="preserve">Afganistanilainen "vihreäsilmäinen tyttö": Pakistan karkottaa Sharbat Gulan</w:t>
      </w:r>
    </w:p>
    <w:p>
      <w:r>
        <w:t xml:space="preserve">Sharbat Gula oli istunut 15 päivän vankeusrangaistusta sairaalassa, jossa häntä hoidettiin C-hepatiitin vuoksi. Hänet ja hänen neljä lastaan luovutettiin rajalla. Myöhemmin hän tapasi presidentti Ashraf Ghanin Kabulissa. Gula, joka muistetaan ahdistavista vihreistä silmistään, pakeni lapsena Neuvostoliiton miehittämästä Afganistanista. Hän ja miljoonat muut afganistanilaiset hakivat turvaa naapurimaista Pakistanista ja Iranista. Pidätettyään hänet Peshawarissa lähellä rajaa 23. lokakuuta hän tunnusti syyllisyytensä kaikkiin syytteisiin ja sai 110 000 rupian (1 100 dollarin) sakon. Hän olisi voinut joutua vuosiksi vankilaan. Pakistan on alkanut puuttua maassa asuviin pakolaisiin, kun suhteet Afganistaniin ja Intiaan ovat huonontuneet nopeasti. Valokuvaaja Steve McCurry otti kuuluisan "afgaanityttö"-kuvan vuonna 1984 pakolaisleirillä Luoteis-Pakistanissa Afganistanin neuvostomiehityksen aikana. Se johti yhteen kaikkien aikojen tunnistettavimmista lehden kansista. Hän löysi tytön 17 vuotta myöhemmin, kun hän asui Tora Boran alueella Afganistanissa. Gula muutti myöhemmin takaisin Pakistaniin, ja hän piti yhteyttä. McCurry kertoi hiljattain palkanneensa Gulalle asianajajan tämän pidätyksen jälkeen. Pakistanilaisen henkilökortin, jota tarvitaan pankkitilin avaamiseen tai kiinteistön ostamiseen, saamiseen on tiukat rajoitukset. Muiden kuin pakistanilaisten henkilöllisyystodistusten hankkiminen on ollut laitonta siitä lähtien, kun niitä alettiin myöntää 1970-luvulla, mutta lakia ei ole pantu täytäntöön.</w:t>
      </w:r>
    </w:p>
    <w:p>
      <w:r>
        <w:rPr>
          <w:b/>
        </w:rPr>
        <w:t xml:space="preserve">Yhteenveto</w:t>
      </w:r>
    </w:p>
    <w:p>
      <w:r>
        <w:t xml:space="preserve">National Geographicin kannesta vuonna 1985 tunnetuksi tullut afganistanilaisnainen on karkotettu Pakistanista sen jälkeen, kun hänet oli tuomittu väärennetyistä henkilöllisyystodistuksista.</w:t>
      </w:r>
    </w:p>
    <w:p>
      <w:r>
        <w:rPr>
          <w:b/>
          <w:u w:val="single"/>
        </w:rPr>
        <w:t xml:space="preserve">Asiakirjan numero 54477</w:t>
      </w:r>
    </w:p>
    <w:p>
      <w:r>
        <w:t xml:space="preserve">Tuhannet osallistuvat Lincolnshiren Steampunk-festivaaliin</w:t>
      </w:r>
    </w:p>
    <w:p>
      <w:r>
        <w:t xml:space="preserve">Viktoriaanisen tieteiskirjallisuusilmiön puvustetut fanit osallistuvat tapahtumiin ja aktiviteetteihin eri puolilla kaupunkia. Nelipäiväinen tapahtuma juhlii kymmenettä vuottaan, ja sitä pidetään maailman suurimpana steampunk-tapahtumana. Yli 100 000 ihmisen odotetaan osallistuvan tapahtumiin, joihin kuuluu muun muassa paraateja, muotinäytöksiä, musiikki- ja komediaesityksiä sekä keskusteluja. Festivaalin järjestäjä John Naylor kuvaili Steampunkia seuraavasti: "Kuvittele 1800-luvun historiaa ja tieteiskirjallisuutta, kuten Jules Verne ja HG Wells, yhdistettynä moderniin kulttuuriin, nykyaikaisiin arvoihin ja mielikuvitukseen." Tish Toglet kuvaili festivaalia "viktoriaanisten futuristien" luovaksi juhlaksi. "Ompelen", hän sanoi, "joten takin tein itse asiassa verhoista. Tulin eilen junalla viisi tanssiaispukua, neljä päiväasua, kuusi hattua ja kolme aurinkovarjoa."</w:t>
      </w:r>
    </w:p>
    <w:p>
      <w:r>
        <w:rPr>
          <w:b/>
        </w:rPr>
        <w:t xml:space="preserve">Yhteenveto</w:t>
      </w:r>
    </w:p>
    <w:p>
      <w:r>
        <w:t xml:space="preserve">Tuhannet ihmiset eri puolilta maailmaa osallistuvat Lincolnin vuosittaiseen Steampunk-festivaaliin.</w:t>
      </w:r>
    </w:p>
    <w:p>
      <w:r>
        <w:rPr>
          <w:b/>
          <w:u w:val="single"/>
        </w:rPr>
        <w:t xml:space="preserve">Asiakirjan numero 54478</w:t>
      </w:r>
    </w:p>
    <w:p>
      <w:r>
        <w:t xml:space="preserve">Jerseyn ensikertalaisen ostajan lainasuunnitelma "vaatii tutkimuksia".</w:t>
      </w:r>
    </w:p>
    <w:p>
      <w:r>
        <w:t xml:space="preserve">Suunnitelmien mukaan hallitus voisi lainata rahaa saaren asukkaille, jotka haluavat päästä kiinteistötikkaille. Jos saarelaiset pystyvät säästämään 5 prosentin talletuksen, valtiot tarjoaisivat heille korotonta lainaa asuntolainan saamiseksi. Yrityspalveluiden valvontapaneeli ilmaisi huolensa siitä, että se voisi itse asiassa epäonnistua niiden auttamisessa, joita sillä oli tarkoitus auttaa. Jäsenet ovat pyytäneet lisätietoja siitä, mitä tapahtuu, jos asunnonomistaja laiminlyö asuntolainansa maksun tai haluaa myydä kiinteistönsä ennen lainaehtojen päättymistä. He haluavat myös, että järjestelmän mahdolliset vaikutukset muihin asuntojen omistajiin ja yleisiin markkinoihin selvitetään. Paneeli pyysi, että nämä tiedot julkistetaan ennen kuin valtioiden jäsenet keskustelevat suunnitelmista, jotka koskevat kuuden kuukauden kokeilua, johon osallistuu enintään 100 saarelaisasukasta.</w:t>
      </w:r>
    </w:p>
    <w:p>
      <w:r>
        <w:rPr>
          <w:b/>
        </w:rPr>
        <w:t xml:space="preserve">Yhteenveto</w:t>
      </w:r>
    </w:p>
    <w:p>
      <w:r>
        <w:t xml:space="preserve">Valtion arviointilautakunta on todennut, että tarvitaan lisää yksityiskohtia siitä, miten ensikertalaislainajärjestelmä voisi vaikuttaa Jerseyn asuntomarkkinoihin.</w:t>
      </w:r>
    </w:p>
    <w:p>
      <w:r>
        <w:rPr>
          <w:b/>
          <w:u w:val="single"/>
        </w:rPr>
        <w:t xml:space="preserve">Asiakirjan numero 54479</w:t>
      </w:r>
    </w:p>
    <w:p>
      <w:r>
        <w:t xml:space="preserve">Snapchat julkaisee päivitetyn sovelluksen hakkeroinnin jälkeen</w:t>
      </w:r>
    </w:p>
    <w:p>
      <w:r>
        <w:t xml:space="preserve">Se sanoi, että päivityksen avulla käyttäjät voivat kieltäytyä esiintymästä sen ominaisuudessa, Etsi ystäviä, kun he ovat vahvistaneet puhelinnumeronsa. Etsi ystäviä -palvelun avulla käyttäjät voivat ladata osoitekirjaan yhteystietonsa ja löytää muita, jotka myös käyttävät palvelua. Hakkerointi tapahtui sen jälkeen, kun tietoturvayhtiö varoitti sovelluksen haavoittuvuuksista. Gibson Security -tietoturvayhtiö nosti 25. joulukuuta julkaistussa raportissaan esiin puutteen, jota sen mukaan voitaisiin käyttää käyttäjien puhelinnumeroiden paljastamiseen. Protect Snapchat oli viime viikolla blogikirjoituksessaan myöntänyt, että "hyökkääjän oli mahdollista käyttää Find Friends -toiminnallisuutta ladatakseen suuren määrän satunnaisia puhelinnumeroita ja sovittaakseen ne yhteen Snapchatin käyttäjätunnusten kanssa". Se kuitenkin sanoi tuolloin, että se oli ryhtynyt toimenpiteisiin käyttäjien tietojen suojaamiseksi. Hakkerit onnistuivat kuitenkin edelleen lataamaan puhelinnumerot ja jopa julkaisemaan tiedot väliaikaisesti verkossa. Torstaina Snapchat sanoi, että Gibsonin raportti oli tehnyt "yksilöiden helpommaksi käyttää palveluitamme väärin ja rikkoa käyttöehtojamme". Snapchat sanoi, että sen lisäksi, että käyttäjät voivat kieltäytyä näkymästä Etsi ystäviä -palvelussa, se parantaa "muita rajoituksia, joilla puututaan tuleviin yrityksiin käyttää palveluitamme väärin".</w:t>
      </w:r>
    </w:p>
    <w:p>
      <w:r>
        <w:rPr>
          <w:b/>
        </w:rPr>
        <w:t xml:space="preserve">Yhteenveto</w:t>
      </w:r>
    </w:p>
    <w:p>
      <w:r>
        <w:t xml:space="preserve">Snapchat kertoi julkaisevansa päivitetyn version sovelluksestaan sen jälkeen, kun hakkerit latasivat 4,6 miljoonan tilin käyttäjätunnukset ja puhelinnumerot.</w:t>
      </w:r>
    </w:p>
    <w:p>
      <w:r>
        <w:rPr>
          <w:b/>
          <w:u w:val="single"/>
        </w:rPr>
        <w:t xml:space="preserve">Asiakirjan numero 54480</w:t>
      </w:r>
    </w:p>
    <w:p>
      <w:r>
        <w:t xml:space="preserve">Kenia aikoo valittaa islamilaisen Kadhi-tuomioistuimen päätöksestä</w:t>
      </w:r>
    </w:p>
    <w:p>
      <w:r>
        <w:t xml:space="preserve">Maanantaina kolme tuomaria totesi, että Kadhi-tuomioistuimet suosivat islamia muiden uskontojen kustannuksella, mikä on perustuslain vastaista, koska Kenia on maallinen maa. Kadhi-tuomioistuimet käsittelevät pääasiassa avioliitto- ja perintöasioita Kenian muslimivähemmistön keskuudessa. Ne ovat olleet kiistakysymys Kenian keskustellessa uudesta perustuslaista. Maan oikeusministeri Amos Wako sanoi, että tuomio itsessään on perustuslain vastainen ja luo huonon ennakkotapauksen. Kenian hallitus - Wako mukaan lukien - tukee perustuslakiluonnosta, joka sisältää Kadhi-tuomioistuimet. Kristilliset kirkot - jotka veivät Kadhi-tapauksen oikeuteen kuusi vuotta sitten - vastustavat kuitenkin tätä. Osana vallanjakosopimusta, jolla lopetettiin joulukuussa 2007 pidettyjen vaalien jälkeiset tappavat mellakat Keniassa, sovittiin, että laaditaan uusi perustuslaki. Ehdotetusta uudesta perustuslaista on määrä järjestää kansanäänestys elokuussa.</w:t>
      </w:r>
    </w:p>
    <w:p>
      <w:r>
        <w:rPr>
          <w:b/>
        </w:rPr>
        <w:t xml:space="preserve">Yhteenveto</w:t>
      </w:r>
    </w:p>
    <w:p>
      <w:r>
        <w:t xml:space="preserve">Kenian yleinen syyttäjä sanoo valittavansa tuomioistuimen päätöksestä, jossa eräs islamilaisten tuomioistuinten muoto julistetaan syrjiväksi.</w:t>
      </w:r>
    </w:p>
    <w:p>
      <w:r>
        <w:rPr>
          <w:b/>
          <w:u w:val="single"/>
        </w:rPr>
        <w:t xml:space="preserve">Asiakirjan numero 54481</w:t>
      </w:r>
    </w:p>
    <w:p>
      <w:r>
        <w:t xml:space="preserve">Craig Lindley: Barré-oireyhtymästä kärsivän puolesta Thaimaan sairaalassa</w:t>
      </w:r>
    </w:p>
    <w:p>
      <w:r>
        <w:t xml:space="preserve">Barnsleystä kotoisin oleva Craig Lindley, 35, romahti, kun hän oli Thaimaassa juhlimassa ystävänsä häitä. Hänellä on Guillain-Barrén oireyhtymä, harvinainen hermoston sairaus, mutta hänellä ei ole matkavakuutusta. Lindleyn veli Karl sanoi, että koko kokemus oli ollut "kauhea". "Hän heräsi, meni parvekkeelle ja lyyhistyi - hän ei tuntenut jalkojaan", veli sanoi. "Hänet oli vietävä pikaveneellä saarelta Koh Samuin sairaalaan." Guillain-Barrén oireyhtymä vaikuttaa ääreishermostoon, ja se koskettaa Yhdistyneessä kuningaskunnassa vuosittain noin 1 200 ihmistä. Karl sanoi, että Craigin sairaalaan saaminen maksoi 17 000 puntaa, minkä lisäksi sairaalalaskut olivat 3 000 puntaa päivässä ja hoito vielä päälle. Craigin ystävät, jotka olivat myös lomalla Thaimaassa, perustivat nettivetoomussivuston kerätäkseen varoja hoitokuluihin sen jälkeen, kun he huomasivat, ettei Craigin asiakirjoissa ollut voimassa olevaa matkavakuutusta. Tähän mennessä on kerätty 15 000 puntaa. Lindley on tehnyt paljon työtä nuorisoseurojen ja amatöörinyrkkeilyvalmennuksen parissa. Hän oli matkustellut ympäri maailmaa viimeiset viisi vuotta, mutta vietti viime vuoden työskennellen Saksassa. Craigin isä Frank, joka asuu Hoyle Millissä Barnsleyssa, sanoi, että sairauskulut olivat "tähtitieteelliset", mutta ystävien ja perheen tuki kustannusten kattamiseksi oli ollut "ilmiömäistä". Sean Tipton Association of British Travel Agents -järjestöstä (ABTA) sanoi, että ihmiset, joilla ei ole matkavakuutusta, saavat konsuliapua ulkoministeriöltä, mutta taloudellinen taakka jää ystäville ja perheelle. Ei ole tiedossa, kuinka kauan Lindley on sairaalassa Bangkokissa.</w:t>
      </w:r>
    </w:p>
    <w:p>
      <w:r>
        <w:rPr>
          <w:b/>
        </w:rPr>
        <w:t xml:space="preserve">Yhteenveto</w:t>
      </w:r>
    </w:p>
    <w:p>
      <w:r>
        <w:t xml:space="preserve">Thaimaassa uudenvuodenpäivänä vakavasti sairastuneen etelä-yorkshireläisen miehen hoitokulujen maksamiseksi on käynnistetty verkkovetoomus, kun laskut olivat yli 20 000 puntaa.</w:t>
      </w:r>
    </w:p>
    <w:p>
      <w:r>
        <w:rPr>
          <w:b/>
          <w:u w:val="single"/>
        </w:rPr>
        <w:t xml:space="preserve">Asiakirjan numero 54482</w:t>
      </w:r>
    </w:p>
    <w:p>
      <w:r>
        <w:t xml:space="preserve">Kadonneen Chris Mayn tapaus: May May: Ruumis virallisesti tunnistettu</w:t>
      </w:r>
    </w:p>
    <w:p>
      <w:r>
        <w:t xml:space="preserve">Chris May, 28, nähtiin viimeksi kotonaan Kelvedonissa, Essexissä 25. toukokuuta 2015 - hänen autonsa löydettiin 10 mailin päästä Fairsteadista kaksi päivää myöhemmin. Hänen ruumiinsa löydettiin Braintreen läheltä 13. toukokuuta yleisön soitettua asiasta. Kuolinsyytä ei ole vielä selvitetty, ja kuolemansyyn tutkinta järjestetään lokakuussa. Mayn ruumis löydettiin Troy's Farmilta Faulkbournesta, joka on vajaan kilometrin päässä hänen autonsa löytöpaikasta. Essexin poliisin mukaan etsivät jatkavat Mayn viimeisten liikkeiden selvittämistä ja vetosivat kaikkiin, joilla on tietoa hänen kuolemastaan, ilmoittautumaan. Vuonna 2016 Essexin poliisi vahvisti, että tapausta ei enää käsitellä kadonneen henkilön tutkintana vaan murhana. Tuolloin komisario Marina Ericson sanoi, että May oli huumeiden käyttäjä ja käytti ekstaasia, kokaiinia ja mefedronia. "On hyvin todennäköistä, että Chrisin huumeidenkäyttö liittyy hänen kuolemaansa", hän sanoi. Aiheeseen liittyvät Internet-linkit Essexin poliisi Essexin kuolinsyyntutkijapalvelu</w:t>
      </w:r>
    </w:p>
    <w:p>
      <w:r>
        <w:rPr>
          <w:b/>
        </w:rPr>
        <w:t xml:space="preserve">Yhteenveto</w:t>
      </w:r>
    </w:p>
    <w:p>
      <w:r>
        <w:t xml:space="preserve">Viime kuussa metsästä löytynyt ruumis on virallisesti tunnistettu kolme vuotta sitten kadonneeksi mieheksi.</w:t>
      </w:r>
    </w:p>
    <w:p>
      <w:r>
        <w:rPr>
          <w:b/>
          <w:u w:val="single"/>
        </w:rPr>
        <w:t xml:space="preserve">Asiakirjan numero 54483</w:t>
      </w:r>
    </w:p>
    <w:p>
      <w:r>
        <w:t xml:space="preserve">Cambridgen yliopisto etsii "suklaatohtoria".</w:t>
      </w:r>
    </w:p>
    <w:p>
      <w:r>
        <w:t xml:space="preserve">Kemian tekniikan ja biotekniikan osasto hakee tutkijaa suklaata koskevaan tohtorin tutkintoon. Haasteena on estää suklaan sulaminen lämpimässä ilmastossa tutkimalla "lämpöstabiilin suklaan perusteita". Suklaata tutkivien hakijoiden on haettava paikkaa 29. elokuuta mennessä. Tulevan suklaatohtorin odotetaan "tutkivan tekijöitä, joiden ansiosta suklaa, jonka sulamispiste on lähellä ihmiskehon sulamispistettä, pysyy kiinteänä ja säilyttää kuluttajien toivomat ominaisuudet, kun sitä varastoidaan ja myydään lämpimässä ilmastossa". Tutkimushanke on "pääasiassa kokeellinen", mutta vaatii ilmoituksessa hyviä matemaattisia taitoja.</w:t>
      </w:r>
    </w:p>
    <w:p>
      <w:r>
        <w:rPr>
          <w:b/>
        </w:rPr>
        <w:t xml:space="preserve">Yhteenveto</w:t>
      </w:r>
    </w:p>
    <w:p>
      <w:r>
        <w:t xml:space="preserve">Tutkijat ja suklaafanit saavat mahdollisuuden herkutella makeanhimollaan ryhtymällä suklaatohtoriksi Cambridgen yliopistossa.</w:t>
      </w:r>
    </w:p>
    <w:p>
      <w:r>
        <w:rPr>
          <w:b/>
          <w:u w:val="single"/>
        </w:rPr>
        <w:t xml:space="preserve">Asiakirjan numero 54484</w:t>
      </w:r>
    </w:p>
    <w:p>
      <w:r>
        <w:t xml:space="preserve">Perhe pienten lasten kanssa pakenee Leicesterin talopalosta</w:t>
      </w:r>
    </w:p>
    <w:p>
      <w:r>
        <w:t xml:space="preserve">Maanantaina kello 07:00 BST syttyneen tulipalon uskotaan tuhonneen Leicesterin Beaumont Leysissä sijaitsevan kiinteistön sisällön. Viittä ihmistä hoidettiin sairaalassa savun hengittämisen vuoksi, mutta heidän vammojensa ei uskota olevan vakavia. Poliisi kertoi, että palon syyn tutkinnassa on päädytty siihen, että palo syttyi vahingossa. Naapurissa asuva Staciee Smith, 24, kertoi Leicester Mercury -lehdelle, että Trigo Closessa sijaitsevassa asunnossa asui hänen siskonsa Jayne, 25, tämän kumppani ja heidän yksivuotiaat, viisivuotiaat ja kuusivuotiaat lapsensa. Hän sanoi, että perhe oli viety sairaalaan. Smith on pyytänyt sosiaalisessa mediassa vaatteita ja kenkiä, koska perhe "on menettänyt kaiken". Seuraa BBC East Midlandsia Facebookissa, Twitterissä tai Instagramissa. Lähetä juttuideoita osoitteeseen eastmidsnews@bbc.co.uk.</w:t>
      </w:r>
    </w:p>
    <w:p>
      <w:r>
        <w:rPr>
          <w:b/>
        </w:rPr>
        <w:t xml:space="preserve">Yhteenveto</w:t>
      </w:r>
    </w:p>
    <w:p>
      <w:r>
        <w:t xml:space="preserve">Perhe, jossa oli kolme pientä lasta, joutui pakenemaan talostaan, kun tulipalo tuhosi sen.</w:t>
      </w:r>
    </w:p>
    <w:p>
      <w:r>
        <w:rPr>
          <w:b/>
          <w:u w:val="single"/>
        </w:rPr>
        <w:t xml:space="preserve">Asiakirjan numero 54485</w:t>
      </w:r>
    </w:p>
    <w:p>
      <w:r>
        <w:t xml:space="preserve">Sea Trust Ocean Lab -akvaario Goodwickissa pelastettu</w:t>
      </w:r>
    </w:p>
    <w:p>
      <w:r>
        <w:t xml:space="preserve">Sea Trust Wales, jota uhkasi häätö, ottaa nyt haltuunsa Fishguardin lähellä Goodwickissa sijaitsevan Ocean Labin. Perustajan ja toimitusjohtajan Cliff Bensonin mukaan se on "tärkeä vierailukohde" ja vapaaehtoisten merensuojeluhankkeiden keskus. Hän sanoi, että säätiö haluaa myös auttaa alueen merenrannan elvyttämisessä. Sea Trust Walesille kerrottiin vuonna 2018, että rakennus oli mahdollisesti suljettava, ja Pembrokeshiren kreivikunnanvaltuusto totesi, että se tarvitsi 250 000 punnan korjaukset. Pelastussuunnitelman esittämisestä huolimatta säätiö sai vuonna 2019 tietää, että se oli häädettävä, mutta se jatkoi neuvotteluja neuvoston johtajien kanssa estääkseen sen. Neuvoston johtajat ovat nyt tukeneet trustin suunnitelmia ottaa rakennus haltuunsa, mikä tuo rahaa tilojen myynnistä ja vapauttaa heidät vastuusta ylläpitokustannuksista. Paikallisen demokratian raportointipalvelun mukaan säätiö ottaa tilat haltuunsa lainan avulla. "Nyt kun tulevaisuutemme ei ole enää vaakalaudalla, voimme edetä eteenpäin, houkutella rahoitusta ja edistää ystävyyskaupunkien [Goodwick ja Fishguard] elpymistä Covidin jälkeen sekä asukkaidemme ja meriluonnon hyvinvointia", Benson sanoi. "Olemme erittäin kiitollisia Pembrokeshiren kreivikunnanvaltuustolta ja sen virkamiehiltä saamastamme avusta. "On hienoa saada hyviä uutisia yhteisöllemme näinä vaikeina aikoina."</w:t>
      </w:r>
    </w:p>
    <w:p>
      <w:r>
        <w:rPr>
          <w:b/>
        </w:rPr>
        <w:t xml:space="preserve">Yhteenveto</w:t>
      </w:r>
    </w:p>
    <w:p>
      <w:r>
        <w:t xml:space="preserve">Akvaarion tulevaisuus on turvattu sen jälkeen, kun Pembrokeshiren kaupunginvaltuutetut suostuivat luovuttamaan rakennuksen sitä ylläpitävälle säätiölle sen sijaan, että se suljettaisiin.</w:t>
      </w:r>
    </w:p>
    <w:p>
      <w:r>
        <w:rPr>
          <w:b/>
          <w:u w:val="single"/>
        </w:rPr>
        <w:t xml:space="preserve">Asiakirjan numero 54486</w:t>
      </w:r>
    </w:p>
    <w:p>
      <w:r>
        <w:t xml:space="preserve">April Jonesin murhaaja Mark Bridger saa valituslupapäivän</w:t>
      </w:r>
    </w:p>
    <w:p>
      <w:r>
        <w:t xml:space="preserve">Hovioikeus vahvisti, että kuuleminen järjestetään 24. tammikuuta. Bridger, 47, tuomittiin viime toukokuussa viisivuotiaan Aprilin murhasta elinkautiseen vankeuteen. Koulutyttö katosi kotinsa ulkopuolelta Machynllethissa 1. lokakuuta 2012. Hänen ruumistaan ei ole koskaan löydetty. Aprilin vanhemmat Paul ja Coral Jones kertoivat joulukuussa Sun-sanomalehdelle, että he aikovat osallistua ensimmäiseen kuulemiseen. Bridgerin oikeudenkäynnissä kuultiin, että hän tappoi Aprilin seksuaalisesti motivoituneessa hyökkäyksessä. Hänen kannettavalta tietokoneeltaan löytyi kuvia lasten seksuaalisesta hyväksikäytöstä sekä kuvia alueen lapsista. Bridger oli väittänyt ajaneensa Aprilin päälle autollaan eikä muistanut, mihin hän hävitti tämän ruumiin. Koulutytön verta löytyi Bridgerin mökistä Ceinwsissa, lähellä Machynllethia, sekä useita veitsiä ja luunpalasia, jotka sopivat nuoren ihmisen kalloon. Tuomari kuvaili Bridgeriä "patologiseksi valehtelijaksi" ja "pedofiiliksi" ennen kuin langetti hänelle elinkautisen vankeusrangaistuksen. Aprilin ruumista ei ole koskaan löydetty huolimatta Britannian historian suurimmista poliisin etsinnöistä.</w:t>
      </w:r>
    </w:p>
    <w:p>
      <w:r>
        <w:rPr>
          <w:b/>
        </w:rPr>
        <w:t xml:space="preserve">Yhteenveto</w:t>
      </w:r>
    </w:p>
    <w:p>
      <w:r>
        <w:t xml:space="preserve">April Jonesin murhaaja Mark Bridger hakee lupaa valittaa koko elinkautistuomiostaan myöhemmin tässä kuussa järjestettävässä kuulemistilaisuudessa.</w:t>
      </w:r>
    </w:p>
    <w:p>
      <w:r>
        <w:rPr>
          <w:b/>
          <w:u w:val="single"/>
        </w:rPr>
        <w:t xml:space="preserve">Asiakirjan numero 54487</w:t>
      </w:r>
    </w:p>
    <w:p>
      <w:r>
        <w:t xml:space="preserve">Kampanja käynnistettiin 4 miljoonan punnan keräämiseksi Wellingtonin muistomerkin kunnostamiseksi.</w:t>
      </w:r>
    </w:p>
    <w:p>
      <w:r>
        <w:t xml:space="preserve">National Trust aikoo myös hakea avustusta Heritage Lottery Fund -rahastosta, jotta suuri osa korjaustöistä voitaisiin maksaa. Tämä 53 metrin (175 jalan) korkuinen maamerkki rakennettiin vuonna 1817 Wellingtonin herttuan kunniaksi, mutta se on ollut vuodesta 2005 lähtien aidattuna putoavien kiviroskien vuoksi. Rakennelman uskotaan olevan maailman korkein kolmisivuinen obeliski. Projektipäällikkö Helen Sharp sanoi: "Olemme sitoutuneet huolehtimaan muistomerkistä, mutta hyväntekeväisyysjärjestönä meillä on rajalliset resurssit huolehtia monista erityisistä paikoista, joista huolehdimme, ja meillä on vain pieni tiimi tämän hankkeen hallinnoimiseksi. "Hankkeen eteneminen riippuu siitä, saadaanko siihen merkittävää rahoitusta ja saammeko paikallisen yhteisön aktiivisen tuen." Muistomerkki sijaitsee yhdellä Blackdown Hillsin korkeimmista kohdista, ja se pystytettiin kunnianosoituksena Rautaherttuan sotilaallisille saavutuksille Waterloon taistelussa. Aiheeseen liittyvät Internet-linkit Rebecca Pow MP Wellingtonin muistomerkin ylä- ja alamäet - National Trust (Kansallinen rahasto)</w:t>
      </w:r>
    </w:p>
    <w:p>
      <w:r>
        <w:rPr>
          <w:b/>
        </w:rPr>
        <w:t xml:space="preserve">Yhteenveto</w:t>
      </w:r>
    </w:p>
    <w:p>
      <w:r>
        <w:t xml:space="preserve">Somersetissä sijaitsevan, rapistuvan Wellingtonin muistomerkin kunnostamiseksi on käynnistetty kampanja, jonka tarkoituksena on kerätä 4 miljoonaa puntaa.</w:t>
      </w:r>
    </w:p>
    <w:p>
      <w:r>
        <w:rPr>
          <w:b/>
          <w:u w:val="single"/>
        </w:rPr>
        <w:t xml:space="preserve">Asiakirjan numero 54488</w:t>
      </w:r>
    </w:p>
    <w:p>
      <w:r>
        <w:t xml:space="preserve">Port St Maryn akvaariotarjous uudistamissuunnitelmissa</w:t>
      </w:r>
    </w:p>
    <w:p>
      <w:r>
        <w:t xml:space="preserve">Alueen tulevaisuutta koskevia ideoita laaditaan parhaillaan hallitukselle esitettäväksi. Muita ehdotuksia ovat Port Erinin kehittäminen saaren "vesiurheilupääkaupungiksi" ja Port St Maryn kaupungintalon kunnostaminen ja uudelleen avaaminen. Laurence Skelly lounaisosan uudistamiskomiteasta sanoi: "Etelän asukkaat haluavat suuria muutoksia." Joulukuussa 2010 uudistamisnäyttelyt houkuttelivat yli 800 kävijää, joista osa on esittänyt omia ehdotuksiaan. "Kaikki saaren ympärillä olevat kaupungit haluavat siivun Mansaaren uudistamiseen osoitetuista kahdeksasta miljoonasta punnasta, ja etelän asukkaat ovat tehneet selväksi, mikä heidän mielestään toimii", Skelly jatkoi. "Port Erinin asukkaat haluaisivat myös, että jalkakäytävä korjattaisiin ja avattaisiin uudelleen Braddan ja rannan välillä." Kaikki ehdotukset on toimitettava hallitukselle ennen heinäkuun määräaikaa.</w:t>
      </w:r>
    </w:p>
    <w:p>
      <w:r>
        <w:rPr>
          <w:b/>
        </w:rPr>
        <w:t xml:space="preserve">Yhteenveto</w:t>
      </w:r>
    </w:p>
    <w:p>
      <w:r>
        <w:t xml:space="preserve">Port St Maryyn ehdotetaan akvaariota osana Mansaaren eteläosan elvytyssuunnitelmia.</w:t>
      </w:r>
    </w:p>
    <w:p>
      <w:r>
        <w:rPr>
          <w:b/>
          <w:u w:val="single"/>
        </w:rPr>
        <w:t xml:space="preserve">Asiakirjan numero 54489</w:t>
      </w:r>
    </w:p>
    <w:p>
      <w:r>
        <w:t xml:space="preserve">Paavi Franciscus Chilessä Latinalaisen Amerikan vierailun alussa</w:t>
      </w:r>
    </w:p>
    <w:p>
      <w:r>
        <w:t xml:space="preserve">Vatikaanin tuomioistuin on tuominnut joitakin pappeja, mutta paavin kolmipäiväisen vierailun aikana odotetaan mielenosoituksia väitettyä peittelyä vastaan. Franciscuksen vierailun kohokohta on tiistaina pidettävä ulkoilmamessu pääkaupungissa Santiagossa. Paavi tapaa myös Augusto Pinochetin diktatuurin uhreja. Sen jälkeen 81-vuotias argentiinalainen paavi matkustaa torstaina Peruun. Tämä on Franciscuksen ensimmäinen vierailu Chileen sen jälkeen, kun hänestä tuli paavi vuonna 2013. Presidentti Michelle Bachelet otti hänet vastaan Santiagon lentokentällä maanantaina. Ennen hänen saapumistaan useita kirkkoja vastaan hyökättiin tai niitä vandalisoitiin. Kun chileläisiä hiljattain pyydettiin arvioimaan paavi Franciscusta asteikolla 0-10, he antoivat hänelle 5,3 pistettä, mikä on alhaisin arvosana, jonka kukaan paavi on saanut. Luottamus roomalaiskatoliseen kirkkoon instituutiona oli vieläkin huonompi, sillä vain 36 prosenttia sai vastauksen, joka on alhaisin Latinalaisessa Amerikassa. Näin alhaisen arvion perusteella ei ole yllättävää, että paavi pyysi seurakuntalaisiaan rukoilemaan hänen puolestaan, ennen kuin hän nousi lentokoneeseensa Roomasta. Arvioiden mukaan yli 60 prosenttia Chilen väestöstä pitää itseään kristittyinä, ja 45 prosenttia kuuluu roomalaiskatoliseen kirkkoon. Se on Latinalaisen Amerikan toiseksi maallistunein maa. Noin 38 prosenttia chileläisistä pitää itseään agnostikkona, ateistina tai uskonnottomana.</w:t>
      </w:r>
    </w:p>
    <w:p>
      <w:r>
        <w:rPr>
          <w:b/>
        </w:rPr>
        <w:t xml:space="preserve">Yhteenveto</w:t>
      </w:r>
    </w:p>
    <w:p>
      <w:r>
        <w:t xml:space="preserve">Paavi Franciscus on saapunut Chileen vierailulle, jota varjostavat lähes 80:tä chileläistä papistoa vastaan esitetyt syytökset lasten seksuaalisesta hyväksikäytöstä.</w:t>
      </w:r>
    </w:p>
    <w:p>
      <w:r>
        <w:rPr>
          <w:b/>
          <w:u w:val="single"/>
        </w:rPr>
        <w:t xml:space="preserve">Asiakirjan numero 54490</w:t>
      </w:r>
    </w:p>
    <w:p>
      <w:r>
        <w:t xml:space="preserve">Työpaikkoja menetetään, kun Crawshaws sulkee 35 myymälää ja jakelukeskuksen.</w:t>
      </w:r>
    </w:p>
    <w:p>
      <w:r>
        <w:t xml:space="preserve">Lokakuussa Etelä-Yorkshiressä toimiva Crawshaws kertoi yrittävänsä hankkia pääomaa kasvun ja kannattavuuden palauttamiseksi. Myöhemmin se kuitenkin ilmoitti, ettei sillä ole "riittäviä käteisvaroja" rakenneuudistuksen toteuttamiseksi. Hallinnoijat EY:n mukaan 19 "kannattavaa" myymälää jatkaisi toimintaansa. Lisää tarinoita Yorkshiren alueelta täällä Konsernin viimeisimmän, 29. heinäkuuta päättyneen kuuden kuukauden tuloksen mukaan konsernin liikevaihto oli 21,6 miljoonaa puntaa ja tappio ennen veroja 1,7 miljoonaa puntaa. EY:n mukaan yritys ei ole ollut immuuni hyvin dokumentoiduille ongelmille, jotka ovat johtaneet siihen, että useat myymälät ovat muuttuneet tappiollisiksi. Hallinnoija Hunter Kelly sanoi: "Uuden johtoryhmän parhaista yrityksistä huolimatta ei ollut mahdollista saada lisäinvestointeja liiketoiminnan uudelleenjärjestelyyn vähentämällä myymälöiden määrää ja laajentamalla menestyksekästä tehtaanmyymälämuotoa ja myymälän sisäistä SPAR-teurastamotarjontaa. "Tämän seurauksena konsernilta olisi loppunut käteisvarat tappiollisten katukauppojen vuoksi, ja sen vuoksi hallinto oli välttämätöntä. "Valitettavasti 354 työntekijää on irtisanottu. "Toivomme, että saamme aikaan kaupan, jotta loput 261 työpaikkaa säilyisivät." Yritys aloitti toimintansa vuonna 1954. Sulkemiset ja työpaikkojen menetykset</w:t>
      </w:r>
    </w:p>
    <w:p>
      <w:r>
        <w:rPr>
          <w:b/>
        </w:rPr>
        <w:t xml:space="preserve">Yhteenveto</w:t>
      </w:r>
    </w:p>
    <w:p>
      <w:r>
        <w:t xml:space="preserve">Lihan vähittäismyyjä, jolla on myymälöitä eri puolilla Midlandsia ja Pohjois-Englantia, on sulkenut 35 myymälää ja yhden jakelukeskuksen, minkä seurauksena 354 työpaikkaa on menetetty.</w:t>
      </w:r>
    </w:p>
    <w:p>
      <w:r>
        <w:rPr>
          <w:b/>
          <w:u w:val="single"/>
        </w:rPr>
        <w:t xml:space="preserve">Asiakirjan numero 54491</w:t>
      </w:r>
    </w:p>
    <w:p>
      <w:r>
        <w:t xml:space="preserve">Kuningatar avaa uuden Braemar Highland Games -keskuksen</w:t>
      </w:r>
    </w:p>
    <w:p>
      <w:r>
        <w:t xml:space="preserve">Royal Deeside -tapahtumapaikalla järjestetään kuuluisa tapahtuma, johon osallistuu vuosittain kuninkaallisen perheen jäseniä. Uuden paviljongin näyttelyesineisiin kuuluvat mitalit ja pokaalit. Princess Royal and Duke of Fife Memorial Parkin uuden rakennuksen toivotaan lisäävän matkailua. Braemar Gathering -tapahtuma houkuttelee perinteisesti tuhansia ihmisiä, ja poliisi on varoittanut alueen liikenteestä tapahtumaan tultaessa ja sieltä poistuttaessa. Suurin tapahtuma Gatheringia pidetään Highland Games -kalenterin suurimpana tapahtumana, ja se tunnetaan maailmanlaajuisesti. Kuningatar Victoria osallistui tapahtumaan ensimmäisen kerran vuonna 1848, ja siitä lähtien hallitseva monarkki on osallistunut siihen säännöllisesti. Tapahtuma järjestetään lyhyen matkan päässä kuninkaallisten Balmoralin kartanossa sijaitsevasta majapaikasta, ja se järjestetään aina syyskuun ensimmäisenä lauantaina. Kuningatar osallistui tapahtumaan ensimmäisen kerran seitsenvuotiaana vuonna 1933. Rothesayn herttua on titteli, jolla prinssi Charles tunnetaan ollessaan Skotlannissa. Uuden paviljongin rakentamista on tukenut The Prince's Foundation -säätiö. Se tarjoaa myös uuden päämajan Braemarin Royal Highland Society -yhdistykselle.</w:t>
      </w:r>
    </w:p>
    <w:p>
      <w:r>
        <w:rPr>
          <w:b/>
        </w:rPr>
        <w:t xml:space="preserve">Yhteenveto</w:t>
      </w:r>
    </w:p>
    <w:p>
      <w:r>
        <w:t xml:space="preserve">Kuningatar on avannut virallisesti uuden Highland Games -keskuksen - joka on nimetty hänen poikansa Rothesayn herttuan mukaan - lauantain Braemar Gathering -tapahtumassa.</w:t>
      </w:r>
    </w:p>
    <w:p>
      <w:r>
        <w:rPr>
          <w:b/>
          <w:u w:val="single"/>
        </w:rPr>
        <w:t xml:space="preserve">Asiakirjan numero 54492</w:t>
      </w:r>
    </w:p>
    <w:p>
      <w:r>
        <w:t xml:space="preserve">Rihanna "stalker" syytetään jälkeen "murtautua kotiinsa</w:t>
      </w:r>
    </w:p>
    <w:p>
      <w:r>
        <w:t xml:space="preserve">Eduardo Leonia, 27, syytetään ahdistelemisesta, ensimmäisen asteen asuntomurrosta, ilkivallasta ja pidätyksen vastustamisesta. Rihanna ei ollut kotona väitetyn välikohtauksen aikaan 9. toukokuuta Los Angelesissa. Kalifornian Fullertonista kotoisin olevan Leonin on määrä saapua Foltzin rikosoikeudelliseen keskukseen maanantaina. Epäiltyä syytetään aidan hyppäämisestä ja tunkeutumisesta Rihannan omistamaan taloon Hollywood Hillsissä. Hänen väitetään viettäneen talossa 12 tuntia, ja hänet pidätettiin seuraavana päivänä laulajan avustajan löydettyä hänet. Jos Leon tuomitaan, häntä odottaa enintään kuuden vuoden vankeustuomio. Los Angelesin poliisi tutkii tapausta edelleen. Seuraa Newsbeatia Instagramissa, Facebookissa ja Twitterissä. Kuuntele Newsbeat suorana lähetyksenä klo 12:45 ja 17:45 joka arkipäivä BBC Radio 1:llä ja 1Xtra:lla - jos menetät meidät, voit kuunnella uudelleen täällä.</w:t>
      </w:r>
    </w:p>
    <w:p>
      <w:r>
        <w:rPr>
          <w:b/>
        </w:rPr>
        <w:t xml:space="preserve">Yhteenveto</w:t>
      </w:r>
    </w:p>
    <w:p>
      <w:r>
        <w:t xml:space="preserve">Rihannan kotiin murtautui epäilty ahdistelija, jonka väitetään viettäneen sisällä 12 tuntia, kertovat yhdysvaltalaiset syyttäjät.</w:t>
      </w:r>
    </w:p>
    <w:p>
      <w:r>
        <w:rPr>
          <w:b/>
          <w:u w:val="single"/>
        </w:rPr>
        <w:t xml:space="preserve">Asiakirjan numero 54493</w:t>
      </w:r>
    </w:p>
    <w:p>
      <w:r>
        <w:t xml:space="preserve">Lemmikkieläinten happinaamari herättää henkiin "palon sytyttäjä" kissa Harrietin</w:t>
      </w:r>
    </w:p>
    <w:p>
      <w:r>
        <w:t xml:space="preserve">Shelley Hall, kilpikonnankeltaisen Harrietin omistaja, sanoi uskovansa lemmikkinsä kääntyneen kuumalle levylle, kun se liukui pois liedellä olleesta silitysvälinekasasta. Sen jälkeen se pakeni Shropshiren kotinsa yläkertaan, josta palomiehet pelastivat sen "huonossa" kunnossa. Lemmikkinaamari "piristi sitä, ja nyt se vain haisee savulle", Hall sanoi. Tulipalo syttyi hänen kotonaan Diksmuide Drivessa, Ellesmere. Lisää päivityksiä tästä ja muista Shropshiren tarinoista Ms Hall sanoi, että hän onnistui saamaan muut lemmikkinsä takaisin, mutta kova savu esti häntä löytämästä 15-vuotiasta Harrietia. Shropshiren palo- ja pelastuspalvelun mukaan kyseessä oli ensimmäinen kerta, kun erityisesti suunniteltua happinaamaria käytettiin eläimen pelastamiseen maakunnassa. Se on seurausta hyväntekeväisyysjärjestö Smokey Pawsin aiemmin tänä vuonna järjestämästä kampanjasta, jonka tarkoituksena oli kerätä varoja maskien hankkimiseksi kaikille Shropshiren 23 paloasemalle.</w:t>
      </w:r>
    </w:p>
    <w:p>
      <w:r>
        <w:rPr>
          <w:b/>
        </w:rPr>
        <w:t xml:space="preserve">Yhteenveto</w:t>
      </w:r>
    </w:p>
    <w:p>
      <w:r>
        <w:t xml:space="preserve">Kissa, jonka uskotaan sytyttäneen tulipalon omistajansa talossa, on elvytetty erityisesti eläimille suunnitellun happinaamarin avulla.</w:t>
      </w:r>
    </w:p>
    <w:p>
      <w:r>
        <w:rPr>
          <w:b/>
          <w:u w:val="single"/>
        </w:rPr>
        <w:t xml:space="preserve">Asiakirjan numero 54494</w:t>
      </w:r>
    </w:p>
    <w:p>
      <w:r>
        <w:t xml:space="preserve">Pieni maanjäristys osui Fylden rannikolle Poultonissa</w:t>
      </w:r>
    </w:p>
    <w:p>
      <w:r>
        <w:t xml:space="preserve">British Geological Survey (BGS) kertoi, että järistys tuntui Poulton-le-Fylden alueella varhain perjantaina. Kyseessä oli 1,5 magnitudin maanjäristys, jonka voimakkuus oli tasolla kolme ja joka mitattiin 2,7 kilometrin syvyydessä. Vahinkoja tai loukkaantumisia ei ole raportoitu. Huhtikuun 1. päivänä Blackpoolin aluetta koetteli 2,2 magnitudin järistys, jonka keskus oli jälleen Poulton-le-Fylde. Seismologien mukaan Yhdistyneessä kuningaskunnassa tapahtuu vuosittain noin 20 vastaavan suuruista maanjäristystä, joista suurin osa tapahtuu länsirannikolla. Suurin Yhdistyneessä kuningaskunnassa todettu maanjäristys tapahtui vuonna 1931, ja sen voimakkuus oli 6,1. Epikeskus oli Dogger Bank Pohjanmerellä.</w:t>
      </w:r>
    </w:p>
    <w:p>
      <w:r>
        <w:rPr>
          <w:b/>
        </w:rPr>
        <w:t xml:space="preserve">Yhteenveto</w:t>
      </w:r>
    </w:p>
    <w:p>
      <w:r>
        <w:t xml:space="preserve">Lancashiren Fylden rannikolla on tapahtunut toinen maanjäristys kahden kuukauden sisällä.</w:t>
      </w:r>
    </w:p>
    <w:p>
      <w:r>
        <w:rPr>
          <w:b/>
          <w:u w:val="single"/>
        </w:rPr>
        <w:t xml:space="preserve">Asiakirjan numero 54495</w:t>
      </w:r>
    </w:p>
    <w:p>
      <w:r>
        <w:t xml:space="preserve">Harvinainen lisko selviytyy 3 000 mailin lennosta ja konepesusta.</w:t>
      </w:r>
    </w:p>
    <w:p>
      <w:r>
        <w:t xml:space="preserve">Sue Banwell-Moore oli palannut Kap Verden saarilta, kun hän löysi otuksen puhtaiden pyykkiensä joukosta. Banwell-Moore sanoi: "Minä huusin, olin niin järkyttynyt. En voinut uskoa, miten se oli päässyt sinne, lattialleni." Chioninia-lisko, joka sai nimekseen Larry, on sijoitettu Tropiquaria Wildlife Parkiin Watchetissa. "Pieni pää" Alkujärkytyksen jälkeen, kun hän löysi matelijan keittiönsä lattialta, Banwell "tavallaan rakastui siihen". Hän ja hänen perheensä pelkäsivät, ettei Larry selviäisi yöstä kaksinkertaisen koettelemuksensa jälkeen. Se laitettiin lämpimään laatikkoon siinä toivossa, että se toipuisi täysin. "Se nosti pienen päänsä ylös, aivan kuin se olisi reagoinut ääneeni, ja olin niin iloinen, että se voi hyvin", hän sanoi. Lisko on viety Somersetissa sijaitsevaan villieläinpuistoon, jossa sitä tarkkaillaan tarkoin. Puiston johtaja Chris Moiser sanoi: "Se on hyvin harvinainen - Kap Verden saaret ovat yksi niistä paikoista, joissa on alkuperäisiä lajeja, joita ei löydy mistään muualta maailmasta, koska se on niin syrjäinen. "Meillä on yksi kahdesta lajista, mutta erottaaksemme ne toisistaan meidän on laskettava huolellisesti joitakin pieniä kasvojen suomuja, mikä on melko vaikeaa suhteellisen pienellä liskolla, joka liikkuu vauhdilla." On pelättävissä, että lisko on voinut hengittää pesuaineita, jotka voivat vaikuttaa sen keuhkoihin ja aiheuttaa keuhkokuumeen. Toistaiseksi eläinpuiston henkilökunnan mukaan se voi hyvin ja on "lähes poissa vaaravyöhykkeeltä".</w:t>
      </w:r>
    </w:p>
    <w:p>
      <w:r>
        <w:rPr>
          <w:b/>
        </w:rPr>
        <w:t xml:space="preserve">Yhteenveto</w:t>
      </w:r>
    </w:p>
    <w:p>
      <w:r>
        <w:t xml:space="preserve">Harvinainen lisko selvisi 3000 mailin lennolta ja koneen pesukerrasta, kun somersetilainen lomailija oli tietämättään heittänyt sen pyykkiin.</w:t>
      </w:r>
    </w:p>
    <w:p>
      <w:r>
        <w:rPr>
          <w:b/>
          <w:u w:val="single"/>
        </w:rPr>
        <w:t xml:space="preserve">Asiakirjan numero 54496</w:t>
      </w:r>
    </w:p>
    <w:p>
      <w:r>
        <w:t xml:space="preserve">Bradfordin galleria etsii David Hockneyn varhaista taidetta</w:t>
      </w:r>
    </w:p>
    <w:p>
      <w:r>
        <w:t xml:space="preserve">Cartwright Hall -galleriassa pidettävässä näyttelyssä keskitytään hänen varhaiselämäänsä ja työhönsä. Hockney syntyi Bradfordissa vuonna 1937. Teini-ikäisenä hän käytti maaleilla ja siveltimillä lastattuja lastenvaunuja liikkuvana taideateljeena kaupungin kaduilla. Hän sai mainetta Lontoon Royal College of Artissa 1960-luvulla. Aiemmin tänä vuonna Royal Academyssa järjestetty suuri näyttely Hockneyn maisemista, jonka nimi oli A Bigger Picture, houkutteli yli 600 000 ihmistä. Cartwright Hall pyytää Bradfordin asukkaita tuomaan esineitä, kuten maalauksia, piirroksia, valokuvia ja joulukortteja, keskiviikkona 26. syyskuuta kello 11.00-15.00 (BST) järjestettävään vastaanottopäivään tai ottamaan suoraan yhteyttä kuraattoreihin. Galleria sanoi toivovansa, että joulukuusta ensi huhtikuuhun kestävä näyttely olisi "todella ainutlaatuinen Bradford-näyttely". Hockney opiskeli Bradford College of Artissa 1950-luvun puolivälissä. Cartwright Hallin kokoelmaan kuuluu Hockneyn Bolton Junction, Eccleshill -teos, joka on maalattu Hockneyn opiskeluaikana ja joka oli esillä Royal Academyn näyttelyssä. Bradfordin kaupunginvaltuuston kulttuuriasioista vastaava jäsen Susan Hinchcliffe sanoi: "David Hockney on yksi Bradfordin kuuluisimmista pojista. "Siksi on sopivaa, että näyttelyssä on paikallinen näkökulma ja että piirin asukkaat osallistuvat siihen arvokkaalla panoksella."</w:t>
      </w:r>
    </w:p>
    <w:p>
      <w:r>
        <w:rPr>
          <w:b/>
        </w:rPr>
        <w:t xml:space="preserve">Yhteenveto</w:t>
      </w:r>
    </w:p>
    <w:p>
      <w:r>
        <w:t xml:space="preserve">David Hockneyn kotikaupungissa Bradfordissa sijaitseva galleria pyytää David Hockneyn uran alussa tavanneita ihmisiä kaivamaan esiin taideteoksia tai muistoesineitä uutta näyttelyä varten.</w:t>
      </w:r>
    </w:p>
    <w:p>
      <w:r>
        <w:rPr>
          <w:b/>
          <w:u w:val="single"/>
        </w:rPr>
        <w:t xml:space="preserve">Asiakirjan numero 54497</w:t>
      </w:r>
    </w:p>
    <w:p>
      <w:r>
        <w:t xml:space="preserve">Rahoitusta maahanmuuttajahankkeiden tukemiseen West Midlandsissa</w:t>
      </w:r>
    </w:p>
    <w:p>
      <w:r>
        <w:t xml:space="preserve">MiFriendly Cities -hankkeessa suunnitellaan muun muassa pop-up-huonekalutehdasta, uusia koulutusohjelmia ja syyrialaista keittokirjaa. EU:n Urban Innovative Actions -rahasto on myöntänyt Birminghamille, Wolverhamptonille ja Coventrylle 4 miljoonaa euroa (3,5 miljoonaa puntaa) hankkeisiin. Hankkeen takana olevien tahojen mukaan se auttaa maahanmuuttajia käyttämään taitojaan laajemman yhteisön hyväksi. Sunairah Miraj Coventryn kaupunginvaltuustosta sanoi, että kolmivuotinen ohjelma luo uusia työmahdollisuuksia ja parantaa ihmisten tunnetta yhteenkuuluvuudesta. Hän sanoi, että hän on itse maahanmuuttaja, joka tuli alun perin Coventryyn Intiasta opiskelemaan: "He voivat tulla tänne ja olla osa kaupunkia, tehdä siitä uuden kotinsa ja osallistua kaupungin kasvavaan kehitykseen." Suunnitteilla on muun muassa seuraavia hankkeita: West Midlands Combined Authorityn tukema hanke käynnistettiin tiistaina Coventryn katedraalissa. Pakolais- ja maahanmuuttajavapaaehtoiset auttoivat tapahtuman järjestämisessä, ja tarjoilut tarjosi pakolaisten sosiaalisen yrityksen kahvila Arabian Bites.</w:t>
      </w:r>
    </w:p>
    <w:p>
      <w:r>
        <w:rPr>
          <w:b/>
        </w:rPr>
        <w:t xml:space="preserve">Yhteenveto</w:t>
      </w:r>
    </w:p>
    <w:p>
      <w:r>
        <w:t xml:space="preserve">Kolmelle West Midlandsin kaupungille myönnetään miljoonia puntia uusien mahdollisuuksien luomiseksi maahanmuuttajille.</w:t>
      </w:r>
    </w:p>
    <w:p>
      <w:r>
        <w:rPr>
          <w:b/>
          <w:u w:val="single"/>
        </w:rPr>
        <w:t xml:space="preserve">Asiakirjan numero 54498</w:t>
      </w:r>
    </w:p>
    <w:p>
      <w:r>
        <w:t xml:space="preserve">Vanha Middlesbroughin kaupungintalo vuokrataan pois</w:t>
      </w:r>
    </w:p>
    <w:p>
      <w:r>
        <w:t xml:space="preserve">II-luokan rakennus, jota valtuusto kuvailee "laudoitetuksi rähjäiseksi", on ollut tyhjillään vuodesta 1996. Valtuutettujen odotetaan tällä viikolla hyväksyvän Tees Valley Community Foundationin kanssa tehdyn yksivuotisen työsulkujärjestelyn. Alkuperäisten suunnitelmien mukaan Middlehavenin kiinteistöä käytettäisiin toimistotiloiksi. Neuvosto arvioi, että vuonna 1846 rakennetun vanhan kaupungintalon ja kellotornin kunnostaminen maksaisi yli miljoona puntaa. Sopimus säätiön kanssa antaisi sille yksinoikeuden laatia täydellinen ehdotus. Jos tyydyttävä suunnitelma esitetään, rakennus vuokrattaisiin 25 vuodeksi alhaisella vuokratasolla. Torstaina käsiteltävässä raportissa neuvoston virkamiehet sanovat, että jos suunnitelmat onnistuvat, ne palauttaisivat "Middlesbroughin historian ja kulttuuriperinnön kannalta erittäin tärkeän rakennuksen". Middlehavenin alue on kaupungin tärkein uudistuskohde.</w:t>
      </w:r>
    </w:p>
    <w:p>
      <w:r>
        <w:rPr>
          <w:b/>
        </w:rPr>
        <w:t xml:space="preserve">Yhteenveto</w:t>
      </w:r>
    </w:p>
    <w:p>
      <w:r>
        <w:t xml:space="preserve">Middlesbroughin vanha kaupungintalo ja kellotorni voitaisiin kunnostaa ja ottaa uudelleen käyttöön, jos vuokrasopimusehdotus hyväksytään.</w:t>
      </w:r>
    </w:p>
    <w:p>
      <w:r>
        <w:rPr>
          <w:b/>
          <w:u w:val="single"/>
        </w:rPr>
        <w:t xml:space="preserve">Asiakirjan numero 54499</w:t>
      </w:r>
    </w:p>
    <w:p>
      <w:r>
        <w:t xml:space="preserve">BA:n omistaja IAG raportoi vahvoista voitoista</w:t>
      </w:r>
    </w:p>
    <w:p>
      <w:r>
        <w:t xml:space="preserve">IAG:n tulos ennen veroja heinä-syyskuussa oli 1,1 miljardia euroa (1,2 miljardia dollaria; 792 miljoonaa puntaa), mikä on 48 prosenttia enemmän kuin viime vuonna. Yhtiö omistaa British Airwaysin, Iberian ja Vuelingin ja osti Aer Lingusin aiemmin tänä vuonna. IAG ilmoitti torstaina maksavansa ensimmäisen osinkonsa, joka on 10 senttiä osakkeelta. Se ei ole maksanut osinkoa sen jälkeen, kun yhtiö syntyi vuonna 2011 BA:n ja Iberian fuusion myötä. Se on nostanut hieman koko vuoden liikevoittoennustettaan 2,25-2,3 miljardiin euroon, kun se aiemmin sanoi sen olevan yli 2,2 miljardia euroa. Analyytikot olivat odottaneet lentoyhtiökonsernilta vahvaa tulosta, ja pääjohtaja Willie Walsh sanoi, että osakkeet laskivat 4 prosenttia Lontoon alkukaupankäynnissä: "Raportoimme vahvan vuosineljänneksen tuloksen, johon kaikki lentoyhtiömme ovat vaikuttaneet positiivisesti." Torstaina Air France-KLM ja Lufthansa ilmoittivat molemmat parantuneista tuloksista. Lentoyhtiötoimialaa ovat vauhdittaneet alhaiset polttoaineen hinnat ja lentomatkustuksen kysynnän elpyminen.</w:t>
      </w:r>
    </w:p>
    <w:p>
      <w:r>
        <w:rPr>
          <w:b/>
        </w:rPr>
        <w:t xml:space="preserve">Yhteenveto</w:t>
      </w:r>
    </w:p>
    <w:p>
      <w:r>
        <w:t xml:space="preserve">International Airlines Group (IAG) on nostanut koko vuoden tulosennustettaan, kun se on nähnyt vahvaa kasvua kolmen viime kuukauden aikana.</w:t>
      </w:r>
    </w:p>
    <w:p>
      <w:r>
        <w:rPr>
          <w:b/>
          <w:u w:val="single"/>
        </w:rPr>
        <w:t xml:space="preserve">Asiakirjan numero 54500</w:t>
      </w:r>
    </w:p>
    <w:p>
      <w:r>
        <w:t xml:space="preserve">Dubai: Brittitoimittaja syytettynä vaimon murhasta</w:t>
      </w:r>
    </w:p>
    <w:p>
      <w:r>
        <w:t xml:space="preserve">Gulf Newsin päätoimittaja Francis Matthew pidätettiin sen jälkeen, kun hänen vaimonsa Jane Matthew, 62, kuoli 4. heinäkuuta. Dubain hallituksen mediatoimiston mukaan alustavat tutkimukset osoittivat, että vaimo kuoli kiinteällä esineellä päähän kohdistuneeseen iskuun. Ulkoministeriön mukaan Matthew'n perheelle annetaan tukea. "Tarjoamme tukea myös Dubaissa pidätettynä olevalle Yhdistyneen kuningaskunnan kansalaiselle", tiedottaja lisäsi. Mediatoimisto kertoi Twitterissä, että Matthew oli kertonut poliisille pahoinpidelleensä vaimoaan ja heittäneensä häntä vasaralla, mutta ei aikonut tappaa häntä. Gulf Newsin päätoimittaja Abdul Hamid Ahmad sanoi lausunnossaan: "Olemme järkyttyneitä ja surullisia tästä tragediasta. "Francis oli lehden päätoimittaja vuosina 1995-2005. "Hän on arvostettu toimittaja, joka tunnetaan tarkasta näkemyksestään Lähi-idästä. Hän toimi tapahtumahetkellä päätoimittajana. "Sekä Francis että Jane ovat toimineet erittäin aktiivisesti brittiläisessä ulkosuomalaisyhteisössä viimeisten 30 vuoden aikana." Dubain poliisi jatkaa tutkimuksia.</w:t>
      </w:r>
    </w:p>
    <w:p>
      <w:r>
        <w:rPr>
          <w:b/>
        </w:rPr>
        <w:t xml:space="preserve">Yhteenveto</w:t>
      </w:r>
    </w:p>
    <w:p>
      <w:r>
        <w:t xml:space="preserve">Dubaissa ilmestyvän sanomalehden brittitoimittaja on saanut syytteen vaimonsa murhasta, kertoo emiraatin hallitus.</w:t>
      </w:r>
    </w:p>
    <w:p>
      <w:r>
        <w:rPr>
          <w:b/>
          <w:u w:val="single"/>
        </w:rPr>
        <w:t xml:space="preserve">Asiakirjan numero 54501</w:t>
      </w:r>
    </w:p>
    <w:p>
      <w:r>
        <w:t xml:space="preserve">USAF pyytää anteeksi Aberystwythin äänimyrskyn aiheuttamaa pahoittelua</w:t>
      </w:r>
    </w:p>
    <w:p>
      <w:r>
        <w:t xml:space="preserve">Kaupungissa sijaitseva supermarket joutui sulkemaan osan kassoistaan maanantaina, kun maanjäristykset aiheuttivat kattotiilien putoamisen. Yhdysvaltain ilmavoimat pyysi anteeksi häiriötä ja sanoi, että useat sen F-15E-suihkukoneet Suffolkissa sijaitsevasta RAF Lakenheathin lentotukikohdasta olivat harjoitelleet rannikon lähellä. Se sanoi, että yksi kone rikkoi tahattomasti äänivallin, mikä aiheutti pamauksen. Yhdysvaltain ilmavoimien 48. hävittäjäosasto sanoi lausunnossaan: "Voimme vahvistaa, että RAF Lakenheathin lentokone on todennäköisesti vastuussa Aberystwythin yläpuolella havaitusta äänipuomista. "Tuolloin useat F-15E Strike Eagle -lentokoneet suorittivat haastavaa ilmasta ilmaan -koulutustehtävää. "Tyypillisesti tämä suoritettaisiin veden yllä, mutta käytettävä ilmatila menetettiin meille, ja suihkukoneet ohjattiin uudelleen Walesin sotilaskoulutuksen ilmatilaan. "Harjoituksen aikana lähellä rannikkoa ja Aberystwythin lähellä yksi jo suurella nopeudella matkustavista lentokoneista siirtyi tahattomasti ja lyhyeksi aikaa yliäänitasolle noin 18 000 jalan korkeudessa ja aiheutti samalla todennäköisesti melua, josta raportoitiin verkossa. "Pahoittelemme vilpittömästi häiriöitä tai huolta, joita tämä on saattanut aiheuttaa. Korostamme edelleen lentoa edeltävissä tiedotustilaisuuksissamme lentonopeusrajoituksia, jotta äänivallin tahaton ylittäminen olisi mahdollisimman vähäistä."</w:t>
      </w:r>
    </w:p>
    <w:p>
      <w:r>
        <w:rPr>
          <w:b/>
        </w:rPr>
        <w:t xml:space="preserve">Yhteenveto</w:t>
      </w:r>
    </w:p>
    <w:p>
      <w:r>
        <w:t xml:space="preserve">Aberystwythissä koteja ja yrityksiä ravistellut äänimyrsky johtui todennäköisesti Yhdysvaltain ilmavoimien hävittäjäkoneesta, ovat sotilasjohtajat myöntäneet.</w:t>
      </w:r>
    </w:p>
    <w:p>
      <w:r>
        <w:rPr>
          <w:b/>
          <w:u w:val="single"/>
        </w:rPr>
        <w:t xml:space="preserve">Asiakirjan numero 54502</w:t>
      </w:r>
    </w:p>
    <w:p>
      <w:r>
        <w:t xml:space="preserve">Dreamworld Australia: Thunder River Rapids -ajelulaite puretaan.</w:t>
      </w:r>
    </w:p>
    <w:p>
      <w:r>
        <w:t xml:space="preserve">Kaksi uhreista heittäytyi Thunder River Rapids -ajelulla lautalta ja kaksi muuta jäi loukkuun lautan sisälle. Ardent Leisure sanoi, että laitteiston poistaminen käytöstä oli "ainoa kunnioittava ja asianmukainen toimintatapa". Queenslandin Gold Coastissa sijaitseva Dreamworld on ollut suljettuna 25. lokakuuta tapahtuneen tragedian jälkeen. Yritys sanoo, ettei se aukea uudelleen ennen kuin riippumaton turvallisuustarkastelu on saatu päätökseen. Kate Goodchild, 32, kuoli veljensä Luke Dorsettin, 35, kumppaninsa Roozbeh Araghin, 38, ja Cindy Low'n, 42, kanssa. Dreamworldin toimitusjohtaja Craig Davidson kertoi, että jokainen laitteisto tarkastetaan perusteellisesti. "Tästä päivästä lähtien aloitamme Dreamworldin uudelleen avaamisen", hän kertoi toimittajille keskiviikkona. "Voitte olla varmoja siitä, että kun aloitamme tämän prosessin, läheisensä menettäneet perheet pysyvät ensimmäisenä ja tärkeimpänä painopisteenämme." Ystävät ja perheenjäsenet ovat kunnioittaneet kaikkia neljää uhria viime viikon aikana useissa hautajaisseremonioissa. "Kunnioituksesta Cindy Low'n, Roozbeh Araghin, Kate Goodchildin ja Luke Dorsettin sekä heidän syvästi koskettaneiden perheidensä muistoa kohtaan kyydistä luovutaan pysyvästi", yhtiö sanoi lausunnossaan. Yhtiö ilmoitti myös, että uhrien perheet kutsutaan auttamaan "sopivan ja pysyvän" muistomerkin luomisessa.</w:t>
      </w:r>
    </w:p>
    <w:p>
      <w:r>
        <w:rPr>
          <w:b/>
        </w:rPr>
        <w:t xml:space="preserve">Yhteenveto</w:t>
      </w:r>
    </w:p>
    <w:p>
      <w:r>
        <w:t xml:space="preserve">Australialaisen Dreamworld-huvipuiston omistajat ovat ilmoittaneet purkavansa vesiajelun, jossa neljä ihmistä kuoli viime kuussa.</w:t>
      </w:r>
    </w:p>
    <w:p>
      <w:r>
        <w:rPr>
          <w:b/>
          <w:u w:val="single"/>
        </w:rPr>
        <w:t xml:space="preserve">Asiakirjan numero 54503</w:t>
      </w:r>
    </w:p>
    <w:p>
      <w:r>
        <w:t xml:space="preserve">Mike Pompeo tehostaa HSBC:n kritiikkiä Hongkongin vuoksi</w:t>
      </w:r>
    </w:p>
    <w:p>
      <w:r>
        <w:t xml:space="preserve">Hän sanoi olevansa "tyrmistynyt" siitä, että demokratiaa ajavan Next Media -mediaryhmän johtajat eivät ilmeisesti päässeet käsiksi HSBC:n tileihinsä. Yrityksen omistaa osittain mediamagnaatti Jimmy Lai, joka pidätettiin aiemmin tässä kuussa Hongkongin kiistanalaisen uuden turvallisuuslain nojalla. HSBC on kieltäytynyt kommentoimasta asiaa. Pankin pääkonttori sijaitsee Yhdistyneessä kuningaskunnassa, mutta se on myös yksi Hongkongin suurimmista pankeista. Yhdysvaltojen ja Kiinan väliset suhteet ovat huonontuneet nopeasti vuoden alusta lähtien Hongkongin ja koronaviruspandemian vuoksi. Trumpin hallinto on toistuvasti hyökännyt Pekingiä vastaan yrityksestä lopettaa Hongkongin itsehallinto sen mukaan. Viimeisimmissä huomautuksissaan Pompeo sanoi, että HSBC "ylläpitää tilejä henkilöille, joita on rangaistu Hongkongin asukkaiden vapauden kieltämisestä, ja sulkee samalla tilejä niille, jotka etsivät vapautta". Hän lisäsi: "Vapaiden kansakuntien on varmistettava, että Kiinan kommunistinen puolue ei alistu yritysintresseihin poliittisen sorron tukemiseksi. "Olemme valmiita auttamaan Britannian hallitusta ja sen yrityksiä vastustamaan KKP:n kiusaamista ja puolustamaan vapautta." Edellisen kerran Pompeo arvosteli HSBC:tä kesäkuussa, kun pankki antoi tukensa turvallisuuslaille. Tuolloin hän syytti Kiinan hallitsevaa puoluetta pankin "painostamisesta" ja "pakkokeinojen käyttämisestä".</w:t>
      </w:r>
    </w:p>
    <w:p>
      <w:r>
        <w:rPr>
          <w:b/>
        </w:rPr>
        <w:t xml:space="preserve">Yhteenveto</w:t>
      </w:r>
    </w:p>
    <w:p>
      <w:r>
        <w:t xml:space="preserve">Yhdysvaltain ulkoministeri Mike Pompeo on arvostellut uudelleen pankkijätti HSBC:tä ja syyttänyt sitä Kiinan "poliittisen sorron" tukemisesta Hongkongissa.</w:t>
      </w:r>
    </w:p>
    <w:p>
      <w:r>
        <w:rPr>
          <w:b/>
          <w:u w:val="single"/>
        </w:rPr>
        <w:t xml:space="preserve">Asiakirjan numero 54504</w:t>
      </w:r>
    </w:p>
    <w:p>
      <w:r>
        <w:t xml:space="preserve">Chile pyytää Ranskassa pidätetyn entisen sissin luovuttamista</w:t>
      </w:r>
    </w:p>
    <w:p>
      <w:r>
        <w:t xml:space="preserve">Ricardo Palma Salamanca tuomittiin oikeistosenaattorin ja asianajajan Jaime Guzmánin murhasta vuonna 1991, kun hänen autoonsa tehtiin väijytys. Sen jälkeen hän pakeni korkean turvallisuuden vankilasta helikopterilla. Hänen uskotaan asuneen Meksikossa ennen kuin hän lähti Kuubaan ja sitten Ranskaan. Palma Salamanca kuului Manuel Rodriguezin isänmaalliseen rintamaan (FPMR), joka taisteli kenraali Augusto Pinochetin sotilashallitusta vastaan. Neljä vuotta sen jälkeen, kun Palma Salamanca oli vangittu Guzmánin murhasta ja muista syytteistä, hän pakeni helikopterilla Chilen pääkaupungissa Santiagossa sijaitsevasta korkean turvallisuuden vankilasta. Lentäjä laski alas panssaroidun häkin, johon Palma Salamanca ja useat muut hyppäsivät ja pakenivat. Hän pakeni kiinniottoa 22 vuotta, mutta hänet pidätettiin torstaina kadulla Pariisissa, ja hänet on määrätty ilmoittautumaan poliisiasemalle joka päivä. Chilen oikeusviranomainen Mario Carroza on sanonut toivovansa, että Palma Salamancan luovutus hyväksytään "välittömästi", jotta tuomittu mies voi palata suorittamaan elinkautisen tuomionsa, mutta Ranskan on tarkoitus tutkia pyyntöä ensi kuussa. Ulkoministeri Heraldo Muñoz sanoi, että Chilen hallitus on palkannut tapausta varten "erittäin arvostetun" asianajajan.</w:t>
      </w:r>
    </w:p>
    <w:p>
      <w:r>
        <w:rPr>
          <w:b/>
        </w:rPr>
        <w:t xml:space="preserve">Yhteenveto</w:t>
      </w:r>
    </w:p>
    <w:p>
      <w:r>
        <w:t xml:space="preserve">Chilen hallitus sanoo painostavansa Ranskaa luovuttamaan entisen sissin, joka pidätettiin Pariisissa torstaina 22 vuoden pakoilun jälkeen.</w:t>
      </w:r>
    </w:p>
    <w:p>
      <w:r>
        <w:rPr>
          <w:b/>
          <w:u w:val="single"/>
        </w:rPr>
        <w:t xml:space="preserve">Asiakirjan numero 54505</w:t>
      </w:r>
    </w:p>
    <w:p>
      <w:r>
        <w:t xml:space="preserve">Grangemouthin jalostamon omistaja Ineos lisää etaanilaivatilausta.</w:t>
      </w:r>
    </w:p>
    <w:p>
      <w:r>
        <w:t xml:space="preserve">Ineos kasvattaa yhdysvaltalaisen Evergasin kanssa tekemänsä tilauksen neljästä kuuteen etaanialukseen. Ineosin mukaan siirto tarjoaa lisää turvaa Grangemouthin petrokemian tuotantolaitoksen tulevaisuudelle. Yhtiö uhkasi sulkea laitoksen lokakuussa kiistan jälkeen Unite-ammattiliiton kanssa. Se päätti kuitenkin pitää tehtaan auki sen jälkeen, kun työntekijät olivat hyväksyneet palkka-, eläke- ja työehtomuutokset. Ineos ilmoitti lausunnossaan, että monikaasulaivat otettaisiin käyttöön vuonna 2015, ja ne kuljettavat liuskekaasua Teksasinlahden rannikolta Grangemouthiin ja Rafnesiin Norjaan. Aluksia rakennetaan parhaillaan Kiinassa. "Pitkän aikavälin turvallisuus", sanoi Ineosin David Thompson: "Olemme tehneet menestyksekästä yhteistyötä Evergasin kanssa yli vuosikymmenen ajan, ja olemme hyvin varmoja siitä, että nämä alukset takaavat raaka-ainetoimituksiemme pitkän aikavälin varmuuden ja kilpailukyvyn." Maaliskuussa Ineos ilmoitti, että liuskekaasun tuonnissa Yhdysvalloista oli saavutettu uusia "virstanpylväitä". Yhtiö kertoi valinneensa saksalaisen TGE:n ensisijaiseksi tarjoajaksi rakentamaan valtavan etaanisäiliön paikalle vuoteen 2016 mennessä. Ineos ilmoitti myös, että kaksi Grangemouthin ikääntyvää laitosta suljetaan välittömästi, mutta lisäsi, että työpaikkoja ei menetetä. Muutokset ovat osa yhtiön viime vuonna käynnistämää 300 miljoonan punnan "selviytymissuunnitelmaa".</w:t>
      </w:r>
    </w:p>
    <w:p>
      <w:r>
        <w:rPr>
          <w:b/>
        </w:rPr>
        <w:t xml:space="preserve">Yhteenveto</w:t>
      </w:r>
    </w:p>
    <w:p>
      <w:r>
        <w:t xml:space="preserve">Grangemouthin jättimäisen jalostamon omistava yhtiö lisää tilausta laivoista, jotka tuovat liuskekaasua Yhdysvalloista Eurooppaan.</w:t>
      </w:r>
    </w:p>
    <w:p>
      <w:r>
        <w:rPr>
          <w:b/>
          <w:u w:val="single"/>
        </w:rPr>
        <w:t xml:space="preserve">Asiakirjan numero 54506</w:t>
      </w:r>
    </w:p>
    <w:p>
      <w:r>
        <w:t xml:space="preserve">Doctor Who -kirjailija Steven Moffat aikoo "lepuuttaa" dalekkeja.</w:t>
      </w:r>
    </w:p>
    <w:p>
      <w:r>
        <w:t xml:space="preserve">Moffat, joka on myös BBC:n tv-sarjan vastaava tuottaja, sanoi: Moffatoff sanoi: "He eivät tule esiintymään vähään aikaan. Ajattelimme, että oli jo aika antaa heille lepoa." Dalekit äänestettiin Doctor Whon historian pelottavimmiksi pahiksiksi fanien keskuudessa vuonna 2007 tehdyssä kyselyssä. Moffat sanoi, että Tohtori oli voittanut ne "noin 400 kertaa". Terry Nationin luomat Dalekit ovat Tohtorin erittäin suosittuja vihollisia, jotka ovat esiintyneet säännöllisesti pitkäaikaisessa scifi-sarjassa siitä lähtien, kun ne ilmestyivät ensimmäisen kerran vuonna 1963. Moffat sanoi: Moffat sanoi: "Dalekeissa on ongelma. Ne ovat Tohtorin tunnetuimpia ja yleisimpiä vastustajia, mikä tarkoittaa, että ne ovat maailmankaikkeuden luotettavimmin voitettavissa olevia vihollisia." Ajan herraa esittävän Matt Smithin tähdittämän sarjan viimeaikaisia jaksoja on arvosteltu siitä, että ne ovat "liian pelottavia lapsille". Mutta Moffat sanoi: "Se on kauhua, mutta kauhua lapsille. Se on pelottavaa sillä tavalla kuin satu voi olla pelottava."</w:t>
      </w:r>
    </w:p>
    <w:p>
      <w:r>
        <w:rPr>
          <w:b/>
        </w:rPr>
        <w:t xml:space="preserve">Yhteenveto</w:t>
      </w:r>
    </w:p>
    <w:p>
      <w:r>
        <w:t xml:space="preserve">Dalekit saavat "levätä" Doctor Who -sarjassa, käsikirjoittaja Steven Moffat on kertonut Radio Timesille.</w:t>
      </w:r>
    </w:p>
    <w:p>
      <w:r>
        <w:rPr>
          <w:b/>
          <w:u w:val="single"/>
        </w:rPr>
        <w:t xml:space="preserve">Asiakirjan numero 54507</w:t>
      </w:r>
    </w:p>
    <w:p>
      <w:r>
        <w:t xml:space="preserve">Longleat sulkee pingviinien aitauksen uusien malaria-kuolemantapausten jälkeen.</w:t>
      </w:r>
    </w:p>
    <w:p>
      <w:r>
        <w:t xml:space="preserve">Wiltshiressä sijaitsevan Longleatin mukaan joukko Humboldt-pingviinejä oli kuollut saatuaan hyttysistä taudin lintukannan. Lintumalaria ei voi tarttua ihmisiin, mutta puisto on päättänyt sulkea Pingviinisaaren vierailijoilta. Safaripuisto kuvaili päätöstä "vaikeaksi päätökseksi". Longleat kertoi, että se on toteuttanut toimenpiteitä lintujen suojelemiseksi sen jälkeen, kun lintumalaria puhkesi ensimmäisen kerran vuonna 2016, mutta "parhaista yrityksistämme huolimatta" puisto on päättänyt sulkea Pingviinisaaren tammikuussa. Päävartija Graeme Dick sanoi: "Pengleaunissa ei ole enää mitään hätää: "Tämä on viimeinen vuosi, jolloin pidämme pingviinejä täällä Longleatissa. "Pingviinit ovat hyvin alttiita tälle ongelmalle, ja tämä on nyt toinen vuosi, kun tauti iskee meihin"." Mikä on lintujen malaria? Dick sanoi, että jäljelle jääneet pingviinit "siirretään uuteen, mukavaan kotiin" ja että aitausta "käytetään uudelleen toiselle lajille". Humboldt-pingviinejä tavataan yleensä Perun ja Chilen rannikkoalueilla. Kansainvälinen luonnonsuojeluliitto on luokitellut ne "haavoittuviksi", mikä tarkoittaa, että ne ovat välittömässä tai välittömässä vaarassa tulla uhanalaisiksi.</w:t>
      </w:r>
    </w:p>
    <w:p>
      <w:r>
        <w:rPr>
          <w:b/>
        </w:rPr>
        <w:t xml:space="preserve">Yhteenveto</w:t>
      </w:r>
    </w:p>
    <w:p>
      <w:r>
        <w:t xml:space="preserve">Safaripuisto sulkee pysyvästi pingviinialueen sen jälkeen, kun useita lintuja kuoli toisen malariaepidemian seurauksena.</w:t>
      </w:r>
    </w:p>
    <w:p>
      <w:r>
        <w:rPr>
          <w:b/>
          <w:u w:val="single"/>
        </w:rPr>
        <w:t xml:space="preserve">Asiakirjan numero 54508</w:t>
      </w:r>
    </w:p>
    <w:p>
      <w:r>
        <w:t xml:space="preserve">Konstaapeli toivoo maalaispuistoa St Helieriin</w:t>
      </w:r>
    </w:p>
    <w:p>
      <w:r>
        <w:t xml:space="preserve">Konstaapeli Simon Crowcroft toivoo, että ajatus lisätään saarisuunnitelmaan, josta keskustellaan 21. kesäkuuta. St Helierin poliitikko haluaa, että kaupungin pohjoispuolelle perustetaan polkuverkosto ja muita suojeltuja alueita. "Tarkastellaan ajatusta luoda maalaispuisto, jossa olisi pääsy metsäalueille ja kävelyreitteihin, joista nautitte maalaiskunnissa." Konstaapeli sanoi, että St Helierin asukkaat ansaitsevat samat mahdollisuudet kuin maalaiskunnissa asuvat. Hän sanoi: "Meille on tarjolla kaikki mahdollisuudet, joita me tarvitsemme: "Monet kaupunkilaiset haluaisivat, että heillä olisi pääsy maaseudulle, jota meillä ei tällä hetkellä ole. "Meillä on erittäin huonosti avoimia alueita, ei vain kaupunkina, vaan myös saarena, erityisesti kaupungin alueella." Jerseyn saaristosuunnitelmassa määritellään saaren kehityspolitiikka seuraavien kymmenen vuoden aikana.</w:t>
      </w:r>
    </w:p>
    <w:p>
      <w:r>
        <w:rPr>
          <w:b/>
        </w:rPr>
        <w:t xml:space="preserve">Yhteenveto</w:t>
      </w:r>
    </w:p>
    <w:p>
      <w:r>
        <w:t xml:space="preserve">St Helierin poliisimestari on esittänyt suunnitelmia kaupungin laidalla sijaitsevasta maalaispuistosta.</w:t>
      </w:r>
    </w:p>
    <w:p>
      <w:r>
        <w:rPr>
          <w:b/>
          <w:u w:val="single"/>
        </w:rPr>
        <w:t xml:space="preserve">Asiakirjan numero 54509</w:t>
      </w:r>
    </w:p>
    <w:p>
      <w:r>
        <w:t xml:space="preserve">Birminghamin vuoden 2022 Kansainyhteisön kisojen järjestämispaikat julkistettu</w:t>
      </w:r>
    </w:p>
    <w:p>
      <w:r>
        <w:t xml:space="preserve">Suurin osa 17 urheilulajista ja niiden yksittäisistä lajeista järjestetään kaupungin keskustassa ja lähialueilla, kuten yleisurheilu uudistetulla Alexander Stadiumilla ja voimistelu Arena Birminghamissa. Lähiöt eivät kuitenkaan jää paitsi. Hieman kauempana, mutta kaupungin rajojen sisäpuolella sijaitsee Sutton Park, Sutton Coldfieldin sydämessä sijaitseva 2 400 hehtaarin luonnonsuojelualue, jossa triathlon järjestetään. Lähistöllä, Solihullin kaupunginosassa sijaitsevassa NEC-kompleksissa on kuusi urheilulajia: NEC Arenalla pelataan sulkapalloa, kun taas messukeskuksessa järjestetään nyrkkeilyä, judoa, pöytätennistä, painonnostoa ja painia. Kisojen vaikutusalue ulottuu myös koko Midlandsin alueelle, ja uinti ja sukellus järjestetään yhdessä vielä rakentamattomassa paikassa, Sandwellin vesihallissa (Sandwell's Aquatics Facility). Maastopyöräily on tarkoitus järjestää Staffordshiren Cannock Chase -stadionilla, verkkopallo Coventryn Ricoh-areenalla ja nurmikeilailu Warwickshiren Leamington Spassa. Kymmenen vuotta sen jälkeen, kun Englannin pääkaupunki oli olympialaisten isäntämaa, Lontoossa sijaitsevaan Lee Valley VeloParkiin on tarkoitus sijoittaa ratapyöräilyä. Pyöräilyn maantiepyöräilyn ja maratonin paikat ja reitit ovat vielä valitsematta, ja ne vahvistetaan lähempänä tapahtumia. Myös koripallon sijainti kaupungin keskustassa on vielä vahvistamatta. Birmingham 2022:n 17 urheilulajia kokonaisuudessaan: Vahvistetut tapahtumapaikat: Kisat järjestetään 27. heinäkuuta - 7. elokuuta 2022.</w:t>
      </w:r>
    </w:p>
    <w:p>
      <w:r>
        <w:rPr>
          <w:b/>
        </w:rPr>
        <w:t xml:space="preserve">Yhteenveto</w:t>
      </w:r>
    </w:p>
    <w:p>
      <w:r>
        <w:t xml:space="preserve">Birminghamin vuoden 2022 Kansainyhteisön kisojen lajit on vahvistettu, ja niiden myötä on vahvistettu myös yksityiskohdat siitä, missä ne järjestetään eri puolilla kaupunkia ja sen ulkopuolella.</w:t>
      </w:r>
    </w:p>
    <w:p>
      <w:r>
        <w:rPr>
          <w:b/>
          <w:u w:val="single"/>
        </w:rPr>
        <w:t xml:space="preserve">Asiakirjan numero 54510</w:t>
      </w:r>
    </w:p>
    <w:p>
      <w:r>
        <w:t xml:space="preserve">Tietotekniikkahäiriö haittaa maksujärjestelmää</w:t>
      </w:r>
    </w:p>
    <w:p>
      <w:r>
        <w:t xml:space="preserve">Kevin PeacheyHenkilökohtaisen rahoituksen toimittaja Yhdistyneen kuningaskunnan Faster Payments -järjestelmässä ilmeni vika sunnuntaina klo 13:00 ja 17:30 BST välisenä aikana. Faster Payments -järjestelmän ansiosta maksut saapuvat perille kahdessa tunnissa ja usein jopa välittömästi. Jotkin sunnuntaina iltapäivällä tehdyt maksut eivät kuitenkaan ole vielä valmistuneet. Palvelua valvovan New Payment System Operator -operaattorin tiedottaja sanoi, että järjestelmän keskusinfrastruktuurissa ollutta vikaa tutkitaan parhaillaan, mutta se on korjattu. Pankkien ja muiden rahoituslaitosten laajalti käyttämä järjestelmä antaa asiakkaille mahdollisuuden nähdä verkossa tai puhelinpankissa suoritetun maksun saapuvan perille nopeasti. Järjestelmä on suunniteltu toimimaan kaikkina kellonaikoina, vaikka vika tapahtui yhtenä viikon hiljaisimmista ajankohdista. Päivitystyötä ei ollut tuolloin käynnissä. Ongelma ei liittynyt BP:n polttoaineasemilla sunnuntaina esiintyneisiin korttimaksujen ongelmiin.</w:t>
      </w:r>
    </w:p>
    <w:p>
      <w:r>
        <w:rPr>
          <w:b/>
        </w:rPr>
        <w:t xml:space="preserve">Yhteenveto</w:t>
      </w:r>
    </w:p>
    <w:p>
      <w:r>
        <w:t xml:space="preserve">Maksujen ruuhkaa ollaan purkamassa sen jälkeen, kun yhdessä Yhdistyneen kuningaskunnan rahansiirtoverkon tärkeimmistä tukipilareista ilmeni ongelmia.</w:t>
      </w:r>
    </w:p>
    <w:p>
      <w:r>
        <w:rPr>
          <w:b/>
          <w:u w:val="single"/>
        </w:rPr>
        <w:t xml:space="preserve">Asiakirjan numero 54511</w:t>
      </w:r>
    </w:p>
    <w:p>
      <w:r>
        <w:t xml:space="preserve">David Blackin murhasta epäilty vapautetaan</w:t>
      </w:r>
    </w:p>
    <w:p>
      <w:r>
        <w:t xml:space="preserve">Hän oli neljäs tutkinnan aikana pidätetty ja vapautettu henkilö. Black, 52-vuotias kahden lapsen isä, ammuttiin kuoliaaksi M1-tiellä, kun hän ajoi töihin Maghaberryn vankilaan 1. marraskuuta. Hänen hautajaisensa pidettiin hänen kotikaupungissaan Cookstownissa, Tyronen kreivikunnassa, tiistaina. Torstaina murhaa tutkivat rikostutkijat kävivät uudelleen tapahtumapaikalla tasan viikko hyökkäyksen jälkeen. Poliisi asetti useita tarkastuspisteitä M1-tien läheisyyteen. He puhuivat autoilijoille ja jakoivat heille lehtisiä, joissa pyydettiin tietoja. Sähköisissä kylteissä näytettiin peräkkäisiä viestejä, joissa pyydettiin tietoja. Lurganin liittymässä oli liikkuva vetoomusjuliste, joka vahvisti vetoomusviestejä. Poliisi pysäytti myös autoja Annesborough Roadin alueella Lurganissa osana tutkimuksia, joiden tarkoituksena oli selvittää, käyttivätkö murhaajat tätä pakoreittiä tummansinisellä Toyota Camry -autollaan ennen kuin se löydettiin palaneena Inglewoodin kaupunginosasta.</w:t>
      </w:r>
    </w:p>
    <w:p>
      <w:r>
        <w:rPr>
          <w:b/>
        </w:rPr>
        <w:t xml:space="preserve">Yhteenveto</w:t>
      </w:r>
    </w:p>
    <w:p>
      <w:r>
        <w:t xml:space="preserve">Vankilavirkailija David Blackin viime viikolla tapahtunutta murhaa tutkiva poliisi on vapauttanut 46-vuotiaan miehen Lurganin alueelta.</w:t>
      </w:r>
    </w:p>
    <w:p>
      <w:r>
        <w:rPr>
          <w:b/>
          <w:u w:val="single"/>
        </w:rPr>
        <w:t xml:space="preserve">Asiakirjan numero 54512</w:t>
      </w:r>
    </w:p>
    <w:p>
      <w:r>
        <w:t xml:space="preserve">Entisen Tower Colliery -tehtaan alueelle esitetään suunnitelmia vaijerilangasta</w:t>
      </w:r>
    </w:p>
    <w:p>
      <w:r>
        <w:t xml:space="preserve">Zip World haluaa rakentaa radat entiselle Tower Colliery -kaivosalueelle lähelle Hirwaunia Rhondda Cynon Taffissa. Yritys arvioi, että rakennushanke tarjoaisi kahdeksan kokopäiväistä ja 50 osa-aikaista työpaikkaa. Yrityksen mukaan suunnitelmilla säilytettäisiin Tower Collieryn, Walesin viimeisen jäljellä olevan syvän kaivoksen, hiilikaivosperintö, kunnes se suljettiin 11 vuotta sitten. Yhtiöllä on jo kolme toimipaikkaa Snowdoniassa, mukaan lukien paikallisen demokratian raportointipalvelun mukaan maailman nopein ja Euroopan pisin köysirata.</w:t>
      </w:r>
    </w:p>
    <w:p>
      <w:r>
        <w:rPr>
          <w:b/>
        </w:rPr>
        <w:t xml:space="preserve">Yhteenveto</w:t>
      </w:r>
    </w:p>
    <w:p>
      <w:r>
        <w:t xml:space="preserve">Entiselle hiilikaivosalueelle on jätetty suunnitelmat kolmen köysiradan rakentamiseksi.</w:t>
      </w:r>
    </w:p>
    <w:p>
      <w:r>
        <w:rPr>
          <w:b/>
          <w:u w:val="single"/>
        </w:rPr>
        <w:t xml:space="preserve">Asiakirjan numero 54513</w:t>
      </w:r>
    </w:p>
    <w:p>
      <w:r>
        <w:t xml:space="preserve">Oxfordshiren auto- ja bussiturma: Perhe kunnioittaa kahden lapsen isää</w:t>
      </w:r>
    </w:p>
    <w:p>
      <w:r>
        <w:t xml:space="preserve">Tycoon Murungweni, 42, ajoi Vauxhall Insigniaa, kun se törmäsi bussiin A4421-tiellä lähellä Newton Purcellia 14. marraskuuta. Hän kuoli onnettomuuspaikalla. Hänen perheensä kuvaili kahden lapsen isää "rakastavaksi ja rakastetuksi aviomieheksi ja isäksi". Marie Abbot, 34, Milton Keynesistä, joka oli autossa matkustajana, kuoli myös paikan päällä. Murungwenin perhe sanoi lausunnossaan: "Kaikki, jotka tunsivat Tycoonin, tiesivät, että hän oli hyvin rakastava, kannustava, motivoiva ja hauska. "Vaalimme niitä ihania hetkiä, jotka loimme hänen kanssaan. Vaikka olemme tuskissamme äkillisestä menetyksestä, olemme kiitollisia Jumalalle siitä ajasta, jonka saimme viettää hänen kanssaan." Uhrit olivat matkalla kohti Bicesteriä, kun auto törmäsi bussiin noin kello 20.45 GMT. Linja-auton kuljettaja sai lieviä vammoja, poliisi kertoi aiemmin.</w:t>
      </w:r>
    </w:p>
    <w:p>
      <w:r>
        <w:rPr>
          <w:b/>
        </w:rPr>
        <w:t xml:space="preserve">Yhteenveto</w:t>
      </w:r>
    </w:p>
    <w:p>
      <w:r>
        <w:t xml:space="preserve">Oxfordshiren kylässä bussin kanssa kolarissa kuolleen miehen perhe on osoittanut hänelle kunnioitusta.</w:t>
      </w:r>
    </w:p>
    <w:p>
      <w:r>
        <w:rPr>
          <w:b/>
          <w:u w:val="single"/>
        </w:rPr>
        <w:t xml:space="preserve">Asiakirjan numero 54514</w:t>
      </w:r>
    </w:p>
    <w:p>
      <w:r>
        <w:t xml:space="preserve">Cumbria Councils lykkää ydinjätteen varastointipaikan etsintää</w:t>
      </w:r>
    </w:p>
    <w:p>
      <w:r>
        <w:t xml:space="preserve">Copeland ja Allerdale on merkitty mahdollisiksi korkea-aktiivisen jätteen varastointipaikoiksi. Allerdalen kaupunginvaltuusto, Copelandin kaupunginvaltuusto ja Cumbrian kreivikunnanvaltuusto ovat kuitenkin lykänneet suunnitelmia testauspaikkojen testaamiseksi tammikuuhun 2013 asti. Cumbria County Councilin johtaja Eddie Martin sanoi, ettei tätä päätöstä voi ottaa kevyesti. Neuvostot sanovat haluavansa hallitukselta "lisää selkeyttä" ja "parempaa ymmärrystä" etsinnän yksityiskohdista ja aikataulusta. Martin sanoi: "Tätä päätöstä ei voi ottaa kevyesti. "Jäsenet eivät vielä katso, että meillä on kaikki tarvittavat tiedot, jotta voisimme tehdä päätöksen siitä, jatketaanko radioaktiivisen jätteen turvallisen hallinnan (MRWS) prosessia. "Hallitus on aina tehnyt selväksi, että prosessi voidaan tarvittaessa keskeyttää, kunnes saamme selvyyttä ratkaisemattomiin kysymyksiin. "Olemme nyt tässä vaiheessa, ja seuraavien kolmen kuukauden aikana kaikki kolme neuvostoa tekevät tiivistä yhteistyötä hallituksen kanssa, jotta pääsemme tilanteeseen, jossa päätös voidaan tehdä."</w:t>
      </w:r>
    </w:p>
    <w:p>
      <w:r>
        <w:rPr>
          <w:b/>
        </w:rPr>
        <w:t xml:space="preserve">Yhteenveto</w:t>
      </w:r>
    </w:p>
    <w:p>
      <w:r>
        <w:t xml:space="preserve">Kolme Cumbrian osavaltion valtuustoa on lykännyt suunnitelmia mahdollisen maanalaisen ydinjätteen loppusijoituspaikan testaamiseksi.</w:t>
      </w:r>
    </w:p>
    <w:p>
      <w:r>
        <w:rPr>
          <w:b/>
          <w:u w:val="single"/>
        </w:rPr>
        <w:t xml:space="preserve">Asiakirjan numero 54515</w:t>
      </w:r>
    </w:p>
    <w:p>
      <w:r>
        <w:t xml:space="preserve">Moottoripyöräilijä kuolee kaksi päivää liikenneonnettomuuden jälkeen</w:t>
      </w:r>
    </w:p>
    <w:p>
      <w:r>
        <w:t xml:space="preserve">61-vuotias mies kuoli keskiviikkona Queen Elizabethin yliopistollisessa sairaalassa kaksi päivää Royston Roadilla tapahtuneen onnettomuuden jälkeen. Brittiläisen autohuutokaupan tilojen sisäänkäynnin lähellä sattuneessa kolarissa olivat osallisina valkoinen Honda CB650 -moottoripyörä ja harmaa Ford Kuga -auto. Poliisin mukaan 46-vuotias auton kuljettaja ei loukkaantunut. He ovat pyytäneet tietoja maanantaina kello 16.15 tapahtuneen onnettomuuden silminnäkijöiltä. Aiheeseen liittyvät Internet-linkit Poliisi Skotlanti Muut kuin hätätilanteet - puhelin 101 - Poliisi Skotlanti</w:t>
      </w:r>
    </w:p>
    <w:p>
      <w:r>
        <w:rPr>
          <w:b/>
        </w:rPr>
        <w:t xml:space="preserve">Yhteenveto</w:t>
      </w:r>
    </w:p>
    <w:p>
      <w:r>
        <w:t xml:space="preserve">Moottoripyöräilijä on kuollut Glasgow'ssa aiemmin tällä viikolla sattuneessa liikenneonnettomuudessa.</w:t>
      </w:r>
    </w:p>
    <w:p>
      <w:r>
        <w:rPr>
          <w:b/>
          <w:u w:val="single"/>
        </w:rPr>
        <w:t xml:space="preserve">Asiakirjan numero 54516</w:t>
      </w:r>
    </w:p>
    <w:p>
      <w:r>
        <w:t xml:space="preserve">Kalifornian poliisi tyhjentää "Yhdysvaltain suurimman kodittomien leirin</w:t>
      </w:r>
    </w:p>
    <w:p>
      <w:r>
        <w:t xml:space="preserve">Teltoista, bunkkereista ja jopa puumajasta koostuvassa verkostossa, joka tunnetaan nimellä "viidakko", asui aikoinaan yli 200 ihmistä. Kalifornian San Josessa sijaitsevan leirin asukkaat saivat 72 tunnin varoitusajan, jonka kuluessa heidän oli poistuttava leiristä torstaiaamuun mennessä. Viranomaiset uskoivat, että leirissä asui vielä noin 50 ihmistä. Sosiaalipalvelut auttavat asukkaita löytämään vaihtoehtoisen majoituksen. Väkivallasta tai lähtemisestä kieltäytyvistä ihmisistä ei ole raportoitu. Kaupungin johtajat sanoivat, että leirin sulkeminen oli välttämätöntä, koska siitä oli tullut vaarallinen ja epähygieeninen. Piilaakso on yksi Yhdysvaltojen rikkaimmista alueista, ja siellä asuu Applen ja Googlen kaltaisia teknologiajättejä. Siellä on kuitenkin myös maan korkeimpia asunnottomuuslukuja, ja arviolta 5 000 ihmistä nukkuu joka yö kadulla San Josessa. Teknologiateollisuuden kukoistus on nostanut asumiskustannuksia, mikä on hinnoitellut ihmiset pois markkinoilta. Leirin raivaustöiden odotetaan päättyvän 19. joulukuuta mennessä.</w:t>
      </w:r>
    </w:p>
    <w:p>
      <w:r>
        <w:rPr>
          <w:b/>
        </w:rPr>
        <w:t xml:space="preserve">Yhteenveto</w:t>
      </w:r>
    </w:p>
    <w:p>
      <w:r>
        <w:t xml:space="preserve">Yhdysvaltain poliisi on alkanut tyhjentää maan suurimmaksi arvioitua kodittomien leiriä Piilaaksossa.</w:t>
      </w:r>
    </w:p>
    <w:p>
      <w:r>
        <w:rPr>
          <w:b/>
          <w:u w:val="single"/>
        </w:rPr>
        <w:t xml:space="preserve">Asiakirjan numero 54517</w:t>
      </w:r>
    </w:p>
    <w:p>
      <w:r>
        <w:t xml:space="preserve">Sark Chief Pleas -vaalien äänestys on avattu</w:t>
      </w:r>
    </w:p>
    <w:p>
      <w:r>
        <w:t xml:space="preserve">Conseiller-virkoihin, jotka muodostavat puolet hallituksesta, on ehdolla 21 ehdokasta. Kyseessä on toinen kerta, kun saarella järjestetään täysin demokraattiset parlamenttivaalit, sillä ensimmäiset vaalit järjestettiin joulukuussa 2008. Asukkaat voivat äänestää kello 18.00 GMT asti saaristohallissa. Ehdokkaat ovat: Andrew Bache, Diane Baker, Edric Baker, Christopher Bateson, Fiona Bird, Paul Burgess, David Cocksedge, Peter Cole, Andrew Cook, John Donnelly, Stefan Gomoll, Janet Guy, John Hunt, Tony Le Lievre, David Melling, Christopher Nightingale, Michelle Perree, Helen Plummer, Peter Stisted, Stephen Taylor ja Anthony Ventress.</w:t>
      </w:r>
    </w:p>
    <w:p>
      <w:r>
        <w:rPr>
          <w:b/>
        </w:rPr>
        <w:t xml:space="preserve">Yhteenveto</w:t>
      </w:r>
    </w:p>
    <w:p>
      <w:r>
        <w:t xml:space="preserve">Sark Chief Pleas -vaalien äänestys on avattu, ja saaren hallituksen 14 paikasta on määrä päättää.</w:t>
      </w:r>
    </w:p>
    <w:p>
      <w:r>
        <w:rPr>
          <w:b/>
          <w:u w:val="single"/>
        </w:rPr>
        <w:t xml:space="preserve">Asiakirjan numero 54518</w:t>
      </w:r>
    </w:p>
    <w:p>
      <w:r>
        <w:t xml:space="preserve">Christchurchin ampumavälikohtaukset: Churchchurch: Pidätys "ilkeän" sosiaalisen median viestin vuoksi</w:t>
      </w:r>
    </w:p>
    <w:p>
      <w:r>
        <w:t xml:space="preserve">Suur-Manchesterin poliisi (GMP) sanoi, että viesti oli "viittaus ja tuki kauheisiin tapahtumiin". Pidätetty mies on 24-vuotias Oldhamista. GMP sanoi, että jos "ihmiset ylittävät rajan, ryhdymme voimakkaisiin toimiin, joihin voi kuulua pidätys ja syytteeseenpano". Voimat sanoivat: "Tämä on hyvin vaikeaa aikaa ihmisille. Uuden-Seelannin tapahtumat ovat heijastuneet ympäri maailmaa. "Monet ihmiset ovat syvässä järkytyksessä ja huolissaan. Tällaisina hetkinä me yhteisönä pidämme yhtä." Brenton Tarrant, 28-vuotias australialainen, joka on kuvaillut itseään valkoisen ylivallan kannattajaksi, on saanut syytteen perjantairukouksen aikana tehtyjen iskujen vuoksi. Sosiaalisen median yrityksiä ja joitakin uutistoimistoja on arvosteltu siitä, että ne ovat jakaneet livestriimaustallenteita hyökkäyksestä ja jättäneet puuttumatta äärioikeistolaisuuteen alustoillaan. Lontoossa poliisi on käynnistänyt tutkinnan sen jälkeen, kun moskeijan lähellä olevalta tieltä löytyi palava rätti. Metropolitan Police -poliisin virkamiehet sammuttivat liinan Southallissa ja lähettivät sen rikostekniseen tutkimukseen. Kukaan ei loukkaantunut.</w:t>
      </w:r>
    </w:p>
    <w:p>
      <w:r>
        <w:rPr>
          <w:b/>
        </w:rPr>
        <w:t xml:space="preserve">Yhteenveto</w:t>
      </w:r>
    </w:p>
    <w:p>
      <w:r>
        <w:t xml:space="preserve">Yhdistyneessä kuningaskunnassa on pidätetty mies epäiltynä siitä, että hän oli tehnyt sosiaalisessa mediassa ilkeämielisen viestin iskuista, joissa kuoli 49 ihmistä moskeijoissa Uudessa-Seelannissa.</w:t>
      </w:r>
    </w:p>
    <w:p>
      <w:r>
        <w:rPr>
          <w:b/>
          <w:u w:val="single"/>
        </w:rPr>
        <w:t xml:space="preserve">Asiakirjan numero 54519</w:t>
      </w:r>
    </w:p>
    <w:p>
      <w:r>
        <w:t xml:space="preserve">Northstowe: 30 miljoonaa puntaa yhteisötiloja varten maksetaan</w:t>
      </w:r>
    </w:p>
    <w:p>
      <w:r>
        <w:t xml:space="preserve">Gallagher Estatesin tehtävänä on tarjota Northstoween liikenneväyliä, peruskoulu ja urheilutoimintaa. Yhtiön maksettavaksi tulevat 106 §:n mukaiset varat ovat lakisääteinen vaatimus, joka asetetaan rakennuttajille suunnittelun yhteydessä. Northstowe on suunnitteilla Cambridgen pohjoispuolelle Longstantonin lähelle. Gallagherin osallistumisesta yhteisötilojen rakentamiseen on sovittu sekä Cambridgeshiren kreivikunnanvaltuuston että South Cambridgeshiren piirikunnanvaltuuston kanssa. Tim Wotherspoon, piirineuvoston Northstowesta vastaava kabinettijäsen, sanoi: "Laadukkaan uuden kaupungin rakentaminen on aina ollut ensisijainen tavoitteemme, ja tämä sopimus takaa tarvittavat varat sen menestyksen kannalta elintärkeiden tilojen tarjoamiseen." Suunnitelmat ensimmäisen vaiheen asunnoista hyväksyttiin lokakuussa 2012. Rakennuttajan mukaan työt voivat alkaa myöhemmin tänä vuonna, jos yksityiskohtaiset hakemukset hyväksytään. Valmistuttuaan Northstowesta tulee Britannian suurin uusi kaupunki sitten Milton Keynesin.</w:t>
      </w:r>
    </w:p>
    <w:p>
      <w:r>
        <w:rPr>
          <w:b/>
        </w:rPr>
        <w:t xml:space="preserve">Yhteenveto</w:t>
      </w:r>
    </w:p>
    <w:p>
      <w:r>
        <w:t xml:space="preserve">Cambridgeshireen suunnitellun 10 000 asunnon uuden kaupungin ensimmäisten 1 500 asunnon rakennuttaja maksaa 30 miljoonaa puntaa yhteisön tiloja varten.</w:t>
      </w:r>
    </w:p>
    <w:p>
      <w:r>
        <w:rPr>
          <w:b/>
          <w:u w:val="single"/>
        </w:rPr>
        <w:t xml:space="preserve">Asiakirjan numero 54520</w:t>
      </w:r>
    </w:p>
    <w:p>
      <w:r>
        <w:t xml:space="preserve">Kevin MacDonald ohjaa Elvis Presley -elämäkertaelokuvan.</w:t>
      </w:r>
    </w:p>
    <w:p>
      <w:r>
        <w:t xml:space="preserve">Elokuva seuraa Presleyn varhaisvuosia ja perustuu Peter Guralnickin vuonna 1995 julkaistuun bestselleriin. Elokuvayhtiö 20th Century Fox on käynnistänyt avoimen valintakilpailun, jossa etsitään nuorta näyttelijää Elviksen rooliin. Young Elvis Casting -sivustolla 18-22-vuotiaat näyttelijät voivat lähettää koe-esiintymisnauhoja. Sivustolla kuvaillaan elokuvaa tarinaksi Presleyn "vastoin kaikkia todennäköisyyksiä saavuttamasta menestyksestä, joka perustuu hänen uskomattomaan kykyynsä keksiä itse itsensä, hänen pysäyttämättömään tarmoonsa ja hänen luomaansa uuteen soundiin, joka muutti musiikkimaailman ikuisesti". MacDonald ohjasi vuonna 2012 dokumenttielokuvan Marley Bob Marleyn elämästä, musiikista ja perinnöstä. Elokuvan tuottavat Mick Jagger ja Victoria Pearman Jagged Films -yhtiössä yhdessä Steve Bingin Shangri-La-yhtiön kanssa. Jagger tuottaa myös tulevan James Brown -elämäkertaelokuvan Get On Up. OutKast-muusikko Andre 3000:n tähdittämä Jimi Hendrix -elämäkertaelokuva All Is By My Side esitetään tämän vuoden Toronton elokuvajuhlilla.</w:t>
      </w:r>
    </w:p>
    <w:p>
      <w:r>
        <w:rPr>
          <w:b/>
        </w:rPr>
        <w:t xml:space="preserve">Yhteenveto</w:t>
      </w:r>
    </w:p>
    <w:p>
      <w:r>
        <w:t xml:space="preserve">The Last King of Scotland -elokuvan ohjaaja Kevin MacDonald on Varietyn mukaan lupautunut ohjaamaan Elvis Presley-elämäkertaelokuvan Last Train to Memphis .</w:t>
      </w:r>
    </w:p>
    <w:p>
      <w:r>
        <w:rPr>
          <w:b/>
          <w:u w:val="single"/>
        </w:rPr>
        <w:t xml:space="preserve">Asiakirjan numero 54521</w:t>
      </w:r>
    </w:p>
    <w:p>
      <w:r>
        <w:t xml:space="preserve">Chesterin eläintarhassa toinen itämaisen mustasarvikuonon vasikka puolen vuoden sisällä.</w:t>
      </w:r>
    </w:p>
    <w:p>
      <w:r>
        <w:t xml:space="preserve">7. maaliskuuta syntynyt vasikka on seitsemänvuotiaan Malindi-äidin ja 13-vuotiaan Magadi-isän jälkeläinen. Eläintarhavieraat eivät ole nähneet sitä, sillä sitä pidetään rauhassa, kun se on sidoksissa äitiinsä. Nisäkkäiden kuraattori Tim Rowlands sanoi, että vaikka kyseessä on Malindin ensimmäinen vasikka, se "pärjää hienosti". Synnytys on seurausta toisen vasikan saapumisesta lokakuun alussa, ja se nostaa itäisten mustasarvikuonojen määrän eläintarhassa yhdeksään. Rowlands sanoi, että laji on luonnossa "hyvin todellisen sukupuuttoon kuolemisen uhan alla" laittoman salametsästyksen vuoksi, minkä vuoksi jokainen syntymä on "elintärkeä niiden selviytymisen kannalta". "Eläintarha käyttää valtavasti aikaa, rahaa ja vaivaa lajin suojelemiseen luonnossa ja tukee useita tärkeitä suojelualueita eri puolilla Afrikkaa", hän sanoi. "Sarvikuonon sarven kysynnän kasvaessa salametsästys on kuitenkin riistäytymässä käsistä. "Siksi meidän on varmistettava, että meillä on vakuutuskanta Euroopassa, ja siksi tämä saapuminen on niin hieno uutinen." Luonnossa uskotaan olevan jäljellä alle 650 itäistä mustasarvikuonoa.</w:t>
      </w:r>
    </w:p>
    <w:p>
      <w:r>
        <w:rPr>
          <w:b/>
        </w:rPr>
        <w:t xml:space="preserve">Yhteenveto</w:t>
      </w:r>
    </w:p>
    <w:p>
      <w:r>
        <w:t xml:space="preserve">Chesterin eläintarhan henkilökunta juhlii kasvatusohjelman onnistumista, kun toinen itäinen musta sarvikuono on syntynyt kuuden kuukauden sisällä.</w:t>
      </w:r>
    </w:p>
    <w:p>
      <w:r>
        <w:rPr>
          <w:b/>
          <w:u w:val="single"/>
        </w:rPr>
        <w:t xml:space="preserve">Asiakirjan numero 54522</w:t>
      </w:r>
    </w:p>
    <w:p>
      <w:r>
        <w:t xml:space="preserve">YK nimittää Guatemalan rankaisemattomuuden vastaisen paneelin uuden johtajan</w:t>
      </w:r>
    </w:p>
    <w:p>
      <w:r>
        <w:t xml:space="preserve">Dall'Anesen on määrä korvata Carlos Castresana YK:n tukeman Guatemalan rankaisemattomuuden vastaisen kansainvälisen komission (CICIG) päällikkönä. Espanjalainen syyttäjä Castresana erosi kolme viikkoa sitten sanoen, ettei hän pysty enää tekemään mitään maan hyväksi. Hänen mukaansa hallitus ei ollut tehnyt tarpeeksi oikeusjärjestelmän uudistamiseksi. YK:n pääsihteeri Ban Kimono kutsui Dall'Anesea "vankkumattomaksi huumekaupan ja järjestäytyneen rikollisuuden vastustajaksi". Hän kiitti myös Dall'Anesen kokemusta korruption vastaisista tutkimuksista. Korruptio, poliittinen väkivalta ja järjestäytynyt rikollisuus ovat Guatemalassa yleisiä. Maassa on myös pitkä historia rankaisemattomuudesta, ja vain harvat tapaukset on saatettu oikeuteen tai tuomittu. Tammikuusta 2008 lähtien CICIG on kuitenkin suorittanut tutkimuksia, jotka ovat johtaneet kymmenien virkamiesten tuomitsemiseen. Satoja poliiseja, joilla on yhteyksiä laittomiin ryhmiin, on myös erotettu. CICIG:n toimikausi kestää syyskuuhun 2011.</w:t>
      </w:r>
    </w:p>
    <w:p>
      <w:r>
        <w:rPr>
          <w:b/>
        </w:rPr>
        <w:t xml:space="preserve">Yhteenveto</w:t>
      </w:r>
    </w:p>
    <w:p>
      <w:r>
        <w:t xml:space="preserve">Costa Rican oikeusministeri Francisco Dall'Anese Ruizista tulee Guatemalan rankaisemattomuuden vastaisen toimikunnan johtaja, kertoi YK.</w:t>
      </w:r>
    </w:p>
    <w:p>
      <w:r>
        <w:rPr>
          <w:b/>
          <w:u w:val="single"/>
        </w:rPr>
        <w:t xml:space="preserve">Asiakirjan numero 54523</w:t>
      </w:r>
    </w:p>
    <w:p>
      <w:r>
        <w:t xml:space="preserve">Tuhansia matkoja uudella Borders Railway -rautatietä pitkin tehtyjä matkoja</w:t>
      </w:r>
    </w:p>
    <w:p>
      <w:r>
        <w:t xml:space="preserve">Rautatieyhtiön mukaan kiinnostus Edinburghin ja Tweedbankin välistä uutta palvelua kohtaan on ollut "huomattavaa". Ennen 294 miljoonaa puntaa maksaneen linjan avaamista ennustelaitokset ennustivat, että sillä kulkisi lähes 650 000 matkustajaa vuodessa. Entinen pääministeri Alex Salmond sanoi, että linjaa voisi käyttää miljoona matkustajaa vuodessa viiden vuoden kuluessa. Rautatie avattiin maksaville asiakkaille 6. syyskuuta, ja kuningatar avasi sen virallisesti kolme päivää myöhemmin. ScotRail lisäsi lisävaunuja joihinkin vuoroihin sen jälkeen, kun jotkut matkustajat olivat ilmaisseet huolensa ylikuormituksesta. Tiedottajan mukaan radan ensimmäisen käyttöpäivän ja 15. syyskuuta tapahtuneen "toiminnan päättymisen" välisenä aikana radan seitsemän uuden aseman välillä tehtiin 23 500 matkaa. Hän lisäsi: "Kunhan lisää tietoja on saatavilla ja matkustustottumukset ovat vakiintuneet, voimme antaa lisätietoja. "Tärkeä osa analyysiämme on laskea, kuinka suuri osa näistä matkoista on todella uusia ja sellaisten ihmisten tekemiä, jotka eivät ole aiemmin matkustaneet Newcraighalliin tai Brunstaneen tai sieltä pois." Aiheeseen liittyvät Internet-linkit Borders Railway ScotRail</w:t>
      </w:r>
    </w:p>
    <w:p>
      <w:r>
        <w:rPr>
          <w:b/>
        </w:rPr>
        <w:t xml:space="preserve">Yhteenveto</w:t>
      </w:r>
    </w:p>
    <w:p>
      <w:r>
        <w:t xml:space="preserve">ScotRailin mukaan uudella Borders Railway -rautatieverkolla tehtiin sen 10 ensimmäisen päivän aikana yhteensä 23 500 matkaa.</w:t>
      </w:r>
    </w:p>
    <w:p>
      <w:r>
        <w:rPr>
          <w:b/>
          <w:u w:val="single"/>
        </w:rPr>
        <w:t xml:space="preserve">Asiakirjan numero 54524</w:t>
      </w:r>
    </w:p>
    <w:p>
      <w:r>
        <w:t xml:space="preserve">Leedsissä toimiva pedofiilinmetsästäjien ryhmä vapautettu pahoinpitelystä</w:t>
      </w:r>
    </w:p>
    <w:p>
      <w:r>
        <w:t xml:space="preserve">Kuusi Leedsissä toimivan Predator Exposure -ryhmän jäsentä oli kohdannut kaksi miestä eri yhteyksissä. Molemmat miehet pidätettiin epäiltynä lapsen yllyttämisestä seksuaaliseen toimintaan, mutta heitä ei syytetty. Leeds Crown Courtin valamiehistö vapautti ryhmän jäsenet syytteistä. Yksi syytetyistä, Philip Hoban, joka perusti ryhmän, sanoi puhuessaan vapautuksensa jälkeen: "Tämä on vasta ensimmäinen alku, ja palaamme metsästämään hyvin pian. Pysykää kuulolla, ihmiset." Syytteestä vapautettiin muun muassa seuraavat henkilöt: Syytteet liittyivät kahteen tapaukseen. Neljä syytetyistä oli vuonna 2018 kohdannut Länsi-Yorkshiren Normantonissa miehen, joka oli keskustellut verkossa Predator Exposuren jäsenen kanssa, joka esiintyi 14-vuotiaana. Miestä, jolla oli lapsena diagnosoitu ADHD ja jonka uskotaan kuuluvan autistiseen spektriin, estettiin poistumasta takapihaltaan ja menemästä sisälle kotiinsa hakemaan lääkkeitään. Viisi syytettyä kohtasi toisen miehen Leedsin Chapel Allertonin alueella tämän vuoden tammikuussa. Kuusi syytettyä oli kiistänyt syytteet ja sanonut, että he tekivät laillisia kansalaispidätyksiä. Syyttäjät myönsivät, että miesten ja houkutuslintujen väliset keskustelut olivat rikoksia, vaikka ketään niistä ei syytetty. Seuraa BBC Yorkshirea Facebookissa, Twitterissä ja Instagramissa. Lähetä juttuideoita osoitteeseen yorkslincs.news@bbc.co.uk.</w:t>
      </w:r>
    </w:p>
    <w:p>
      <w:r>
        <w:rPr>
          <w:b/>
        </w:rPr>
        <w:t xml:space="preserve">Yhteenveto</w:t>
      </w:r>
    </w:p>
    <w:p>
      <w:r>
        <w:t xml:space="preserve">Ryhmä niin sanottuja pedofiilien metsästäjiä, joita syytettiin pahoinpitelystä ja perusteettomasta vangitsemisesta miehiä, joita he epäilivät lapsiseksirikollisiksi, on vapautettu syytteistä.</w:t>
      </w:r>
    </w:p>
    <w:p>
      <w:r>
        <w:rPr>
          <w:b/>
          <w:u w:val="single"/>
        </w:rPr>
        <w:t xml:space="preserve">Asiakirjan numero 54525</w:t>
      </w:r>
    </w:p>
    <w:p>
      <w:r>
        <w:t xml:space="preserve">Sri Lanka hyökkää "huonoa" sotaraportointia vastaan</w:t>
      </w:r>
    </w:p>
    <w:p>
      <w:r>
        <w:t xml:space="preserve">Ministeriö vannoi verkkosivuillaan antamassaan lausunnossa ryhtyvänsä toimiin lopettaakseen tämän "journalistisen petoksen". Kuten Alan Johnston Etelä-Aasian-toimistostamme kertoo, tiedotusvälineiden vapautta puolustavat aktivistit ovat tuominneet lausunnon jyrkästi. Puolustusministeriön viestissä tiedotusvälineille korostetaan, että Sri Lanka on sodassa. Sen joukot ovat sen mukaan mukana jalossa tehtävässä, jonka tarkoituksena on vapauttaa maa terrorismin kynsistä. Lausunnossa sanotaan, että ne, jotka heikentävät yleistä tukea tälle operaatiolle esittämällä vääriä väitteitä, auttavat terroristeja. Ministeriön mukaan vain sotilasupseerit ovat päteviä analysoimaan sotilaallisia asioita, ja se hyökkää niin sanottuja ennustajia ja toimittajia vastaan, jotka kirjoittavat typeriä kommentteja. Ministeriö sanoo, että lehdistön "petturit" paljastetaan. Pariisissa toimiva Toimittajat ilman rajoja -järjestö on kuvaillut lausuntoa hyvin uhkaavaksi ja osaksi pelottelupolitiikkaa. Sen mukaan se avaa tien lisärajoituksille ja -paineille, jotka kohdistuvat erityisesti puolustuskirjeenvaihtajiin, kun tiedotusvälineiden vapauden ilmapiiri on jo nyt huono. Yksi johtava sotilasasioiden kommentaattori siepattiin ja pahoinpideltiin äskettäin selittämättömissä olosuhteissa. Toinen on lopettanut viikoittaisen kolumninsa kirjoittamisen. Kaikki tämä tapahtuu armeijan ja tamilitiikerien lähes päivittäisten, rajujen yhteenottojen taustalla. Armeija on luvannut kukistaa kapinalliset vuoden loppuun mennessä. Se on paineen alla ja reagoi selvästi erittäin herkästi kaikkeen kritiikkiin, joka kohdistuu tapaan, jolla sotaa käydään.</w:t>
      </w:r>
    </w:p>
    <w:p>
      <w:r>
        <w:rPr>
          <w:b/>
        </w:rPr>
        <w:t xml:space="preserve">Yhteenveto</w:t>
      </w:r>
    </w:p>
    <w:p>
      <w:r>
        <w:t xml:space="preserve">Sri Lankan puolustusministeriö on hyökännyt katkerasti vastuuttomia media-analyysejä vastaan, jotka koskevat sotilasasioita ja sodan etenemistä saaren pohjoisosassa.</w:t>
      </w:r>
    </w:p>
    <w:p>
      <w:r>
        <w:rPr>
          <w:b/>
          <w:u w:val="single"/>
        </w:rPr>
        <w:t xml:space="preserve">Asiakirjan numero 54526</w:t>
      </w:r>
    </w:p>
    <w:p>
      <w:r>
        <w:t xml:space="preserve">Natalie Hemmingin kuolema: Paul Hemming kiistää uudet syytteet</w:t>
      </w:r>
    </w:p>
    <w:p>
      <w:r>
        <w:t xml:space="preserve">Natalie Hemming, 31, nähtiin viimeksi elossa Hemel Hempsteadissa, Hertfordshiressä, 1. toukokuuta. Hänet löydettiin kuolleena 22. toukokuuta. Paul Hemming, 42, Milton Keynesistä, myönsi Luton Crown Courtissa syyttömyytensä ruumiin laillisen hautaamisen estämisestä ja kuolinsyyntutkijan estämisestä. Hän on edelleen vangittuna, ja hänen on määrä astua oikeuteen lokakuussa. Heinäkuussa Hemming tunnusti syyttömyytensä murhaan, jonka väitetään tapahtuneen 30. huhtikuuta ja 4. toukokuuta välisenä aikana heidän kotonaan Alderney Avenuella Newton Leysissä. Kolmen lapsen äidin ruumis löydettiin metsästä Chandlers Crossista Hertfordshiren osavaltiosta, 30 kilometrin päästä.</w:t>
      </w:r>
    </w:p>
    <w:p>
      <w:r>
        <w:rPr>
          <w:b/>
        </w:rPr>
        <w:t xml:space="preserve">Yhteenveto</w:t>
      </w:r>
    </w:p>
    <w:p>
      <w:r>
        <w:t xml:space="preserve">Mies, joka on kiistänyt murhanneensa kumppaninsa, on kiistänyt myös muut tämän kuolemaan liittyvät syytteet.</w:t>
      </w:r>
    </w:p>
    <w:p>
      <w:r>
        <w:rPr>
          <w:b/>
          <w:u w:val="single"/>
        </w:rPr>
        <w:t xml:space="preserve">Asiakirjan numero 54527</w:t>
      </w:r>
    </w:p>
    <w:p>
      <w:r>
        <w:t xml:space="preserve">Järistyskoulun omistaja vangittiin 31 vuodeksi Meksikossa</w:t>
      </w:r>
    </w:p>
    <w:p>
      <w:r>
        <w:t xml:space="preserve">Mónica García Villegas oli laittomasti rakentanut asunnon Mexico Cityn Enrique Rébsamen peruskoulun päälle. Painon, yli 200 tonnia, uskotaan vaikuttaneen koulun sortumiseen. Myös seitsemän aikuista kuoli. García Villegas, joka oli vuoden ajan karkuteillä, väittää olevansa syytön ja aikoo valittaa tuomiosta. Romahtanut koulu oli 7,1 magnitudin järistyksen järkyttävin symboli. Järistyksessä kuoli yli 360 ihmistä, ja se aiheutti suuria vahinkoja Meksikon keskiosissa sijaitsevissa osavaltioissa. Se tapahtui 19. syyskuuta 2017 - tasan 32 vuotta sen jälkeen, kun 8,0 magnitudin maanjäristys tappoi noin 10 000 ihmistä eri puolilla maata. Mitä tuomioistuin sanoi? Meksikossa sijaitseva tuomioistuin ilmoitti tuomiosta keskiviikkona, useita viikkoja sen jälkeen, kun García Villega oli todettu syylliseksi syylliseen henkirikokseen. Oikeus määräsi hänet myös maksamaan 400 200 Meksikon pesoa (18 600 dollaria; 14 400 puntaa) jokaisesta uhrista heidän perheilleen. Uhrien perheet, jotka olivat vaatineet pidempää vankeusrangaistusta, suhtautuivat tuomioon turhautuneesti, kertoo BBC:n Meksikon-kirjeenvaihtaja Will Grant. Lisäksi he sanovat, että on mahdotonta, että hän olisi toiminut yksin, ja haluavat, että myös laittomia rakennustöitä silmittömät rakentajat ja tarkastajat joutuvat syytteeseen, kirjeenvaihtajamme kertoo.</w:t>
      </w:r>
    </w:p>
    <w:p>
      <w:r>
        <w:rPr>
          <w:b/>
        </w:rPr>
        <w:t xml:space="preserve">Yhteenveto</w:t>
      </w:r>
    </w:p>
    <w:p>
      <w:r>
        <w:t xml:space="preserve">Meksikolainen tuomioistuin on tuominnut 31 vuoden vankeusrangaistukseen syyllisestä murhasta sen koulun omistajan, jossa 19 lasta kuoli vuoden 2017 maanjäristyksessä.</w:t>
      </w:r>
    </w:p>
    <w:p>
      <w:r>
        <w:rPr>
          <w:b/>
          <w:u w:val="single"/>
        </w:rPr>
        <w:t xml:space="preserve">Asiakirjan numero 54528</w:t>
      </w:r>
    </w:p>
    <w:p>
      <w:r>
        <w:t xml:space="preserve">Entiset HR-aktivistit "oikeuksien rikkojia" - CID</w:t>
      </w:r>
    </w:p>
    <w:p>
      <w:r>
        <w:t xml:space="preserve">Mielenosoituksen järjesti kadonneiden tutkintakomitea (CID) kansainvälisen ihmisoikeuspäivän kunniaksi. Kadonneiden tutkintakomitean CID:n johtaja Gunasena Wijesinghe muisteli menneisyyttä ja sanoi, että maan nykyiset hallitsijat ovat aikoinaan toimineet kadonneiden henkilöiden puolesta. Hän sanoi, että poliitikot Vasudeva Nanayakkara, Mahinda Rajapakse ja hänen kaltaisensa ihmiset vangittiin, kun he taistelivat ihmisoikeuksien puolesta menneisyydessä. "Mahinda Rajapakse on nyt maan presidentti ja Vasudeva Nanayakkarasta on tullut neuvonantaja, mutta nyt meidän on esiinnyttävä noin 160 valituksen vuoksi, jotka koskevat tämän hallituksen aikana tapahtuneita murhia." Wijesinghe sanoi. Jotkut sukulaisista sanoivat, että useimmista vuosina 87-89 kadonneista ei ole saatavilla mitään tietoja, ja hekin odottavat yhä kuulevansa kuulumisia läheisistään. Hallituksen mukaan poliisi tutkii kaikki kadonneista henkilöistä tehdyt valitukset. Vastauksena komitean vaatimukseen kadonneiden tutkinnasta, jotta kadonneiden omaisille voitaisiin maksaa korvauksia, hallituksen rauhansihteeristön johtaja, professori Rajiv Wijesinha sanoi BBC:n singhalankieliselle palvelulle, että korvauksista ei voida päättää pelkästään valitusten perusteella.</w:t>
      </w:r>
    </w:p>
    <w:p>
      <w:r>
        <w:rPr>
          <w:b/>
        </w:rPr>
        <w:t xml:space="preserve">Yhteenveto</w:t>
      </w:r>
    </w:p>
    <w:p>
      <w:r>
        <w:t xml:space="preserve">Kadonneiden henkilöiden perheet ja sukulaiset järjestivät keskiviikkona mielenosoituksen kehottaakseen presidentti Mahinda Rajapaksea paljastamaan niiden läheistensä kohtalon, joiden olinpaikka on edelleen tuntematon.</w:t>
      </w:r>
    </w:p>
    <w:p>
      <w:r>
        <w:rPr>
          <w:b/>
          <w:u w:val="single"/>
        </w:rPr>
        <w:t xml:space="preserve">Asiakirjan numero 54529</w:t>
      </w:r>
    </w:p>
    <w:p>
      <w:r>
        <w:t xml:space="preserve">Mies vangittiin Alex Salmondin syyttäjien nimien twiittaamisesta</w:t>
      </w:r>
    </w:p>
    <w:p>
      <w:r>
        <w:t xml:space="preserve">Clive Thomson, 52, myönsi rikkoneensa oikeuden määräystä, kun hän mainitsi naiset Twitterissä kahteen otteeseen viime vuoden elokuussa. Salmond vapautettiin 13 syytteestä seksuaalisesta hyväksikäytöstä maaliskuussa 2020 päättyneessä oikeudenkäynnissä Edinburghissa. Fifen Rosythista kotoisin oleva Thomson tiesi tiukasta oikeuden määräyksestä. Sen antoi Salmondin oikeudenkäyntiä johtanut tuomari Lady Dorrian, ja siinä kiellettiin oikeudenkäynnissä todisteita antaneiden asianomistajien tunnistaminen. Puolustusasianajaja Mark Stewart QC sanoi, että Thomson oli syyllistynyt "äärimmäiseen typeryyteen, hulluuteen ja uhmakkuuteen". Stewart sanoi, että Thomson ei ollut "hetkeäkään täysin ymmärtänyt tekonsa vakavuutta", ja pyysi tuomioistuinta määräämään hänet vankilan sijasta yhdyskuntaseuraamukseen. Tuomio "perusteltu" Lady Dorrian ja kaksi muuta tuomaria päättivät kuitenkin, että vankilatuomio oli perusteltu. Virtuaalisessa kuulemisessa tuomari kertoi Thomsonille, että hän oli syyllistynyt räikeään ja ennalta sovittuun oikeuden määräyksen rikkomiseen. Lady Dorrian sanoi, että hänen toimintansa oli todennäköisesti aiheuttanut naisille "vakavaa stressiä ja huolta" ja saattanut estää ihmisiä tekemästä valituksia muissa tapauksissa. "Tiesitte, mitä teitte, ja päätitte tietoisesti rikkoa oikeuden päätöstä", tuomari sanoi. Thomsonille kerrottiin, että hänellä oli 48 tuntia aikaa antautua poliisiasemalla, jotta hänet voitaisiin viedä vankilaan.</w:t>
      </w:r>
    </w:p>
    <w:p>
      <w:r>
        <w:rPr>
          <w:b/>
        </w:rPr>
        <w:t xml:space="preserve">Yhteenveto</w:t>
      </w:r>
    </w:p>
    <w:p>
      <w:r>
        <w:t xml:space="preserve">Mies on tuomittu kuudeksi kuukaudeksi vankilaan, koska hän oli twiitannut niiden naisten nimet, jotka todistivat entistä pääministeriä Alex Salmondia vastaan tämän oikeudenkäynnissä.</w:t>
      </w:r>
    </w:p>
    <w:p>
      <w:r>
        <w:rPr>
          <w:b/>
          <w:u w:val="single"/>
        </w:rPr>
        <w:t xml:space="preserve">Asiakirjan numero 54530</w:t>
      </w:r>
    </w:p>
    <w:p>
      <w:r>
        <w:t xml:space="preserve">Moottoripyöräilymestari Daniel Hegartyn haudalle kaadettiin mutaa</w:t>
      </w:r>
    </w:p>
    <w:p>
      <w:r>
        <w:t xml:space="preserve">Nottinghamilainen Daniel Hegarty, 31, sai kuolemaan johtaneet vammat, kun hän putosi pyörältään Macaon Grand Prix -kilpailussa 18. marraskuuta 2017. Mutaa oli jätetty myöhemmin viikolla pidettäviä hautajaisia varten. Binghamin kaupunginvaltuusto on sittemmin siirtänyt multaa ja pyytänyt anteeksi perheeltä. Kahden lapsen isä kilpaili Topgun Racing Hondalla Kiinassa, kun hän törmäsi suojakaiteisiin, menetti kypäränsä ja sai kuolettavat vammat. Hän kuoli ennen sairaalaan saapumista. Charley Johnson, Hegartyn entinen kumppani, kertoi, että hänen muistoksi jätetyt muistomerkit oli siirretty ja että puulaatta oli nostettu hänen hautakivensä lähelle. Hän sanoi, että tuolloin ei ollut pyydetty anteeksi eikä selitetty, miksi näin oli tapahtunut. "Sen ei olisi pitänyt tapahtua alun alkaenkaan", hän sanoi. "[Danielin] äiti näki sen ensin, eikä kenenkään pojan pitäisi nähdä [isänsä hautaa] tuolla tavalla." Saatat myös pitää tästä: Neuvosto sanoi lausunnossaan pyytäneensä "varauksetta anteeksi" perheeltä aiheutunutta kärsimystä. Se sanoi, että maa-aines oli peräisin toisen hautauksen "valmisteluista", ja lisäsi, että "vakiomenettelyjen uudelleentarkastelua" harkittaisiin. Huhtikuussa käynnistettiin vetoomus 10 000 punnan rahaston perustamiseksi kullekin Hegartyn kahdesta lapsesta. Moottoripyöräilijä syntyi Nottinghamissa ja kilpaili säännöllisesti Mansaaren TT-kisoissa. Hän oli sen Privateer-mestari vuonna 2016. Seuraa BBC East Midlandsia Facebookissa, Twitterissä tai Instagramissa. Lähetä juttuideoita osoitteeseen eastmidsnews@bbc.co.uk.</w:t>
      </w:r>
    </w:p>
    <w:p>
      <w:r>
        <w:rPr>
          <w:b/>
        </w:rPr>
        <w:t xml:space="preserve">Yhteenveto</w:t>
      </w:r>
    </w:p>
    <w:p>
      <w:r>
        <w:t xml:space="preserve">Kilpa-ajossa kuolleen moottoripyöräilijän perhe kertoi olevansa murtunut, kun hänen haudalleen jätettiin mullan kumpu hänen kuolemansa ensimmäisenä vuosipäivänä.</w:t>
      </w:r>
    </w:p>
    <w:p>
      <w:r>
        <w:rPr>
          <w:b/>
          <w:u w:val="single"/>
        </w:rPr>
        <w:t xml:space="preserve">Asiakirjan numero 54531</w:t>
      </w:r>
    </w:p>
    <w:p>
      <w:r>
        <w:t xml:space="preserve">Harry Leslie Smith: Smith Smith: Tuhannet lähettävät tukea sairaalle veteraanille</w:t>
      </w:r>
    </w:p>
    <w:p>
      <w:r>
        <w:t xml:space="preserve">95-vuotiaalla kampanjoijalla ja vasemmistoaktivistilla epäillään olevan keuhkokuume kaaduttuaan, kun hän oli käymässä poikansa Johnin luona Ontariossa Kanadassa. John twiittasi, että hänen Barnsleyssä syntynyt isänsä on "edelleen kriittisessä tilassa, mutta ei akuutisti". Jeremy Corbyn liittyi tuhansien viestejä lähettäneiden joukkoon, ja #IStandWithHarry oli keskiviikkona Twitterin trendi. John on julkaissut Twitterissä säännöllisesti päivityksiä isänsä tililtä, ja viimeisimmässä ilmoitettiin, että hänen verenpaineensa ei ole hyvä, mutta "leijuu edelleen ok-arvon yläpuolella". Sotaveteraani nousi julkisuuteen pidettyään kiihkeän puheen elämästään ja NHS:stä työväenpuolueen puoluekokouksessa vuonna 2014. Joitakin osanottajia kyyneliin asti liikuttaneen puheen jälkeen häntä tervehdittiin seisovin suosionosoituksin, ja häntä ylistettiin laajalti sosiaalisessa mediassa hänen varoitettuaan, että Yhdistyneen kuningaskunnan on "oltava valppaana" NHS:n suhteen. Kaivosmiehen poika Smith liittyi RAF:iin 22-vuotiaana, palveli lentäjänä toisessa maailmansodassa ja koki suuren laman. Eläkkeelle jäätyään hänestä on tullut merkittävä säästötoimien vastustaja, ja hänellä on oma podcast ja Twitter-tili, jolla on yli 230 000 seuraajaa.</w:t>
      </w:r>
    </w:p>
    <w:p>
      <w:r>
        <w:rPr>
          <w:b/>
        </w:rPr>
        <w:t xml:space="preserve">Yhteenveto</w:t>
      </w:r>
    </w:p>
    <w:p>
      <w:r>
        <w:t xml:space="preserve">Tuhannet onnentoivotukset ovat lähettäneet tukensa RAF-veteraani ja kirjailija Harry Leslie Smithille, joka on vakavasti sairaana sairaalassa.</w:t>
      </w:r>
    </w:p>
    <w:p>
      <w:r>
        <w:rPr>
          <w:b/>
          <w:u w:val="single"/>
        </w:rPr>
        <w:t xml:space="preserve">Asiakirjan numero 54532</w:t>
      </w:r>
    </w:p>
    <w:p>
      <w:r>
        <w:t xml:space="preserve">Cairngormseja käytetään uuden kartoitustekniikan kokeilussa</w:t>
      </w:r>
    </w:p>
    <w:p>
      <w:r>
        <w:t xml:space="preserve">Scottish Natural Heritage (SNH) tilasi tutkimuksen vääräväristen infrapuna-stereoilmakuvien tulkinnasta. Pienessä kokeilussa tarkasteltiin Glenfeshien aluetta Cairngormsissa. Kuvissa käytetään eri värejä, tekstuureja, kerroksia ja muita indikaattoreita, joilla osoitetaan elinympäristöjä, kuten metsää ja myös geologiaa. Menetelmä maisemien tulkitsemiseksi on uusi Yhdistyneessä kuningaskunnassa, todetaan SNH:lle laaditussa raportissa Glenfeshie-kokeilun tuloksista. Raportissa suositellaan, että julkinen virasto tutkii mahdollisuuksia laajamittaiseen kokeiluun.</w:t>
      </w:r>
    </w:p>
    <w:p>
      <w:r>
        <w:rPr>
          <w:b/>
        </w:rPr>
        <w:t xml:space="preserve">Yhteenveto</w:t>
      </w:r>
    </w:p>
    <w:p>
      <w:r>
        <w:t xml:space="preserve">Ruotsissa luontotyyppien kartoittamiseen käytettyä tekniikkaa on kokeiltu Skotlannin ylämailla.</w:t>
      </w:r>
    </w:p>
    <w:p>
      <w:r>
        <w:rPr>
          <w:b/>
          <w:u w:val="single"/>
        </w:rPr>
        <w:t xml:space="preserve">Asiakirjan numero 54533</w:t>
      </w:r>
    </w:p>
    <w:p>
      <w:r>
        <w:t xml:space="preserve">Wiltshiren ja Dorsetin palokunta £ 5m avustuslupauksessa</w:t>
      </w:r>
    </w:p>
    <w:p>
      <w:r>
        <w:t xml:space="preserve">Hallitus ilmoitti perjantaina, että 5,5 miljoonaa puntaa oli varattu siltä varalta, että fuusio toteutuu. Fire Brigades Unionin mukaan rahoilla maksettaisiin kuitenkin vain fuusion kustannukset, eivätkä ne suojaisi palvelua hallituksen tulevilta budjettileikkauksilta. Wiltshiren paloviranomainen äänestää yhdistymisestä 11. marraskuuta. "Vahva organisaatio" Hanke on yksi 37 hankkeesta eri puolilla maata, jotka ovat jonossa hallituksen Fire Transformation Fund -rahaston varojen saajiksi. Wiltshiren palokuntaliiton sihteeri Brent Thorley sanoi: "Rahat on tarkoitettu muutoksen rahoittamiseen - mitä tahansa muutosta tapahtuukin, sen toteuttamiseen tarvitaan investointeja. "Hallitus antaa tuolla rahalla kertaluonteisen maksun, jolla se kattaa tekemänsä leikkaukset." Wiltshiren Potterneen on tarkoitus sijoittaa yhteinen johtokeskus ensi vuodesta alkaen. Wiltshiren palo- ja pelastuspalvelun päällikkö Simon Routh-Jones sanoi: "Varmasti se antaa meille mahdollisuuden muodostaa vahvan organisaation, jolla on joustavuutta ja taloudellinen vakaus, jotta voimme viedä sitä eteenpäin, ja tämä tarjous antaa meille hyvän aseman." Viranomaiset ovat sanoneet, että vuoteen 2017 mennessä Wiltshiren yksikön odotettiin olevan 4,2 miljoonaa puntaa alijäämäinen ja Dorsetin 3,7 miljoonaa puntaa alijäämäinen.</w:t>
      </w:r>
    </w:p>
    <w:p>
      <w:r>
        <w:rPr>
          <w:b/>
        </w:rPr>
        <w:t xml:space="preserve">Yhteenveto</w:t>
      </w:r>
    </w:p>
    <w:p>
      <w:r>
        <w:t xml:space="preserve">Wiltshiren palo- ja pelastuspäälliköt ovat sanoneet, että 5,5 miljoonan punnan valtionavustus, jos se sulautuu Dorsetin palokunnan kanssa, antaa taloudellista vakautta.</w:t>
      </w:r>
    </w:p>
    <w:p>
      <w:r>
        <w:rPr>
          <w:b/>
          <w:u w:val="single"/>
        </w:rPr>
        <w:t xml:space="preserve">Asiakirjan numero 54534</w:t>
      </w:r>
    </w:p>
    <w:p>
      <w:r>
        <w:t xml:space="preserve">Doncasterin pikkulapsen kuolemasta pidätetty murhasta</w:t>
      </w:r>
    </w:p>
    <w:p>
      <w:r>
        <w:t xml:space="preserve">Pelastuslaitos kutsuttiin keskiviikkona taloon Bosworth Roadilla, Adwickissa, Doncasterissa, kun pojan ilmoitettiin saaneen sydänpysähdyksen. Hänet vietiin sairaalaan, mutta hän kuoli torstaina. Ruumiinavaus on määrä tehdä myöhemmin. 36-vuotias mies ja 32-vuotias nainen on pidätetty murhasta epäiltynä, ja he ovat tällä hetkellä poliisin huostassa. Komisario James Axe sanoi: "Teemme kovasti töitä selvittääksemme tarkat olosuhteet, jotka johtivat tämän lapsen kuolemaan." Kaikkia, joilla on tietoja, pyydetään ottamaan yhteyttä poliisiin. Aiheeseen liittyvät Internet-linkit South Yorkshiren poliisi</w:t>
      </w:r>
    </w:p>
    <w:p>
      <w:r>
        <w:rPr>
          <w:b/>
        </w:rPr>
        <w:t xml:space="preserve">Yhteenveto</w:t>
      </w:r>
    </w:p>
    <w:p>
      <w:r>
        <w:t xml:space="preserve">Kaksi ihmistä on pidätetty kaksivuotiaan pojan kuolemasta.</w:t>
      </w:r>
    </w:p>
    <w:p>
      <w:r>
        <w:rPr>
          <w:b/>
          <w:u w:val="single"/>
        </w:rPr>
        <w:t xml:space="preserve">Asiakirjan numero 54535</w:t>
      </w:r>
    </w:p>
    <w:p>
      <w:r>
        <w:t xml:space="preserve">Lesken tulivuorikiipeily kiittää RAF:n hyväntekeväisyyttä kohtalokkaan tulipalon jälkeen</w:t>
      </w:r>
    </w:p>
    <w:p>
      <w:r>
        <w:t xml:space="preserve">Eirlys Greenough asui RAF:n tukikohdassa Kyproksella maaliskuussa 2007 ja oli yöllä ulkona, kun tulipalo syttyi. Hänen miehensä Andrew, joka oli kotoisin Abertillerystä, Blaenau Gwentistä, sekä hänen poikansa Evan, 5, ja tyttärensä Nia, 2, kuolivat. RAF:n hyväntekeväisyysrahasto antoi taloudellista apua heti onnettomuuden jälkeen. "Se oli yksi ensimmäisistä järjestöistä, jotka myönsivät avustuksen", sanoi 47-vuotias rouva Greenough, joka on alun perin kotoisin Merthyr Tydfilistä, mutta asuu nykyään Cheltenhamissa Gloucestershiren osavaltiossa. "En odottanut sitä. Muistan tunteneeni itseni häkeltyneeksi, kun sain sen. Ei ollut mitään hössötystä, he vain olivat siellä", hän sanoi. "Menetin kaiken talopalossa. Minun oli lähdettävä Kyprokselta, minun oli jätettävä työni ja ystäväni." Trek for Troops alkaa Italiassa maanantaina, ja siihen kuuluu Vesuvius-, Stromboli- ja Etna-vuorille kiipeäminen. Viiden päivän aikana rouva Greenough ja hänen siskonsa Bethan Jones - joka viettää 50-vuotissyntymäpäiväänsä - kiipeävät yhteensä 3 400 metrin korkeuteen. "Olen kiivennyt Strombolille aiemmin, ja se oli uskomaton kokemus, joten luulen, että se antoi minulle maistiaisen tulivuorista", hän sanoi ennen itse rahoittamaansa vaellusta. "Olen kävelemässä koirani kanssa valmistautuakseni ja aion pukeutua moniin kerroksiin - olen kuullut, että Etna-vuorella on ollut lunta. "Tiedän, että siitä tulee haastavaa, mutta hyväntekeväisyyteen tähtäävän toiminnan hyvä puoli on se, että se auttaa jaksamaan, kun asiat käyvät vaikeiksi. Ja tietysti perheeni on ajatuksissani." Charlotte Barmby, RAF Benevolent Fundin alueellinen varainhankkija, sanoi, että rouva Greenoughin päättäväisyys antaa jotain takaisin rahastolle oli "todella inspiroivaa".</w:t>
      </w:r>
    </w:p>
    <w:p>
      <w:r>
        <w:rPr>
          <w:b/>
        </w:rPr>
        <w:t xml:space="preserve">Yhteenveto</w:t>
      </w:r>
    </w:p>
    <w:p>
      <w:r>
        <w:t xml:space="preserve">Nainen, jonka aviomies ja kaksi lasta kuolivat tulipalossa 12 vuotta sitten, aikoo kiivetä kolmelle tulivuorelle kerätäkseen rahaa hyväntekeväisyysjärjestölle, joka auttoi häntä tragedian jälkeen.</w:t>
      </w:r>
    </w:p>
    <w:p>
      <w:r>
        <w:rPr>
          <w:b/>
          <w:u w:val="single"/>
        </w:rPr>
        <w:t xml:space="preserve">Asiakirjan numero 54536</w:t>
      </w:r>
    </w:p>
    <w:p>
      <w:r>
        <w:t xml:space="preserve">Georgian kirkossa pidätyksiä syötävän marihuanan myynnistä</w:t>
      </w:r>
    </w:p>
    <w:p>
      <w:r>
        <w:t xml:space="preserve">Ebony Cooperin ja Leah Pressleyn tarjoamiin marihuanapitoisiin syötäviin tuotteisiin kuului poliisin mukaan muroja, brownieita ja vanukkaita. Pidätykset tapahtuivat Savannahin kaupungissa sijaitsevan kirkon paikallisille yrittäjille järjestämässä tapahtumassa. Kaksikko pidätettiin tapahtuman jälkeen, ja heitä vastaan nostetaan syytteet huumausainerikoksista. Facebook-julkaisussa Savannahin paikallinen huumausaineryhmä kertoi, että he havaitsivat naisten myyvän avoimesti marihuanaa/tetrahydrokannabinolia (THC) sisältäviä syötäviä sosiaalisessa mediassa ja päättivät lähestyä heitä tapahtumassa. Poliisin mukaan neiti Cooper esitteli huumeita tapahtuman pöydällä, vaikka kirkko ei ollut tietoinen laittomasta toiminnasta. Marihuanaa koskevat lait Yhdysvalloissa vaihtelevat osavaltioittain, ja yhdeksässä osavaltiossa ja Washington DC:ssä huume on laillistettu, mutta Georgiassa se on laitonta. Saatat olla myös kiinnostunut:</w:t>
      </w:r>
    </w:p>
    <w:p>
      <w:r>
        <w:rPr>
          <w:b/>
        </w:rPr>
        <w:t xml:space="preserve">Yhteenveto</w:t>
      </w:r>
    </w:p>
    <w:p>
      <w:r>
        <w:t xml:space="preserve">Kaksi naista on pidätetty, kun he jäivät kiinni marihuanaa sisältävien makeisten ja kakkujen myynnistä kirkossa Yhdysvaltain Georgian osavaltiossa.</w:t>
      </w:r>
    </w:p>
    <w:p>
      <w:r>
        <w:rPr>
          <w:b/>
          <w:u w:val="single"/>
        </w:rPr>
        <w:t xml:space="preserve">Asiakirjan numero 54537</w:t>
      </w:r>
    </w:p>
    <w:p>
      <w:r>
        <w:t xml:space="preserve">Dyfed-Powysin poliisin on säästettävä 10 miljoonaa puntaa seuraavien viiden vuoden aikana.</w:t>
      </w:r>
    </w:p>
    <w:p>
      <w:r>
        <w:t xml:space="preserve">Christopher Salmon kertoi BBC:n The Wales Report -ohjelmassa, että poliisivoimia oli jo leikattu samansuuruisilla leikkauksilla viiden edellisen vuoden aikana. Salmon arvioi, että Yhdistyneen kuningaskunnan hallitus joutuu tekemään uusia leikkauksia, joiden suuruudeksi arvioidaan jopa 10 miljoonaa puntaa vuosina 2015-2020. Hän sanoi, että leikkaukset ovat toteutettavissa, ja hän aikoo etsiä keinoja säästöjen aikaansaamiseksi. Salmon uskoo, että poliisin byrokratian vähentämiseksi ja hallinnon virtaviivaistamiseksi voitaisiin tehdä enemmän. Hän sanoi: "Se on edelleen hyvin byrokraattinen instituutio, josta voidaan poistaa paljon. "Meidän on tarkasteltava perusteellisesti poliisin hallintoa ja virkarakenteita. "Haluaisin nähdä enemmän tekijöitä ja vähemmän puhujia." Hän sanoi karkeasti." Sisäministeriön tiedottaja sanoi: "Poliisiuudistus toimii, ja Englannin ja Walesin riippumattoman rikostutkimuksen mukaan rikollisuus on vähentynyt yli viidenneksellä tämän hallituksen aikana. "Vaikka myönnämme, että poliisin rahoitusratkaisu on haastava, ei ole epäilystäkään siitä, etteikö poliisilla olisi jatkossakin resursseja tehdä tärkeää työtään."</w:t>
      </w:r>
    </w:p>
    <w:p>
      <w:r>
        <w:rPr>
          <w:b/>
        </w:rPr>
        <w:t xml:space="preserve">Yhteenveto</w:t>
      </w:r>
    </w:p>
    <w:p>
      <w:r>
        <w:t xml:space="preserve">Dyfed-Powysin poliisin on poliisi- ja rikoskomissaarin mukaan säästettävä 10 miljoonaa puntaa seuraavien viiden vuoden aikana.</w:t>
      </w:r>
    </w:p>
    <w:p>
      <w:r>
        <w:rPr>
          <w:b/>
          <w:u w:val="single"/>
        </w:rPr>
        <w:t xml:space="preserve">Asiakirjan numero 54538</w:t>
      </w:r>
    </w:p>
    <w:p>
      <w:r>
        <w:t xml:space="preserve">Emma Fauldsin murhasta syytetty "etsi internetistä sanaa veri</w:t>
      </w:r>
    </w:p>
    <w:p>
      <w:r>
        <w:t xml:space="preserve">Neil Moore, 46, kertoi huomanneensa hakuja laitteessaan sen jälkeen, kun Willox oli pyytänyt saada käyttää sitä. Willox kiistää tappaneensa Emma Fauldsin ja hävittäneensä ruumiin Glentrool Forestiin Dumfries ja Gallowayssä. 41-vuotiasta syytetään Fauldsin, 39, murhasta kotonaan Monktonissa, South Ayrshiressä 28. huhtikuuta 2019. Hänet ilmoitettiin kadonneeksi 30. huhtikuuta 2019 sen jälkeen, kun hän ei ollut saapunut töihin. Moore kertoi syyttäjä Paul Kearneylle, että kun hän katsoi iPadiaan 8. toukokuuta 2019, hän löysi hakuja, joita hän ei ollut tehnyt. Näihin kuuluivat "voiko autoja jäljittää GPS:n avulla" sekä "laittaako poliisi autoihin seurantalaitteita" ja "voiko Yhdistyneen kuningaskunnan poliisi jäljittää autosi ilman etsintälupaa". Moore kertoi Glasgow'n korkeimmassa oikeudessa valamiehille, että Willox oli hänen läheisin ystävänsä. Oikeudenkäynnissä kuultiin, että syytetty meni Mooren kotiin ja pyysi saada käyttää hänen iPadiaan. Herra Moore päätti katsoa tablettia - jota hänen ystävänsä oli käyttänyt aiemmin - tämän lähdettyä. Syyttäjä Kearney kysyi todistajalta, mitä hän oli tehnyt tehdessään löydön. Herra Moore vastasi: "En tiedä, mitä tapahtui: "Otin yhteyttä ex-kumppaniini, joka on palveleva poliisi, ja sitten menin Kilmarnockin poliisilaitokselle." Oikeus kuuli aiemmin, että poliisi oli tarkkaillut Willoxia 6.-10. toukokuuta 2019 välisenä aikana. Hänen äitinsä Jaguar-autoon oli myös asennettu peitelty jäljityslaite. Oikeudenkäynti tuomari Lord Mulhollandin edessä jatkuu.</w:t>
      </w:r>
    </w:p>
    <w:p>
      <w:r>
        <w:rPr>
          <w:b/>
        </w:rPr>
        <w:t xml:space="preserve">Yhteenveto</w:t>
      </w:r>
    </w:p>
    <w:p>
      <w:r>
        <w:t xml:space="preserve">Murhasta syytetty Ross Willox käytti parhaan ystävänsä iPadia etsiäkseen internetistä "verta" ja "voiko poliisi jäljittää autosi", on kuultu oikeudessa.</w:t>
      </w:r>
    </w:p>
    <w:p>
      <w:r>
        <w:rPr>
          <w:b/>
          <w:u w:val="single"/>
        </w:rPr>
        <w:t xml:space="preserve">Asiakirjan numero 54539</w:t>
      </w:r>
    </w:p>
    <w:p>
      <w:r>
        <w:t xml:space="preserve">Wales Air Ambulanssin 18,000th-pelastus</w:t>
      </w:r>
    </w:p>
    <w:p>
      <w:r>
        <w:t xml:space="preserve">Powysin Welshpoolin miehistö hoiti miestä, jolla epäiltiin olevan aivoverenvuoto, ja hänet vietiin sairaalaan apua varten. Walesissa on kolme helikopteria, jotka ovat Swanseassa etelässä, Welshpoolissa ja Caernarfonissa pohjoisessa. Yleisön lahjoitusvaroin rahoitettu palvelu aloitti toimintansa 1. maaliskuuta 2001, ja se vastaa 2 000 puheluun vuodessa. Palvelun ylläpito maksaa 6 miljoonaa puntaa, jotka kaikki kerätään yleisön hyväntekeväisyyslahjoituksista. Ensihoitajat hoitivat miestä 18 000:nnen operaation yhteydessä, ennen kuin hänet kuljetettiin 48 kilometrin (30 mailin) päähän Shrewsburyn kuninkaalliseen sairaalaan, mikä kesti vain seitsemän minuuttia. Jason Williams, kliininen ja operatiivinen johtaja, sanoi: "Vain viisi minuuttia hätäpuhelun vastaanottamisen jälkeen tiimimme oli paikalla, ja herra pääsi sairaalaan vain 49 minuutissa. "Potilaan mahdollisuudet selviytyä ja toipua varhaisessa vaiheessa paranevat huomattavasti, jos hän saa oikeanlaista hoitoa kultaisen tunnin aikana eli ensimmäisten 60 minuutin aikana onnettomuuden jälkeen." Aivoverenvuodot muodostavat noin 6 prosenttia kaikista Walesin ambulanssin hälytyksistä.</w:t>
      </w:r>
    </w:p>
    <w:p>
      <w:r>
        <w:rPr>
          <w:b/>
        </w:rPr>
        <w:t xml:space="preserve">Yhteenveto</w:t>
      </w:r>
    </w:p>
    <w:p>
      <w:r>
        <w:t xml:space="preserve">Wales Air Ambulance on suorittanut 18,000th-hätäpelastuksen 12 vuotta sen jälkeen, kun palvelu käynnistettiin.</w:t>
      </w:r>
    </w:p>
    <w:p>
      <w:r>
        <w:rPr>
          <w:b/>
          <w:u w:val="single"/>
        </w:rPr>
        <w:t xml:space="preserve">Asiakirjan numero 54540</w:t>
      </w:r>
    </w:p>
    <w:p>
      <w:r>
        <w:t xml:space="preserve">Teiniä puukotettiin lähellä Hastings High Schoolia Burbagessa</w:t>
      </w:r>
    </w:p>
    <w:p>
      <w:r>
        <w:t xml:space="preserve">Poliisit kutsuttiin St Catherine's Closeen, joka sijaitsee lähellä Hastings High Schoolia Burbagessa, Leicestershiren osavaltiossa, torstaina noin klo 15:15 BST. Heidän mukaansa heille kerrottiin, että teiniä oli puukottanut kerran hänen tuntemansa poika. Hänet on viety sairaalaan ja hänen tilansa on vakaa. Kaksi muuta poikaa, molemmat 16-vuotiaita, on pidätetty pahoinpitelyn yhteydessä, ja he ovat edelleen pidätettyinä. Poliisi sanoi ymmärtävänsä, ettei puukotus tapahtunut koulussa. Seuraa BBC East Midlandsia Facebookissa, Twitterissä tai Instagramissa. Lähetä juttuideoita osoitteeseen eastmidsnews@bbc.co.uk. Aiheeseen liittyvät Internet-linkit Leicestershiren poliisi</w:t>
      </w:r>
    </w:p>
    <w:p>
      <w:r>
        <w:rPr>
          <w:b/>
        </w:rPr>
        <w:t xml:space="preserve">Yhteenveto</w:t>
      </w:r>
    </w:p>
    <w:p>
      <w:r>
        <w:t xml:space="preserve">Poliisin mukaan 16-vuotiasta poikaa on puukotettu tiellä lähellä koulua.</w:t>
      </w:r>
    </w:p>
    <w:p>
      <w:r>
        <w:rPr>
          <w:b/>
          <w:u w:val="single"/>
        </w:rPr>
        <w:t xml:space="preserve">Asiakirjan numero 54541</w:t>
      </w:r>
    </w:p>
    <w:p>
      <w:r>
        <w:t xml:space="preserve">Coronavirus: NHS:n henkilökunnan polkupyörien varastamisesta syytetyt miehet</w:t>
      </w:r>
    </w:p>
    <w:p>
      <w:r>
        <w:t xml:space="preserve">Useita polkupyöriä varastettiin keskiviikkoiltana Nottinghamissa sijaitsevan Queen's Medical Centren alueelta. Yksi pyörä kuului naiselle, joka oli hoitanut kolmea "kuolinvuoteellaan" olevaa potilasta. David Morania, 35, ja Aaron Lancasteria, 29, syytetään viidestä murtovarkaudesta. Morania syytetään myös varkaudesta ja hätätyöntekijän pahoinpitelystä, Lancasteria puolestaan kahdesta varkaudesta ja virkamiehen estämisestä hänen suorittaessaan tehtäviään. Poliisin mukaan syytteet liittyvät myös maanantaina Bulwellissa sijaitsevan KFC-ravintolan ulkopuolelta tapahtuneeseen polkupyörävarkauteen ja keskiviikkona tehtyihin kahteen ilmoitukseen murtovarkaudesta University Parkin kampuksella. Moran, joka asuu Courtfleet Wayllä Nottinghamissa, ja Lancaster, joka asuu Camrose Closessa Nottinghamissa, ovat molemmat pidätettyinä, ja heidän on määrä saapua maanantaina Nottinghamin käräjäoikeuteen. Seuraa BBC East Midlandsia Facebookissa, Twitterissä tai Instagramissa. Lähetä juttuideoita osoitteeseen eastmidsnews@bbc.co.uk.</w:t>
      </w:r>
    </w:p>
    <w:p>
      <w:r>
        <w:rPr>
          <w:b/>
        </w:rPr>
        <w:t xml:space="preserve">Yhteenveto</w:t>
      </w:r>
    </w:p>
    <w:p>
      <w:r>
        <w:t xml:space="preserve">Kahta miestä on syytetty koronaviruspotilaita hoitaneen sairaalahenkilökunnan polkupyörien varastamisesta.</w:t>
      </w:r>
    </w:p>
    <w:p>
      <w:r>
        <w:rPr>
          <w:b/>
          <w:u w:val="single"/>
        </w:rPr>
        <w:t xml:space="preserve">Asiakirjan numero 54542</w:t>
      </w:r>
    </w:p>
    <w:p>
      <w:r>
        <w:t xml:space="preserve">Uusi Cambridgeshiren poliisipäällikkö nimitetty rikosoikeudellisen tutkinnan jälkeen</w:t>
      </w:r>
    </w:p>
    <w:p>
      <w:r>
        <w:t xml:space="preserve">Jason Ablewhite erosi PCC:n virasta sen jälkeen, kun mahdollisen rikollisen toiminnan tutkinta alkoi. Entinen sijainen Ray Bisby nimitettiin vt. poliisipäälliköksi keskiviikkona Peterborough'ssa pidetyssä poliisi- ja rikospaneelin ylimääräisessä kokouksessa. Hän hoitaa tehtävää toukokuussa 2020 pidettäviin seuraaviin vaaleihin asti. Kokouksessa Bisby, joka nimitettiin viime vuoden tammikuussa varapresidentiksi, kertoi paneelille: "Olen järkyttynyt joutuessani tänne näissä olosuhteissa. En koskaan etsinyt tai pyrkinyt tähän asemaan." Bisby, joka on Peterboroughin kaupunginvaltuuston Stanground Southin konservatiivinen valtuutettu, oli ainoa ehdokas tehtävään. Ablewhiten 11. marraskuuta tapahtuneen eron jälkeen riippumaton poliisin menettelytapavirasto vahvisti tutkivansa sosiaalisen median käyttöön liittyviä väitteitä. Koska hänen eronsa tapahtui kuuden kuukauden sisällä 7. toukokuuta 2020 pidettävistä PCC-vaaleista, poliisi- ja rikospaneeli pystyi tekemään väliaikaisen nimityksen. PCC:n sijaista ei ole ennen vaaleja. Aiheeseen liittyvät Internet-linkit Cambridgeshiren poliisi- ja rikoskomissaari.</w:t>
      </w:r>
    </w:p>
    <w:p>
      <w:r>
        <w:rPr>
          <w:b/>
        </w:rPr>
        <w:t xml:space="preserve">Yhteenveto</w:t>
      </w:r>
    </w:p>
    <w:p>
      <w:r>
        <w:t xml:space="preserve">Cambridgeshireen ja Peterboroughiin on nimitetty uusi poliisi- ja rikoskomissaari rikosoikeudellisen tutkinnan jälkeen.</w:t>
      </w:r>
    </w:p>
    <w:p>
      <w:r>
        <w:rPr>
          <w:b/>
          <w:u w:val="single"/>
        </w:rPr>
        <w:t xml:space="preserve">Asiakirjan numero 54543</w:t>
      </w:r>
    </w:p>
    <w:p>
      <w:r>
        <w:t xml:space="preserve">Kaksi vapautettu "kohdennettujen ampumisten" murhasalaliitto-oikeudenkäynnissä</w:t>
      </w:r>
    </w:p>
    <w:p>
      <w:r>
        <w:t xml:space="preserve">Kahdeksan ihmistä oli oikeudessa Nottinghamin kruununoikeudessa 2. lokakuuta 2018 Derbyshiren Upper Langwithissa sijaitsevassa perhekodissa tapahtuneesta ampumisesta. Kuukautta myöhemmin ohikulkijaa ammuttiin käsivarteen Das Kino -baarin ulkopuolella Nottinghamissa. Keiron Gordon, 31, ja Patryk Matoga, 20, on vapautettu osallisuudesta ampumisiin. Gordonia, jolla ei ole kiinteää osoitetta, syytettiin lokakuussa Upper Langwithissa tapahtuneeseen ampumiseen liittyvästä rikokseen yllyttämisestä tai sen avustamisesta. Matogaa, joka asuu Laurel Closessa Shirebrookissa Derbyshiren osavaltiossa, syytettiin samasta rikoksesta Das Kino -baarin ampumisen yhteydessä marraskuussa. Molemmat miehet todettiin syyttömiksi tuomarin määräyksestä. Kuusi syytettyä on edelleen syytteessä, ja he kiistävät marraskuussa 2018 tapahtuneen baarihyökkäyksen ja kuukautta aiemmin Derbyshiressä tapahtuneen ampumisen. Jäljellä olevat syytetyt ja syytteet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Kaksi ihmistä on vapautettu syytteistä murhasalaliittoa koskevassa oikeudenkäynnissä, joka koski kahta ampumavälikohtausta kahden kuukauden sisällä.</w:t>
      </w:r>
    </w:p>
    <w:p>
      <w:r>
        <w:rPr>
          <w:b/>
          <w:u w:val="single"/>
        </w:rPr>
        <w:t xml:space="preserve">Asiakirjan numero 54544</w:t>
      </w:r>
    </w:p>
    <w:p>
      <w:r>
        <w:t xml:space="preserve">Oikeusministeri Helen McEnteen raskaus on ensimmäinen Irlannin kabinetissa</w:t>
      </w:r>
    </w:p>
    <w:p>
      <w:r>
        <w:t xml:space="preserve">Irlannin oikeusministeri Helen McEntee ilmoitti asiasta lauantaina. Hän paljasti uutisen sosiaalisessa mediassa ja sanoi, että tämä vuosi on viimeinen joulu, jonka hän ja hänen miehensä Paul Hickey viettävät "kaksikkona". Tiedottajan mukaan vauvan on määrä syntyä toukokuussa 2021. Tánaiste (varapääministeri) Leo Varadkar, Fine Gaelin kollega, onnitteli pariskuntaa ja sanoi olevansa "iloinen" kuultuaan uutisen. Rouva McEnteen tiedottaja sanoi, että ministeri "jää ensi vuonna äitiyslomalle hoitamaan vauvaa". Irlannin yleisradioyhtiö RTÉ kertoi, että TD:t (parlamentin jäsenet) eivät ole oikeutettuja palkalliseen äitiyslomaan.</w:t>
      </w:r>
    </w:p>
    <w:p>
      <w:r>
        <w:rPr>
          <w:b/>
        </w:rPr>
        <w:t xml:space="preserve">Yhteenveto</w:t>
      </w:r>
    </w:p>
    <w:p>
      <w:r>
        <w:t xml:space="preserve">Irlannin tasavallan ministeristä on tullut maan ensimmäinen hallituksen jäsen, joka on ilmoittanut olevansa raskaana virassaan.</w:t>
      </w:r>
    </w:p>
    <w:p>
      <w:r>
        <w:rPr>
          <w:b/>
          <w:u w:val="single"/>
        </w:rPr>
        <w:t xml:space="preserve">Asiakirjan numero 54545</w:t>
      </w:r>
    </w:p>
    <w:p>
      <w:r>
        <w:t xml:space="preserve">Slough'ssa syntyvyys on korkein Yhdistyneessä kuningaskunnassa Lontoon ulkopuolella.</w:t>
      </w:r>
    </w:p>
    <w:p>
      <w:r>
        <w:t xml:space="preserve">Slough'n syntyvyysluku on 20,9/1000 asukasta kohti, mikä on Kaakkois-Englannin korkein. Kaupungin kansanedustaja Fiona Mactaggart sanoi, että hän ei ollut yllättynyt luvuista, sillä "Slough'n väestö on paljon nuorempaa kuin useimmissa muissa kaupungeissa". Slough Borough Council sanoi, että tulevien koulupaikkojen ei pitäisi vaikuttaa. ONS julkaisi keskiviikkona hedelmällisyyttä ja kuolleisuutta koskevat paikallisviranomaisten luvut vuodelta 2009, joiden mukaan Slough oli Yhdistyneen kuningaskunnan kolmanneksi suurin. Newhamin ja Hackneyn syntyvyysluvut olivat kaksi korkeinta: 24,9 ja 21,2 lasta tuhatta asukasta kohti. Luvut kerätään maistraattien kautta. Heatherwood and Wexham Park Hospitals NHS Foundation Trustin tiedottaja sanoi: "Wexham Park Hospitalissa synnytetään keskimäärin 420 vauvaa joka kuukausi."</w:t>
      </w:r>
    </w:p>
    <w:p>
      <w:r>
        <w:rPr>
          <w:b/>
        </w:rPr>
        <w:t xml:space="preserve">Yhteenveto</w:t>
      </w:r>
    </w:p>
    <w:p>
      <w:r>
        <w:t xml:space="preserve">Eräässä Berkshiren kaupungissa on Yhdistyneen kuningaskunnan korkein syntyvyysluku Lontoon ulkopuolella, osoittavat kansallisen tilastokeskuksen (ONS) tuoreimmat luvut.</w:t>
      </w:r>
    </w:p>
    <w:p>
      <w:r>
        <w:rPr>
          <w:b/>
          <w:u w:val="single"/>
        </w:rPr>
        <w:t xml:space="preserve">Asiakirjan numero 54546</w:t>
      </w:r>
    </w:p>
    <w:p>
      <w:r>
        <w:t xml:space="preserve">Middlesbroughin neuvosto varoittaa taksiyrityksiä vammaisten hinnoista</w:t>
      </w:r>
    </w:p>
    <w:p>
      <w:r>
        <w:t xml:space="preserve">Middlesbroughin neuvoston lupaosaston tutkimuksessa havaittiin, että pyörätuolin käyttäjiltä veloitettiin joskus jopa kaksinkertainen hinta tavanomaiseen hintaan verrattuna. Lupakomitean raportin mukaan neuvosto uskoo, että menettely rikkoo syrjintää koskevia lakeja. Se on nyt kirjoittanut yrityksille ja kuljettajille ja ilmoittanut, että heidän toimilupansa voidaan tarkistaa, jos ylihinnoittelu jatkuu. Neuvoston raportissa ei mainita yksittäisiä yrityksiä. Lupavirkailija Tim Hodkingson havaitsi, että lisämaksuja perittiin, vaikka taksit olivat pyörätuolikelpoisia. Hänen mukaansa korotetut hinnat olivat "suora seuraus" matkustajan vammaisuudesta. Neuvosto toivoo, että varoitukset ratkaisevat tilanteen, ja virkamiehet testaavat sääntöjen noudattamista tulevina kuukausina.</w:t>
      </w:r>
    </w:p>
    <w:p>
      <w:r>
        <w:rPr>
          <w:b/>
        </w:rPr>
        <w:t xml:space="preserve">Yhteenveto</w:t>
      </w:r>
    </w:p>
    <w:p>
      <w:r>
        <w:t xml:space="preserve">Teessiden taksiyrittäjiä varoitetaan, että he voivat menettää toimilupansa, jos he perivät liikaa maksuja vammaisilta matkustajilta.</w:t>
      </w:r>
    </w:p>
    <w:p>
      <w:r>
        <w:rPr>
          <w:b/>
          <w:u w:val="single"/>
        </w:rPr>
        <w:t xml:space="preserve">Asiakirjan numero 54547</w:t>
      </w:r>
    </w:p>
    <w:p>
      <w:r>
        <w:t xml:space="preserve">CPI protestoi Lanka-väkivaltaa vastaan</w:t>
      </w:r>
    </w:p>
    <w:p>
      <w:r>
        <w:t xml:space="preserve">CPI:n Tamilnadun osaston pääsihteeri D Pandian kertoi BBC:n tamilipalvelulle, että toiminnan tarkoituksena on kehottaa Intian hallitusta painostamaan Sri Lankaa poliittisen ratkaisun löytämiseksi kansalliseen kysymykseen. "Sri Lankan hallitus harjoittaa kansanmurhaa omia kansalaisiaan vastaan", hän sanoi. Hän syytti Sri Lankan hallitusta myös siitä, että se "valehtelee" konfliktin kohteeksi joutuneiden siviilien ahdingosta. Kommunistinen puolue on sitä mieltä, että Sri Lankan nykyinen hallitus "ei ole siviilihallitus". Sri Lankalla on laillinen oikeus taistella terrorismia ja kaikenlaista muuta laitonta toimintaa vastaan, hän sanoi, mutta on olemassa hyväksyttyjä kansainvälisiä normeja, joita on noudatettava. Hän lisäsi myös, että voimakkaan osapuolen, hallituksen, vastuulla on löytää ratkaisu konfliktiin, ei LTTE:n. CPI, joka tuki pääministeri Manmohan Singhin koalitiohallitusta, peruutti hiljattain tukensa vastalauseena Yhdysvaltojen kanssa tehdylle ydinsopimukselle. CPI on Intian parlamentin pieni poliittinen puolue.</w:t>
      </w:r>
    </w:p>
    <w:p>
      <w:r>
        <w:rPr>
          <w:b/>
        </w:rPr>
        <w:t xml:space="preserve">Yhteenveto</w:t>
      </w:r>
    </w:p>
    <w:p>
      <w:r>
        <w:t xml:space="preserve">Intian kommunistinen puolue (CPI) sanoo suunnittelevansa toimintapäivää Sri Lankan hallituksen väitettyjä ihmisoikeusloukkauksia vastaan.</w:t>
      </w:r>
    </w:p>
    <w:p>
      <w:r>
        <w:rPr>
          <w:b/>
          <w:u w:val="single"/>
        </w:rPr>
        <w:t xml:space="preserve">Asiakirjan numero 54548</w:t>
      </w:r>
    </w:p>
    <w:p>
      <w:r>
        <w:t xml:space="preserve">Leicestershiren paloauto lahjoitettu Somalian pääkaupunkiin</w:t>
      </w:r>
    </w:p>
    <w:p>
      <w:r>
        <w:t xml:space="preserve">Leicestershiren palo- ja pelastuspalvelu on toimittanut vanhan moottorin, jonka arvo on noin 14 000 puntaa, Mogadishun palokunnalle. Mogadishun kaupunki on rakentamassa hätäpalvelujaan uudelleen kahden vuosikymmenen sisällissodan jälkeen. Kaupungin pormestarin toimistossa työskentelevä Daran Farah sanoi, että lahja "auttaa paljon" kaupungin yhteisöä. "Kaupungissa ei ole ollut minkäänlaista hätäpalvelua viimeiseen 20 vuoteen, ja nykyaikainen paloauto tekee hyvää ihmisille", Farah sanoi. Moottorin lahjoituksen katalysaattorina toimi Leicestershiren hyväntekeväisyysjärjestö Iqra Aid, joka oli aiemmin järjestänyt Mogadishun kolmen muun moottorin lahjoituksen Yhdistyneestä kuningaskunnasta. Dave Webb, Leicestershiren palo- ja pelastuspalvelun päällikkö Dave Webb sanoi: "Jos soitat palolaitokselle missä tahansa alueellamme, saat paloauton paikalle 10 minuutissa. Se on huomattavan nopeaa. "Mogadishussa se on hyvin epävarmaa, ja kuka tietää, kuinka kauan se kestäisi alueilla, joilla on edelleen aseellisia ongelmia." Näin on myös Mogadishussa. "Heidän suurin ongelmansa palontorjunnassa on vesi. Heillä ei ole vettä, joten heidän on täytettävä paloauto YK:n päämajassa. "He sammuttavat tulipalon sillä vedellä, mitä heillä on, ja jos se ei ole sammunut, heidän on palattava takaisin päämajaan." Mogadishun palokunnassa on 53 palomiestä.</w:t>
      </w:r>
    </w:p>
    <w:p>
      <w:r>
        <w:rPr>
          <w:b/>
        </w:rPr>
        <w:t xml:space="preserve">Yhteenveto</w:t>
      </w:r>
    </w:p>
    <w:p>
      <w:r>
        <w:t xml:space="preserve">Somalian pääkaupunkiin on lahjoitettu paloauto, sillä siellä on vain kolme ajoneuvoa kahden ja puolen miljoonan asukkaan kaupungissa.</w:t>
      </w:r>
    </w:p>
    <w:p>
      <w:r>
        <w:rPr>
          <w:b/>
          <w:u w:val="single"/>
        </w:rPr>
        <w:t xml:space="preserve">Asiakirjan numero 54549</w:t>
      </w:r>
    </w:p>
    <w:p>
      <w:r>
        <w:t xml:space="preserve">Brexit: Kuningatar antaa kuninkaallisen suostumuksen 50 artiklan lakiesitykselle</w:t>
      </w:r>
    </w:p>
    <w:p>
      <w:r>
        <w:t xml:space="preserve">Kansanedustajat ja kollegat hyväksyivät maanantaina Euroopan unionia koskevan lakiehdotuksen (erosta ilmoittaminen). Sen nojalla pääministeri voi ilmoittaa Brysseliin, että Yhdistynyt kuningaskunta on eroamassa EU:sta, minkä jälkeen seuraa kahden vuoden pituinen eroneuvotteluprosessi. May sanoo käynnistävänsä prosessin kuun loppuun mennessä. Se ei todennäköisesti tapahdu ensi viikolla, jotta se ei törmäisi EU-maiden epävirallisen huippukokouksen kanssa. Kokouksessa vietetään 60-vuotispäivää Rooman sopimuksista, joilla perustettiin Euroopan talousyhteisö, josta puolestaan tuli Euroopan unioni. Brexit-ministeri David Davis sanoi: "Kuun loppuun mennessä vetoamme 50 artiklaan, minkä ansiosta voimme aloittaa neuvottelut uuden myönteisen kumppanuuden rakentamiseksi Euroopan unionin ystävien ja naapureidemme kanssa sekä ottaa askeleen ulos maailmaan aidosti globaalina Britanniana."</w:t>
      </w:r>
    </w:p>
    <w:p>
      <w:r>
        <w:rPr>
          <w:b/>
        </w:rPr>
        <w:t xml:space="preserve">Yhteenveto</w:t>
      </w:r>
    </w:p>
    <w:p>
      <w:r>
        <w:t xml:space="preserve">Kuningatar on antanut kuninkaallisen puoltavan lausunnon brexit-lakiehdotukselle, mikä avaa Theresa Maylle tien neuvottelujen aloittamiseen Euroopan unionista eroamiseksi.</w:t>
      </w:r>
    </w:p>
    <w:p>
      <w:r>
        <w:rPr>
          <w:b/>
          <w:u w:val="single"/>
        </w:rPr>
        <w:t xml:space="preserve">Asiakirjan numero 54550</w:t>
      </w:r>
    </w:p>
    <w:p>
      <w:r>
        <w:t xml:space="preserve">V&amp;A Dundee esittelee malleja Milanon näyttelyssä</w:t>
      </w:r>
    </w:p>
    <w:p>
      <w:r>
        <w:t xml:space="preserve">Jaguar-autot, Harris Tweed ja uraauurtava pelisuunnittelu ovat osa Yhdistyneen kuningaskunnan virallista näyttelyä. Museo esittelee myös erityisesti tilatun sarjakuvan, joka on tällä hetkellä esillä Dundeen rakennustyömaan ulkopuolella. Viisi kuukautta kestävän näyttelyn odotetaan houkuttelevan noin 500 000 kävijää. Kansainvälinen näyttely on osa Skotlannin hallituksen Innovaation, arkkitehtuurin ja muotoilun teemavuotta, jolla juhlistetaan maan maailmanlaajuista panosta arkkitehtuuriin, muotoiluun, insinööritieteisiin ja tieteeseen. Museo esittelee myös Genes in Space -mobiilipelin, joka on suunniteltu Guerilla Tean ja Cancer Research UK:n yhteistyönä ja joka auttaa pelaajia käsittelemään monimutkaista geneettistä tietoa. V&amp;A Dundeen johtaja Philip Long sanoi: "Milano on yksi maailman suurimmista designkaupungeista, ja koko V&amp;A Dundeen tiimi on innoissaan voidessaan edustaa Yhdistynyttä kuningaskuntaa ensimmäisessä kansainvälisessä Milanon designtriennalessa yli 20 vuoteen. "Jaguarin, Harris Tweedin ja Guerilla Tean kaltaisten hienojen muotoiluesimerkkien sekä Adventures in Design -sarjakuvamme vieminen Milanoon on merkittävä kansainvälinen tunnustus näille erinomaisille suunnittelijoille, yrityksille ja V&amp;A Dundeen kehitykselle." Dundee Waterfrontin 80,1 miljoonan punnan arvoinen designmuseo on parhaillaan rakenteilla, ja sen on määrä avautua kesällä 2018.</w:t>
      </w:r>
    </w:p>
    <w:p>
      <w:r>
        <w:rPr>
          <w:b/>
        </w:rPr>
        <w:t xml:space="preserve">Yhteenveto</w:t>
      </w:r>
    </w:p>
    <w:p>
      <w:r>
        <w:t xml:space="preserve">Dundeen V&amp;A-museo edustaa Yhdistynyttä kuningaskuntaa tämän vuoden kansainvälisessä Milanon Design Triennale -näyttelyssä, joka alkaa lauantaina.</w:t>
      </w:r>
    </w:p>
    <w:p>
      <w:r>
        <w:rPr>
          <w:b/>
          <w:u w:val="single"/>
        </w:rPr>
        <w:t xml:space="preserve">Asiakirjan numero 54551</w:t>
      </w:r>
    </w:p>
    <w:p>
      <w:r>
        <w:t xml:space="preserve">Loch Nessin rannalla sijaitsevan historiallisen Boleskine Housen rauniot myynnissä</w:t>
      </w:r>
    </w:p>
    <w:p>
      <w:r>
        <w:t xml:space="preserve">Se on myynnissä yhdessä yli 22 hehtaarin (9 hehtaarin) maa-alueen kanssa yli 500 000 punnan hintaan. Crowleyn sanotaan suorittaneen Foyersin lähellä sijaitsevassa kiinteistössä mustan magian rituaaleja vuosina 1899-1913. Rakennuksen, jonka myöhemmin omisti Led Zeppelin -yhtyeen muusikko Jimmy Page, kerrotaan olevan kummitusmainen tai kirottu. Loch Nessin yläpuolella sijaitsevan B-luetteloon merkityn georgialaisen Boleskine House -rakennuksen läpi syttyi suuri tulipalo vuonna 2015. Myyntiagentti Galbraiths sanoi, että Boleskine Housesta on jäljellä vain kaikuja sen entisestä loistosta, mutta lisäsi, että se on mahdollista kunnostaa erinomaiseksi kiinteistöksi.</w:t>
      </w:r>
    </w:p>
    <w:p>
      <w:r>
        <w:rPr>
          <w:b/>
        </w:rPr>
        <w:t xml:space="preserve">Yhteenveto</w:t>
      </w:r>
    </w:p>
    <w:p>
      <w:r>
        <w:t xml:space="preserve">Pahamaineisen okkultistin Aleister Crowleyn entinen koti on asetettu myyntiin.</w:t>
      </w:r>
    </w:p>
    <w:p>
      <w:r>
        <w:rPr>
          <w:b/>
          <w:u w:val="single"/>
        </w:rPr>
        <w:t xml:space="preserve">Asiakirjan numero 54552</w:t>
      </w:r>
    </w:p>
    <w:p>
      <w:r>
        <w:t xml:space="preserve">Tokion poliisi puuttuu cosplay-karttakierroksen turvallisuuteen</w:t>
      </w:r>
    </w:p>
    <w:p>
      <w:r>
        <w:t xml:space="preserve">News from Elsewhere......as found by BBC Monitoring Tokion kaduilla kiemurtelevat karttasaattueet, joiden kuljettajat ovat pukeutuneet kulttimaineeseen nousseeseen Super Mario Kart -videopeliin perustuviin asuihin, ovat yhä yleisempiä, kertoo Japan Times -lehti, mutta samalla onnettomuudet ovat lisääntyneet. Kaupungin poliisilaitoksen mukaan viimeisten kahden kuukauden aikana on sattunut 12 kartingiin liittyvää onnettomuutta, joista kymmenessä on ollut osallisena ulkomaalaisia turisteja. Yhdessä onnettomuudessa eteläkorealainen nainen törmäsi poliisin laatikkoon epäonnistuttuaan kääntymisessä. Poliisi on myös huolissaan siitä, että monet go-kartturit käyttävät puhelinta ratissa, mikä on Japanissa laitonta. Poliisiosasto on kehottanut näitä suhteellisen pienillä 50-kuutioisten moottoreilla varustettuja huonosti näkyviä ajoneuvoja käyttäviä viittä yhtiötä antamaan kypärät ja suojavarusteet ja antamaan kuljettajille tietoa paikallisista liikennesäännöistä. Kuljettajat maksavat jopa 8 000 jeniä (72 dollaria; 55 puntaa) kahden tunnin kierroksesta Tokion kaduilla, ja he tarvitsevat voimassa olevan ajokortin päästäkseen rattiin. Gokartit luokitellaan Japanin liikennelakien mukaan mopoautoiksi, mikä tarkoittaa, että niissä on vilkut ja valot, mutta turvavyötä ei tarvita. Seuraava juttu: Käytä #NewsfromElsewhere, jotta pysyt ajan tasalla uutisistamme Twitterissä.</w:t>
      </w:r>
    </w:p>
    <w:p>
      <w:r>
        <w:rPr>
          <w:b/>
        </w:rPr>
        <w:t xml:space="preserve">Yhteenveto</w:t>
      </w:r>
    </w:p>
    <w:p>
      <w:r>
        <w:t xml:space="preserve">Japanin pääkaupungin Tokion poliisi kehottaa liikennöitsijöitä parantamaan suosittujen, naamiaisasuihin pukeutuneiden go-kart-kierrosten turvallisuusstandardeja.</w:t>
      </w:r>
    </w:p>
    <w:p>
      <w:r>
        <w:rPr>
          <w:b/>
          <w:u w:val="single"/>
        </w:rPr>
        <w:t xml:space="preserve">Asiakirjan numero 54553</w:t>
      </w:r>
    </w:p>
    <w:p>
      <w:r>
        <w:t xml:space="preserve">Kedleston Hallin aluetta suojellaan kaavoitukselta asuntojen hylkäämisen jälkeen.</w:t>
      </w:r>
    </w:p>
    <w:p>
      <w:r>
        <w:t xml:space="preserve">Ehdotukset I-luokan Kedleston Hallin lähellä sijaitsevalle maalle hylättiin viime viikolla, kun vastustajat sanoivat, että se pilaisi "viehättävän maaseudun". Nyt Amber Valley Borough Council haluaa poistaa historiallisen kohteen tulevien asuntosuunnitelmiensa strategiasta. Lopullinen päätös tästä siirrosta tehdään keskiviikkona. Isobel Shorrock Kedleston Voice -kampanjaryhmästä sanoi, että kampanjoijat olivat tyytyväisiä uutiseen. "Se on tavoite, joka meillä on ollut, koska tiedämme, että jos se [alue] otetaan pois ydinsuunnittelustrategiasta, sitä suojellaan strategian voimassaolon ajan", hän sanoi. "Sen eteen olemme tehneet töitä." Catesby Estates -yhtiöltä evättiin viime viikolla lupa rakentaa 400 asuntoa Kedleston Roadin alueelle, mutta se ilmoitti harkitsevansa valituksen tekemistä päätöksestä. Jos valtuuston uusin päätös hyväksytään, aluetta ei saa ottaa käyttöön ennen vuotta 2028. Aiheeseen liittyvät Internet-linkit Kedleston Hall Kedleston Voice Amber Valley Borough Council (Amber Valley Borough council)</w:t>
      </w:r>
    </w:p>
    <w:p>
      <w:r>
        <w:rPr>
          <w:b/>
        </w:rPr>
        <w:t xml:space="preserve">Yhteenveto</w:t>
      </w:r>
    </w:p>
    <w:p>
      <w:r>
        <w:t xml:space="preserve">Derbyshireläisen kartanon lähellä sijaitseva alue saatetaan suojella rakentamiselta seuraavat 13 vuotta sen jälkeen, kun 400 asunnon suunnitelmat hylättiin.</w:t>
      </w:r>
    </w:p>
    <w:p>
      <w:r>
        <w:rPr>
          <w:b/>
          <w:u w:val="single"/>
        </w:rPr>
        <w:t xml:space="preserve">Asiakirjan numero 54554</w:t>
      </w:r>
    </w:p>
    <w:p>
      <w:r>
        <w:t xml:space="preserve">West Mercian poliisi leikkaa asemien aukioloaikoja</w:t>
      </w:r>
    </w:p>
    <w:p>
      <w:r>
        <w:t xml:space="preserve">Poliisiviranomaisen tiistaina hyväksymien suunnitelmien mukaan tämä koskee yhteensä 31 West Mercian asemaa. Poliisipäällikkö David Shaw sanoi, että yhtään asemaa ei ehdoteta lakkautettavaksi, vaikka poliisivoimien on tehtävä 38 miljoonan punnan säästöt. Aukioloaikojen lyhentäminen vaikuttaa asemien vastaanottopisteisiin, joissa yleisö voi tehdä rikosilmoituksia. Herefordissa, Shrewsburyssa ja Telfordissa etutiskien aukioloaikoja leikataan 20 tuntia viikossa. Shaw sanoi: "Yritämme vain pitää ne auki niinä aikoina ja siellä, missä niitä todella tarvitaan. "Muutama vuosi sitten meillä ei ollut kännyköitä, twiittausta tai 101-numeroa. Yleisö voi siis ottaa meihin yhteyttä monin eri tavoin." Hän lisäsi, että yleisö voi ottaa yhteyttä poliisiin 24 tuntia vuorokaudessa, mutta myönsi, että poliisin vastaanotot ovat näkyvä merkki poliisitoiminnasta yhteisöissä.</w:t>
      </w:r>
    </w:p>
    <w:p>
      <w:r>
        <w:rPr>
          <w:b/>
        </w:rPr>
        <w:t xml:space="preserve">Yhteenveto</w:t>
      </w:r>
    </w:p>
    <w:p>
      <w:r>
        <w:t xml:space="preserve">Poliisiasemien aukioloaikoja leikataan Shropshiren, Herefordshiren ja Worcestershiren alueella.</w:t>
      </w:r>
    </w:p>
    <w:p>
      <w:r>
        <w:rPr>
          <w:b/>
          <w:u w:val="single"/>
        </w:rPr>
        <w:t xml:space="preserve">Asiakirjan numero 54555</w:t>
      </w:r>
    </w:p>
    <w:p>
      <w:r>
        <w:t xml:space="preserve">Osakkeet hyppäävät raportin perusteella Kiina voisi romuttaa syntymärajat</w:t>
      </w:r>
    </w:p>
    <w:p>
      <w:r>
        <w:t xml:space="preserve">Shanghai Aiyingshin, jolla on vauvatuotteita myyvä kauppaketju, osakkeet nousivat 10 prosenttia. Xiamen Yanjan New Material, joka valmistaa materiaalia vaippoihin, nousi myös 10 %. Bloomberg kertoi, että Kiina tutkii perhekokoja rajoittavan politiikan lopettamisen vaikutuksia. Tämä lopettaisi sääntelyn, joka juontaa juurensa vuoteen 1979, jolloin väestönkasvun rajoittamiseksi otettiin käyttöön yhden lapsen politiikka. Politiikka oli menestyksekäs, mutta sen sosiaaliset kustannukset olivat suuret - perheille määrättiin sakkoja lisälapsista, ja ajoittain käytettiin myös pakkoabortteja ja massasterilointeja. Kiinalaisten vanhempien perinteinen mieltymys poikiin johti siihen, että suuri määrä tyttöjä hylättiin, sijoitettiin orpokoteihin, tehtiin sukupuolen mukaan valikoivia abortteja tai jopa tehtiin naispuolisten lastenmurhia. Vuosien mittaan Kiinan viranomaiset alkoivat olla entistä huolestuneempia väestönkasvun hidastumisesta ja väestön ikääntymisestä, joten yhden lapsen politiikkaa lievennettiin. Maan hedelmällisyysluku on yksi maailman alhaisimmista, ja se on selvästi alle 2,1 lasta naista kohti, joka tarvitaan väestön korvaamiseksi sukupolvien välillä. Vuoteen 2050 mennessä yli neljännes väestöstä on yli 65-vuotiaita. Niinpä vuonna 2016 politiikkaa lievennettiin siten, että pariskunnat voivat hankkia kaksi lasta.</w:t>
      </w:r>
    </w:p>
    <w:p>
      <w:r>
        <w:rPr>
          <w:b/>
        </w:rPr>
        <w:t xml:space="preserve">Yhteenveto</w:t>
      </w:r>
    </w:p>
    <w:p>
      <w:r>
        <w:t xml:space="preserve">Vauvatuotteita valmistavien ja myyvien kiinalaisyritysten osakkeet ovat nousseet sen jälkeen, kun raportin mukaan Kiina harkitsee lasten lukumäärää koskevien rajoitusten poistamista.</w:t>
      </w:r>
    </w:p>
    <w:p>
      <w:r>
        <w:rPr>
          <w:b/>
          <w:u w:val="single"/>
        </w:rPr>
        <w:t xml:space="preserve">Asiakirjan numero 54556</w:t>
      </w:r>
    </w:p>
    <w:p>
      <w:r>
        <w:t xml:space="preserve">Maghaberryn vankilaan perustetaan huumekuntoutusyksikkö</w:t>
      </w:r>
    </w:p>
    <w:p>
      <w:r>
        <w:t xml:space="preserve">Vankeinhoitolaitoksen virkamiesten mukaan erikoisyksikkö olisi ensimmäinen Yhdistyneessä kuningaskunnassa, kun se avataan ensi vuonna. Enintään 15 vankia voi osallistua 12 viikon ohjelmiin Glenn Housessa sijaitsevassa yksikössä. Oikeusministeri David Ford esitteli myös suunnitelmia, joiden mukaan naisvangeille annetaan enemmän liikkumisvapautta. Ash Housessa, Belfastissa Hydebank Woodissa sijaitsevassa naisten vankilassa ja nuorten rikoksentekijöiden keskuksessa, on noin 60 naista. Ministeri suunnittelee käyttävänsä alueen toista laitosta, Alderwood Housea, "asteittaisena yksikkönä", jossa enintään 12 vankia voi osallistua päiväkursseille. Ford kertoi edustajakokoukselle, että hän haluaa edelleen kehittää uuden vankilan naisrikollisille, mutta se on epätodennäköistä ennen seuraavaa kattavaa menojen tarkistusta. Oikeusministeri vahvisti myös, että 457 virkamiestä on jättänyt vankilalaitoksen vapaaehtoisen varhaiseläkejärjestelmän mukaisesti. Noin 300 uutta virkamiestä on palkattu, ja 100 työntekijää on muutettu vankeinhoitoupseerin asemaan. Vankeinhoitolaitoksen palveluksessa on noin 2 000 työntekijää. Heistä 1 600-1 700 on virkapukuisia virkamiehiä.</w:t>
      </w:r>
    </w:p>
    <w:p>
      <w:r>
        <w:rPr>
          <w:b/>
        </w:rPr>
        <w:t xml:space="preserve">Yhteenveto</w:t>
      </w:r>
    </w:p>
    <w:p>
      <w:r>
        <w:t xml:space="preserve">Maghaberryn vankilassa oleville vangeille on tarkoitus perustaa huumekuntoutusyksikkö, joka tarjoaa intensiivistä apua riippuvuusongelmista kärsiville.</w:t>
      </w:r>
    </w:p>
    <w:p>
      <w:r>
        <w:rPr>
          <w:b/>
          <w:u w:val="single"/>
        </w:rPr>
        <w:t xml:space="preserve">Asiakirjan numero 54557</w:t>
      </w:r>
    </w:p>
    <w:p>
      <w:r>
        <w:t xml:space="preserve">Liverpoolin pormestarin mukaan puiston auringonottajat "loukkaavat" viruksen uhreja.</w:t>
      </w:r>
    </w:p>
    <w:p>
      <w:r>
        <w:t xml:space="preserve">Joe Anderson sanoi, että ihmiset, jotka eivät noudata hallituksen ohjeita, osoittavat "täydellistä epäkunnioitusta" kaikkia muita kohtaan. Hän lisäsi: "Kun näkee valokuvia näistä ihmisistä, he tekevät pilkkaa. "Nämä ihmiset taputtavat NHS:n työntekijöille tajuamatta, että he saattavat vaikeuttaa heidän työtään." Anderson, jonka vaimo on hoitotyöntekijä, kertoi, että hän oli liikuttunut kommentoimaan asiaa nähtyään paikallisessa lehdistössä valokuvia sääntöjen rikkojista. Hän sanoi, että ihmiset voivat nauttia puistoista lukituksen aikana ja ne pysyvät auki, mutta ihmiset, jotka "makaavat siellä oluttölkkejä juoden ja aurinkoa ottaen", eivät ole hyväksyttäviä. "Vanhimmalla pojallani on syöpä, enkä voi edes halata häntä tällä hetkellä. Olemme kaikki mukana tässä yhdessä yrittäessämme pitää ihmiset turvassa", hän jatkoi. Hän kuvaili auringonottajia "loukkaukseksi niitä kohtaan, jotka ovat menettäneet henkensä, ja rohkeaa, kovasti työskentelevää NHS:n henkilökuntaa kohtaan, joka on valtavien paineiden alla". "Tiedän, miten vaikeaa se on ihmisille, joilla ei ole puutarhaa, mutta meidän on vain pyydettävä ihmisiä olemaan järkeviä. "Sanoisin vain, että jos pystytte pysymään liikkeessä ja välttämään auringonottoa ja nurmikolla makaamista, muut eivät tee samoin."</w:t>
      </w:r>
    </w:p>
    <w:p>
      <w:r>
        <w:rPr>
          <w:b/>
        </w:rPr>
        <w:t xml:space="preserve">Yhteenveto</w:t>
      </w:r>
    </w:p>
    <w:p>
      <w:r>
        <w:t xml:space="preserve">Liverpoolin pormestari sanoi, että ihmiset, jotka eivät noudata lukitusta ottamalla aurinkoa puistoissa, ovat "loukkaus" koronaviruksen uhreja kohtaan.</w:t>
      </w:r>
    </w:p>
    <w:p>
      <w:r>
        <w:rPr>
          <w:b/>
          <w:u w:val="single"/>
        </w:rPr>
        <w:t xml:space="preserve">Asiakirjan numero 54558</w:t>
      </w:r>
    </w:p>
    <w:p>
      <w:r>
        <w:t xml:space="preserve">Jack FM-kalkkunan "kokki tai pelasta" -äänestys, jonka Brian May hylkäsi.</w:t>
      </w:r>
    </w:p>
    <w:p>
      <w:r>
        <w:t xml:space="preserve">RSPCA on kehottanut Jack FM:ää harkitsemaan uudelleen nettiäänestystä siitä, pitäisikö kalkkunat kypsentää vai pitää elossa. RSPCA sanoi, että se vastustaa kaikkia käytäntöjä, jotka "saattavat aiheuttaa eläimille kipua... viihteen nimissä". Tällä hetkellä 62 prosenttia ihmisistä on äänestänyt Sage ja Onion -nimisten kalkkunoiden pelastamisen puolesta. Oxfordshiren asema sanoi, että jos kuuntelijat äänestävät parin tappamisen puolesta "kypsennä tai pidä se" -kyselyssä, maatila "helpottaa menettelyä". Kitaristi May, joka myös vastusti mäyräkoirien teurastusta, kysyi Twitterissä: "Onko kukaan muu ällöttynyt tästä?" Kampanja on myös saanut sosiaalisessa mediassa yleisöltä vaihtelevia kommentteja. BBC Oxfordin Facebook-sivulla kirjoittava Tasha Baker sanoi: "Voitte lyödä vetoa, että 90 prosentilla niistä, jotka valittivat, on kalkkuna pöydässä jouluna." Wendy Grimsdale kirjoitti: "Me kaikki tiedämme, että eläimiä teurastetaan ruoaksi, mutta se ei tarkoita, että meidän pitäisi juhlia tappamista viihteenä." Jack FM:n uutispäällikkö Caroline Verdon sanoi: "Jos kalkkunat päätetään pelastaa, teemme yhteistyötä asianomaisten sosiaaliviranomaisten kanssa varmistaaksemme, että Sagen ja Onionin ikuinen koti on paikka, jossa ne voivat viettää pitkän ja onnellisen elämän yhdessä". "Jos kuulijat äänestävät kalkkunoiden kypsennyksestä, kalkkunatila helpottaisi menettelyä."</w:t>
      </w:r>
    </w:p>
    <w:p>
      <w:r>
        <w:rPr>
          <w:b/>
        </w:rPr>
        <w:t xml:space="preserve">Yhteenveto</w:t>
      </w:r>
    </w:p>
    <w:p>
      <w:r>
        <w:t xml:space="preserve">Eläinten ystävät - kuten Queen-kitaristi Brian May - ovat arvostelleet radioasemaa, joka pyysi kuuntelijoita äänestämään siitä, pitäisikö kaksi kalkkunaa tappaa.</w:t>
      </w:r>
    </w:p>
    <w:p>
      <w:r>
        <w:rPr>
          <w:b/>
          <w:u w:val="single"/>
        </w:rPr>
        <w:t xml:space="preserve">Asiakirjan numero 54559</w:t>
      </w:r>
    </w:p>
    <w:p>
      <w:r>
        <w:t xml:space="preserve">Rok vähentää 1 800 työpaikkaa, kun myyntiyritys epäonnistuu</w:t>
      </w:r>
    </w:p>
    <w:p>
      <w:r>
        <w:t xml:space="preserve">Pesänhoitoyhtiö PwC:n mukaan työpaikat siirtyisivät kunnossapito-osastolle eri puolille Yhdistynyttä kuningaskuntaa ja rakennustoimintaan Skotlannissa. PwC etsii edelleen ostajaa sosiaalisen asuntotuotannon osastolle ja Englannin rakennusliiketoiminnalle, jotka työllistävät 500 henkilöä. Yhteensä 2 600 työpaikkaa on nyt menetetty. "Valitettavasti tänään toteutetut irtisanomiset olivat välttämättömiä, koska viimeisen vuorokauden aikana kävi selväksi, ettemme pysty löytämään ostajaa näille konsernin osille", sanoi yhteinen pesänhoitaja Rob Hunt. "Toiminta ei voi jatkua, ja siksi meidän on täytynyt ryhtyä toimiin sekä huolto- ja parannusosaston että Skotlannin rakennusosaston sulkemiseksi. Olemme säilyttäneet pienen työvoiman, joka auttaa meitä tässä prosessissa." Rok plc ja Rok Building Limited, joiden kotipaikka on Exeterissä, Devonissa, asetettiin selvitystilaan aiemmin tässä kuussa. Aiemmin tänä vuonna tappiollinen yritys kertoi paljastaneensa "vakavia puutteita" talous- ja toimintakontrollissa.</w:t>
      </w:r>
    </w:p>
    <w:p>
      <w:r>
        <w:rPr>
          <w:b/>
        </w:rPr>
        <w:t xml:space="preserve">Yhteenveto</w:t>
      </w:r>
    </w:p>
    <w:p>
      <w:r>
        <w:t xml:space="preserve">Romahtanut rakennusyritys Rok on ilmoittanut 1 800 työntekijän irtisanomisesta sen jälkeen, kun yritykset myydä joitakin yrityksen osia olivat epäonnistuneet.</w:t>
      </w:r>
    </w:p>
    <w:p>
      <w:r>
        <w:rPr>
          <w:b/>
          <w:u w:val="single"/>
        </w:rPr>
        <w:t xml:space="preserve">Asiakirjan numero 54560</w:t>
      </w:r>
    </w:p>
    <w:p>
      <w:r>
        <w:t xml:space="preserve">Lancashiren murtaminen: 1,03 magnitudin "mikro"-järistys havaittiin.</w:t>
      </w:r>
    </w:p>
    <w:p>
      <w:r>
        <w:t xml:space="preserve">Mikroseismisen tapahtuman voimakkuus oli 1,03, ja se tapahtui hieman kello 16.20 BST:n jälkeen torstaina. Cuadrillan mukaan vastaava vaikutus maan pinnalla olisi "suuri paistinpannu, joka putoaa lattialle". Toiminta Little Plumptonin työmaalla keskeytettiin 18 tunniksi keskiviikkoiltana sen jälkeen, kun alueella mitattiin 1,55 asteen järistys. Aikaisemmin suurin mitattu järistys oli 1,5 magnitudia. Mikä tahansa 0,5:n tai sitä suurempi järistys tarkoittaa, että murtaminen on keskeytettävä väliaikaisesti testien ajaksi. Cuadrillan mukaan "tämän tason vähäisiä liikkeitä" oli odotettavissa, eivätkä ne voineet "aiheuttaa haittaa tai vahinkoa kenenkään omaisuudelle". Frackingin vastustajat väittävät, että prosessi aiheuttaa riskejä ympäristölle.</w:t>
      </w:r>
    </w:p>
    <w:p>
      <w:r>
        <w:rPr>
          <w:b/>
        </w:rPr>
        <w:t xml:space="preserve">Yhteenveto</w:t>
      </w:r>
    </w:p>
    <w:p>
      <w:r>
        <w:t xml:space="preserve">Liuskekaasuyhtiö Cuadrilla on raportoinut toisesta pienestä järistyksestä Preston New Roadin työmaallaan lähellä Blackpoolia.</w:t>
      </w:r>
    </w:p>
    <w:p>
      <w:r>
        <w:rPr>
          <w:b/>
          <w:u w:val="single"/>
        </w:rPr>
        <w:t xml:space="preserve">Asiakirjan numero 54561</w:t>
      </w:r>
    </w:p>
    <w:p>
      <w:r>
        <w:t xml:space="preserve">Jerseyn kalastajat kärsivät ankarasta säästä</w:t>
      </w:r>
    </w:p>
    <w:p>
      <w:r>
        <w:t xml:space="preserve">Kalastusveneet eivät ole olleet merellä viime viikolla, koska sää on ollut liian kova. Jerseyn kalastajien yhdistyksen puheenjohtaja sanoi, että sää on ollut huonointa, mitä hän on nähnyt viimeiseen viiteen vuoteen. Don Thompson sanoi, että se osuu vuodelle, jolloin voitot olivat jo ennätyksellisen alhaisella tasolla. Hän sanoi: Thompson sanoi: "Nyt hinnat nousevat vuoden korkeimmalle tasolle ja kalastajien voittomarginaalit nousevat hieman. "Heille on ratkaisevan tärkeää ansaita hieman ylimääräistä rahaa. Tiedämme, että nyt on talviaika, mutta on erityisen vaikeaa olla sidottuna päiviä ja viikkoja kerrallaan", hän totesi. Tavallisesti merellä oleva kalastaja Kevin Holden sanoi, ettei hänellä ole ollut mitään myytävää. Hän sanoi: "Olen lähettänyt useimmille asiakkailleni sähköpostia ja sanonut, että tällä viikolla on huonoja uutisia. Minulla on kaksi kauppiasta, jotka eivät saa yhtään kalaa."</w:t>
      </w:r>
    </w:p>
    <w:p>
      <w:r>
        <w:rPr>
          <w:b/>
        </w:rPr>
        <w:t xml:space="preserve">Yhteenveto</w:t>
      </w:r>
    </w:p>
    <w:p>
      <w:r>
        <w:t xml:space="preserve">Jerseyn kalastajat sanovat, että he jäävät ilman vuoden tuottoisinta kalastusta ankaran sään vuoksi.</w:t>
      </w:r>
    </w:p>
    <w:p>
      <w:r>
        <w:rPr>
          <w:b/>
          <w:u w:val="single"/>
        </w:rPr>
        <w:t xml:space="preserve">Asiakirjan numero 54562</w:t>
      </w:r>
    </w:p>
    <w:p>
      <w:r>
        <w:t xml:space="preserve">Vangit syyllisiä lapsenmurhaaja Subhan Anwarin murhaan</w:t>
      </w:r>
    </w:p>
    <w:p>
      <w:r>
        <w:t xml:space="preserve">Gary Smith, 48, ja Lee Newell, 44, sitoivat ja tappoivat Huddersfieldistä kotoisin olevan Subhan Anwarin hänen sellissään vankilassa Long Lartinissa, lähellä Eveshamia, 14. helmikuuta. Anwar istui vähintään 23 vuotta tuomiotaan kumppaninsa kaksivuotiaan tyttären murhasta, kuultiin Leamington Spassa istuvassa Warwick Crown Courtissa. Molempien on määrä saada tuomionsa ensi viikolla. 23-vuotias entinen myyntimies sai elinkautisen vankeusrangaistuksen vuonna 2009, kun hänet tuomittiin Bradfordin kruununoikeudessa Sanam Navsarkan murhasta. Anwarin kumppani Zahbeena Navsarka vapautettiin tyttärensä murhasta, mutta hänet todettiin syylliseksi taposta ja vangittiin yhdeksäksi vuodeksi. Sanam oli saanut 107 vammaa, muun muassa murtumia kaikkiin raajoihinsa. Newellin ja Smithin oikeudenkäynnissä kuultiin, että he istuivat elinkautisia vankeusrangaistuksia vuonna 1988 ja 1998 tehdyistä murhista. Kaksikko oli kiistänyt Anwarin murhan ja syytti toisiaan murhasta, mutta valamiehistö tuomitsi molemmat noin kolmen ja puolen tunnin harkinnan jälkeen. Valamiehistö tuomitsi Newellin myös rukoushelmien ja Anwarille kuuluneiden korujen varastamisesta, kun taas Smith myönsi varastaneensa omaisuutta lapsenmurhaajan sellistä.</w:t>
      </w:r>
    </w:p>
    <w:p>
      <w:r>
        <w:rPr>
          <w:b/>
        </w:rPr>
        <w:t xml:space="preserve">Yhteenveto</w:t>
      </w:r>
    </w:p>
    <w:p>
      <w:r>
        <w:t xml:space="preserve">Kaksi vankia on todettu syyllisiksi siihen, että he kuristivat lapsimurhaajan omilla verkkareillaan Worcestershiren huipputurvavankilassa.</w:t>
      </w:r>
    </w:p>
    <w:p>
      <w:r>
        <w:rPr>
          <w:b/>
          <w:u w:val="single"/>
        </w:rPr>
        <w:t xml:space="preserve">Asiakirjan numero 54563</w:t>
      </w:r>
    </w:p>
    <w:p>
      <w:r>
        <w:t xml:space="preserve">Gloucesterin Burma Star -yhdistyksen viimeinen jumalanpalvelus</w:t>
      </w:r>
    </w:p>
    <w:p>
      <w:r>
        <w:t xml:space="preserve">Se perustettiin vuonna 1951 kaikkien kolmen armeijan veteraaneille, jotka taistelivat Burmassa toisen maailmansodan aikana. Gloucesterissa yhdistyksellä on enää viisi elossa olevaa jäsentä. Mitcheldeanissa asuva veteraani Frank Baldwin, 90, sanoi ajattelevansa kavereitaan viimeisessä jumalanpalveluksessa ja kysyvänsä, "mitä varten se kaikki oli?". Vuonna 1943 muodostettiin Kaakkois-Aasian komentokunta Lord Louis Mountbattenin johdolla. Miehet taistelivat sodan kiivaimpia taisteluita estääkseen Japanin laajentumisen. Baldwin, joka palveli Burmassa tammikuusta marraskuuhun 1944, sanoi, että hänet "työnnettiin armeijaan" 17-vuotiaana. "Näin miesten kuolevan pelosta viidakossa", hän sanoi. "Olimme päiviä ilman ruokaa - 99 prosentilla Burmassa palvelleista oli vatsavaivoja, jotka johtuivat nälästä. "Monsuunien aikana oltiin 24 tuntia vuorokaudessa läpimärkiä, ja kärsin malariasta, joka minulla on edelleen." Japanilaiset antautuivat 14. elokuuta 1945 sen jälkeen, kun Hiroshimaan ja Nagasakiin oli pudotettu atomipommit. Seuraavaa päivää vietettiin VJ-päivänä. "Se on kaatuneiden muistamista ja niiden kavereiden muistamista, jotka kuolivat siellä", Baldwin sanoi. "Mutta minun on kysyttävä itseltäni, minkä vuoksi he kuolivat - enkä voi vastata siihen kysymykseen."</w:t>
      </w:r>
    </w:p>
    <w:p>
      <w:r>
        <w:rPr>
          <w:b/>
        </w:rPr>
        <w:t xml:space="preserve">Yhteenveto</w:t>
      </w:r>
    </w:p>
    <w:p>
      <w:r>
        <w:t xml:space="preserve">Gloucesterin Burma Star -yhdistyksen viimeinen jumalanpalvelus pidetään kaupungin sotamuistomerkillä VJ-päivän 70-vuotispäivän kunniaksi.</w:t>
      </w:r>
    </w:p>
    <w:p>
      <w:r>
        <w:rPr>
          <w:b/>
          <w:u w:val="single"/>
        </w:rPr>
        <w:t xml:space="preserve">Asiakirjan numero 54564</w:t>
      </w:r>
    </w:p>
    <w:p>
      <w:r>
        <w:t xml:space="preserve">Stephen Sondheim saa New Yorkin taidepalkinnon</w:t>
      </w:r>
    </w:p>
    <w:p>
      <w:r>
        <w:t xml:space="preserve">81-vuotias säveltäjä, joka on säveltänyt musiikit lukuisiin musikaaleihin, kuten Follies ja Sweeney Todd, saa Händel-mitalin 1. marraskuuta. Palkinnon myöntää New Yorkin kaupunki kaupungin henkisen ja kulttuurielämän edistämisestä. Aiempia saajia ovat muun muassa Leonard Bernstein, John Lennon ja koreografi Merce Cunningham. Sondheim on voittanut useita teatteripalkintoja, muun muassa parhaan laulun Oscarin vuonna 1990 elokuvasta Sooner or Later Dick Tracy. Hänen tunnetuimpia teoksiaan ovat West Side Story, A Funny Thing Happened on the Way to the Forum ja A Little Night Music. Pormestari Michael Bloomberg ja näyttelijä Alec Baldwin luovuttavat Händel-mitalin pormestarin taide- ja kulttuuripalkintojen jakotilaisuudessa Alice Tully Hallissa. Seremoniassa palkitaan myös viisi muuta taidemaailman vaikuttajaa, muun muassa Baryshnikov Arts Centerin johtaja Mihail Baryshnikov ja taiteilija Maya Lin. Myös taidekampanjoija Alice Diamond, muusikko Jimmy Heath ja voittoa tavoittelematon Theater Development Fund saavat tunnustusta.</w:t>
      </w:r>
    </w:p>
    <w:p>
      <w:r>
        <w:rPr>
          <w:b/>
        </w:rPr>
        <w:t xml:space="preserve">Yhteenveto</w:t>
      </w:r>
    </w:p>
    <w:p>
      <w:r>
        <w:t xml:space="preserve">Palkittu säveltäjä Stephen Sondheim saa New Yorkin korkeimman kunnianosoituksen taiteellisista saavutuksista.</w:t>
      </w:r>
    </w:p>
    <w:p>
      <w:r>
        <w:rPr>
          <w:b/>
          <w:u w:val="single"/>
        </w:rPr>
        <w:t xml:space="preserve">Asiakirjan numero 54565</w:t>
      </w:r>
    </w:p>
    <w:p>
      <w:r>
        <w:t xml:space="preserve">Clyden risteilyt peruttu Waverleyn törmättyä laituriin.</w:t>
      </w:r>
    </w:p>
    <w:p>
      <w:r>
        <w:t xml:space="preserve">Waverley oli säännöllisellä matkustajaliikenteellä, kun välikohtaus sattui noin kello 14.30. Kukaan ei loukkaantunut. Miehistö ja poliisit arvioivat keulan vauriot, ja päiväretkeläiset palautettiin kotiin lautalla. Matkustajille on kerrottu, että kaikki viikonloppuristeilyt perutaan. Vuonna 1946 vesille laskettua höyrylaivaa liikennöi hyväntekeväisyysjärjestö Waverley Steam Navigation Company. Waverley Excursionsin tiedottaja sanoi: "Rothesaysta perjantaina lähdettäessä tapahtui välikohtaus, jossa Waverleyn keula vaurioitui. "Koska Waverley joutuu korjaustöihin kuivatelakalle, viikonlopun Clyde-purjehdukset eivät ole nyt käynnissä. "Matkustajille on ilmoitettu asiasta ja heitä on pyydetty palauttamaan lippunsa ja saamaan rahat takaisin. "Waverley palaa liikenteeseen heti, kun korjaustyöt on saatu päätökseen." Rannikkovartioston edustaja sanoi: "Waverley törmäsi laituriin Rothesayssa kello 14.32 iltapäivällä. "Aluksen keula vaurioitui jonkin verran. Kukaan ei loukkaantunut." Waverley - faktoja ja lukuja</w:t>
      </w:r>
    </w:p>
    <w:p>
      <w:r>
        <w:rPr>
          <w:b/>
        </w:rPr>
        <w:t xml:space="preserve">Yhteenveto</w:t>
      </w:r>
    </w:p>
    <w:p>
      <w:r>
        <w:t xml:space="preserve">Maailman viimeinen merikelpoinen höyrylaiva on vaurioitunut törmättyään laituriin Rothesayssa Firth of Clyden alueella.</w:t>
      </w:r>
    </w:p>
    <w:p>
      <w:r>
        <w:rPr>
          <w:b/>
          <w:u w:val="single"/>
        </w:rPr>
        <w:t xml:space="preserve">Asiakirjan numero 54566</w:t>
      </w:r>
    </w:p>
    <w:p>
      <w:r>
        <w:t xml:space="preserve">Fenwickin jouluikkunanäyttely paljastetaan virtuaalisesti</w:t>
      </w:r>
    </w:p>
    <w:p>
      <w:r>
        <w:t xml:space="preserve">Fenwickin paljastaminen houkuttelee aina suuria väkijoukkoja, mutta tänä vuonna ihmisiä on pyydetty jäämään kotiin ja seuraamaan sitä sosiaalisessa mediassa. Northumberland Streetin edustalla oleva osa katua suljetaan 8. marraskuuta pidettävän "esiripun pudotuksen" ajaksi. Tämän jälkeen ikkunaa katsovia pyydetään noudattamaan sosiaalista etäisyyttä. Kaupan jouluikkunanäyttely on ollut käynnissä vuodesta 1971, ja sen avaaminen on aiemmin houkutellut noin 2 000 ihmistä. Marraskuun 9. päivästä alkaen ikkuna on avoinna katseltavaksi päivittäin kello 20:00 GMT asti, ja käytössä on opastekyltit ja yksisuuntainen järjestelmä. Seuraa BBC North East &amp; Cumbria -kanavaa Twitterissä, Facebookissa ja Instagramissa. Lähetä juttuideoita osoitteeseen northeastandcumbria@bbc.co.uk.</w:t>
      </w:r>
    </w:p>
    <w:p>
      <w:r>
        <w:rPr>
          <w:b/>
        </w:rPr>
        <w:t xml:space="preserve">Yhteenveto</w:t>
      </w:r>
    </w:p>
    <w:p>
      <w:r>
        <w:t xml:space="preserve">Newcastlen tavaratalo aikoo paljastaa animoidun joulunäyttelynsä avaamisen virtuaalisesti koronaviruspandemian vuoksi.</w:t>
      </w:r>
    </w:p>
    <w:p>
      <w:r>
        <w:rPr>
          <w:b/>
          <w:u w:val="single"/>
        </w:rPr>
        <w:t xml:space="preserve">Asiakirjan numero 54567</w:t>
      </w:r>
    </w:p>
    <w:p>
      <w:r>
        <w:t xml:space="preserve">Crossrail 2:n laajentaminen edelleen Surreyyn saakka</w:t>
      </w:r>
    </w:p>
    <w:p>
      <w:r>
        <w:t xml:space="preserve">Crossrail 2:n suunnitelmissa ovat tällä hetkellä Sheppertonin, Surbitonin, Epsomin, Hampton Courtin ja Chessington Southin asemat. Surreyn kreivikunnanvaltuuston (SCC) mukaan radan ulottaminen etelämpään toisi kuitenkin merkittäviä etuja työmatkalaisille ja yrityksille kreivikunnassa. Lontoon liikennelaitos (TfL) ilmoitti toivovansa tervetulleeksi palautetta ehdotuksista. "Uskomme, että Crossrail 2:n ulottaminen Wokingiin ja Dorkingiin asti on todella perusteltua", sanoi apulaisjohtaja Peter Martin. "Jos voimme siirtää enemmän ihmisiä Crossrail 2:een, voimme vapauttaa kapasiteettia, mikä hyödyttää kauempaa Guildfordista, Haslemerestä ja Farnhamista tulevia ihmisiä." SCC on toimittanut raporttinsa, jossa suositellaan Crossrail 2:n laajentamista TfL:n kuulemiseen, joka päättyi perjantaina. Linjaa, joka kulkee pohjoisesta etelään suurimman osan Lontoosta halki, ehdotetaan pitkän aikavälin ratkaisuksi pääkaupungin ja Kaakkois-Lontoon liikenneongelmiin. Se yhdistyy lännestä itään kulkevaan Crossrail 1 -linjaan, joka avataan kokonaisuudessaan vuonna 2019. TfL:n mukaan Crossrail 2:n kehittäminen on vielä alkuvaiheessa, ja palautteen antamiseen olisi enemmän tilaisuuksia suunnitelman kehittyessä.</w:t>
      </w:r>
    </w:p>
    <w:p>
      <w:r>
        <w:rPr>
          <w:b/>
        </w:rPr>
        <w:t xml:space="preserve">Yhteenveto</w:t>
      </w:r>
    </w:p>
    <w:p>
      <w:r>
        <w:t xml:space="preserve">Uuden rautatiereitin, joka kulkee ristiin rastiin Pohjois-Lontoosta Surreyyn, pitäisi ulottua Wokingiin ja Dorkingiin asti, kunnanvaltuuston mukaan.</w:t>
      </w:r>
    </w:p>
    <w:p>
      <w:r>
        <w:rPr>
          <w:b/>
          <w:u w:val="single"/>
        </w:rPr>
        <w:t xml:space="preserve">Asiakirjan numero 54568</w:t>
      </w:r>
    </w:p>
    <w:p>
      <w:r>
        <w:t xml:space="preserve">PC Andrew Harper: Murhaoikeudenkäynti alkaa kesäkuussa</w:t>
      </w:r>
    </w:p>
    <w:p>
      <w:r>
        <w:t xml:space="preserve">Henry Long, Albert Bowers ja Jessie Cole olivat olleet oikeudessa ennen kuin valamiehistö vapautettiin maaliskuussa, kun kolme valamiestä alkoi eristäytyä. PC Andrew Harper, 28, sai surmansa Berkshiren maaseututiellä, kun hän vastasi kollegansa kanssa ilmoituksiin mönkijävarkaudesta elokuussa 2019. Kaikki kolme miestä kiistävät murhan. Asettaessaan uuden oikeudenkäyntipäivän 15. kesäkuuta alkavalle viikolle Old Bailey -oikeustalossa tuomari Edis sanoi, että oikeudenkäynnit aloitetaan jälleen "hyvin alhaisella kapasiteetilla koko järjestelmässä". Hän sanoi, että tämä tapaus oli asetettu "etusijalle", koska se oli "erittäin tärkeä uhrin omaisille sekä syytetyille ja heidän omaisilleen". Cole, joka asuu Paices Hillissä Readingin lähellä, ja Bowers, joka asuu Moat Closessa, Bramleyssä, joita ei voitu nimetä edellisessä oikeudenkäynnissä ikänsä vuoksi, ovat nyt täyttäneet 18 vuotta. Molemmat kiistävät tapon, mutta ovat tunnustaneet syyllisyytensä mönkijän varastamista koskevaan salaliittoon. 19-vuotias Long, joka on kotoisin Mortimerista, Readingistä, on myöntänyt tapon ja salaliiton mönkijän varastamiseksi. Thomas King, 21, Basingstokesta, on aiemmin myöntänyt salaliiton mönkijän varastamiseksi.</w:t>
      </w:r>
    </w:p>
    <w:p>
      <w:r>
        <w:rPr>
          <w:b/>
        </w:rPr>
        <w:t xml:space="preserve">Yhteenveto</w:t>
      </w:r>
    </w:p>
    <w:p>
      <w:r>
        <w:t xml:space="preserve">Kolme poliisin murhasta syytettyä miestä joutuu oikeuteen kesäkuussa sen jälkeen, kun coronavirus-pandemia keskeytti oikeudenkäynnin.</w:t>
      </w:r>
    </w:p>
    <w:p>
      <w:r>
        <w:rPr>
          <w:b/>
          <w:u w:val="single"/>
        </w:rPr>
        <w:t xml:space="preserve">Asiakirjan numero 54569</w:t>
      </w:r>
    </w:p>
    <w:p>
      <w:r>
        <w:t xml:space="preserve">Phoenix Nightsin Ted Robbinsin oli "määrä mennä sydänleikkaukseen".</w:t>
      </w:r>
    </w:p>
    <w:p>
      <w:r>
        <w:t xml:space="preserve">Kate Robbins kertoi, että hänen 59-vuotias veljensä oli saanut sydänpysähdyksen Phoenix Nights Live -show'n avajaisillan aikana Manchester Arenalla. Veteraanikoomikko "voi hyvin" sairaalassa, hän sanoi. The Sunin verkkosivuilta on poistettu video hänen romahtamisestaan lavalla sen jälkeen, kun Robbins tuomitsi sen julkaisemisen. Robbins, joka on näyttelijä, laulaja ja entinen Spitting Image -äänitaiteilija, kertoi BBC Radio 5 Livelle: "Yleisössä olleen lääkärin ja ensihoitajan todella nopean ajattelun ansiosta hän sai hengenpelastavan toimenpiteen. "Tedillä oli lapsena reumakuume, joka vaikutti sydänläppään - joten tiesimme, että ongelma oli olemassa, ja hänen oli määrä tehdä rutiiniluonteinen sydänleikkaus seuraavien kolmen viikon aikana." "Ted oli saanut lapsena reumakuumeen, joka vaikutti sydänläppään." The Sun julkaisi aiemmin maanantaina videon Robbinsin romahduksesta, mutta poisti sen sen jälkeen, kun rouva Robbins twiittasi, että heidän päätöksensä oli "käsittämätön" ja "ilkeä". Tiedottaja sanoi: "Julkaisimme tämän videon ottaen tarkkaan huomioon sen, että herra Robbins istui nyt ylhäällä ja puhui sairaalasängyssään. Perheen nimenomaisesta toiveesta tämä video on kuitenkin nyt poistettu." Robbins lyyhistyi pian väliajan jälkeen ensimmäisellä 15:stä suunnitellusta keikasta. Tuotot menevät Comic Relief -hyväntekeväisyysjärjestölle. Toinen keikka sunnuntaina toteutui, kuten myös loputkin päivämäärät.</w:t>
      </w:r>
    </w:p>
    <w:p>
      <w:r>
        <w:rPr>
          <w:b/>
        </w:rPr>
        <w:t xml:space="preserve">Yhteenveto</w:t>
      </w:r>
    </w:p>
    <w:p>
      <w:r>
        <w:t xml:space="preserve">Phoenix Nights -koomikko Ted Robbinsin, joka romahti lavalla lauantaina, oli määrä mennä rutiiniluonteiseen sydänleikkaukseen, hänen sisarensa on kertonut.</w:t>
      </w:r>
    </w:p>
    <w:p>
      <w:r>
        <w:rPr>
          <w:b/>
          <w:u w:val="single"/>
        </w:rPr>
        <w:t xml:space="preserve">Asiakirjan numero 54570</w:t>
      </w:r>
    </w:p>
    <w:p>
      <w:r>
        <w:t xml:space="preserve">West Link: Highland Council varmisti ostotilauksen</w:t>
      </w:r>
    </w:p>
    <w:p>
      <w:r>
        <w:t xml:space="preserve">Se antaa paikallisviranomaisille mahdollisuuden aloittaa maan ostoprosessi uuden tien ehdotetulla reitillä. West Link on esitetty keinoksi helpottaa matkustamista Invernessin läpi, mutta paikallinen kampanja vastustaa sitä. Vastustajien mukaan West Link johtaa viheralueiden häviämiseen. 55 miljoonan punnan tiehankkeeseen kuuluu myös Torveanin golfkentän ja Highland Rugby Clubin kenttien siirtäminen, uuden urheilukeskuksen ja puistoalueen luominen Torveaniin sekä Kilveanin hautausmaan laajentaminen. Kesäkuussa valtuutetut hyväksyivät ehdotukset golfkentän korvaamisesta. Tiistaina heitä pyydetään myöntämään täydellinen rakennuslupa uudelle rugby-kerhotalolle, tekonurmikentälle ja kahdelle nurmikentälle.</w:t>
      </w:r>
    </w:p>
    <w:p>
      <w:r>
        <w:rPr>
          <w:b/>
        </w:rPr>
        <w:t xml:space="preserve">Yhteenveto</w:t>
      </w:r>
    </w:p>
    <w:p>
      <w:r>
        <w:t xml:space="preserve">Highland Council on saanut Skotlannin ministereiltä pakkolunastusmääräyksen (CPO) Inverness West Link -hanketta varten.</w:t>
      </w:r>
    </w:p>
    <w:p>
      <w:r>
        <w:rPr>
          <w:b/>
          <w:u w:val="single"/>
        </w:rPr>
        <w:t xml:space="preserve">Asiakirjan numero 54571</w:t>
      </w:r>
    </w:p>
    <w:p>
      <w:r>
        <w:t xml:space="preserve">Bletchley Parkin toisen maailmansodan aikainen koodinmurtaja-museo menettää työpaikkansa.</w:t>
      </w:r>
    </w:p>
    <w:p>
      <w:r>
        <w:t xml:space="preserve">Jopa 35 työpaikkaa kaikilla tasoilla ja jokaisella osastolla on vaarassa. Toimitusjohtaja Iain Standen sanoi, että Bletchley Park Trust on "käyttänyt kaikki muut keinot loppuun". Buckinghamshireen sijoitetun laitoksen työntekijät vastasivat vihollisen koodien purkamisesta sodan aikana. Paikasta tuli museo vuonna 1994. Säätiö, jolla on 118 työntekijää, odottaa menettävänsä tänä vuonna 2 miljoonaa puntaa tuloja. Kun koronaviruksen aiheuttama lukitus alkoi, 85 prosenttia henkilökunnasta jäi lomalle, ja se onnistui saamaan lisärahoitusta National Lottery Heritage Fund -rahastosta. Museo suljettiin 19. maaliskuuta ja avattiin uudelleen 4. heinäkuuta, mutta kävijämäärät vähenivät sosiaalisen etäisyyden vuoksi. Säästöjä on saatu aikaan vähentämällä markkinointi-, uusien näyttelyiden, matka-, tietotekniikka- ja painatuskustannuksia, mutta tämä auttaa säätiön mukaan vain lyhyellä aikavälillä. Standen sanoi: "Nykyisen kriisin taloudellisilla vaikutuksilla on syvällinen vaikutus trustin selviytymiskykyyn. "Olemme käyttäneet kaikki muut keinot, ja meidän on toimittava nyt varmistaaksemme, että trust selviytyy ja on kestävä tulevaisuudessa." Henkilöstön kuuleminen työpaikkojen menetyksistä alkaa ensi viikolla. Etsi BBC News: East of England Facebookissa, Instagramissa ja Twitterissä. Jos sinulla on juttuehdotuksia, lähetä sähköpostia osoitteeseen eastofenglandnews@bbc.co.uk.</w:t>
      </w:r>
    </w:p>
    <w:p>
      <w:r>
        <w:rPr>
          <w:b/>
        </w:rPr>
        <w:t xml:space="preserve">Yhteenveto</w:t>
      </w:r>
    </w:p>
    <w:p>
      <w:r>
        <w:t xml:space="preserve">Toisen maailmansodan aikana menestyksekkäästi koodinmurrossa onnistuneen Bletchley Parkin museo aikoo vähentää jopa kolmanneksen työpaikoistaan menetettyään lähes kaikki tulonsa lukituksen aikana.</w:t>
      </w:r>
    </w:p>
    <w:p>
      <w:r>
        <w:rPr>
          <w:b/>
          <w:u w:val="single"/>
        </w:rPr>
        <w:t xml:space="preserve">Asiakirjan numero 54572</w:t>
      </w:r>
    </w:p>
    <w:p>
      <w:r>
        <w:t xml:space="preserve">Neljä teini-ikäistä syytetään hätätyöntekijöiden pahoinpitelystä Eastleighissa</w:t>
      </w:r>
    </w:p>
    <w:p>
      <w:r>
        <w:t xml:space="preserve">Työntekijöiden kimppuun hyökättiin ja heidän ajoneuvonsa vaurioitui Romsey Roadilla Eastleighissa, Hampshiressä 16. kesäkuuta. Arron Singh Punia, 18, ja kaksi 17-vuotiasta poikaa ovat saaneet syytteen hätäkeskustyöntekijän pahoinpitelystä, rikosvahingon aiheuttamisesta ja pidätyksen vastustamisesta. Yksi 16-vuotias poika on saanut syytteen kahdesta järjestysrikkomuksesta. Great Farm Roadilla Eastleighissa asuvaa Singh Puniaa ja yhtä 17-vuotiaista pojista syytetään myös järjestysrikkomuksesta. Kaikkien neljän on määrä saapua West Hampshiren nuorisotuomioistuimeen 26. lokakuuta.</w:t>
      </w:r>
    </w:p>
    <w:p>
      <w:r>
        <w:rPr>
          <w:b/>
        </w:rPr>
        <w:t xml:space="preserve">Yhteenveto</w:t>
      </w:r>
    </w:p>
    <w:p>
      <w:r>
        <w:t xml:space="preserve">Neljä teini-ikäistä on asetettu syytteeseen sen jälkeen, kun kahta pelastuspalvelun työntekijää pahoinpideltiin.</w:t>
      </w:r>
    </w:p>
    <w:p>
      <w:r>
        <w:rPr>
          <w:b/>
          <w:u w:val="single"/>
        </w:rPr>
        <w:t xml:space="preserve">Asiakirjan numero 54573</w:t>
      </w:r>
    </w:p>
    <w:p>
      <w:r>
        <w:t xml:space="preserve">Kuolema moottoriveneellä: Jack Shepherd voittaa valitusoikeuden</w:t>
      </w:r>
    </w:p>
    <w:p>
      <w:r>
        <w:t xml:space="preserve">Paddingtonissa asuva Jack Shepherd sai heinäkuussa kuusi vuotta vankeutta Charlotte Brownin, 24, taposta. Shepherd, joka oli poissa Old Bailey -oikeudenkäynnistä, antoi Clactonissa asuvan Brownin ajaa moottoriveneellään "täysillä". Hovioikeus vahvisti, että tuomari oli antanut hänelle luvan valittaa tuomiosta 19. joulukuuta. Shepherd oli elokuussa hakenut lupaa valittaa tuomiostaan ja tuomiostaan. Brownin vanhemmat Graham Brown ja Roz Wickens sanoivat, että he eivät halua kommentoida valitusta ennen kuin 22. tammikuuta, jolloin he tapaavat sisäministeri Sajid Javidin keskustellakseen Shepherdin jäljittämispyrkimyksistä. He ovat aiemmin sanoneet, että on "epäreilua", ettei Shepherd ole joutunut oikeuden eteen. Metropolitan Police -poliisin tiedottaja sanoi, että poliisi oli tietoinen valitusprosessin alkamisesta. Tiedottajan mukaan Shepherdiä etsitään edelleen Brownin kuolemasta, ja hän kehotti kaikkia, jotka tietävät hänen olinpaikkansa, ottamaan yhteyttä poliisiin. Hovioikeus ilmoitti, että Shepherdiltä oli evätty lupa valittaa tuomiostaan.</w:t>
      </w:r>
    </w:p>
    <w:p>
      <w:r>
        <w:rPr>
          <w:b/>
        </w:rPr>
        <w:t xml:space="preserve">Yhteenveto</w:t>
      </w:r>
    </w:p>
    <w:p>
      <w:r>
        <w:t xml:space="preserve">Mies, joka todettiin syylliseksi seurustelukumppaninsa tappamiseen moottoriveneonnettomuudessa, on saanut oikeuden valittaa tuomiostaan, vaikka hän on ollut pakosalla.</w:t>
      </w:r>
    </w:p>
    <w:p>
      <w:r>
        <w:rPr>
          <w:b/>
          <w:u w:val="single"/>
        </w:rPr>
        <w:t xml:space="preserve">Asiakirjan numero 54574</w:t>
      </w:r>
    </w:p>
    <w:p>
      <w:r>
        <w:t xml:space="preserve">Katalonian itsenäisyys: Katalonialaiset puhuvat puolesta ja vastaan</w:t>
      </w:r>
    </w:p>
    <w:p>
      <w:r>
        <w:t xml:space="preserve">Ellis PalmerBBC News Tämä kaikki on kuitenkin muuttunut. Kataloniassa järjestettiin 1. lokakuuta kiistanalainen kansanäänestys, jossa kysyttiin, pitäisikö alueesta tehdä itsenäinen valtio. Espanjan perustuslakituomioistuin keskeytti äänestyksen, ja myöhemmin se julisti tuloksen - joka järjestäjien mukaan oli selvä "kyllä" - mitättömäksi. Hieman yli viikkoa myöhemmin Katalonian presidentti Carles Puigdemont allekirjoitti itsenäisyysjulistuksen, mutta keskeytti välittömästi sen täytäntöönpanon. Espanjan pääministeri Mariano Rajoy pyysi Katalonian hallitusta selvittämään, oliko se julistautunut itsenäiseksi vai ei, ja asetti vastauksen viimeiseksi määräajaksi 19. lokakuuta. Madrid on uhannut keskeyttää alueen itsehallinnon. Mutta mitä Barcelonan kentällä työskentelevillä on sanottavaa? Näkemys Kataloniasta: Mitä unionistit sanovat? Anna*, oikeustieteen opiskelija Sofia*, jatko-opiskelija Katalonian kriisi 300 sanalla Entä separatistit? Andrés da Silva, oikeustieteen ja kansainvälisen politiikan opiskelija Jordi, Katalonian sisäministeriön harjoittelija Reality Check: Olisiko Katalonia elinkelpoinen maa? *Nimet on muutettu haastateltavien nimettömyyden suojaamiseksi.</w:t>
      </w:r>
    </w:p>
    <w:p>
      <w:r>
        <w:rPr>
          <w:b/>
        </w:rPr>
        <w:t xml:space="preserve">Yhteenveto</w:t>
      </w:r>
    </w:p>
    <w:p>
      <w:r>
        <w:t xml:space="preserve">Viime aikoihin asti Barcelona oli kaupunki, joka tunnettiin parhaiten jalkapallostaan, arkkitehtuuristaan, ilmastostaan ja kulttuuristaan. Harva ulkomailla oli tietoinen Katalonian pääkaupungin poliittisista jännitteistä.</w:t>
      </w:r>
    </w:p>
    <w:p>
      <w:r>
        <w:rPr>
          <w:b/>
          <w:u w:val="single"/>
        </w:rPr>
        <w:t xml:space="preserve">Asiakirjan numero 54575</w:t>
      </w:r>
    </w:p>
    <w:p>
      <w:r>
        <w:t xml:space="preserve">Game of Thronesin jättinäyttelijä Neil Fingletonin hautajaisiin osallistui satoja ihmisiä</w:t>
      </w:r>
    </w:p>
    <w:p>
      <w:r>
        <w:t xml:space="preserve">Neil Fingleton, joka oli 180-senttinen, kuoli sydänkohtaukseen kotonaan viime kuussa. Durhamin katedraalissa pidetyssä jumalanpalveluksessa 36-vuotiasta kuvailtiin ihmiseksi, joka "kosketti monien elämää". Gilesgatessa sijaitsevan kirkkonsa kaanon Alan Bartlett sanoi muistavansa hänet pikemminkin "kohteliaasti puhuvana ja ystävällisenä miehenä, joka sattui vain olemaan hieman pidempi kuin useimmat meistä" kuin maailmantähtenä. Fingleton oli koripalloilija Yhdysvalloissa ennen kuin hänestä tuli näyttelijä. Hän esitti Mag The Mightya suositussa Game of Thrones -fantasiasarjassa ja työskenteli myös X-Men- ja Dr. Who -sarjoissa, joissa hän esitti Kalastajakuningas-hirviötä. Hänet Amerikassa tavannut ystävä Phil Giarusso sanoi: "Ihmisen elämän arvo ei ole kerättyjen tavaroiden vaan ihmissuhteiden laatu, ja Neil kosketti meidän kaikkien elämää." Fingletonin titteli Britannian pisimpänä miehenä vahvistettiin vuonna 2007. Hänen äitinsä sanoi, että se saattoi olla hänelle "toisinaan vaikeaa", mutta hän oli "säilyttänyt nöyryytensä", Canon Bartlett sanoi surijoille jumalanpalveluksessa.</w:t>
      </w:r>
    </w:p>
    <w:p>
      <w:r>
        <w:rPr>
          <w:b/>
        </w:rPr>
        <w:t xml:space="preserve">Yhteenveto</w:t>
      </w:r>
    </w:p>
    <w:p>
      <w:r>
        <w:t xml:space="preserve">Game Of Thrones -näyttelijän ja Britannian pisimmän miehen hautajaisiin on osallistunut satoja surijoita.</w:t>
      </w:r>
    </w:p>
    <w:p>
      <w:r>
        <w:rPr>
          <w:b/>
          <w:u w:val="single"/>
        </w:rPr>
        <w:t xml:space="preserve">Asiakirjan numero 54576</w:t>
      </w:r>
    </w:p>
    <w:p>
      <w:r>
        <w:t xml:space="preserve">Beaumaris-pelastusveneen hälytys ei pysäyttänyt hääjuhlaa</w:t>
      </w:r>
    </w:p>
    <w:p>
      <w:r>
        <w:t xml:space="preserve">Angleseyn Beaumaris RNLI:n vapaaehtoiset olivat valmistautuneet juhlistamaan Leighton Jonesin häitä, kun heidät hälytettiin vaaratilanteeseen Menai Straitissa. Moottorivene oli jäänyt potkurillaan kiinni köyteen Friars Bayn edustalla, mutta pelastusvene hinasi sen turvaan. Miehistö oli perjantaina puolen tunnin kuluessa hälytyksestä takaisin rannalla ja ehti tervehtimään onnellista paria. Vapaaehtoiset joutuivat luopumaan airoistaan kunniavartiossa kello 11.47 BST, mutta palasivat takaisin asemalle kello 12.12 BST. RNLI:n mukaan Jones olisi normaalisti osallistunut pelastustehtävään, mutta hänet oli vapautettu aiempien sitoumustensa - avioliiton solmiminen kihlattunsa Kerry Kirkhamin kanssa - vuoksi. Matt Crofts, RNLI:n divisioonan operatiivinen johtaja, sanoi: "Jopa tärkeimmän päivän voi häiritä hakulaitteiden ääni - mutta tämä päivä osoittaa, että vapaaehtoiset ovat valmiita auttamaan merellä pulaan joutuneita kaikkina vuorokauden aikoina."</w:t>
      </w:r>
    </w:p>
    <w:p>
      <w:r>
        <w:rPr>
          <w:b/>
        </w:rPr>
        <w:t xml:space="preserve">Yhteenveto</w:t>
      </w:r>
    </w:p>
    <w:p>
      <w:r>
        <w:t xml:space="preserve">Pelastusveneen miehistön suunnitelma antaa kollegalleen kunniavartio hänen häissään oli vähällä kariutua.</w:t>
      </w:r>
    </w:p>
    <w:p>
      <w:r>
        <w:rPr>
          <w:b/>
          <w:u w:val="single"/>
        </w:rPr>
        <w:t xml:space="preserve">Asiakirjan numero 54577</w:t>
      </w:r>
    </w:p>
    <w:p>
      <w:r>
        <w:t xml:space="preserve">Teini-ikäiset pidätettiin Portobello Beachin häiriöistä</w:t>
      </w:r>
    </w:p>
    <w:p>
      <w:r>
        <w:t xml:space="preserve">Sen jälkeen Edinburghin rannalla oli raportoitu olleen suuria ihmisjoukkoja, kun lämpötila lähenteli 30 celsiusastetta perjantaina. Poliisi kertoi, että 17-vuotiasta poikaa syytettiin puupaalun hallussapidosta, ja 16-vuotias tyttö pidätettiin levottomuuksien yhteydessä. Poliisit takavarikoivat myös alkoholia ja hajottivat suuria ryhmiä perjantain hälytyksen aikana. Poliisin mukaan loukkaantumisista ei ollut raportoitu. Komisario Gill Geany sanoi: "Poliisit olivat partioimassa Portobello Beachilla, kun häiriö puhkesi noin kello 15.00 perjantaina 31. heinäkuuta 2020. "Paikalle saapui lisää poliiseja, ja lukuisia ihmisiä siirrettiin rannalta ja alkoholimäärät luovutettiin ja hävitettiin." Hän lisäsi: "Monet ihmiset viettivät eilen päivän Portobello Beachilla nauttien hyvästä säästä ilman välikohtauksia. "Valitettavasti pieni ryhmä, joka aikoi aiheuttaa ongelmia, pilasi muiden ilon."</w:t>
      </w:r>
    </w:p>
    <w:p>
      <w:r>
        <w:rPr>
          <w:b/>
        </w:rPr>
        <w:t xml:space="preserve">Yhteenveto</w:t>
      </w:r>
    </w:p>
    <w:p>
      <w:r>
        <w:t xml:space="preserve">Kaksi teini-ikäistä on pidätetty Portobellon rannalla tapahtuneen levottomuuden yhteydessä.</w:t>
      </w:r>
    </w:p>
    <w:p>
      <w:r>
        <w:rPr>
          <w:b/>
          <w:u w:val="single"/>
        </w:rPr>
        <w:t xml:space="preserve">Asiakirjan numero 54578</w:t>
      </w:r>
    </w:p>
    <w:p>
      <w:r>
        <w:t xml:space="preserve">Oxfordin Westgate-ostoskeskuksen suunnitelmia pienennetään takaisin.</w:t>
      </w:r>
    </w:p>
    <w:p>
      <w:r>
        <w:t xml:space="preserve">Westgate-ostoskeskuksen suunnitelman tarkistukset kaupungin keskustan West Endissä sisältävät kaikkien viiden ehdotetun korttelin korkeuden alentamisen jopa 1,3 metrillä (4ft 3in). Alun perin enimmäiskorkeuden odotettiin olevan jopa 90 metriä (390 jalkaa). Muihin muutoksiin kuuluu uusi jalankulkuväylä. Westgate Alliance on nyt toimittanut Oxfordin kaupunginvaltuustolle nykyistä keskusta ja sen viereistä aluetta koskevat muutetut suunnitelmat, joita yleisö voi kommentoida. Suunnitelmat, joihin sisältyy noin 70 kauppaa ja jopa 122 uutta asuntoa, esitettiin alun perin viime vuoden syyskuussa. Päätöstä suunnitteluhakemuksesta odotetaan maaliskuussa.</w:t>
      </w:r>
    </w:p>
    <w:p>
      <w:r>
        <w:rPr>
          <w:b/>
        </w:rPr>
        <w:t xml:space="preserve">Yhteenveto</w:t>
      </w:r>
    </w:p>
    <w:p>
      <w:r>
        <w:t xml:space="preserve">Oxfordin uutta ostoskeskusta koskevia suunnitelmia on pienennetty julkisen kuulemisen jälkeen.</w:t>
      </w:r>
    </w:p>
    <w:p>
      <w:r>
        <w:rPr>
          <w:b/>
          <w:u w:val="single"/>
        </w:rPr>
        <w:t xml:space="preserve">Asiakirjan numero 54579</w:t>
      </w:r>
    </w:p>
    <w:p>
      <w:r>
        <w:t xml:space="preserve">Bob Dylan: Nobelin kirjallisuuspalkinto jätti minut sanattomaksi</w:t>
      </w:r>
    </w:p>
    <w:p>
      <w:r>
        <w:t xml:space="preserve">Hän sanoi kunnianosoituksen jättäneen hänet "sanattomaksi", Nobel-säätiö sanoi lausunnossaan. Säätiön mukaan ei ole vielä päätetty, osallistuuko laulaja palkintoseremoniaan joulukuussa. Dylan kuitenkin kertoi brittiläiselle sanomalehdelle aikovansa noutaa palkinnon henkilökohtaisesti "jos vain mahdollista". Saatat myös pitää tästä: Brasilialaispoika sai hymyn takaisin menetettyään kaikki hampaansa Tom Hanks vai Bill Murray? Internetin arvoitukseen vastattu Yläosattomissa selfie-opiskelija törmää poliisiautoon Tähdelle myönnettävä palkinto julkistettiin 13. lokakuuta "siitä, että hän on luonut uusia runollisia ilmaisuja suuren amerikkalaisen lauluperinteen puitteissa". Hänen kieltäytymisensä tunnustamasta sitä herätti kuitenkin kulmakarvoja. Viime viikolla Nobel-palkinnot jakavan Ruotsin akatemian jäsen luonnehti hänen vaikenemistaan "epäkohteliaaksi ja ylimieliseksi". Perjantaina Nobel-säätiö kuitenkin kertoi, että Dylan oli soittanut Ruotsin akatemian pysyvälle sihteerille Sara Daniukselle ja kertonut hänelle: "Uutinen Nobel-palkinnosta jätti minut sanattomaksi. Arvostan kunniaa todella paljon." Vaikka lausunnossa sanottiin, että oli epäselvää, osallistuuko Dylan palkintojuhlaan Tukholmassa, brittiläinen Daily Telegraph siteerasi häntä: "Ehdottomasti. Jos se on ylipäätään mahdollista." Lehden haastattelussa hän kuvaili palkintoa "uskomattomaksi, uskomattomaksi". "Sitä on vaikea uskoa. Kuka unelmoi tällaisesta?" lehti siteerasi häntä.</w:t>
      </w:r>
    </w:p>
    <w:p>
      <w:r>
        <w:rPr>
          <w:b/>
        </w:rPr>
        <w:t xml:space="preserve">Yhteenveto</w:t>
      </w:r>
    </w:p>
    <w:p>
      <w:r>
        <w:t xml:space="preserve">Yhdysvaltalainen laulaja-lauluntekijä Bob Dylan sanoo ottavansa vastaan kirjallisuuden Nobel-palkintonsa ja lopettaa hiljaisuuden sen jälkeen, kun hänelle myönnettiin palkinto aiemmin tässä kuussa.</w:t>
      </w:r>
    </w:p>
    <w:p>
      <w:r>
        <w:rPr>
          <w:b/>
          <w:u w:val="single"/>
        </w:rPr>
        <w:t xml:space="preserve">Asiakirjan numero 54580</w:t>
      </w:r>
    </w:p>
    <w:p>
      <w:r>
        <w:t xml:space="preserve">Teinipilotti kaatoi lentokoneen lintujen iskun jälkeen Full Suttonissa</w:t>
      </w:r>
    </w:p>
    <w:p>
      <w:r>
        <w:t xml:space="preserve">Äskettäin julkaistun onnettomuusraportin mukaan Piper Cherokee -lentokoneen lentäjän oli päätettävä nopeasti, jatkaako hän laskeutumista Full Suttonin lentokentän ruohikkoradalle. Lentokone ylitti kiitotien, meni valmistelemattomalle maalle ja kaatui. Ohjaaja ja kaksi matkustajaa pääsivät ulos koneesta, mutta toinen loukkaantui vakavasti. Lento-onnettomuuksien tutkintaosaston (Air Accidents Investigation Branch, AAIB) raportissa kuvataan viime vuoden lokakuun 20. päivän alkuiltapäivänä sattunutta tapausta. Lentokoneen laskeutuessa noin 100-150 metrin korkeuteen linnut nousivat kiitotieltä lentokoneen tielle. Wellesbourne Mountfordin lentokentältä Warwickshiren osavaltiossa lentänyt lentokone törmäsi ainakin kahteen lintuun, joista toinen osui potkuriin ja jätti jäänteitä matkustajan puoleiseen tuulilasiin. Raportissa sanottiin: "Suhteellisen kokematon lentäjä joutui kriittiseen tilanteeseen juuri ennen laskeutumista, ja hänen oli nopeasti päätettävä, jatkaako hän laskeutumista jonkin matkaa kiitotien yläpuolelle vai tekeekö hän täyskäännön ja lähestyy uudelleen koko laskeutumismatkaa käyttäen."</w:t>
      </w:r>
    </w:p>
    <w:p>
      <w:r>
        <w:rPr>
          <w:b/>
        </w:rPr>
        <w:t xml:space="preserve">Yhteenveto</w:t>
      </w:r>
    </w:p>
    <w:p>
      <w:r>
        <w:t xml:space="preserve">Mies loukkaantui vakavasti, kun 19-vuotiaan ohjaama lentokone kaatui laskeutuessaan Itä-Yorkshiressä törmättyään lintuparveen.</w:t>
      </w:r>
    </w:p>
    <w:p>
      <w:r>
        <w:rPr>
          <w:b/>
          <w:u w:val="single"/>
        </w:rPr>
        <w:t xml:space="preserve">Asiakirjan numero 54581</w:t>
      </w:r>
    </w:p>
    <w:p>
      <w:r>
        <w:t xml:space="preserve">Lapset tarvitsevat apua 2018: Pohjois-Irlannissa yli 900 000 puntaa</w:t>
      </w:r>
    </w:p>
    <w:p>
      <w:r>
        <w:t xml:space="preserve">Kun puhelinlinjat sulkeutuivat suoran lähetyksen päätteeksi lauantaina, Pohjois-Irlannissa toteutettavien hankkeiden rahoittamiseksi oli kerätty 946 739 puntaa. Koko Yhdistyneessä kuningaskunnassa kerättiin yhteensä 50 595 053 puntaa. BBC Children in Need -järjestö rahoittaa 178 hanketta, joilla autetaan nuoria eri puolilla Pohjois-Irlantia. Perjantaina Barra Best ja Jo Scott lähettivät suoran lähetyksen Ulsterin kansan- ja liikennemuseon rautateiden galleriasta Downin kreivikunnassa. He liittyivät Yhdistyneen kuningaskunnan laajuiseen BBC One Children in Need -ohjelmaan kertoakseen yleisölle, mitä Pohjois-Irlannissa on tapahtunut. Yksi illan kohokohdista oli se, että 190 pohjoisirlantilaista lasta liittyi tuhansien muiden lasten kanssa eri puolilta Yhdistynyttä kuningaskuntaa muodostaakseen valtakunnallisen kuoron. Barra, Jo ja Pudsey palaavat sunnuntaina kello 15.50 GMT BBC One Northern Ireland -kanavalle ja kertovat, miten kerätyt rahat auttavat lapsia eri puolilla maata.</w:t>
      </w:r>
    </w:p>
    <w:p>
      <w:r>
        <w:rPr>
          <w:b/>
        </w:rPr>
        <w:t xml:space="preserve">Yhteenveto</w:t>
      </w:r>
    </w:p>
    <w:p>
      <w:r>
        <w:t xml:space="preserve">Pudseykarhu on kiittänyt Pohjois-Irlannin kansalaisia, jotka keräsivät yli 900 000 puntaa BBC:n Children in Need -ohjelmalle.</w:t>
      </w:r>
    </w:p>
    <w:p>
      <w:r>
        <w:rPr>
          <w:b/>
          <w:u w:val="single"/>
        </w:rPr>
        <w:t xml:space="preserve">Asiakirjan numero 54582</w:t>
      </w:r>
    </w:p>
    <w:p>
      <w:r>
        <w:t xml:space="preserve">Cowesin kelluva silta: Vaikeuksissa oleva lautta liikennöi jälleen kolmen kuukauden jälkeen</w:t>
      </w:r>
    </w:p>
    <w:p>
      <w:r>
        <w:t xml:space="preserve">Lautta, joka ylittää Medina-joen Cowesin ja East Cowesin välillä, on kohdannut lukuisia ongelmia sen jälkeen, kun se otettiin käyttöön toukokuussa 2017. Ongelmia ovat olleet muun muassa säännöllinen karilleajo, liikennöinnin keskeyttäminen ketjun katkeamisen jälkeen matkan aikana ja sähköviat. Lautta palasi liikenteeseen noin kello 05:00 BST. Hydrauliikkaongelma havaittiin rutiinihuollon yhteydessä. Cowesin ja East Cowesin välillä liikennöi jalankulkijoille tarkoitettu lauttapalvelu, kun lautta oli poissa käytöstä, mutta autoilijat joutuivat kiertämään jopa 18 kilometrin (11 mailin) matkan. Isle of Wight Councilin omistama ja hallinnoima alus voisi saada "sivupotkureita" suorituskyvyn parantamiseksi, viranomaiset paljastivat hiljattain. Työntöalusta käytetään pitämään alus oikealla tasolla nopeasti virtaavien kevättulvien aikana, ja se maksaa 97 000 puntaa vuodessa. Ketjulautalla matkustavien on käytettävä kasvosuojusta ja noudatettava sosiaalista etäisyyttä koskevia sääntöjä.</w:t>
      </w:r>
    </w:p>
    <w:p>
      <w:r>
        <w:rPr>
          <w:b/>
        </w:rPr>
        <w:t xml:space="preserve">Yhteenveto</w:t>
      </w:r>
    </w:p>
    <w:p>
      <w:r>
        <w:t xml:space="preserve">Isle of Wightin 3,2 miljoonan punnan arvoinen ketjulautta on jälleen liikenteessä sen jälkeen, kun sen hydrauliikassa havaittiin heinäkuussa ongelma.</w:t>
      </w:r>
    </w:p>
    <w:p>
      <w:r>
        <w:rPr>
          <w:b/>
          <w:u w:val="single"/>
        </w:rPr>
        <w:t xml:space="preserve">Asiakirjan numero 54583</w:t>
      </w:r>
    </w:p>
    <w:p>
      <w:r>
        <w:t xml:space="preserve">Jersey-yritysten "pitäisi suunnitella oppitunteja</w:t>
      </w:r>
    </w:p>
    <w:p>
      <w:r>
        <w:t xml:space="preserve">Grainville Schoolin nuoret voivat opiskella perinteisten akateemisten aineiden lisäksi myös työhön liittyviä kursseja. Rehtori John McGuinness sanoi, että kampaamoalan ja rakennusalan kaltaisten ammattien oppiminen helpottaa koulun päättäneiden työllistymistä. Hän toivoi, että paikalliset yritykset auttaisivat näiden kurssien suunnittelussa, jotta oppilaat saisivat hyödyllisiä työelämätaitoja. McGuinness sanoi: McGuinness sanoi: "Se ei oikeastaan vastaa GCSE-tutkintoa, mutta se kehittää oppilaita yksilöinä, ja monille oppilaillemme se tarjoaa yhteyksiä tuleviin oppisopimuskoulutuksiin ja työllistymiseen 16-vuotiaana. "Olemme todella ylpeitä siitä, että koulumme 16-vuotiaat oppilaat menevät kolme kertaa todennäköisemmin suoraan koulusta töihin kuin muut 16-vuotiaat saarella." Noin 50 oppilasta opiskelee koulussaan kauneudenhoito- ja ravintola-alan kaltaisia ammatteja sekä perinteisiä aineita, kuten matematiikkaa ja luonnontieteitä.</w:t>
      </w:r>
    </w:p>
    <w:p>
      <w:r>
        <w:rPr>
          <w:b/>
        </w:rPr>
        <w:t xml:space="preserve">Yhteenveto</w:t>
      </w:r>
    </w:p>
    <w:p>
      <w:r>
        <w:t xml:space="preserve">Jerseyn rehtorin mukaan työnantajilla pitäisi olla enemmän sananvaltaa siihen, mitä nuoret oppivat koulussa.</w:t>
      </w:r>
    </w:p>
    <w:p>
      <w:r>
        <w:rPr>
          <w:b/>
          <w:u w:val="single"/>
        </w:rPr>
        <w:t xml:space="preserve">Asiakirjan numero 54584</w:t>
      </w:r>
    </w:p>
    <w:p>
      <w:r>
        <w:t xml:space="preserve">Uusi lintuinfluenssatapaus RSPB Conwyn suojelualueella olevassa linnussa</w:t>
      </w:r>
    </w:p>
    <w:p>
      <w:r>
        <w:t xml:space="preserve">Teerikana löydettiin 28. joulukuuta yleisöltä kielletyltä alueelta, ja sen ruumis lähetettiin testeihin, jotka osoittivat, että sillä oli H5N8-tartuntakanta. Tämä on seurausta Etelä-Walesissa sattuneista tapauksista, mutta Public Health Wales on aiemmin todennut, että kansanterveysriski on "hyvin pieni". Walesin hallituksen mukaan viimeisin löydös ei ollut odottamaton. Tiedottaja lisäsi: "Se on seurausta lisääntyneestä valvonnasta ja kehotuksesta ilmoittaa kuolleista hanhista, ankoista ja joutsenista Defra-neuvontapuhelimeen".</w:t>
      </w:r>
    </w:p>
    <w:p>
      <w:r>
        <w:rPr>
          <w:b/>
        </w:rPr>
        <w:t xml:space="preserve">Yhteenveto</w:t>
      </w:r>
    </w:p>
    <w:p>
      <w:r>
        <w:t xml:space="preserve">Conwyssä sijaitsevalla RSPB:n suojelualueella on vahvistettu, että villi ankka on kuollut lintuinfluenssaan.</w:t>
      </w:r>
    </w:p>
    <w:p>
      <w:r>
        <w:rPr>
          <w:b/>
          <w:u w:val="single"/>
        </w:rPr>
        <w:t xml:space="preserve">Asiakirjan numero 54585</w:t>
      </w:r>
    </w:p>
    <w:p>
      <w:r>
        <w:t xml:space="preserve">Kotka kameran kanssa lentää Dubain pilvenpiirtäjästä</w:t>
      </w:r>
    </w:p>
    <w:p>
      <w:r>
        <w:t xml:space="preserve">Keisarikotka Darshanista lähetettiin suorana lähetyksenä videokuvaa, kun se syöksyi 829,8 metrin korkeuteen kouluttajansa luo maahan. Järjestäjät, Freedom Conservation, väittävät, että kyseessä on kaikkien aikojen korkein ihmisen rakentamasta rakennelmasta tehty lintulento. Tapahtuma järjestettiin uhanalaisen petolinnun ahdingon korostamiseksi. Vaikka kamera painoi vain 300 grammaa, se vastaa silti 10 prosenttia linnun painosta. Darshanin on kouluttanut haukkuri Jacques-Olivier Travers Ranskan Thononissa sijaitsevasta kasvatuslaitoksesta. Ohjattuaan linnun alas hän kuvaili lentoa "täydelliseksi". Freedom Conservation toivoo, että lennosta tulee symboli sille, että ihminen ja luonto voivat elää yhdessä. "Tämä kotka on merkki siitä, että asiat voivat muuttua. Se oli kerran uhanalainen, mutta suojeluohjelmien jälkeen se ei ole enää niin uhanalainen", Freedom Conservationin johtaja Ronald Menzel kertoi BBC:lle, joka sai yksinoikeudella pääsyn suoraan videostriimiin.</w:t>
      </w:r>
    </w:p>
    <w:p>
      <w:r>
        <w:rPr>
          <w:b/>
        </w:rPr>
        <w:t xml:space="preserve">Yhteenveto</w:t>
      </w:r>
    </w:p>
    <w:p>
      <w:r>
        <w:t xml:space="preserve">Kotka, jolla oli pieni kamera selässään, on lentänyt maailman korkeimman rakennuksen, Dubaissa sijaitsevan Burj Khalifan pilvenpiirtäjän huipulta.</w:t>
      </w:r>
    </w:p>
    <w:p>
      <w:r>
        <w:rPr>
          <w:b/>
          <w:u w:val="single"/>
        </w:rPr>
        <w:t xml:space="preserve">Asiakirjan numero 54586</w:t>
      </w:r>
    </w:p>
    <w:p>
      <w:r>
        <w:t xml:space="preserve">Kolme pidätetty Bilborough'ssa salaliitosta pojan, 15, sieppaamiseksi</w:t>
      </w:r>
    </w:p>
    <w:p>
      <w:r>
        <w:t xml:space="preserve">Nottinghamshiren poliisin mukaan poliisit kutsuttiin Old Park Closeen, Bilboroughiin, sunnuntaina kello 15:45 GMT, kun väitettyä uhria oli uhkailtu aseella. Poliisi sanoi yrittävänsä selvittää raportteihin liittyviä olosuhteita. Kolme 19-, 20- ja 24-vuotiasta epäiltyä ovat edelleen poliisin huostassa. Poliisit vetoavat kaikkiin, joilla on tietoja, ilmoittautumaan. Seuraa BBC East Midlandsia Facebookissa, Twitterissä tai Instagramissa. Lähetä juttuideoita osoitteeseen eastmidsnews@bbc.co.uk.</w:t>
      </w:r>
    </w:p>
    <w:p>
      <w:r>
        <w:rPr>
          <w:b/>
        </w:rPr>
        <w:t xml:space="preserve">Yhteenveto</w:t>
      </w:r>
    </w:p>
    <w:p>
      <w:r>
        <w:t xml:space="preserve">Kolme miestä on pidätetty epäiltynä salaliitosta 15-vuotiaan pojan sieppaamiseksi.</w:t>
      </w:r>
    </w:p>
    <w:p>
      <w:r>
        <w:rPr>
          <w:b/>
          <w:u w:val="single"/>
        </w:rPr>
        <w:t xml:space="preserve">Asiakirjan numero 54587</w:t>
      </w:r>
    </w:p>
    <w:p>
      <w:r>
        <w:t xml:space="preserve">Menojen uudelleentarkastelu: Koillis-Englannin taidehankkeet menettävät £1m</w:t>
      </w:r>
    </w:p>
    <w:p>
      <w:r>
        <w:t xml:space="preserve">Taidelautakunta leikkaa määrärahojaan lähes 30 prosenttia hallituksen viime viikolla tekemän menojen tarkistuksen seurauksena. Yleisesti ottaen se leikkaa 6,9 prosenttia useimpien taideorganisaatioiden määrärahoja vuonna 2011/12. North Music Trust menettää yli 250 000 puntaa, kun taas Baltic menettää yli 150 000 puntaa. Alnwickin The Playhouse menettää lähes 3 000 puntaa, Northern Stage 94 000 puntaa ja South Shieldsin Customs Housen varoja leikataan 9 000 puntaa.</w:t>
      </w:r>
    </w:p>
    <w:p>
      <w:r>
        <w:rPr>
          <w:b/>
        </w:rPr>
        <w:t xml:space="preserve">Yhteenveto</w:t>
      </w:r>
    </w:p>
    <w:p>
      <w:r>
        <w:t xml:space="preserve">Koillismaan taidehankkeista leikataan yli miljoona puntaa.</w:t>
      </w:r>
    </w:p>
    <w:p>
      <w:r>
        <w:rPr>
          <w:b/>
          <w:u w:val="single"/>
        </w:rPr>
        <w:t xml:space="preserve">Asiakirjan numero 54588</w:t>
      </w:r>
    </w:p>
    <w:p>
      <w:r>
        <w:t xml:space="preserve">Yhdeksän syytettyä kultavarkauksien jälkeen Wrexhamissa ja Flintshiressä tehdyissä ratsioissa</w:t>
      </w:r>
    </w:p>
    <w:p>
      <w:r>
        <w:t xml:space="preserve">Se on seurausta Wrexhamissa, Flintshiressä ja muilla alueilla tehdyistä ratsioista, kun aasialaisperheiden kultaa oli otettu kohteeksi viiden viime kuukauden aikana tehdyissä murtovarkauksissa. Kaksi miestä saapuu Wrexhamin tuomareiden eteen perjantaina, ja viisi muuta on asetettu takuita vastaan oikeuden eteen syyskuussa. Syytteet koskevat muun muassa salaliittoa murtojen tekemiseen Walesissa ja Englannissa. Muut syytteet koskevat salaliittoa moottoriajoneuvojen varastamiseksi ja rikollisen omaisuuden hallussapitoa. Kaksi muuta henkilöä on myös asetettu syytteeseen, kun heidät on pidätetty Greater Manchesterin ja West Mercian poliisialueilla. Yli 100 poliisia osallistui Operaatio Analogiin, johon kuului 18 etsintälupaa, joiden perusteella saatiin talteen "arvokasta" omaisuutta.</w:t>
      </w:r>
    </w:p>
    <w:p>
      <w:r>
        <w:rPr>
          <w:b/>
        </w:rPr>
        <w:t xml:space="preserve">Yhteenveto</w:t>
      </w:r>
    </w:p>
    <w:p>
      <w:r>
        <w:t xml:space="preserve">Yhdeksän Pohjois-Walesissa ja Cheshiressä pidätettyä henkilöä on nostettu syytteeseen kultakorujen varastamista koskevan tutkinnan yhteydessä.</w:t>
      </w:r>
    </w:p>
    <w:p>
      <w:r>
        <w:rPr>
          <w:b/>
          <w:u w:val="single"/>
        </w:rPr>
        <w:t xml:space="preserve">Asiakirjan numero 54589</w:t>
      </w:r>
    </w:p>
    <w:p>
      <w:r>
        <w:t xml:space="preserve">Neuvosto voisi ostaa entisen Caterhamin autotallin</w:t>
      </w:r>
    </w:p>
    <w:p>
      <w:r>
        <w:t xml:space="preserve">Tandridgen piirineuvosto ilmoitti olevansa tyytymätön rakennuksen ja maa-alueen tilaan Rose and Youngin tiloissa Croydon Roadilla, Caterhamissa. Nyt se on sanonut olevansa valmis tekemään pakkolunastuksen edistääkseen uudelleenrakentamista. Yksityisomistuksessa oleva tontti on ollut tyhjillään useita vuosia. Yleinen etu Neuvosto totesi, että huolimatta omistajan kanssa käydyistä keskusteluista, tontille ei ole viime vuosina esitetty mitään suunnitelmaa. Oikeudelliset neuvonantajat ovat kertoneet neuvostolle, että pakkolunastuksen toteuttamiseksi sen on pystyttävä osoittamaan, että rakennuttaja on kiinnostunut alueesta ja että se on yleisen edun mukaista. Kaupunkisuunnittelukomitean puheenjohtaja David Weightman totesi, että "entisen Rose and Youngin korjaamon uudelleenrakentaminen on ollut neuvoston pitkäaikainen päätavoite. "Olemme sitoutuneet löytämään pitkän aikavälin ratkaisun."</w:t>
      </w:r>
    </w:p>
    <w:p>
      <w:r>
        <w:rPr>
          <w:b/>
        </w:rPr>
        <w:t xml:space="preserve">Yhteenveto</w:t>
      </w:r>
    </w:p>
    <w:p>
      <w:r>
        <w:t xml:space="preserve">Surreyssä sijaitsevan entisen autotallin ränsistyneelle tontille voidaan määrätä pakkolunastus, jos rakennuttaja löytyy.</w:t>
      </w:r>
    </w:p>
    <w:p>
      <w:r>
        <w:rPr>
          <w:b/>
          <w:u w:val="single"/>
        </w:rPr>
        <w:t xml:space="preserve">Asiakirjan numero 54590</w:t>
      </w:r>
    </w:p>
    <w:p>
      <w:r>
        <w:t xml:space="preserve">Vaeltajia kehotetaan olemaan häiritsemättä Donna Nookin hylkeitä.</w:t>
      </w:r>
    </w:p>
    <w:p>
      <w:r>
        <w:t xml:space="preserve">Donna Nookin lähistöllä sijaitseva ulompi siirtokunta on avoinna viikonloppuisin, toisin kuin noin kilometrin päässä sijaitseva pääsiirtokunta. Lincolnshire Wildlife Trustin mukaan rannalla kävelee lauantaisin ja sunnuntaisin jopa 200 ihmistä. Vaikka kyseessä on julkinen tieoikeus, säätiö vetoaa kävijöiden "parempaan harkintakykyyn". Sen mukaan harmaahylkeenpoikasten kuolleisuus on nyt kuusi kertaa suurempi ulommalla siirtokunnalla kuin aidatulla pääsiirtokunnalla, jota voi tarkkailla suojelualueen näköalapaikalta. Ranta on suosittu luontokuvaajien ja yleisön keskuudessa, ja osa heistä kävelee hylkeiden keskellä. Säätiön tiedottaja Rachel Shaw sanoi: "Tämä voi saada emot hätääntymään ja siirtymään pois poikasten luota, ja silloin ne eivät löydä toisiaan kovin hyvin, joten poikasilla ei ole ruokaa ja ne nääntyvät nälkään", sanoo Rachel Rachel. "Se ei ole päällä, joten vetoamme ihmisten parempaan harkintakykyyn pysyä aidan takana ja pyydämme, ettei kukaan mene rannalle." Donna Nookissa vierailee vuosittain jopa 50 000 ihmistä, ja suurin osa heistä käyttää pääkatselualuetta, hän lisäsi.</w:t>
      </w:r>
    </w:p>
    <w:p>
      <w:r>
        <w:rPr>
          <w:b/>
        </w:rPr>
        <w:t xml:space="preserve">Yhteenveto</w:t>
      </w:r>
    </w:p>
    <w:p>
      <w:r>
        <w:t xml:space="preserve">Lincolnshiren hyljekoloniassa kävijöitä kehotetaan välttämään eläinten häiritsemistä, koska pentukuolemien määrä on lisääntynyt.</w:t>
      </w:r>
    </w:p>
    <w:p>
      <w:r>
        <w:rPr>
          <w:b/>
          <w:u w:val="single"/>
        </w:rPr>
        <w:t xml:space="preserve">Asiakirjan numero 54591</w:t>
      </w:r>
    </w:p>
    <w:p>
      <w:r>
        <w:t xml:space="preserve">Nigerian Buhari "rikkoi lupauksen lopettaa lääketieteellinen matkailu</w:t>
      </w:r>
    </w:p>
    <w:p>
      <w:r>
        <w:t xml:space="preserve">Nigerialaiset käyttivät vuonna 2013 miljardi dollaria (690 miljoonaa puntaa) ulkomaisiin hoitomatkoihin, joista suurin osa oli tarpeettomia, totesi tohtori Osahon Enabulele. Hän lisäsi, että nigerialaisia poliitikkoja hoitivat Yhdistyneessä kuningaskunnassa useimmiten nigerialaiset lääkärit. Buhari lensi maanantaina Lontooseen korvatulehduksen vuoksi. On epäselvää, missä 73-vuotiasta hoidettaisiin hänen toimistonsa kuvaaman "sitkeän" infektion vuoksi. Commonwealth Medical Associationin varapuheenjohtaja Enabulele sanoi, että on "kansallinen häpeä", että Buhari lähti Yhdistyneeseen kuningaskuntaan hoitoon, vaikka Nigerialla on yli 250 korva-, nenä- ja kurkkutautilääkäriä sekä kansallinen korvakeskus. Buharin pitäisi näyttää esimerkkiä käyttämällä nigerialaisia lääkäreitä ja laitoksia ja varmistaa, etteivät hallituksen virkamiehet lähde ulkomaille "kevytmielisille" sairaalamatkoille, hän lisäsi. Isossa-Britanniassa on yli 3 000 nigerialaista lääkäriä ja Yhdysvalloissa yli 5 000, Enabule sanoi ja syytti hallitusta siitä, että se ei ole onnistunut puuttumaan aivovuotoon parantamalla työoloja ja terveyskeskuksia. Buhari sanoi huhtikuussa Nigerian lääkäriliitolle pitämässään puheessa, että hallituksen kovalla työllä ansaitsemaa rahaa ei käytetä ulkomaalaisten virkamiesten hoitoon, varsinkaan kun Nigerialla on asiantuntemusta. Nigeria on yksi Afrikan suurimmista öljyntuottajista, mutta suurin osa sen kansalaisista elää köyhyydessä. Buhari astui virkaansa viime vuonna lupaamalla torjua korruptiota ja tuhlausta.</w:t>
      </w:r>
    </w:p>
    <w:p>
      <w:r>
        <w:rPr>
          <w:b/>
        </w:rPr>
        <w:t xml:space="preserve">Yhteenveto</w:t>
      </w:r>
    </w:p>
    <w:p>
      <w:r>
        <w:t xml:space="preserve">Johtava nigerialainen lääkäri on syyttänyt presidentti Muhammadu Buharia siitä, että hän on pettänyt lupauksensa lopettaa "lääketieteellinen turismi" hakeutumalla hoitoon Yhdistyneeseen kuningaskuntaan.</w:t>
      </w:r>
    </w:p>
    <w:p>
      <w:r>
        <w:rPr>
          <w:b/>
          <w:u w:val="single"/>
        </w:rPr>
        <w:t xml:space="preserve">Asiakirjan numero 54592</w:t>
      </w:r>
    </w:p>
    <w:p>
      <w:r>
        <w:t xml:space="preserve">Lancashiren murtamispaikkaa koskeva päätös on "lainvastainen", väittävät kampanjoijat.</w:t>
      </w:r>
    </w:p>
    <w:p>
      <w:r>
        <w:t xml:space="preserve">Preston New Road Action Group (PNRAG) ja kampanjoija Gayzer Frackman haastavat molemmat päätöksen, joka koskee Cuadrillan työmaata Little Plumptonissa Lancashiressa. Lancashiren kreivikunnanvaltuusto oli hylännyt suunnitteluhakemuksen, mutta hallitus kumosi sen myöhemmin. Manchester Civil Justice Centressä järjestettävän kuulemisen odotetaan kestävän kolme päivää. Mitä murtaminen on ja miksi se on kiistanalaista? PNRAG:ia edustava David Wolfe, QC, sanoi, että ryhmä oli "väärässä jamassa", koska suunnittelutarkastajan päätös perustui väitteeseen, joka esitettiin sen jälkeen, kun ryhmä oli esittänyt loppulausuntonsa suunnittelututkimuksessa, jolloin ryhmän asianajaja ei ollut paikalla. Hän sanoi, että tarkastajan päätös, jonka mukaan rakennuspaikalla ei olisi merkittävää vaikutusta maisemaan, koska lupa myönnettiin vain tilapäiseksi ajaksi, ei ollut lainmukainen ja rikkoi neuvoston kehittämissuunnitelmaa. Marc Willers QC sanoi Frackmanin puolesta, että laitos johtaisi "huomattavaan määrään kasvihuonekaasupäästöjä" ja että "ei arvioitu... päästöjä, jotka pumpataan kaasuverkon kautta koteihin ja teollisuuteen". Yhteisöjen ja paikallishallinnon ministeri ja Cuadrilla ovat edustettuina kuulemisessa, mutta tuomioistuimelle kerrottiin, että neuvosto ei osallistu käsittelyyn. Työt Preston New Roadin työmaan valmistelemiseksi aloitettiin tammikuussa, ja se on ollut jatkuvien protesteiden näyttämönä louhinnan vastustajien keskuudessa.</w:t>
      </w:r>
    </w:p>
    <w:p>
      <w:r>
        <w:rPr>
          <w:b/>
        </w:rPr>
        <w:t xml:space="preserve">Yhteenveto</w:t>
      </w:r>
    </w:p>
    <w:p>
      <w:r>
        <w:t xml:space="preserve">Hallituksen "käänteentekevä" päätös luvan myöntämisestä horisontaaliselle murtokaivostoiminnalle oli lainvastainen, ovat kampanjoijat väittäneet korkeimman oikeuden käsittelyssä.</w:t>
      </w:r>
    </w:p>
    <w:p>
      <w:r>
        <w:rPr>
          <w:b/>
          <w:u w:val="single"/>
        </w:rPr>
        <w:t xml:space="preserve">Asiakirjan numero 54593</w:t>
      </w:r>
    </w:p>
    <w:p>
      <w:r>
        <w:t xml:space="preserve">Musta perjantai "vaimensi High Streetin käyntejä</w:t>
      </w:r>
    </w:p>
    <w:p>
      <w:r>
        <w:t xml:space="preserve">British Retail Consortium (BRC) ja konsulttiyritys Springboard kertoivat, että ostosten määrä Yhdistyneen kuningaskunnan pääkaduilla laski marraskuussa 3,4 prosenttia viime vuoden vastaavaan kuukauteen verrattuna. Kaikkien kauppojen, mukaan lukien ostoskeskukset ja kauppapuistot, kävijämäärät laskivat 2,1 prosenttia. BRC:n mukaan mustan perjantain paremmat nettialennukset heikensivät liiketoimintaa. BRC:n toimitusjohtaja Helen Dickinson sanoi: "Ostosten kävijämäärät vähenivät jälleen kerran viime kuussa, kun kuluttajat välttelivät pääkatuja ja pyrkivät sen sijaan hyödyntämään verkossa järjestettyjä "Black Fridayn" kampanjoita ja alennuksia, jotka ulottuivat usein useiden päivien ajalle." Kyseessä oli kahdeksas peräkkäinen kuukausittainen lasku ja paljon jyrkempi kuin lokakuussa tapahtunut 0,2 prosentin lasku. Vähittäiskauppakeskukset kuitenkin jatkoivat trendin vastustamista, sillä kävijämäärät kasvoivat 2 prosenttia, mikä on 23. peräkkäinen kuukausittainen kasvu. Springboardin markkinointi- ja tutkimusjohtaja Diane Wehrle totesi, että ostoskeskukset ovat omaksuneet "kolme C:tä: mukavuus, valikoima ja asiakaspalvelu". Toinen viime viikolla julkaistu BRC:n tutkimus osoitti, että marraskuussa yli vuoden avoinna olleiden kauppojen myynti laski 0,4 prosenttia vuoden 2014 vastaavaan kuukauteen verrattuna. BRC:n ja KPMG:n tutkimuksen mukaan ostajat pidättäytyivät 28. marraskuuta pidetyn Black Fridayn suurten säästöjen toivossa. Monet vähittäiskauppiaat eivät kuitenkaan tehneet myymälöissä sellaisia alennuksia, joita ostajat olivat toivoneet.</w:t>
      </w:r>
    </w:p>
    <w:p>
      <w:r>
        <w:rPr>
          <w:b/>
        </w:rPr>
        <w:t xml:space="preserve">Yhteenveto</w:t>
      </w:r>
    </w:p>
    <w:p>
      <w:r>
        <w:t xml:space="preserve">Mustan perjantain tarjouksia verkossa etsivien ostajien määrän kasvu johti tutkimuksen mukaan High Streetillä käyntien jyrkkään vähenemiseen marraskuussa.</w:t>
      </w:r>
    </w:p>
    <w:p>
      <w:r>
        <w:rPr>
          <w:b/>
          <w:u w:val="single"/>
        </w:rPr>
        <w:t xml:space="preserve">Asiakirjan numero 54594</w:t>
      </w:r>
    </w:p>
    <w:p>
      <w:r>
        <w:t xml:space="preserve">Alderholtin murto: Mies pidätettiin CCTV:n tallentaman murron jälkeen.</w:t>
      </w:r>
    </w:p>
    <w:p>
      <w:r>
        <w:t xml:space="preserve">Kodin omistaja nauhoitti miehet, kun he murtautuivat keskiviikkona 3. maaliskuuta Hillbury Roadilla, Alderholtissa, Dorsetissa sijaitsevaan kiinteistöön. Murto tapahtui kello 14:00 ja 15:30 GMT, ja Dorsetin poliisi tutkii sitä. 37-vuotias Poolesta kotoisin oleva mies on pidätetty epäiltynä murtovarkaudesta. Aiemmin murtoon liittyen pidätetty 21-vuotias Bournemouthin mies on vapautettu ilman syytteitä. Dorsetin poliisin mukaan mies koputti etuoveen, kun omistajat olivat poissa, ja pian sen jälkeen kolmen miehen nähtiin hyppivän aidan yli. He pääsivät kiinteistöön takaoven kautta, ja kuvamateriaalin mukaan he menivät sisään, kun omistajien koira oli yksin kotona. Myöhemmin omistajat palasivat ja huomasivat, että heidän talonsa oli tutkittu ja käteistä oli varastettu. Ylikonstaapeli Karen Penn on kehottanut kaikkia, joilla on tietoja murtovarkaudesta tai viimeaikaisesta epäilyttävästä toiminnasta, ilmoittautumaan. Seuraa BBC Southia Facebookissa, Twitterissä tai Instagramissa. Lähetä juttuideoita osoitteeseen south.newsonline@bbc.co.uk. Aiheeseen liittyvät Internet-linkit Dorsetin poliisi</w:t>
      </w:r>
    </w:p>
    <w:p>
      <w:r>
        <w:rPr>
          <w:b/>
        </w:rPr>
        <w:t xml:space="preserve">Yhteenveto</w:t>
      </w:r>
    </w:p>
    <w:p>
      <w:r>
        <w:t xml:space="preserve">Mies on pidätetty sen jälkeen, kun valvontakameran kuvamateriaalia julkaistiin naamioituneista murtovarkaista, jotka olivat aseistautuneet sorkkaraudoilla ja murtautuneet taloon.</w:t>
      </w:r>
    </w:p>
    <w:p>
      <w:r>
        <w:rPr>
          <w:b/>
          <w:u w:val="single"/>
        </w:rPr>
        <w:t xml:space="preserve">Asiakirjan numero 54595</w:t>
      </w:r>
    </w:p>
    <w:p>
      <w:r>
        <w:t xml:space="preserve">Ford-jälleenmyyjäverkoston koulutuskeskus avataan Daventryyn</w:t>
      </w:r>
    </w:p>
    <w:p>
      <w:r>
        <w:t xml:space="preserve">Yritys on myös ilmoittanut useista insinöörien ja liikemiesten oppisopimusohjelmista. Uusi keskus yhdistää Daventryssa sijaitsevan teknisen koulutuksen keskuksen ja Leicestershiren Loughborough'ssa sijaitsevan Henry Ford Collegen. College kouluttaa teknikkoja, myyntihenkilöstöä ja johtoa Fordin valtakunnalliseen jälleenmyyntiverkostoon. Daventryn uusi laitos avataan ensi vuonna. Siihen tulee luokkahuoneita, 200-paikkainen auditorio ja ajoneuvojen esittelytilat. Ford on myös ilmoittanut uudesta tietotekniikan korkeamman asteen oppisopimuskoulutuksesta.</w:t>
      </w:r>
    </w:p>
    <w:p>
      <w:r>
        <w:rPr>
          <w:b/>
        </w:rPr>
        <w:t xml:space="preserve">Yhteenveto</w:t>
      </w:r>
    </w:p>
    <w:p>
      <w:r>
        <w:t xml:space="preserve">Autonvalmistaja Ford aikoo perustaa Northamptonshireen miljoonien punnan arvoisen koulutuskeskuksen.</w:t>
      </w:r>
    </w:p>
    <w:p>
      <w:r>
        <w:rPr>
          <w:b/>
          <w:u w:val="single"/>
        </w:rPr>
        <w:t xml:space="preserve">Asiakirjan numero 54596</w:t>
      </w:r>
    </w:p>
    <w:p>
      <w:r>
        <w:t xml:space="preserve">Nokia ostaa Siemensin osuuden NSN-yhteisyrityksessä</w:t>
      </w:r>
    </w:p>
    <w:p>
      <w:r>
        <w:t xml:space="preserve">Kauppa tehdään samaan aikaan, kun NSN on alkanut tuottaa voittoa useiden kustannussäästötoimenpiteiden jälkeen. Nokia, joka oli aikoinaan markkinajohtaja matkapuhelinmarkkinoilla, on kamppaillut tällä alalla kilpailun lisääntyessä. Nokian mukaan NSN, joka valmistaa televerkkolaitteita, auttaisi sitä kasvamaan esimerkiksi laajakaistateknologian alalla. "Nokia Siemens Networks on saavuttanut selkeän johtoaseman LTE:ssä, mikä tarjoaa houkuttelevan kasvumahdollisuuden", Nokian toimitusjohtaja Stephen Elop sanoi lausunnossaan. "Nokia on tyytyväinen tähän kehitykseen ja odottaa innolla, että voimme jatkossakin tukea näitä ponnisteluja, jotta Nokian konsernille syntyisi lisää arvoa osakkeenomistajille", hän lisäsi. Nokian osakkeet laskivat aamupäivällä lähes 2 %, kun taas Siemensin osake oli 0,3 % plussalla. Yhteisyritys käynnistettiin vuonna 2007, mutta se kamppaili alkuvuosina voittojen tekemisestä. Sen menestystä haittasi kysynnän hidastuminen maailmanlaajuisen finanssikriisin puhjettua vuonna 2008. Samaan aikaan se joutui myös kovaan kilpailuun kiinalaisten televiestintälaitevalmistajien, kuten Huawein ja ZTE:n, kanssa. NSN otti kuitenkin käyttöön kustannusten leikkaustoimenpiteitä ja ilmoitti marraskuussa 2011 17 000 työpaikan vähentämisestä, mikä vastaa 23 prosenttia sen työvoimasta.</w:t>
      </w:r>
    </w:p>
    <w:p>
      <w:r>
        <w:rPr>
          <w:b/>
        </w:rPr>
        <w:t xml:space="preserve">Yhteenveto</w:t>
      </w:r>
    </w:p>
    <w:p>
      <w:r>
        <w:t xml:space="preserve">Nokia on sopinut ostavansa Siemensin 50 prosentin osuuden yhteisyrityksestä Nokia Siemens Networks (NSN) 1,7 miljardilla eurolla (2,2 miljardia dollaria; 1,5 miljardia puntaa).</w:t>
      </w:r>
    </w:p>
    <w:p>
      <w:r>
        <w:rPr>
          <w:b/>
          <w:u w:val="single"/>
        </w:rPr>
        <w:t xml:space="preserve">Asiakirjan numero 54597</w:t>
      </w:r>
    </w:p>
    <w:p>
      <w:r>
        <w:t xml:space="preserve">Horisontit: BBC:n musiikkihanke jatkuu vuodella vuoteen 2018</w:t>
      </w:r>
    </w:p>
    <w:p>
      <w:r>
        <w:t xml:space="preserve">BBC Walesin ja Arts Council of Walesin mukaan Horizons jatkuu vuonna 2018. Se käynnistettiin vuonna 2014, ja sen oli alun perin määrä kestää kaksi vuotta, mutta sitä jatkettiin vielä yhdellä vuodella vuonna 2016. Johtaja Bethan Elfyn sanoi: "Olemme saaneet valtaisan paljon vastakaikua taiteilijoilta, festivaalijärjestäjiltä ja alan luovan työn tekijöiltä, jotka haluavat työskennellä kanssamme, ja ihmisiltä, jotka haluavat kuulla musiikkia." Hanke, joka tukee nousevia, riippumattomia walesilaisia muusikoita, on auttanut 36 artistia perustamisestaan lähtien. Walesin taidetoimikunnan yritys- ja elvytysjohtaja Sian Tomos sanoi: "Horizons esittelee joka vuosi loistavia taiteilijoita ja auttaa luomaan monipuolista uutta musiikkia."</w:t>
      </w:r>
    </w:p>
    <w:p>
      <w:r>
        <w:rPr>
          <w:b/>
        </w:rPr>
        <w:t xml:space="preserve">Yhteenveto</w:t>
      </w:r>
    </w:p>
    <w:p>
      <w:r>
        <w:t xml:space="preserve">Hanke, joka auttaa uusia walesilaisia bändejä saavuttamaan laajemman yleisön, jatkuu vielä vuoden, kuten on ilmoitettu.</w:t>
      </w:r>
    </w:p>
    <w:p>
      <w:r>
        <w:rPr>
          <w:b/>
          <w:u w:val="single"/>
        </w:rPr>
        <w:t xml:space="preserve">Asiakirjan numero 54598</w:t>
      </w:r>
    </w:p>
    <w:p>
      <w:r>
        <w:t xml:space="preserve">Neljäs henkilö syytteessä vihapuheesta</w:t>
      </w:r>
    </w:p>
    <w:p>
      <w:r>
        <w:t xml:space="preserve">Doncasterin Acacia Roadilta kotoisin oleva John Richard Banks on neljäs henkilö, jota vastaan nostetaan syyte viime elokuussa järjestetyn Pohjois-Irlannin terrorismin vastaisen mielenosoituksen vuoksi. Häntä syytetään uhkaavien, loukkaavien tai solvaavien sanojen käyttämisestä. Puolustusasianajaja kertoi Belfast Magistrates' Court -oikeudelle, että Banks aikoo tunnustaa syyttömyytensä. Mielenosoitus järjestettiin Belfastin kaupungintalon ulkopuolella 6. elokuuta 2017. Doncasterissa asuva mies pidätettiin viime kuussa, ja hänet siirrettiin Pohjois-Irlantiin, jossa PSNI:n etsivät nostivat syytteen häntä vastaan. Ensimmäisessä oikeudenkäynnissään asiassa Banks puhui vain vahvistaakseen, että hän ymmärsi häntä vastaan esitetyt syytökset. Tuomari lykkäsi asian käsittelyä ensi viikolle, mutta hän vapautti syytetyn osallistumasta seuraavaan alustavaan kuulemiseen. Oikeuden ulkopuolella puhuessaan Banks vahvisti olevansa äärioikeistolaisen Britain First -ryhmän jäsen. Britain First -ryhmän johtaja Paul Golding, ryhmän varajohtaja Jayda Fransen ja äärioikeistolainen aktivisti Paul Rimmer Modred Streetiltä Liverpoolista kiistävät myös syytteet, jotka liittyvät samassa Belfastin mielenosoituksessa pidettyihin puheisiin. He kiistävät heitä vastaan esitetyt syytökset, ja heidän odotetaan joutuvan oikeuteen huhtikuussa.</w:t>
      </w:r>
    </w:p>
    <w:p>
      <w:r>
        <w:rPr>
          <w:b/>
        </w:rPr>
        <w:t xml:space="preserve">Yhteenveto</w:t>
      </w:r>
    </w:p>
    <w:p>
      <w:r>
        <w:t xml:space="preserve">60-vuotias yorkshireläinen mies on saapunut oikeuteen syytettynä vihan lietsonnasta Belfastissa järjestetyssä mielenosoituksessa, johon osallistui Britain First -järjestön jäseniä.</w:t>
      </w:r>
    </w:p>
    <w:p>
      <w:r>
        <w:rPr>
          <w:b/>
          <w:u w:val="single"/>
        </w:rPr>
        <w:t xml:space="preserve">Asiakirjan numero 54599</w:t>
      </w:r>
    </w:p>
    <w:p>
      <w:r>
        <w:t xml:space="preserve">Bryn Terfelin Faenol-festivaalipaikka voitaisiin elvyttää uudelleen.</w:t>
      </w:r>
    </w:p>
    <w:p>
      <w:r>
        <w:t xml:space="preserve">Vuosina 2000-2008 Sir Bryn Terfelin Gwyl y Faenol järjestettiin Bangorin laitamilla sijaitsevalla tilalla. Gwyneddin neuvoston ensi viikolla kabinetille esitettävässä raportissa todetaan, että "tunnetun promoottorin" kanssa käydään neuvotteluja "musiikkitapahtuman järjestämisestä Faenolissa" vuosina 2020-21. Vuonna 2019 suurtapahtumat piristivät alueen taloutta 5,5 miljoonalla punnalla. Niihin kuului Llanberisissa järjestetty Slateman-triathlon, jossa 24 897 ihmistä käytti 2 miljoonaa puntaa. Paikallisen demokratian raportointipalvelun mukaan myös Caernarfonin ruokafestivaali, jossa 32 000 kävijää piristi kaupungin keskustaa 200 000 punnalla. "Keskustelemme parhaillaan useiden järjestäjien ja muiden yhteistyökumppaneiden kanssa monista eri puolilla Gwyneddiä järjestettävistä tapahtumista", sanoi neuvoston edustaja.</w:t>
      </w:r>
    </w:p>
    <w:p>
      <w:r>
        <w:rPr>
          <w:b/>
        </w:rPr>
        <w:t xml:space="preserve">Yhteenveto</w:t>
      </w:r>
    </w:p>
    <w:p>
      <w:r>
        <w:t xml:space="preserve">Festivaalipaikka, joka on houkutellut Westlifen ja Shirley Basseyn kaltaisia nimiä ja 35 000 hengen yleisöä, voitaisiin elvyttää.</w:t>
      </w:r>
    </w:p>
    <w:p>
      <w:r>
        <w:rPr>
          <w:b/>
          <w:u w:val="single"/>
        </w:rPr>
        <w:t xml:space="preserve">Asiakirjan numero 54600</w:t>
      </w:r>
    </w:p>
    <w:p>
      <w:r>
        <w:t xml:space="preserve">Tuhannet jonottavat Morningsiden kaduilla muistamaan Xander Irvinea, joka joutui onnettomuuden uhriksi.</w:t>
      </w:r>
    </w:p>
    <w:p>
      <w:r>
        <w:t xml:space="preserve">Angie BrownBBC Skotlannin, Edinburghin ja itäosien toimittaja Hänen hautajaiskulkueensa kulki onnettomuuspaikan ohi, jossa oli satoja kukkakimppuja. Paikallinen kukkakauppias jakoi 400 punaista ruusua, jotka kokoontuneet ihmiset asettivat ruumisauton konepellille. Katu hiljeni, kun saattue ajoi ohi torstaiaamuna. Lapset Oxgangsin ala-asteelta, jossa Xanderin 37-vuotias äiti Victoria toimi opettajana, olivat yksi niistä, jotka olivat tulleet tukemaan rouva Irvinea. Kulkueen jälkeen Morningsiden hautausmaalla järjestettiin yksityiset hautajaiset. Jess Lewis, kukkakauppa Quate &amp; Co:sta, sanoi: "Halusimme tehdä jotain siitä lähtien, kun kuulimme tapahtuneesta. "Jaoimme 400 punaista ruusua, jotta ihmiset saisivat antaa hänelle rakkautta." Xander oli kävelemässä Edinburghin Morningside Roadilla äitinsä Victorian, 37, kanssa, kun hän jäi auton alle tiistaina 30. kesäkuuta. Punainen Kia nousi jalkakäytävälle ja törmäsi kaupan julkisivuun noin kello 14.30. Xander vietiin sairaalaan, mutta hän kuoli vammoihinsa. Myös hänen äitinsä loukkaantui, mutta hänet on sittemmin päästetty sairaalasta. Auton 91-vuotias naiskuljettaja ei loukkaantunut.</w:t>
      </w:r>
    </w:p>
    <w:p>
      <w:r>
        <w:rPr>
          <w:b/>
        </w:rPr>
        <w:t xml:space="preserve">Yhteenveto</w:t>
      </w:r>
    </w:p>
    <w:p>
      <w:r>
        <w:t xml:space="preserve">Tuhannet ihmiset jonottivat Edinburghin kaduilla muistellakseen kolmevuotiasta Xander Irvinea, joka kuoli jäätyään Morningside Roadilla jalkakäytävälle nousseen auton alle.</w:t>
      </w:r>
    </w:p>
    <w:p>
      <w:r>
        <w:rPr>
          <w:b/>
          <w:u w:val="single"/>
        </w:rPr>
        <w:t xml:space="preserve">Asiakirjan numero 54601</w:t>
      </w:r>
    </w:p>
    <w:p>
      <w:r>
        <w:t xml:space="preserve">10 000 punnan palkkio Aamir Siddiqin Cardiffin murhasta</w:t>
      </w:r>
    </w:p>
    <w:p>
      <w:r>
        <w:t xml:space="preserve">Mohammed Ali Ege, 32, Riversidesta, Cardiffista, on etsintäkuulutettu Aamir Siddiqin murhan yhteydessä. Aamirin kimppuun hyökättiin hänen perheensä kotona Roathissa noin klo 1340 BST 11. huhtikuuta, ja hän kuoli puukotusvammoihin. Myös hänen vanhempansa Iqbal, 68, ja Parveen, 55, loukkaantuivat vakavasti. Etelä-Walesin poliisi pyysi ensimmäisen kerran apua miehen löytämiseksi viime kuussa. Nyt poliisi on kuitenkin uudistanut pyyntönsä, jossa pyydetään uusia tietoja, jotka johtavat uusiin pidätyksiin ja tuomioihin Aamir Siddiqin murhan yhteydessä. Pyyntö Mies, jonka kanssa poliisi haluaa puhua, on musta, 1,78 metriä pitkä, hoikka, hänellä on mustat ajellut tai leikatut hiukset ja ruskeat silmät. Poliisin mukaan hän on Lähi-idän syntyperää ja hänellä on walesilainen aksentti. Hänellä tiedetään olevan kontakteja Cardiffin, Pontypriddin ja Barryn alueella. BBC:n Crimewatch-ohjelmassa esitettiin keskiviikkona vetoomus, jossa pyydettiin tietoja miehen löytämiseksi, ja poliisit kertoivat, että he jatkavat tutkintalinjoja. Etsivien mukaan yleisön ei pitäisi lähestyä häntä suoraan, vaan soittaa poliisille välittömästi, jos heillä on tietoa hänen olinpaikastaan. Ihmisten tulisi ottaa yhteyttä Cardiffin poliisiaseman suurrikosyksikköön numeroon 02920 527 303 tai Crimestoppersiin numeroon 0800 555 111. Välittömiä havaintoja pyydetään ilmoittamaan numeroon 999. Kaksi 36- ja 37-vuotiasta miestä on vangittu syytettynä Aamir Siddiqin murhasta ja hänen vanhempiensa murhayrityksestä.</w:t>
      </w:r>
    </w:p>
    <w:p>
      <w:r>
        <w:rPr>
          <w:b/>
        </w:rPr>
        <w:t xml:space="preserve">Yhteenveto</w:t>
      </w:r>
    </w:p>
    <w:p>
      <w:r>
        <w:t xml:space="preserve">Poliisi tarjoaa jopa 10 000 punnan palkkion etsiessään miestä, jota etsitään 17-vuotiaan pojan murhasta Cardiffissa.</w:t>
      </w:r>
    </w:p>
    <w:p>
      <w:r>
        <w:rPr>
          <w:b/>
          <w:u w:val="single"/>
        </w:rPr>
        <w:t xml:space="preserve">Asiakirjan numero 54602</w:t>
      </w:r>
    </w:p>
    <w:p>
      <w:r>
        <w:t xml:space="preserve">Dumfriesin vapaa-ajankeskuksen työt kestävät vuoteen 2018 asti</w:t>
      </w:r>
    </w:p>
    <w:p>
      <w:r>
        <w:t xml:space="preserve">DG Onen toimipaikka suljettiin lokakuussa 2014 korjaustöitä varten, joiden odotetaan kestävän noin 18 kuukautta. Urakoitsijoiden kanssa käynnissä oleva kiista on kuitenkin lykännyt korjaustöiden aloittamista. Tämä tarkoittaa, että nyt haetaan lupaa pitää väliaikainen korvaava uima-allas paikallaan 22 kuukautta pidempään. Valtuusto ilmoitti torstaina, että se toivoo pääsevänsä urakoitsijoiden kanssa "hyvin pian" tuomioistuimen ulkopuoliseen sopimukseen. Väliaikaisen uima-altaan käytön jatkamista koskevasta suunnitteluhakemuksesta käy ilmi, että työt alkavat todennäköisesti vasta tämän vuoden puolivälissä. Siinä sanottiin, että neuvosto on sitoutunut varmistamaan, ettei "uintitarjonnassa ole aukkoja", ja se pyysi luvan jatkamista Dumfries Ice Bowlin parkkipaikalla sijaitsevalle laitokselle. Se antaisi uima-altaalle mahdollisuuden pysyä paikallaan huhtikuuhun 2018 asti, kunnes DG One -vapaa-ajankeskuksen rakennustyöt saadaan päätökseen.</w:t>
      </w:r>
    </w:p>
    <w:p>
      <w:r>
        <w:rPr>
          <w:b/>
        </w:rPr>
        <w:t xml:space="preserve">Yhteenveto</w:t>
      </w:r>
    </w:p>
    <w:p>
      <w:r>
        <w:t xml:space="preserve">Yli vuoden suljettuna olleen Dumfriesin tärkeimmän vapaa-ajankeskuksen korjaustyöt eivät todennäköisesti valmistu ennen vuotta 2018.</w:t>
      </w:r>
    </w:p>
    <w:p>
      <w:r>
        <w:rPr>
          <w:b/>
          <w:u w:val="single"/>
        </w:rPr>
        <w:t xml:space="preserve">Asiakirjan numero 54603</w:t>
      </w:r>
    </w:p>
    <w:p>
      <w:r>
        <w:t xml:space="preserve">Kolmas murhasyyte Coventryn autotallin puukotuksen jälkeen</w:t>
      </w:r>
    </w:p>
    <w:p>
      <w:r>
        <w:t xml:space="preserve">Pavandeep Daudheria puukotettiin Lockhurst Lanella Coventryssä, ja hän kuoli 31. maaliskuuta. Ruumiinavauksessa todettiin, että hän oli kuollut vasempaan reiteen kohdistuneeseen puukoniskuun. Riley Kavanaghia, 19, Drake Streetiltä, Foleshillistä, syytetään murhasta ja ryöstöstä, ja hänen on määrä saapua myöhemmin Coventry Magistrates Courtin eteen. Ethan Lilley, 23, Queen Isabels Avenue, Cheylesmore, sai huhtikuussa syytteen murhasta. Hänet määrättiin tutkintavankeuteen syyskuussa pidettävää oikeudenkäyntiä varten. Jason Cornwallia, 33, Arundel Roadilta syytettiin myös murhasta ja ryöstöstä kesäkuussa. Kaksi muuta epäiltyä, 29- ja 17-vuotiaat, ovat ehdollisella takuulla pidätettyinä, kunnes lisätutkimukset saadaan päätökseen. Komisario Stuart Mobberley sanoi, että West Midlandsin poliisi vetoaa edelleen tietopyyntöihin ja kehottaa kaikkia, joilla on tietoja, ilmoittautumaan. Seuraa BBC West Midlandsia Facebookissa, Twitterissä ja Instagramissa. Lähetä juttuideoita osoitteeseen: newsonline.westmidlands@bbc.co.uk</w:t>
      </w:r>
    </w:p>
    <w:p>
      <w:r>
        <w:rPr>
          <w:b/>
        </w:rPr>
        <w:t xml:space="preserve">Yhteenveto</w:t>
      </w:r>
    </w:p>
    <w:p>
      <w:r>
        <w:t xml:space="preserve">Kolmas mies on saanut syytteen korjaamon pihalla puukotetun 19-vuotiaan murhasta.</w:t>
      </w:r>
    </w:p>
    <w:p>
      <w:r>
        <w:rPr>
          <w:b/>
          <w:u w:val="single"/>
        </w:rPr>
        <w:t xml:space="preserve">Asiakirjan numero 54604</w:t>
      </w:r>
    </w:p>
    <w:p>
      <w:r>
        <w:t xml:space="preserve">Louise Smithin kuolema: Nainen pidätettiin uudelleen murhasta epäiltynä</w:t>
      </w:r>
    </w:p>
    <w:p>
      <w:r>
        <w:t xml:space="preserve">Louise Smithin, 16, ruumis löydettiin Havant Thicketistä, Hampshiresta, 21. toukokuuta. Hänet oli ilmoitettu kadonneeksi Leigh Parkin alueelta 8. toukokuuta, VE-päivänä. 29-vuotias nainen pidätettiin ensin epäiltynä kidnappauksesta, sitten rikoksentekijän avustamisesta, mutta hänet pidätettiin uudelleen murhasta epäiltynä perjantaina. Mies saapui keskiviikkona oikeuteen kiistämään Smithin murhan. Hänen oikeudenkäyntinsä on määrä käydä Winchester Crown Courtissa 10. marraskuuta. Hampshire Constabularyn mukaan nainen on asetettu takuita vastaan 31. heinäkuuta asti, kun "tutkimukset jatkuvat".</w:t>
      </w:r>
    </w:p>
    <w:p>
      <w:r>
        <w:rPr>
          <w:b/>
        </w:rPr>
        <w:t xml:space="preserve">Yhteenveto</w:t>
      </w:r>
    </w:p>
    <w:p>
      <w:r>
        <w:t xml:space="preserve">Nainen on pidätetty uudelleen epäiltynä metsästä kuolleena löydetyn teinitytön murhasta.</w:t>
      </w:r>
    </w:p>
    <w:p>
      <w:r>
        <w:rPr>
          <w:b/>
          <w:u w:val="single"/>
        </w:rPr>
        <w:t xml:space="preserve">Asiakirjan numero 54605</w:t>
      </w:r>
    </w:p>
    <w:p>
      <w:r>
        <w:t xml:space="preserve">Kanadalaisperhe löytää katetrin jäätelöstä</w:t>
      </w:r>
    </w:p>
    <w:p>
      <w:r>
        <w:t xml:space="preserve">Neljä ihmistä oli jo syönyt karamelli-pekaanijäätelöä, kun yksi heistä puri lääkinnällisen laitteen palaan. Jäätelönvalmistaja kertoo pyytäneensä Kanadan elintarvikevirastolta täydellistä tutkimusta. Quebecin terveysviranomaiset kertoivat perheelle, että heidän on tehtävä verikokeet hepatiitti A:n, B:n ja C:n sekä HIV:n varalta. Heidän on käytävä testeissä seuraavien kuuden kuukauden ajan. Kanadan elintarvikevirasto vahvisti tutkivansa tapausta ja kertoi BBC:lle, että jäätelön tuotantolaitoksessa ei havaittu terveysuhkia ensimmäisen tarkastuksen jälkeen. Perhe oli juhlimassa vauvan syntymää, ja juuri tuore isoisä puri ruiskuun. Aluksi hän luuli sitä vain pekaanipähkinäksi. "Hän laittoi sen suuhunsa ja löysi ruiskun kärjen", perheenjäsen Carole-Anne Christofferson kertoi Radio-Canadalle. "Hän on pahimmassa kunnossa, hän on eniten kärsinyt. Hän ei pysty edes puhumaan siitä." Jäätelönvalmistaja Laiterie de Coaticook, joka sijaitsee Trois-Rivièresissä Quebecissä, sanoo, että pakkaus kertoo heille tarkan päivämäärän, jolloin jäätelö valmistettiin, ja he tutkivat valvontakameran kuvamateriaalia. "Meillä on niin paljon sisäistä valvontaa täällä ja elintarviketuotannossa yleensä, että ei ole normaalia, että jotakin tällaista näkyy elintarvikkeessa", Coaticookin edustaja kertoi CBC:lle.</w:t>
      </w:r>
    </w:p>
    <w:p>
      <w:r>
        <w:rPr>
          <w:b/>
        </w:rPr>
        <w:t xml:space="preserve">Yhteenveto</w:t>
      </w:r>
    </w:p>
    <w:p>
      <w:r>
        <w:t xml:space="preserve">Kanadalaisperhe, joka löysi jäätelöannoksesta suonensisäisen katetrin, joutuu käymään lääkärintarkastuksissa seuraavat kuusi kuukautta.</w:t>
      </w:r>
    </w:p>
    <w:p>
      <w:r>
        <w:rPr>
          <w:b/>
          <w:u w:val="single"/>
        </w:rPr>
        <w:t xml:space="preserve">Asiakirjan numero 54606</w:t>
      </w:r>
    </w:p>
    <w:p>
      <w:r>
        <w:t xml:space="preserve">Lyntonin villivuohet siirrettiin uusille laitumille Surreyyn.</w:t>
      </w:r>
    </w:p>
    <w:p>
      <w:r>
        <w:t xml:space="preserve">Surrey Wildlife Trust (SWT) pelasti vuohet Lyntonin Valley of the Rocksista sen jälkeen, kun kaupunginvaltuusto ilmoitti, että ne olisi muutoin lopetettu. Luonnollisen ravinnon puute ajoi vuohet syömään merilevää ja karkaamaan kaupunkiin ja asukkaiden puutarhoihin. Vuohet sijoitettiin Ash Rangesiin Pirbrightin lähelle, ja ne liittyivät 28 muuhun, jotka siirrettiin sinne Pohjois-Walesista. SWT:n laidunten johtaja James Adler sanoi: "Nämä vuohet ovat elintärkeitä, jotta voimme hoitaa kestävästi yhtä Euroopan uhanalaisimmista luontotyypeistä. "Annamme näille eläimille kauniin ja ravinteikkaan elinympäristön, ja vastineeksi ne pitävät nummimaiseman vapaana vierasperäisestä pensaikosta, joka voi heikentää nummen biologista monimuotoisuutta."</w:t>
      </w:r>
    </w:p>
    <w:p>
      <w:r>
        <w:rPr>
          <w:b/>
        </w:rPr>
        <w:t xml:space="preserve">Yhteenveto</w:t>
      </w:r>
    </w:p>
    <w:p>
      <w:r>
        <w:t xml:space="preserve">Neljätoista vuohta, joiden terveys oli kärsinyt liikalaiduntamisen vuoksi, on siirretty Pohjois-Devonista Surreyyn.</w:t>
      </w:r>
    </w:p>
    <w:p>
      <w:r>
        <w:rPr>
          <w:b/>
          <w:u w:val="single"/>
        </w:rPr>
        <w:t xml:space="preserve">Asiakirjan numero 54607</w:t>
      </w:r>
    </w:p>
    <w:p>
      <w:r>
        <w:t xml:space="preserve">Rotherhamin FGM-pidätykset: Kaksi pidätetty naisen tehtyä ilmoituksen poliisille</w:t>
      </w:r>
    </w:p>
    <w:p>
      <w:r>
        <w:t xml:space="preserve">Poliisit ovat ylistäneet naisen rohkeutta, kun hän ilmoittautui rikoksesta Rotherhamin poliisiasemalla viime kuussa. Ylikonstaapeli Tom Bishop sanoi, että kyseessä oli "rohkea askel", sillä asiasta ei usein puhuta tai raportoida. Mies ja nainen pidätettiin epäiltynä naisten sukupuolielinten silpomisen helpottamisesta. Kaksikko, 40- ja 38-vuotiaat, on vapautettu takuita vastaan. Etelä-Yorkshiren poliisin mukaan nainen oli kertonut, että rikos oli tapahtunut muualla maassa. Herra Bishop sanoi: "Teemme tiivistä yhteistyötä muiden virastojen ja joukkojen kanssa Yhdistyneessä kuningaskunnassa, kun asian tutkinta jatkuu. "Kehotan kaikkia, jotka ovat huolissaan naisten sukupuolielinten silpomisesta, ottamaan yhteyttä poliisiin. "Auttakaa meitä suojelemaan naisia ja tyttöjä tältä kauhealta rikokselta ja lopettamaan hyväksikäytön kierre."</w:t>
      </w:r>
    </w:p>
    <w:p>
      <w:r>
        <w:rPr>
          <w:b/>
        </w:rPr>
        <w:t xml:space="preserve">Yhteenveto</w:t>
      </w:r>
    </w:p>
    <w:p>
      <w:r>
        <w:t xml:space="preserve">Kaksi ihmistä on pidätetty sen jälkeen, kun nainen kertoi poliisille joutuneensa naisten sukuelinten silpomisen uhriksi.</w:t>
      </w:r>
    </w:p>
    <w:p>
      <w:r>
        <w:rPr>
          <w:b/>
          <w:u w:val="single"/>
        </w:rPr>
        <w:t xml:space="preserve">Asiakirjan numero 54608</w:t>
      </w:r>
    </w:p>
    <w:p>
      <w:r>
        <w:t xml:space="preserve">Jordania paljastaa vedenalaisen sotilasajoneuvomuseon</w:t>
      </w:r>
    </w:p>
    <w:p>
      <w:r>
        <w:t xml:space="preserve">Keskiviikkona järjestetyssä seremoniassa kuningaskunta upotti useita sotilasajoneuvoja, kuten panssarivaunuja, joukkojenkuljetusaluksia ja helikopterin. Taistelumuodostelmaa jäljittelevät ajoneuvot on sijoitettu Punaisenmeren koralliriutalle. Paikalliset viranomaiset sanoivat, että näyttely tarjoaa "uudenlaisen" museokokemuksen vieraileville turisteille. Aqaba Special Economic Zone Authority (ASEZA) lisäsi, että museossa yhdistyvät "urheilu, ympäristö ja näyttelyt". Kaikkiin kuviin sovelletaan tekijänoikeuksia.</w:t>
      </w:r>
    </w:p>
    <w:p>
      <w:r>
        <w:rPr>
          <w:b/>
        </w:rPr>
        <w:t xml:space="preserve">Yhteenveto</w:t>
      </w:r>
    </w:p>
    <w:p>
      <w:r>
        <w:t xml:space="preserve">Jordania on paljastanut ensimmäisen vedenalaisen sotamuseonsa Akaban rannikolla.</w:t>
      </w:r>
    </w:p>
    <w:p>
      <w:r>
        <w:rPr>
          <w:b/>
          <w:u w:val="single"/>
        </w:rPr>
        <w:t xml:space="preserve">Asiakirjan numero 54609</w:t>
      </w:r>
    </w:p>
    <w:p>
      <w:r>
        <w:t xml:space="preserve">Facebookin osakkeiden hinta korkeimmillaan sitten toukokuun 2012 debyytin</w:t>
      </w:r>
    </w:p>
    <w:p>
      <w:r>
        <w:t xml:space="preserve">Osake nousi New Yorkissa puoleenpäivään mennessä 3,3 % 45,05 dollariin. Sijoittajat ovat suhtautuneet myönteisesti yhtiön pyrkimyksiin räätälöidä mobiilisivustonsa paremmin mainostajille, jotka tuottavat suurimman osan yhtiön tuloista. Facebookin osakkeet menettivät puolet arvostaan ensimmäisenä vuonna pörssiyhtiönä. Kun se debytoi pörssissä Nasdaq-pörssissä viime vuoden toukokuussa, maailman suurimman sosiaalisen verkostoitumissivuston osakkeita haluttiin ostaa valtavasti. Osakkeen hinta oli aluksi 38 dollaria osakkeelta, ja se nousi muutamassa tunnissa debyytin jälkeen 45 dollariin. Myöhemmin osake kuitenkin romahti. Yhtiön pyrkimykset parantaa mobiilikokemustaan houkutellakseen lisää käyttäjiä ovat kuitenkin tehneet vaikutuksen sijoittajiin. Yhtiön osakkeet ovat nousseet 60 prosenttia heinäkuun jälkeen, kun yhtiö raportoi odotettua paremmasta tuloksesta. Facebook kertoi, että mobiilimainonnan osuus sen mainonnan kokonaistuloista oli 41 prosenttia vuoden toisella neljänneksellä, ja sanoi, että mobiilimainonnasta saatavat tulot ylittäisivät pian työpöytämainonnasta saatavat tulot. Facebook kertoi, että sen mobiilikäyttäjäkanta kasvoi 51 prosenttia tämän vuoden toisella neljänneksellä 819 miljoonaan käyttäjään. se väittää, että sillä on maailmanlaajuisesti yli miljardi käyttäjää.</w:t>
      </w:r>
    </w:p>
    <w:p>
      <w:r>
        <w:rPr>
          <w:b/>
        </w:rPr>
        <w:t xml:space="preserve">Yhteenveto</w:t>
      </w:r>
    </w:p>
    <w:p>
      <w:r>
        <w:t xml:space="preserve">Sosiaalisen verkostoitumisen jättiläisen Facebookin osakkeet ovat vihdoin ylittäneet edellisen 45 dollarin (28 punnan) huippunsa, joka saavutettiin niiden ensimmäisenä kaupankäyntipäivänä toukokuussa 2012.</w:t>
      </w:r>
    </w:p>
    <w:p>
      <w:r>
        <w:rPr>
          <w:b/>
          <w:u w:val="single"/>
        </w:rPr>
        <w:t xml:space="preserve">Asiakirjan numero 54610</w:t>
      </w:r>
    </w:p>
    <w:p>
      <w:r>
        <w:t xml:space="preserve">Rhylissä varastettiin "Angry Birds" -lokkien pelotteita.</w:t>
      </w:r>
    </w:p>
    <w:p>
      <w:r>
        <w:t xml:space="preserve">Suositun pelin hahmoja muistuttavia puhallettavia esineitä on käytetty torjumaan häiritseviä lokkeja, jotka aiheuttavat sotkua Rhylissä lämpiminä kuukausina. Ilmapalloja käyttävät yritykset sanovat, että ne pitävät lokit poissa katutasolta. Neuvosto sanoo kuitenkin, että ihmiset, jotka "pitävät niistä", poistavat ne nyt. Suomessa kehitetty Angry Birds -peli on erittäin suosittu, ja miljoonat ihmiset pelaavat sitä älypuhelimilla, tableteilla, tietokoneilla ja pelikonsoleilla. Denbighshiren kunta sanoi, että viime vuonna Rhylin kaduilla lokkien pelottelemiseksi lennätetty petoleija oli "toiminut hyvin", mutta se sotkeutui jatkuvasti pylvääseen. Nyt myös sen uusin pelote on kohdannut ongelmia. "Tiedämme, että nämä oudot "Angry Bird" -tyyppiset pelottelupallot näyttävät hieman hölmöiltä, mutta ne näyttävät toimivan", sanoo neuvoston edustaja. "Ainoa ongelma on se, että vaikka ne saattavat pelotella lokkeja pois, ne eivät ole niinkään ihmisten mieleen, jotka ihastuvat niihin ja vievät ne mukanaan kotiin."</w:t>
      </w:r>
    </w:p>
    <w:p>
      <w:r>
        <w:rPr>
          <w:b/>
        </w:rPr>
        <w:t xml:space="preserve">Yhteenveto</w:t>
      </w:r>
    </w:p>
    <w:p>
      <w:r>
        <w:t xml:space="preserve">Denbighshiren kaupungin lokkeja pelottelevia Angry Birds -ilmapalloja käyttävät myös ohikulkijat, kuten kreivikunta on kertonut.</w:t>
      </w:r>
    </w:p>
    <w:p>
      <w:r>
        <w:rPr>
          <w:b/>
          <w:u w:val="single"/>
        </w:rPr>
        <w:t xml:space="preserve">Asiakirjan numero 54611</w:t>
      </w:r>
    </w:p>
    <w:p>
      <w:r>
        <w:t xml:space="preserve">Irlannin ministeri harkitsee Bethany-kodin tutkimuspyyntöä</w:t>
      </w:r>
    </w:p>
    <w:p>
      <w:r>
        <w:t xml:space="preserve">Äiti- ja lastenkodissa vuosina 1922-1949 syntyneitä lapsia kuoli jopa 219. Vuonna 2010 löydettiin 40 kotoa kotoisin ollutta lasta merkitsemättömistä haudoista läheiseltä Mount Jeromen hautausmaalta. Entiset asukkaat ovat syyttäneet hallitusta uskonnollisesta syrjinnästä. He ovat vihaisia siitä, että heidät on suljettu pois tutkimuksesta, joka koskee väitteitä hyväksikäytöstä katolisen Magdalenin äiti- ja vauvapesulassa. Shatter sanoi, ettei ole välittömiä suunnitelmia laajentaa McAleesen komitean tutkimusta koskemaan Bethanya. Valtion tarkastuksista huolimatta Bethanyn äiti- ja lastenkodissa tapahtui 1920-, 1930- ja 1940-luvuilla useita ilmoittamattomia kuolemantapauksia. Puhuessaan sen jälkeen, kun 40 vauvaa oli löydetty merkitsemättömiin hautoihin haudattuina, tutkija, professori Niall Meehan sanoi, että todellinen luku oli todennäköisesti yli viisinkertainen. Meehan sanoi, että tuolloin valtion virkamiesten reaktio korkeaan lapsikuolleisuuslukuun oli "hyvin välinpitämätön". Journalismin lehtori julkaisi todistuksensa History Ireland -lehdessä. Siihen sisältyi hänen havaintonsa siitä, että Bethany Housessa kuoli keskimäärin yksi lapsi joka kolmas viikko. Shatter on torjunut väitteet, joiden mukaan valtion Bethanya koskevan kannan taustalla olisi ollut uskonnollinen syrjintä.</w:t>
      </w:r>
    </w:p>
    <w:p>
      <w:r>
        <w:rPr>
          <w:b/>
        </w:rPr>
        <w:t xml:space="preserve">Yhteenveto</w:t>
      </w:r>
    </w:p>
    <w:p>
      <w:r>
        <w:t xml:space="preserve">Irlannin oikeusministeri Alan Shatter harkitsee pyyntöjä tutkia Dublinissa sijaitseva entinen protestanttien ylläpitämä Bethany-koti.</w:t>
      </w:r>
    </w:p>
    <w:p>
      <w:r>
        <w:rPr>
          <w:b/>
          <w:u w:val="single"/>
        </w:rPr>
        <w:t xml:space="preserve">Asiakirjan numero 54612</w:t>
      </w:r>
    </w:p>
    <w:p>
      <w:r>
        <w:t xml:space="preserve">Boris Johnsonin saattue väistää parlamentin ulkopuolella</w:t>
      </w:r>
    </w:p>
    <w:p>
      <w:r>
        <w:t xml:space="preserve">Tämä pakotti saattueen johtavan auton jarruttamaan äkillisesti, jolloin saattoauto törmäsi Johnsonia kuljettaneeseen sedan-autoon. Pääministerin Jaguarissa nähtiin suuri lommo, kun saattue ajoi kohti Downing Streetiä. Nro 10 vahvisti, että Johnson oli autossa, ja sanoi, ettei vammoista ole raportoitu. Kulttuuriministeri Oliver Dowden sanoi myöhemmin, että Johnson oli "täysin vahingoittumaton". Mielenosoittaja oli osoittanut mieltään Turkin toimista kurdikapinallisia vastaan. Poliisi kertoi, että mies pidätettiin myöhemmin tapahtumapaikalla järjestyslain mukaisista rikoksista ja maantien tukkimisesta. Pääministeri oli keskiviikkona parlamentissa viikoittaisella pääministerin kyselytunnilla.</w:t>
      </w:r>
    </w:p>
    <w:p>
      <w:r>
        <w:rPr>
          <w:b/>
        </w:rPr>
        <w:t xml:space="preserve">Yhteenveto</w:t>
      </w:r>
    </w:p>
    <w:p>
      <w:r>
        <w:t xml:space="preserve">Boris Johnsonin saattue joutui pieneen törmäykseen parlamentin ulkopuolella, kun mielenosoittaja juoksi autoja kohti.</w:t>
      </w:r>
    </w:p>
    <w:p>
      <w:r>
        <w:rPr>
          <w:b/>
          <w:u w:val="single"/>
        </w:rPr>
        <w:t xml:space="preserve">Asiakirjan numero 54613</w:t>
      </w:r>
    </w:p>
    <w:p>
      <w:r>
        <w:t xml:space="preserve">Tappaja-tuhopolttaja Shakiel Shazad pakenee vankilasta</w:t>
      </w:r>
    </w:p>
    <w:p>
      <w:r>
        <w:t xml:space="preserve">Shakiel Shazad tuomittiin heinäkuussa 2003 kahdeksasta kuolemantuottamuksesta Huddersfieldin Birkbyssä sijaitsevan talon tulipalon jälkeen edellisen vuoden toukokuussa. Shazad, 33, ei palannut HMP Sudburyyn sen jälkeen, kun hänet oli vapautettu työluvalla, kertoi Derbyshiren poliisi. Häntä kuvaillaan aasialaiseksi, 1,75 metriä pitkäksi, lyhyet mustat hiukset ja parta. Viisi sisarta, heidän äitinsä, setänsä ja isoäitinsä kuolivat Osborne Roadilla sijaitsevan talon tulipalossa 12. toukokuuta 2002. Shazad oli yksi kolmesta miehestä, jotka tuomittiin vankilaan vuonna 2003 sen jälkeen, kun Leeds Crown Courtissa käydyssä oikeudenkäynnissä kuultiin, että he heittivät taloon bensiinipommeja. Neljäs mies, Shahid Mohammed, pidätettiin myös paloon liittyen, mutta hän ei koskaan vastannut poliisin takuita vastaan, ja hän on ollut siitä lähtien karkuteillä.</w:t>
      </w:r>
    </w:p>
    <w:p>
      <w:r>
        <w:rPr>
          <w:b/>
        </w:rPr>
        <w:t xml:space="preserve">Yhteenveto</w:t>
      </w:r>
    </w:p>
    <w:p>
      <w:r>
        <w:t xml:space="preserve">Mies, joka sai 18 vuoden vankeustuomion osallisuudestaan Länsi-Yorkshiressä tapahtuneeseen tulipaloon, jossa kuoli kahdeksan perheenjäsentä, on paennut vankilasta.</w:t>
      </w:r>
    </w:p>
    <w:p>
      <w:r>
        <w:rPr>
          <w:b/>
          <w:u w:val="single"/>
        </w:rPr>
        <w:t xml:space="preserve">Asiakirjan numero 54614</w:t>
      </w:r>
    </w:p>
    <w:p>
      <w:r>
        <w:t xml:space="preserve">Pohjoissaarten lauttoja koskeva tarjouskilpailu käynnissä</w:t>
      </w:r>
    </w:p>
    <w:p>
      <w:r>
        <w:t xml:space="preserve">Skotlannin mantereen sekä Orkneysaarten ja Shetlandin välisten reittien liikennöintiä koskeva sopimus, jonka arvo on arviolta 370 miljoonaa puntaa, on tarkoitus tehdä ensi vuoden kesällä. Sopimus on voimassa kahdeksan vuotta. Energiasta, yhteyksistä ja saarista vastaava ministeri Paul Wheelhouse totesi, että palveluilla on tärkeä rooli. Hän sanoi: "Se on tärkeää, että ne ovat tärkeitä palveluita: "Haluan varmistaa, että tarjoamme parhaat mahdolliset liikenneyhteydet niille yhteisöille, jotka ovat niistä riippuvaisia. "Hankintailmoituksen julkaiseminen käynnistää toden teolla seuraavan Northern Isles Ferry Services -sopimuksen hankinnan, johon potentiaaliset liikenteenharjoittajat voivat olla kiinnostuneita. "Kaikki reitit kilpailutetaan yhtenä kokonaisuutena, ja kaikki nykyiset alukset annetaan tarjouskilpailun voittajan käyttöön." Vuonna 2012 ministerit tekivät kuusivuotisen sopimuksen Sercon kanssa.</w:t>
      </w:r>
    </w:p>
    <w:p>
      <w:r>
        <w:rPr>
          <w:b/>
        </w:rPr>
        <w:t xml:space="preserve">Yhteenveto</w:t>
      </w:r>
    </w:p>
    <w:p>
      <w:r>
        <w:t xml:space="preserve">Pohjoissaarten seuraavaa lauttasopimusta koskeva tarjouskilpailu on käynnissä hankintailmoituksen julkaisemisen jälkeen.</w:t>
      </w:r>
    </w:p>
    <w:p>
      <w:r>
        <w:rPr>
          <w:b/>
          <w:u w:val="single"/>
        </w:rPr>
        <w:t xml:space="preserve">Asiakirjan numero 54615</w:t>
      </w:r>
    </w:p>
    <w:p>
      <w:r>
        <w:t xml:space="preserve">Pidätyksiä Port Clarence puun kierrätyspalon jälkeen</w:t>
      </w:r>
    </w:p>
    <w:p>
      <w:r>
        <w:t xml:space="preserve">Tulipalo syttyi lauantaina Jigsaw-tehtaalla Haverton Hill Roadilla Port Clarencessa. Tulipalo on nyt hallinnassa, mutta palomiehet ovat edelleen paikalla, ja asukkaita on varoitettu odottamaan uusia savupilviä, kun sammutustöitä jatketaan. Kolmea teini-ikäistä ja parikymppistä miestä pidetään vangittuina epäiltynä tuhopoltosta. Paikalla olevat palomiehet ovat sanoneet, että voi mennä yli viikko, ennen kuin palo on kokonaan sammutettu. Ihmisiä on kehotettu pitämään ikkunat kiinni, ja kaikkia, joilla on terveydellisiä ongelmia, on varoitettu pysymään mahdollisuuksien mukaan poissa savun tieltä. Palon ollessa suurimmillaan paikalla oli 10 miehistöä, ja vettä pumpattiin suoraan Tees-joesta.</w:t>
      </w:r>
    </w:p>
    <w:p>
      <w:r>
        <w:rPr>
          <w:b/>
        </w:rPr>
        <w:t xml:space="preserve">Yhteenveto</w:t>
      </w:r>
    </w:p>
    <w:p>
      <w:r>
        <w:t xml:space="preserve">Kolme miestä on pidätetty Teessidessa sijaitsevassa puun kierrätyslaitoksessa sattuneen vakavan tulipalon jälkeen.</w:t>
      </w:r>
    </w:p>
    <w:p>
      <w:r>
        <w:rPr>
          <w:b/>
          <w:u w:val="single"/>
        </w:rPr>
        <w:t xml:space="preserve">Asiakirjan numero 54616</w:t>
      </w:r>
    </w:p>
    <w:p>
      <w:r>
        <w:t xml:space="preserve">Dylan Thomas -kuvia: Gwen Watkins voitti kunnianloukkauskanteen</w:t>
      </w:r>
    </w:p>
    <w:p>
      <w:r>
        <w:t xml:space="preserve">Haydn Price, mediayhtiön johtaja, yritti haastaa Swanseasta kotoisin olevan Gwendoline Watkinsin oikeuteen tavattuaan hänet keskustellakseen runoilijasta otettujen valokuvien ostamisesta. Tuomari David Cook päätti, että Price, 50, ei ollut esittänyt "toteuttamiskelpoista tapausta". Rouva Watkins on runoilija Vernon Watkinsin leski ja tunsi Thomasin hyvin, oikeus kuuli. Tuomari esitti päätöksensä kirjallisessa päätöksessä Lontoossa järjestetyn High Court -käsittelyn jälkeen. Hän totesi, että Wicklow'n kreivikunnassa Irlannin tasavallassa asuva Price oli esittänyt "epäjohdonmukaisia väitteitä" rouva Watkinsia vastaan. Price tapasi rouva Watkinsin useita vuosia sitten, ja hänen yrityksensä "väitti" ostavansa Thomasin valokuvien tekijänoikeudet, tuomari sanoi. Tämän jälkeen Price syytti Watkinsia "kunnianloukkauksesta ja laajempien luottamusvelvoitteiden rikkomisesta". Rouva Watkins kertoi tuomarille lausunnossaan: "Kadun syvästi, syvästi sitä, että olin missään tekemisissä Haydn Pricen kanssa."</w:t>
      </w:r>
    </w:p>
    <w:p>
      <w:r>
        <w:rPr>
          <w:b/>
        </w:rPr>
        <w:t xml:space="preserve">Yhteenveto</w:t>
      </w:r>
    </w:p>
    <w:p>
      <w:r>
        <w:t xml:space="preserve">Toisen maailmansodan aikana koodinmurtajana työskennellyt ja runoilija Dylan Thomasin tuntenut 95-vuotias nainen on voittanut korkeimman oikeuden tuomion kunnianloukkauksesta.</w:t>
      </w:r>
    </w:p>
    <w:p>
      <w:r>
        <w:rPr>
          <w:b/>
          <w:u w:val="single"/>
        </w:rPr>
        <w:t xml:space="preserve">Asiakirjan numero 54617</w:t>
      </w:r>
    </w:p>
    <w:p>
      <w:r>
        <w:t xml:space="preserve">Pohjois-Irlannin asuntojen hinnat laskivat 13 prosenttia</w:t>
      </w:r>
    </w:p>
    <w:p>
      <w:r>
        <w:t xml:space="preserve">Kolmannen vuosineljänneksen (heinä-syyskuu) ja neljännen vuosineljänneksen (loka-joulukuu) välillä asuntojen hinnat laskivat 3 prosenttia. Tilastovirasto NISRA kertoi, että Pohjois-Irlannissa myytiin 3 700 asuinkiinteistöä loka-joulukuussa 2012. Määrä oli 20 prosenttia suurempi kuin vuoden 2011 vastaavalla neljänneksellä ja korkein samana ajanjaksona sitten vuoden 2007. Asuntojen hinnat nousivat kuitenkin 4 % vuoden 2012 loka-joulukuun välillä. Ne ovat nyt 26 prosenttia alemmat kuin vuoden 2005 alussa. Viime vuoden neljännellä neljänneksellä omakotitalojen hinnat laskivat 5 %, kun taas paritalojen hinnat laskivat 3 %. Rivitalojen hinnat laskivat 2 %. Kaiken kaikkiaan hinnat ovat laskeneet 56 prosenttia vuodesta 2007 ja 13 prosenttia alempana kuin vuonna 2005.</w:t>
      </w:r>
    </w:p>
    <w:p>
      <w:r>
        <w:rPr>
          <w:b/>
        </w:rPr>
        <w:t xml:space="preserve">Yhteenveto</w:t>
      </w:r>
    </w:p>
    <w:p>
      <w:r>
        <w:t xml:space="preserve">Virallisten tietojen mukaan asuntojen hinnat laskivat Pohjois-Irlannissa viime vuonna 13 prosenttia.</w:t>
      </w:r>
    </w:p>
    <w:p>
      <w:r>
        <w:rPr>
          <w:b/>
          <w:u w:val="single"/>
        </w:rPr>
        <w:t xml:space="preserve">Asiakirjan numero 54618</w:t>
      </w:r>
    </w:p>
    <w:p>
      <w:r>
        <w:t xml:space="preserve">1 miljoonan punnan hanke tulipalon vaurioittaman Mudeford Spit -rantakahvilan korvaamiseksi</w:t>
      </w:r>
    </w:p>
    <w:p>
      <w:r>
        <w:t xml:space="preserve">Neuvoston omistama rakennus Mudeford Spitissä - jossa rantamökkejä myydään jopa 300 000 punnan hintaan - purettiin tulipalon jälkeen marraskuussa 2018. Vuokralaiset Macemade ovat pyörittäneet kahvilaa kolmessa vanhan rakennuksen vieressä sijaitsevassa muunnetussa laivakontissa. Jos rahoituksesta ja rakennusluvasta sovitaan, uuden kahvilan odotetaan avautuvan vuonna 2021. Bournemouthin, Christchurchin ja Poolen (BCP) neuvosto on saanut vakuutuksenantajilta 350 000 puntaa, kertoi Local Democracy Reporting Service. Sen kabinettikomiteaa, jonka on määrä kokoontua 15. tammikuuta, pyydetään hyväksymään yli 800 000 punnan laina korvaavan rakennuksen rahoittamiseksi, joka raportin mukaan tarjoaa "paremman vierailukokemuksen". Töiden odotetaan alkavan kesän lopulla, ja uusi rakennus luovutetaan takaisin Macemadeille toukokuussa 2021. Aiheeseen liittyvät Internet-linkit BPC Council</w:t>
      </w:r>
    </w:p>
    <w:p>
      <w:r>
        <w:rPr>
          <w:b/>
        </w:rPr>
        <w:t xml:space="preserve">Yhteenveto</w:t>
      </w:r>
    </w:p>
    <w:p>
      <w:r>
        <w:t xml:space="preserve">Dorsetin kauneuskohteessa sijaitseva tulipalon runtelema kahvila korvataan "kunnianhimoisella" 1 miljoonan punnan laitoksella.</w:t>
      </w:r>
    </w:p>
    <w:p>
      <w:r>
        <w:rPr>
          <w:b/>
          <w:u w:val="single"/>
        </w:rPr>
        <w:t xml:space="preserve">Asiakirjan numero 54619</w:t>
      </w:r>
    </w:p>
    <w:p>
      <w:r>
        <w:t xml:space="preserve">Hyväntekeväisyysjärjestöt varoittavat ehdotuksesta, jolla lopetetaan NI-verolaskun vapautus</w:t>
      </w:r>
    </w:p>
    <w:p>
      <w:r>
        <w:t xml:space="preserve">John CampbellBBC News NI Economics &amp; Business Editor Maksut ovat kotitalouksien ja yritysten maksamia kiinteistöveroja. Tällä hetkellä hyväntekeväisyyskaupat on vapautettu verosta, mutta virallisessa kuulemisessa on kyseenalaistettu, pitäisikö tätä vapautusta jatkaa. Charity Retail Associationin toimitusjohtaja Robin Osterley sanoi, että täydet verot maksaisivat hyväntekeväisyysalalle jopa 5,5 miljoonaa puntaa. Hänen mukaansa tämä tarkoittaisi, että hyväntekeväisyysjärjestöt eivät enää saisi rahaa elintärkeään, elämää pelastavaan ja elämää muuttavaan työhönsä. Muualla Yhdistyneessä kuningaskunnassa hyväntekeväisyysjärjestöjen veroja on alennettu 80 prosenttia, minkä vuoksi kuulemisessa kysytään, pitäisikö Pohjois-Irlannin hyväntekeväisyysjärjestöjen "maksaa jonkin verran veroja". Kuuleminen on nyt päättynyt, eikä päätöksiä odoteta ennen toukokuussa pidettäviä Pohjois-Irlannin parlamenttivaaleja.</w:t>
      </w:r>
    </w:p>
    <w:p>
      <w:r>
        <w:rPr>
          <w:b/>
        </w:rPr>
        <w:t xml:space="preserve">Yhteenveto</w:t>
      </w:r>
    </w:p>
    <w:p>
      <w:r>
        <w:t xml:space="preserve">Hyväntekeväisyysjärjestöjen yhteenliittymä on kehottanut Pohjois-Irlannin valtiovarainministeriä hylkäämään ehdotuksen, jonka mukaan hyväntekeväisyysliikkeiden pitäisi alkaa maksaa veroja.</w:t>
      </w:r>
    </w:p>
    <w:p>
      <w:r>
        <w:rPr>
          <w:b/>
          <w:u w:val="single"/>
        </w:rPr>
        <w:t xml:space="preserve">Asiakirjan numero 54620</w:t>
      </w:r>
    </w:p>
    <w:p>
      <w:r>
        <w:t xml:space="preserve">Guernseyn bussinkuljettajien lakkoilu "epätodennäköisempää".</w:t>
      </w:r>
    </w:p>
    <w:p>
      <w:r>
        <w:t xml:space="preserve">Lakkotoimet vältettiin kaksi viikkoa sitten, kun yhtiö lykkäsi työehtojen muutosten käyttöönottoa. Unite-ammattiliiton Bob Lanning sanoi, että yhtiö on sopinut pitävänsä säännöllisiä tapaamisia henkilöstön kanssa, jotta vastaavanlaiset ongelmat voitaisiin toivottavasti välttää tulevaisuudessa. CT Plus ei kommentoinut asiaa muuten kuin vahvistamalla, että kokous pidettiin. Nelipäiväisten viikonloppujen ja sisään- ja uloskirjautumisaikojen vähentäminen oli herättänyt huolta kuljettajien keskuudessa. Lanning sanoi: Lanning sanoi: "Olette riippuvaisia siitä, että maahantuojat hoitavat näitä palveluja, ja kun teillä on maahantuojia, teidän on otettava tämä huomioon. "Yksi suurimmista ongelmista oli nelipäiväiset viikonloput, sillä näiden ihmisten on päästävä kotiin tapaamaan perhettään, he tulevat tänne ansaitsemaan rahaa... joten teidän on varmistettava, että kohtelette heitä oikein." Hän sanoi olevansa tyytyväinen siihen, että yritys oli suostunut keskustelemaan tulevista muutoksista henkilöstön kanssa.</w:t>
      </w:r>
    </w:p>
    <w:p>
      <w:r>
        <w:rPr>
          <w:b/>
        </w:rPr>
        <w:t xml:space="preserve">Yhteenveto</w:t>
      </w:r>
    </w:p>
    <w:p>
      <w:r>
        <w:t xml:space="preserve">Guernseyn bussinkuljettajien lakkoilun todennäköisyys on vähentynyt, kun liikennöitsijä CT Plus ja henkilökunta tapasivat keskiviikkona.</w:t>
      </w:r>
    </w:p>
    <w:p>
      <w:r>
        <w:rPr>
          <w:b/>
          <w:u w:val="single"/>
        </w:rPr>
        <w:t xml:space="preserve">Asiakirjan numero 54621</w:t>
      </w:r>
    </w:p>
    <w:p>
      <w:r>
        <w:t xml:space="preserve">LTTE "yllättynyt" GOSL:n huomautuksista</w:t>
      </w:r>
    </w:p>
    <w:p>
      <w:r>
        <w:t xml:space="preserve">LTTE:n poliittisen siiven päällikkö SP Thamilselvan sanoi BBC:lle, että lausunto osoitti GOSL:n asenteen "kaksinaamaisuutta" aseleposopimusta kohtaan. GOSL:n ryhmän jäsen HL de Silva, PC, kertoi Colombossa toimittajille, että CFA on pätemätön riippumatta siitä, että GOSL suostuu panemaan sen täytäntöön. Geneven sopimus "ei anna uskottavuutta alkuperäiselle sopimukselle (CFA), mutta sen tarkoituksena on selittää alkuperäisen sopimuksen luomat epäselvyydet ja epäilyt", HL de Silva sanoi. Thamilselvan sanoi, että LTTE:n ryhmän, jonka on määrä matkustaa Osloon maanantaina, on määrä saattaa GOSL:n lausunto norjalaisten välittäjien tietoon. LTTE:n rauhansihteeristön päällikkö S Pulithevan kertoi BBC Sandeshayalle, että osapuolet lupasivat panna CFA-sopimuksen täytäntöön Genevessä kahden päivän neuvottelujen jälkeen. "Voimassaolosta ei ole mitään epäselvyyttä. Jopa yhteisessä tiedonannossa Sri Lankan hallitus lupasi panna sen täytäntöön", hän sanoi. Pulithevan lisäsi, että kansainvälinen yhteisö, mukaan lukien rauhanprosessin yhteispuheenjohtajat, on hyväksynyt CFA-sopimuksen. GOSL:n neuvotteluryhmän johtaja, ministeri Nimal Siripala de Silva ehdotti puolestaan, että osapuolet ovat suostuneet muuttamaan CFA:ta hyväksymällä yhteisen tiedonannon. LTTE kuitenkin kiisti jyrkästi sopineensa CFA:n muuttamisesta. "Puhuimme vain CFA:n täytäntöönpanosta. Mitään keskustelua ei käyty CFA:n muuttamisesta, uudelleen laatimisesta tai tarkistamisesta", hän sanoi bbcsinhala.com-sivustolle.</w:t>
      </w:r>
    </w:p>
    <w:p>
      <w:r>
        <w:rPr>
          <w:b/>
        </w:rPr>
        <w:t xml:space="preserve">Yhteenveto</w:t>
      </w:r>
    </w:p>
    <w:p>
      <w:r>
        <w:t xml:space="preserve">Tamilitiikerit ovat ilmaisseet hämmästyksensä GOSL:n lausunnosta, jonka mukaan vuonna 2002 allekirjoitettu tulitaukosopimus on edelleen laiton.</w:t>
      </w:r>
    </w:p>
    <w:p>
      <w:r>
        <w:rPr>
          <w:b/>
          <w:u w:val="single"/>
        </w:rPr>
        <w:t xml:space="preserve">Asiakirjan numero 54622</w:t>
      </w:r>
    </w:p>
    <w:p>
      <w:r>
        <w:t xml:space="preserve">Kenian kansanedustaja pidätettiin "naispuolisen kollegan lyömisestä".</w:t>
      </w:r>
    </w:p>
    <w:p>
      <w:r>
        <w:t xml:space="preserve">Rashid Kassimia syytetään budjettivaliokunnassa istuvan Fatuma Gedin lyömisestä pääkaupungissa Nairobissa. Twitterissä on jaettu laajalti kuvaa, jossa Gedi itkee veri suussaan väitetyn pahoinpitelyn jälkeen. Naiskansanedustajat poistuivat sittemmin parlamentista protestina sen jälkeen, kun heidän miespuoliset kollegansa pilkkasivat heitä. Koillis-Keniassa sijaitsevan Wajir Eastin kansanedustajaa Kassimia syytetään siitä, että hän hyökkäsi Jedin kimppuun parlamentin parkkipaikalla sen jälkeen, kun hän oli ottanut hänet puheeksi siitä, miksi hän ei ollut osoittanut rahaa hänen alueelleen. Miespuoliset kansanedustajat pilkkasivat naispuolisia kollegoitaan parlamentissa tapauksen vuoksi, kertoi kansanedustaja Sabina Wanjiru Chege BBC:n Focus on Africa -ohjelmassa. "Jotkut miespuolisista kollegoistamme alkoivat pilkata meitä ja sanoa, että oli läpsyttelypäivä", hän sanoi. Chege lisäsi, että he sanoivat, että "naisilla pitäisi olla käytöstapoja" ja että "meidän pitäisi tietää, miten miehiä pitäisi kohdella". Naiskansanedustajat poistuivat tämän jälkeen parlamentista ja vaativat Kassimin pidättämistä, ja hänet pidätettiin. "Olemme kaikki parlamentin jäseniä... emme ole yhtään heitä huonompia", Chege sanoi. Kassim ei ole kommentoinut tapausta.</w:t>
      </w:r>
    </w:p>
    <w:p>
      <w:r>
        <w:rPr>
          <w:b/>
        </w:rPr>
        <w:t xml:space="preserve">Yhteenveto</w:t>
      </w:r>
    </w:p>
    <w:p>
      <w:r>
        <w:t xml:space="preserve">Kenialainen kansanedustaja on pidätetty, koska hänen väitetään lyöneen naiskollegaansa, koska tämä ei osoittanut rahaa hänen vaalipiirilleen.</w:t>
      </w:r>
    </w:p>
    <w:p>
      <w:r>
        <w:rPr>
          <w:b/>
          <w:u w:val="single"/>
        </w:rPr>
        <w:t xml:space="preserve">Asiakirjan numero 54623</w:t>
      </w:r>
    </w:p>
    <w:p>
      <w:r>
        <w:t xml:space="preserve">Hiuksiaan repivä Brightonin nainen puhuu tilastaan</w:t>
      </w:r>
    </w:p>
    <w:p>
      <w:r>
        <w:t xml:space="preserve">Katie Neiman, 29, Brightonista on yksi 840 000:sta Yhdistyneessä kuningaskunnassa asuvasta henkilöstä, jolla on trikotillomania (TTM). Hän aloitti pakonomaisen hiusten repimisen 21-vuotiaana viimeisen vuoden aikana Oxfordin yliopistossa. Hän kertoi: "Aloin vääntää hiuksiani ja aloin vetää hius kerrallaan, ja sain siitä outoa tyydytystä." Kaljuuntunut neiti Neiman kertoi, että hän jatkoi hiustensa repimistä ollessaan yksin, tylsistyneenä tai stressaantuneena tenttien takia. ja oli kokenut tunteen "melko tyydyttäväksi". "Se tuntuu hyvältä ja se on hyvin nopea tapa korjata tilanne", hän lisäsi. Neiman kertoi, että noin vuoden kuluttua hänellä ei ollut hiuksia päälaelta ja hänellä oli valtava kalju läiskä. Hiustenlähtöasiantuntija Lucinda Ellery sanoi, että tila on ongelma, koska "ei ole olemassa todellista syvällistä ymmärrystä siitä, että kyseessä on kliininen oireyhtymä". "Naisille, joilla todella on vetohäiriö, se on nöyryyttävää ja noloa, ja tietysti he ovat täynnä itsesyytöksiä", hän sanoi. Kognitiivisen käyttäytymisterapian kaltaiset hoitokeinot eivät ole tehonneet Neimaniin, ja nyt hänen on käytettävä erityisesti suunniteltua hiusverkkoa kaljun alueen peittämiseksi. Hän on myöntänyt, että tapa voi kestää koko hänen elämänsä.</w:t>
      </w:r>
    </w:p>
    <w:p>
      <w:r>
        <w:rPr>
          <w:b/>
        </w:rPr>
        <w:t xml:space="preserve">Yhteenveto</w:t>
      </w:r>
    </w:p>
    <w:p>
      <w:r>
        <w:t xml:space="preserve">Sussexilainen nainen, joka reagoi stressiin yliopistossa repimällä hiuksiaan, lisää tietoisuutta stressistä osana uutta kansallista kampanjaa.</w:t>
      </w:r>
    </w:p>
    <w:p>
      <w:r>
        <w:rPr>
          <w:b/>
          <w:u w:val="single"/>
        </w:rPr>
        <w:t xml:space="preserve">Asiakirjan numero 54624</w:t>
      </w:r>
    </w:p>
    <w:p>
      <w:r>
        <w:t xml:space="preserve">Bristolin laajuisia pysäköintilupia elinkeinonharjoittajille harkitaan</w:t>
      </w:r>
    </w:p>
    <w:p>
      <w:r>
        <w:t xml:space="preserve">Viime viikolla liike-elämä arvosteli laajasti Bristolin pormestarin suunnitelmia. Myös kaupunginvaltuutettujen komitea on arvostellut ehdotetun käyttöönoton laajuutta ja nopeutta. George Ferguson kuitenkin vaatii, että suunnitelmien on toteuduttava kaupungin katujen ruuhkien vähentämiseksi. Liikenneviranomaiset harkitsevat myös halvempien liikelupien käyttöönottoa pienemmille yrityksille. Liikenneasioista vastaava kabinettijäsen Mark Bradshaw sanoi: "Olen hyvin kiinnostunut siitä, että liike-elämä auttaa meitä löytämään ratkaisuja ongelmiin, joita yritykset ovat tuoneet esiin meille. "On tärkeää, että heillä on selkeä sananvalta siinä, miten näitä toimenpiteitä muotoillaan, ja koko kaupungin laajuinen liikkuvuusongelma on asia, joka on tuotu esiin meille selvästi ja selvästi." Tällä hetkellä järjestelmä toimii Cothamin, Kingsdownin ja kaupungin keskusta-alueilla. Ferguson on sanonut haluavansa ottaa käyttöön 18 asukaspysäköintivyöhykettä seuraavan 18 kuukauden aikana. Viime viikolla Ferguson lykkäsi lopullista päätöstä kesäkuun loppuun ja sanoi olevansa valmis mukauttamaan järjestelmää asukkaiden ja yritysten kuulemisen jälkeen.</w:t>
      </w:r>
    </w:p>
    <w:p>
      <w:r>
        <w:rPr>
          <w:b/>
        </w:rPr>
        <w:t xml:space="preserve">Yhteenveto</w:t>
      </w:r>
    </w:p>
    <w:p>
      <w:r>
        <w:t xml:space="preserve">Kaupanharjoittajille harkitaan koko kaupungin kattavaa pysäköintilupaa, jos 18 asukaspysäköintivyöhykettä otetaan käyttöön koko Bristolissa.</w:t>
      </w:r>
    </w:p>
    <w:p>
      <w:r>
        <w:rPr>
          <w:b/>
          <w:u w:val="single"/>
        </w:rPr>
        <w:t xml:space="preserve">Asiakirjan numero 54625</w:t>
      </w:r>
    </w:p>
    <w:p>
      <w:r>
        <w:t xml:space="preserve">Arnos Valen hautausmaa tarvitsee vapaaehtoisia sotahaudat-hankkeeseen</w:t>
      </w:r>
    </w:p>
    <w:p>
      <w:r>
        <w:t xml:space="preserve">Arnos Valen hautausmaa osallistuu Commonwealth War Graves Commissionin hankkeeseen, jonka tarkoituksena on ylläpitää kahdessa maailmansodassa palvelleiden hautoja. Vapaaehtoisia kaivataan myös hoitamaan talon edustaa ja järjestämään ryhmille kierroksia historiallisella 45 hehtaarin alueella. Henkilökunta järjesti lauantaina erityisen rekrytointitilaisuuden, jolla pyrittiin lisäämään vapaaehtoisten määrää. Arnos Valen hautausmaalle on haudattu yli 300 000 ihmistä sen jälkeen, kun se avattiin vuonna 1839. Siellä on yli 60 000 hautakiveä ja muistomerkkiä. Viktoriaaninen puutarhahautausmaa, jota hallinnoi hyväntekeväisyyssäätiö, siirtyi julkiseen omistukseen vuonna 2003 sen jälkeen, kun paikalliset asukkaat olivat vuosikymmeniä kampanjoineet hautausmaan pelastamiseksi sulkemiselta. Hautausmaan ylläpito perustuu paikallisten vapaaehtoisten tukeen, ja sillä on vain muutama kokopäiväinen työntekijä.</w:t>
      </w:r>
    </w:p>
    <w:p>
      <w:r>
        <w:rPr>
          <w:b/>
        </w:rPr>
        <w:t xml:space="preserve">Yhteenveto</w:t>
      </w:r>
    </w:p>
    <w:p>
      <w:r>
        <w:t xml:space="preserve">Yksi Bristolin suurimmista kulttuuriperintökohteista on pyytänyt vapaaehtoisia auttamaan 229 sotahaudan kunnostushankkeessa.</w:t>
      </w:r>
    </w:p>
    <w:p>
      <w:r>
        <w:rPr>
          <w:b/>
          <w:u w:val="single"/>
        </w:rPr>
        <w:t xml:space="preserve">Asiakirjan numero 54626</w:t>
      </w:r>
    </w:p>
    <w:p>
      <w:r>
        <w:t xml:space="preserve">Yellowstonen puisto neuvoo olemaan ottamatta selfieitä biisonien kanssa</w:t>
      </w:r>
    </w:p>
    <w:p>
      <w:r>
        <w:t xml:space="preserve">43-vuotias mississippiläisnainen joutui hiljattain ilmaan, kun hän käänsi selkänsä biisonille ottaakseen kuvan itsestään sen kanssa. Yellowstonen viranomaisten mukaan neljä muuta turistia on loukkaantunut vastaavissa tapauksissa tänä vuonna. Aiemmin biisonien hyökkäykset olivat olleet epätavallisia, he lisäsivät. "Nainen sanoi, että hän tiesi tekevänsä jotain väärin, mutta luuli sen olevan OK, koska lähellä oli muita ihmisiä", puiston tiedottaja Amy Bartlett kertoi Associated Pressille. "Ihmiset tulevat aivan liian lähelle." Nainen ja hänen tyttärensä pääsivät noin 5,5 metrin päähän eläimestä lähellä Fairy Falls -polun alkupistettä Old Faithfulin ulkopuolella. Runsaslukuinen puisto sijaitsee enimmäkseen Luoteis-Wyomingissa. Joku varoitti heitä, että he olivat liian lähellä, mutta biisonit hyökkäsivät, eikä nainen ehtinyt juosta tarpeeksi nopeasti pois. Puiston sääntöjen mukaan ihmisten pitäisi pysyä vähintään 23 metrin päässä biisonista. Massiiviset pedot voivat painaa yli 900 kiloa ja liikkua erittäin nopeasti. Nainen sai vain lieviä vammoja, mutta kesäkuussa 68-vuotias georgialainen nainen loukkaantui vakavasti, kun biisonit pistelivät häntä polulla.</w:t>
      </w:r>
    </w:p>
    <w:p>
      <w:r>
        <w:rPr>
          <w:b/>
        </w:rPr>
        <w:t xml:space="preserve">Yhteenveto</w:t>
      </w:r>
    </w:p>
    <w:p>
      <w:r>
        <w:t xml:space="preserve">Yellowstonen kansallispuistossa sattuneiden loukkaantumisten vuoksi viranomaiset varoittavat turisteja, etteivät selfiet ja biisonit sovi yhteen.</w:t>
      </w:r>
    </w:p>
    <w:p>
      <w:r>
        <w:rPr>
          <w:b/>
          <w:u w:val="single"/>
        </w:rPr>
        <w:t xml:space="preserve">Asiakirjan numero 54627</w:t>
      </w:r>
    </w:p>
    <w:p>
      <w:r>
        <w:t xml:space="preserve">Nine to Five -tähdet Fonda ja Tomlin yhdistyvät Netflix-sarjassaan</w:t>
      </w:r>
    </w:p>
    <w:p>
      <w:r>
        <w:t xml:space="preserve">Grace and Frankie -niminen sarja kertoo kilpailevista naisista, jotka solmivat suhteen sen jälkeen, kun heidän miehensä rakastuvat toisiinsa. Videostriimauspalvelu on tilannut 13 jaksoa puolituntisesta komediasta, joka julkaistaan vuonna 2015. Palkitut näyttelijät Fonda, 76, ja Tomlin, 74, näyttelivät Dolly Partonin kanssa vuoden 1980 hittielokuvassa 9 to 5. Heidän uuden sarjansa käsikirjoittaa Friendsin luoja Marta Kauffman ja sen tuottaa Skydance Productions. Netflixillä on maailmanlaajuisesti yli 44 miljoonaa tilaajaa, ja se pyrkii houkuttelemaan uusia asiakkaita lisäämällä alkuperäisohjelmatarjontaansa. Muita Netflixin ohjelmia ovat muun muassa Emmy-palkittu poliittinen trilleri House of Cards ja vankiladraama Orange is the New Black. Myös sen kilpailijat Amazon ja YouTube ovat hiljattain aloittaneet alkuperäisohjelmistotoiminnan: Amazon Studios on tilannut X Filesin luojalta Chris Carterilta uuden draaman ja Gael Garcia Bernalin tähdittämän komedian.</w:t>
      </w:r>
    </w:p>
    <w:p>
      <w:r>
        <w:rPr>
          <w:b/>
        </w:rPr>
        <w:t xml:space="preserve">Yhteenveto</w:t>
      </w:r>
    </w:p>
    <w:p>
      <w:r>
        <w:t xml:space="preserve">Nine to Five -näyttelijät Jane Fonda ja Lily Tomlin yhdistyvät jälleen näyttelemään Netflixin uudessa komediassa.</w:t>
      </w:r>
    </w:p>
    <w:p>
      <w:r>
        <w:rPr>
          <w:b/>
          <w:u w:val="single"/>
        </w:rPr>
        <w:t xml:space="preserve">Asiakirjan numero 54628</w:t>
      </w:r>
    </w:p>
    <w:p>
      <w:r>
        <w:t xml:space="preserve">Hendrixin ja Lennonin takki myytiin Pohjois-Yorkshiren huutokaupassa</w:t>
      </w:r>
    </w:p>
    <w:p>
      <w:r>
        <w:t xml:space="preserve">Takit olivat osa Kirkbymoorsidessa, Pohjois-Yorkshiressä järjestettyä popmuistoesineiden huutokauppaa. Hendrixin takki, jonka taiteilija omisti 1960-luvun lopulla, myytiin 8 000 punnalla, kun taas Lennonin takki tuotti 10 400 puntaa. Vasaran alle päätyi myös Lennonin aikoinaan omistamat aurinkolasit, jotka myytiin 2 900 punnalla. Lue lisää tästä ja muista Pohjois-Yorkshiren tarinoista Cardiffissa toimivan Andrews Tailorsin valmistama Hendrixin takki oli tähden omistuksessa vuosina 1967 ja 1968, ja sitä käytettiin Cardiffissa järjestetyllä pakettikiertueella. Huutokaupanpitäjä Angus Ashworth sanoi, että vaikka esineen alkuperää ei voi koskaan todistaa sataprosenttisesti, oli saatu riittävästi tietoa, joka vahvisti, että esineet olivat olleet tähtien omistuksessa tai käyttämiä. "Hendrixin takista meillä on kirjeitä bändikavereilta ja valokuvia, joissa hän käyttää sitä", hän sanoi. Hän lisäsi, että Beatle oli antanut Lennonin takin yhdysvaltalaiselle Bleu Oceans -taiteilijalle, ja heillä oli kirjeet, jotka vahvistavat, että hän sai sen vuonna 1973.</w:t>
      </w:r>
    </w:p>
    <w:p>
      <w:r>
        <w:rPr>
          <w:b/>
        </w:rPr>
        <w:t xml:space="preserve">Yhteenveto</w:t>
      </w:r>
    </w:p>
    <w:p>
      <w:r>
        <w:t xml:space="preserve">Jimi Hendrixin aikoinaan omistama samettisavustustakki ja John Lennonin käyttämä nahkatakki ovat keränneet huutokaupassa lähes 20 000 puntaa.</w:t>
      </w:r>
    </w:p>
    <w:p>
      <w:r>
        <w:rPr>
          <w:b/>
          <w:u w:val="single"/>
        </w:rPr>
        <w:t xml:space="preserve">Asiakirjan numero 54629</w:t>
      </w:r>
    </w:p>
    <w:p>
      <w:r>
        <w:t xml:space="preserve">Vaikeuksissa oleva Cumbrian sairaaloiden luottamus saa uuden toimitusjohtajan.</w:t>
      </w:r>
    </w:p>
    <w:p>
      <w:r>
        <w:t xml:space="preserve">National Audit Office ennusti North Cumbria University Hospitals NHS Trustille 40 miljoonan punnan alijäämää tälle vuodelle. Stephen Eames johtaa Whitehavenissa sijaitsevaa West Cumberland Hospitalia ja Carlislen Cumberland Infirmarya. Hänen mukaansa hän keskittyisi "ratkaisemaan meneillään olevia ja pitkäaikaisia suorituskyky- ja talousongelmia". "Hän sanoi, että on sovittava pitkän aikavälin kestävästä ja tulevaisuuteen soveltuvasta kliinisestä strategiasta. Eames valvoi Bishop Aucklandin sairaalan kiistanalaisen onnettomuus- ja päivystyspalvelun sulkemista ja Mid Yorkshire Trustin palvelujen merkittävää uudelleenjärjestelyä. Cumbria Trust oli yksi niistä 11:stä, jotka joutuivat erityistoimenpiteisiin sen jälkeen, kun Keoghin raportissa todettiin odotettua korkeampi kuolleisuus. Se on kamppaillut rekrytointi- ja sijaiskustannusten kanssa. Vapautuva toimitusjohtaja Anne Farrar työskentelee nyt Durhamin, Darlingtonin ja Teessiden sairaaloiden kanssa osana Better Health Services -ohjelmaa.</w:t>
      </w:r>
    </w:p>
    <w:p>
      <w:r>
        <w:rPr>
          <w:b/>
        </w:rPr>
        <w:t xml:space="preserve">Yhteenveto</w:t>
      </w:r>
    </w:p>
    <w:p>
      <w:r>
        <w:t xml:space="preserve">Erityistoimenpiteissä oleva ja jatkuvista talousongelmista kärsivä sairaalasäätiö on nimittänyt uuden toimitusjohtajan.</w:t>
      </w:r>
    </w:p>
    <w:p>
      <w:r>
        <w:rPr>
          <w:b/>
          <w:u w:val="single"/>
        </w:rPr>
        <w:t xml:space="preserve">Asiakirjan numero 54630</w:t>
      </w:r>
    </w:p>
    <w:p>
      <w:r>
        <w:t xml:space="preserve">Kolme skotlantilaista hiihtokeskusta valmistaa omaa lunta</w:t>
      </w:r>
    </w:p>
    <w:p>
      <w:r>
        <w:t xml:space="preserve">CairnGorm Mountain ja Glencoe Mountain Highlandsissa aikovat aloittaa "lumitehtaiden" käytön ensi kuun alussa. Aberdeenshiressä sijaitsevan Lechtin on tarkoitus kokeilla suuren mittakaavan lumityöyksikön käyttöä helmi- ja maaliskuussa, kertoi skotlantilainen lumiurheilujärjestö Ski-Scotland. Highlands and Islands Enterprise on myöntänyt The Lecht Ski Companylle rahoitusta kokeilua varten. Kaikki kolme keskusta käyttävät valmistettua lunta joidenkin rinteiden peittämiseen, jotta ne voivat taata lumilajeja. Hankkeet ovat seurausta viime kauden hiihto-olosuhteista, joita kuvailtiin "haastaviksi" lämpötilojen vaihtelun ja lumen puutteen vuoksi. Glencoe Mountain on käynnistänyt joukkorahoituskampanjan kerätäkseen tarpeeksi rahaa vuokraamansa yksikön ostamiseen.</w:t>
      </w:r>
    </w:p>
    <w:p>
      <w:r>
        <w:rPr>
          <w:b/>
        </w:rPr>
        <w:t xml:space="preserve">Yhteenveto</w:t>
      </w:r>
    </w:p>
    <w:p>
      <w:r>
        <w:t xml:space="preserve">Kolme Skotlannin viidestä vuoristolaisurheilukeskuksesta aikoo valmistaa lunta tänä talvena ja keväänä.</w:t>
      </w:r>
    </w:p>
    <w:p>
      <w:r>
        <w:rPr>
          <w:b/>
          <w:u w:val="single"/>
        </w:rPr>
        <w:t xml:space="preserve">Asiakirjan numero 54631</w:t>
      </w:r>
    </w:p>
    <w:p>
      <w:r>
        <w:t xml:space="preserve">Coronavirus: Wrexhamin Wetherspoonissa kolme työntekijää testattiin positiivisesti.</w:t>
      </w:r>
    </w:p>
    <w:p>
      <w:r>
        <w:t xml:space="preserve">Wrexhamissa sijaitsevan North and South Wales Bankin henkilökunnan testit olivat positiivisia, kertoi JD Wetherspoonin Eddie Gershon. Hän sanoi, että monet muut pubissa - entisessä pankissa - työskentelevät työntekijät ovat nyt eristämässä itseään. Gershon lisäsi, että pubi oli puhunut Public Health Walesin kanssa, eikä sen tarvitse ryhtyä lisätoimiin. Tohtori Graham Brown Public Health Walesista sanoi: "Public Health Wales työskentelee Wrexhamin kunnan kanssa tutkiakseen pientä määrää koronavirustapauksia, jotka liittyvät North and South Wales Bank -pubiin Wrexhamissa. "Näiden tapausten tunnistaminen on osoitus siitä, että Test, Trace, Protect -strategia toimii, eikä tautipesäkettä ole julistettu."</w:t>
      </w:r>
    </w:p>
    <w:p>
      <w:r>
        <w:rPr>
          <w:b/>
        </w:rPr>
        <w:t xml:space="preserve">Yhteenveto</w:t>
      </w:r>
    </w:p>
    <w:p>
      <w:r>
        <w:t xml:space="preserve">Kolme työntekijää on saanut positiivisen testituloksen koronaviruksesta Wetherspoon-pubissa walesilaisen kaupungin pääkadulla.</w:t>
      </w:r>
    </w:p>
    <w:p>
      <w:r>
        <w:rPr>
          <w:b/>
          <w:u w:val="single"/>
        </w:rPr>
        <w:t xml:space="preserve">Asiakirjan numero 54632</w:t>
      </w:r>
    </w:p>
    <w:p>
      <w:r>
        <w:t xml:space="preserve">Natalie McGarry: McGarry: Entinen kansanedustaja ei saanut lupaa valittaa vankeusrangaistuksesta</w:t>
      </w:r>
    </w:p>
    <w:p>
      <w:r>
        <w:t xml:space="preserve">Natalie McGarry vangittiin 18 kuukaudeksi kesäkuussa, mutta hänet vapautettiin myöhemmin takuita vastaan mahdollisen valituksen käsittelyä odotellessa. 37-vuotias nainen oli alun perin myöntänyt kaksi syytettä kavalluksesta. Sitten hän yritti peruuttaa syyllisyystodistukset, mutta häneltä evättiin lupa. Hän on sittemmin tehnyt erillisen valituksen tuomiostaan. Asian käsittely on määrä järjestää syyskuun lopussa, ja varsinainen käsittely on tarkoitus järjestää myöhemmin. Petossyytökset Entinen kansanedustaja kavalsi Women for Independence -järjestön rahastonhoitajana 21 000 puntaa huhtikuun 2013 ja marraskuun 2015 välisenä aikana. Hän myönsi myös kavaltaneensa 4 661 puntaa toimiessaan SNP:n Glasgow'n alueyhdistyksen rahastonhoitajana, sihteerinä ja koollekutsujana huhtikuun 2014 ja elokuun 2015 välisenä aikana. McGarry valittiin SNP:n jäseneksi vuonna 2015, mutta hän erosi puolueen ruorista petossyytösten tultua ilmi. Hän jatkoi parlamentissa itsenäisenä kansanedustajana, joka edustaa Glasgow Eastia, mutta ei pyrkinyt uudelleenvaaliin vuonna 2017.</w:t>
      </w:r>
    </w:p>
    <w:p>
      <w:r>
        <w:rPr>
          <w:b/>
        </w:rPr>
        <w:t xml:space="preserve">Yhteenveto</w:t>
      </w:r>
    </w:p>
    <w:p>
      <w:r>
        <w:t xml:space="preserve">Entiseltä SNP:n kansanedustajalta, joka kavalsi yli 25 000 puntaa itsenäisyyttä kannattavilta ryhmiltä, on evätty lupa valittaa vankilatuomiostaan.</w:t>
      </w:r>
    </w:p>
    <w:p>
      <w:r>
        <w:rPr>
          <w:b/>
          <w:u w:val="single"/>
        </w:rPr>
        <w:t xml:space="preserve">Asiakirjan numero 54633</w:t>
      </w:r>
    </w:p>
    <w:p>
      <w:r>
        <w:t xml:space="preserve">Perhe liittyy Kolumbian etsintöihin Leicesterin Joe Tilleyn löytämiseksi.</w:t>
      </w:r>
    </w:p>
    <w:p>
      <w:r>
        <w:t xml:space="preserve">Leicesteristä kotoisin oleva Joe Tilley nähtiin viimeksi viime lauantaina lähellä Fin del Mundon vesiputousta Putumayon alueen lounaisosassa. Ystävät ovat perustaneet Facebook-sivun, jossa pyydetään tietoja 24-vuotiaan olinpaikasta. Ulkoasiainministeriö ilmoitti avustavansa Tilleyn perhettä. Tilleyn isä Ian Hussey ja isäpuoli Brad Cooke ovat molemmat lentäneet Kolumbiaan osallistumaan etsintöihin. "Henkilökuntamme tukee Kolumbiassa kadonneeksi ilmoitetun brittimiehen perhettä ja on yhteydessä paikallisiin viranomaisiin", sanoi ulkoministeriön edustaja. Luke Dixon, joka on tuntenut Tilleyn noin 10 vuotta, sanoi ystävänsä olevan erittäin kokenut matkailija, joka on käynyt ympäri maailmaa viimeisten neljän vuoden aikana. "Hän ei koskaan matkusta yksin, vaan aina muiden ihmisten kanssa, ja jos hän joskus lähtee yksin, hän kertoo aina muille, minne hän on menossa", hän sanoi. "Tämä on hyvin epätavallista hänelle."</w:t>
      </w:r>
    </w:p>
    <w:p>
      <w:r>
        <w:rPr>
          <w:b/>
        </w:rPr>
        <w:t xml:space="preserve">Yhteenveto</w:t>
      </w:r>
    </w:p>
    <w:p>
      <w:r>
        <w:t xml:space="preserve">Kolumbiassa kadonneen miehen perhe on lentänyt maahan liittyäkseen etsintöihin.</w:t>
      </w:r>
    </w:p>
    <w:p>
      <w:r>
        <w:rPr>
          <w:b/>
          <w:u w:val="single"/>
        </w:rPr>
        <w:t xml:space="preserve">Asiakirjan numero 54634</w:t>
      </w:r>
    </w:p>
    <w:p>
      <w:r>
        <w:t xml:space="preserve">Haverfordwestin lukiot voivat sulautua tai sulkea kouluja.</w:t>
      </w:r>
    </w:p>
    <w:p>
      <w:r>
        <w:t xml:space="preserve">Sir Thomas Pictonin ja Tasker Milwardin koulujen rakennusten sanotaan olevan huonossa kunnossa, ja Tasker Milwardin koulun standardit huolestuttavat. Valtuuston kabinetti kuuli, että koulun vapaiden paikkojen määrä aiheuttaa huolta. On olemassa kahdeksan vaihtoehtoa, joihin kuuluu Tasker Milwardin koulun sulkeminen ja oppilaiden siirtäminen Sir Thomas Pictoniin. Tarkastuslaitos Estynin mukaan Tasker Milwardissa tarvitaan huomattavia parannuksia, ja se on luokiteltu huolestuttavaksi, koska oppimistulokset ovat "epätyydyttäviä". Koulu sai marraskuussa Pembrokeshiren kaupunginvaltuustolta virallisen parannusvaatimuksen. Sir Thomas Pictonin koulu arvioitiin "hyväksi ja erinomaiseksi". Haverfordwestin alueen toisen asteen koulutusta koskevassa katsauksessa todettiin, että Tasker Milwardin koulussa on tällä hetkellä 22 prosenttia ylijäämäpaikkoja, mutta niiden määrän on määrä nousta 43 prosenttiin vuoteen 2018 mennessä. Sir Thomas Pictonin koulussa sen sijaan oli "kohtuullisesti" vapaata kapasiteettia, mutta sen ennustettiin olevan ylioppilaspaikka vuoteen 2018 mennessä. Tasker Milwardissa on tällä hetkellä 869 oppilasta ja Sir Thomas Pictonissa 1 184 oppilasta. Neuvosto harkitsee kahdeksaa vaihtoehtoa, joihin kuuluvat mm: Alustava kuuleminen Haverfordwestin toisen asteen koulutuksen tulevaisuudesta alkaa ensi kuussa, ja tilaisuudet pidetään 11. ja 13. maaliskuuta Pembrokeshire Archive -arkistossa.</w:t>
      </w:r>
    </w:p>
    <w:p>
      <w:r>
        <w:rPr>
          <w:b/>
        </w:rPr>
        <w:t xml:space="preserve">Yhteenveto</w:t>
      </w:r>
    </w:p>
    <w:p>
      <w:r>
        <w:t xml:space="preserve">Kaksi Haverfordwestin lukiota voidaan yhdistää tai korvata uudella koululla, kun Pembrokeshiren neuvosto päätti kuulla niiden tulevaisuudesta.</w:t>
      </w:r>
    </w:p>
    <w:p>
      <w:r>
        <w:rPr>
          <w:b/>
          <w:u w:val="single"/>
        </w:rPr>
        <w:t xml:space="preserve">Asiakirjan numero 54635</w:t>
      </w:r>
    </w:p>
    <w:p>
      <w:r>
        <w:t xml:space="preserve">Toisen maailmansodan veteraanit saavat Ranskan kunniakirjan (Légion d'Honneur)</w:t>
      </w:r>
    </w:p>
    <w:p>
      <w:r>
        <w:t xml:space="preserve">Miehet, jotka olivat kaikki yli 90-vuotiaita, palkittiin Légion d'Honneur -kunniamerkillä seremoniassa, joka pidettiin Yorkshiren ilmailumuseon hallissa Elvingtonissa, Yorkissa, ja sen taustalla oli Halifax-pommikone. Kunniamaininta on osoitus heidän roolistaan Euroopan vapauttamisessa natseista. He kaikki palvelivat joko Britannian laivastossa, armeijassa tai kuninkaallisissa ilmavoimissa Normandian D-Day-hyökkäyksen aikana vuonna 1944. D-Day oli liittoutuneiden hyökkäyksen ensimmäinen vaihe natsien miehittämään Eurooppaan, ja se muutti sodan kulun. Mikä on Legion d'Honneur? Sen 70-vuotisjuhlan jälkeen Ranskan presidentti François Hollande lupasi kunnioittaa kaikkia niitä brittiläisiä veteraaneja, jotka olivat palvelleet hänen maassaan sodan aikana. Palkinnon luovutti Ranskan hallituksen puolesta Jeremy Burton, Ranskan konsuli Yorkshiressä. Palkinnon saaja Harry Ramsey, joka oli sotamiehenä Kuninkaallisessa armeijan lääkintäjoukoissa ja on kotoisin Leedsistä, sanoi: "Menetin paljon ystäviäni, ja luulen, että suurin osa elämästäni vietettiin ja jätettiin sinne."</w:t>
      </w:r>
    </w:p>
    <w:p>
      <w:r>
        <w:rPr>
          <w:b/>
        </w:rPr>
        <w:t xml:space="preserve">Yhteenveto</w:t>
      </w:r>
    </w:p>
    <w:p>
      <w:r>
        <w:t xml:space="preserve">Ranskan korkein sotilaallinen kunnianosoitus on myönnetty 21:lle toisen maailmansodan veteraanille Pohjois-Englannista.</w:t>
      </w:r>
    </w:p>
    <w:p>
      <w:r>
        <w:rPr>
          <w:b/>
          <w:u w:val="single"/>
        </w:rPr>
        <w:t xml:space="preserve">Asiakirjan numero 54636</w:t>
      </w:r>
    </w:p>
    <w:p>
      <w:r>
        <w:t xml:space="preserve">Järjestäjät peruvat uudelleenreititetyn lojalistien pääsiäismarssin</w:t>
      </w:r>
    </w:p>
    <w:p>
      <w:r>
        <w:t xml:space="preserve">Derryn oppipoikien oli määrä kulkea pääsiäissunnuntaina Glasgow'n Pyhän Alphonsuksen kirkon ohi. Canon Tom Whitea syljettiin kirkon ulkopuolella London Roadilla vuosittaisen Orange Order Boyne -marssin aikana viime heinäkuussa. Glasgow'n kaupunginvaltuusto ilmoitti verkkosivuillaan, että Apprentice Boysin pääsiäismarssia koskeva hakemus oli peruttu. Se seurasi paikallisviranomaisen tiistaina tekemää päätöstä muuttaa suunniteltua reittiä pois St Alphonsus' Churchin luota. Derryn Apprentice Boys -järjestö kertoi odottavansa noin 80 ihmisen osallistuvan sunnuntain paraatiin. Poliisi kertoi kuitenkin viime viikolla valtuuston julkisten kulkueiden komitealle, että se oli saanut "erittäin tärkeää tietoa" siitä, että vastamielenosoituksia oli suunnitteilla. Tämän seurauksena Skotlannin poliisi ilmoitti, että poliisivoimien olisi pitänyt lisätä poliisien määrää 20:stä yli 100:aan ja kutsua ratsuväki- ja järjestyksenvalvojia. Neuvosto kertoi saaneensa yhteensä 81 kannanottoa, joissa ilmaistiin huoli ehdotuksesta, mukaan luettuna yksi kannanotto yksityishenkilöltä, joka ilmaisi pelkäävänsä oman turvallisuutensa puolesta. Oppipojat kertoivat käyttäneensä reittiä 10 vuoden ajan ilman välikohtauksia. Aiemmin tänä vuonna Uddingstonista kotoisin oleva Bradley Wallace, 24, tuomittiin Canon Tom Whiten kimppuun hyökkäämisestä viime heinäkuussa sattuneen välikohtauksen aikana.</w:t>
      </w:r>
    </w:p>
    <w:p>
      <w:r>
        <w:rPr>
          <w:b/>
        </w:rPr>
        <w:t xml:space="preserve">Yhteenveto</w:t>
      </w:r>
    </w:p>
    <w:p>
      <w:r>
        <w:t xml:space="preserve">Loyalistien paraati, jonka reittiä muutettiin, koska oli pelätty sen kulkevan paikan ohi, jossa pappi pahoinpideltiin viime vuonna, on nyt peruttu.</w:t>
      </w:r>
    </w:p>
    <w:p>
      <w:r>
        <w:rPr>
          <w:b/>
          <w:u w:val="single"/>
        </w:rPr>
        <w:t xml:space="preserve">Asiakirjan numero 54637</w:t>
      </w:r>
    </w:p>
    <w:p>
      <w:r>
        <w:t xml:space="preserve">Cawston Parkin erikoissairaanhoidon yksikön henkilökunta "ei antanut elvytystä" naiselle</w:t>
      </w:r>
    </w:p>
    <w:p>
      <w:r>
        <w:t xml:space="preserve">Joanna Bailey, 36, kuoli Cawston Parkissa Norfolkissa 28. huhtikuuta 2018. Valamiehistön jäsenet kuulivat, että hänet löysi työntekijä, jonka elvytyskoulutus oli päättynyt, ja Aylshamin lähellä sijaitsevassa yksityisessä sairaalassa - jossa hoidetaan aikuisia, joilla on monimutkaisia tarpeita - oli tuona yönä ollut liian vähän henkilökuntaa. Kuuleminen Norwichissa jatkuu. Uniapnea on tila, jossa hengitys pysähtyy ja alkaa nukkuessa. Tukihenkilö Dan Turco kertoi kuolinsyytutkijalle menneensä tarkistamaan Baileyta hieman kello 03.00 BST jälkeen ja huomasi, ettei tämä hengittänyt ja että hänen suunsa ympärillä oli verta. Tutkinta kuuli, että hän meni hakemaan apua kollegoiltaan, kuten vastaavalta sairaanhoitajalta, mutta kukaan ei antanut elvytystä ennen kuin ambulanssit saapuivat paikalle. Turcolta kysyttiin: "Järkyttynyt": "Tiesittekö, että mitä kauemmin jätätte jonkun ilman elvytystä, sitä pienempi mahdollisuus hänellä on selvitä hengissä?". Hän kertoi oikeudessa olevansa "shokissa". "Se oli ensimmäinen kerta, kun löysin jonkun tällaisessa tilanteessa", hän sanoi. Kuulemma Turcon elvytyskoulutus oli hänen tietämättään päättynyt viikkoja ennen Baileyn kuolemaa. Turco kertoi saaneensa sittemmin koulutusta ja päivittäneensä ensiaputaitonsa. Mielenterveystyöntekijä Stella Egbuchelem kertoi, että kukaan ei yrittänyt elvyttää Baileyta ennen ambulanssin saapumista. Cawston Park, jota hallinnoi Jeesal Group, joka tarjoaa monimutkaisia hoitopalveluja Yhdistyneessä kuningaskunnassa, on tällä hetkellä luokiteltu Care Quality Commissionin toimesta parantamista vaativaksi. Ennen Baileyn kuolemaa tehdyssä tarkastuksessa se arvioitiin "hyväksi". Etsi BBC News: East of England Facebookissa, Instagramissa ja Twitterissä. Jos sinulla on juttuehdotuksia, lähetä sähköpostia osoitteeseen eastofenglandnews@bbc.co.uk.</w:t>
      </w:r>
    </w:p>
    <w:p>
      <w:r>
        <w:rPr>
          <w:b/>
        </w:rPr>
        <w:t xml:space="preserve">Yhteenveto</w:t>
      </w:r>
    </w:p>
    <w:p>
      <w:r>
        <w:t xml:space="preserve">Erikoissairaanhoidon yksikön henkilökunta ei yrittänyt elvyttää epilepsiaa, oppimisvaikeuksia ja uniapneaa sairastavaa naista, kun hänet löydettiin tajuttomana, kuultiin tutkinnassa.</w:t>
      </w:r>
    </w:p>
    <w:p>
      <w:r>
        <w:rPr>
          <w:b/>
          <w:u w:val="single"/>
        </w:rPr>
        <w:t xml:space="preserve">Asiakirjan numero 54638</w:t>
      </w:r>
    </w:p>
    <w:p>
      <w:r>
        <w:t xml:space="preserve">Turkki vangitsee Amnesty-aktivisteja "terrorismia" koskevassa asiassa</w:t>
      </w:r>
    </w:p>
    <w:p>
      <w:r>
        <w:t xml:space="preserve">Toinen Amnestyn entinen Turkin johtava virkamies Idil Eser vangittiin Istanbulin tuomioistuimessa kahdeksi vuodeksi. Syyttäjät väittävät, että nämä kaksi olivat mukana Istanbulin lähellä vuonna 2017 pidetyssä salaisessa kokouksessa, jossa pyrittiin lietsomaan kansannousua ja kaaosta Turkissa. Amnestyn tiedottaja tuomitsi asian "törkeäksi" ja "absurdeiksi väitteiksi". Andrew Gardner sanoi twiitissään myös, ettei tuomiolle ole "mitään todisteita". "Piina jatkuu. Emme anna periksi ennen kuin kaikki on vapautettu." Kilic ja Eser kertovat olleensa osallistumassa ihmisoikeustyöpajaan, kun poliisi ratsasi sen. Eserin lisäksi kaksi muuta ihmisoikeusaktivistia sai kaksi vuotta vankeutta "terroristijärjestön auttamisesta". Seitsemän muuta aktivistia, joiden joukossa olivat saksalainen Peter Steudtner ja ruotsalainen Ali Gharavi, vapautettiin syytteistä. Pidätykset tapahtuivat keskellä Turkin valtavaa valtiollista sortotoimintaa, joka on seurausta presidentti Recep Tayyip Erdogania vastaan vuonna 2016 tehdystä epäonnistuneesta vallankaappausyrityksestä. Kilic, joka on nykyään Amnestyn kunniapuheenjohtaja, vapautettiin takuita vastaan elokuussa 2018 oltuaan 14 kuukautta vankilassa. Häntä syytetään yhteyksistä Yhdysvalloissa asuvan muslimisaarnaaja Fethullah Gulenin johtamaan liikkeeseen, jonka presidentti Erdogan on leimannut kumoukselliseksi ja jota syytetään vuoden 2016 vallankaappausyrityksestä.</w:t>
      </w:r>
    </w:p>
    <w:p>
      <w:r>
        <w:rPr>
          <w:b/>
        </w:rPr>
        <w:t xml:space="preserve">Yhteenveto</w:t>
      </w:r>
    </w:p>
    <w:p>
      <w:r>
        <w:t xml:space="preserve">Turkkilainen tuomioistuin on tuominnut Amnesty Internationalin Turkin entisen johtajan Taner Kilicin kuudeksi vuodeksi vankilaan terrorismiin liittyvistä syytteistä.</w:t>
      </w:r>
    </w:p>
    <w:p>
      <w:r>
        <w:rPr>
          <w:b/>
          <w:u w:val="single"/>
        </w:rPr>
        <w:t xml:space="preserve">Asiakirjan numero 54639</w:t>
      </w:r>
    </w:p>
    <w:p>
      <w:r>
        <w:t xml:space="preserve">Jess Glynne ja Chvrches vahvistettiin Belladrumiin</w:t>
      </w:r>
    </w:p>
    <w:p>
      <w:r>
        <w:t xml:space="preserve">Laulaja, joka on ensimmäinen brittiläinen naispuolinen sooloartisti, jolla on seitsemän listaykkössingleä Britannian listoilla, esiintyy 3. elokuuta. Glasgow'lainen syntetisaatiopop-yhtye Chvrches on kolmipäiväisen festivaalin perjantai-illan pääesiintyjä. Myös Glasvegas on lisätty ohjelmistoon, jossa ovat jo aiemmin esiintyneet Elbow, Tom Odell ja Lewis Capaldi. Glynne nousi julkisuuteen vuonna 2014 esiintymällä vierailevana laulajana Clean Banditin ja Route 94:n hiteissä. Hän julkaisi debyyttialbuminsa I Cry When I Laugh seuraavana vuonna ja toisen albuminsa Always In Between vuonna 2018. Chvrches on julkaissut kolme top 10 -albumia Isossa-Britanniassa: vuonna 2013 ilmestyneet The Bones of What You Believe, Every Open Eye ja tänä vuonna Love Is Dead. Belladrum järjestetään 1.-3. elokuuta, ja sen teemana on scifi.</w:t>
      </w:r>
    </w:p>
    <w:p>
      <w:r>
        <w:rPr>
          <w:b/>
        </w:rPr>
        <w:t xml:space="preserve">Yhteenveto</w:t>
      </w:r>
    </w:p>
    <w:p>
      <w:r>
        <w:t xml:space="preserve">Jess Glynne päättää ensi vuonna 16. kerran järjestettävän Belladrum Tartan Heart Festivalin, on ilmoitettu.</w:t>
      </w:r>
    </w:p>
    <w:p>
      <w:r>
        <w:rPr>
          <w:b/>
          <w:u w:val="single"/>
        </w:rPr>
        <w:t xml:space="preserve">Asiakirjan numero 54640</w:t>
      </w:r>
    </w:p>
    <w:p>
      <w:r>
        <w:t xml:space="preserve">Olympialaisten vapaaehtoisille "opetettiin hengenpelastavia elvytystaitoja".</w:t>
      </w:r>
    </w:p>
    <w:p>
      <w:r>
        <w:t xml:space="preserve">British Heart Foundationin kehittämän kahden tunnin Heartstart-kurssin tavoitteena on varmistaa, että he pystyvät antamaan elintärkeää hätäapua siihen asti, kunnes ambulanssimiehistö saapuu paikalle. Vapaaehtoiset oppivat, miten toimia tukehtumisen, vakavan verenvuodon ja sydänkohtauksen yhteydessä sekä miten käyttää defibrillaattoria. Viisikymmentä vapaaehtoista saa myös lisäkoulutusta ensihoitajilta. Joka vuosi Yhdistyneessä kuningaskunnassa noin 30 000 ihmistä saa sydänpysähdyksen sairaalan ulkopuolella, ja lähes puolet heistä joutuu yleisön silminnäkijäksi. Tällä hetkellä alle 10 prosenttia näistä ihmisistä selviää hengissä sairaalasta. Chris Hartley-Sharpe Lontoon ambulanssipalvelusta sanoi, että järjestelmä antaa Lontooseen kisojen ajaksi saapuville vierailijoille "parhaat mahdollisuudet selviytyä, jos he saavat sydänpysähdyksen".</w:t>
      </w:r>
    </w:p>
    <w:p>
      <w:r>
        <w:rPr>
          <w:b/>
        </w:rPr>
        <w:t xml:space="preserve">Yhteenveto</w:t>
      </w:r>
    </w:p>
    <w:p>
      <w:r>
        <w:t xml:space="preserve">Tuhannelle Team London -vapaaehtoiselle opetetaan hengenpelastustaitoja osana vuoden 2012 kisoja koskevia tehtäviään.</w:t>
      </w:r>
    </w:p>
    <w:p>
      <w:r>
        <w:rPr>
          <w:b/>
          <w:u w:val="single"/>
        </w:rPr>
        <w:t xml:space="preserve">Asiakirjan numero 54641</w:t>
      </w:r>
    </w:p>
    <w:p>
      <w:r>
        <w:t xml:space="preserve">Rizana tapaa vanhempansa vankilassa</w:t>
      </w:r>
    </w:p>
    <w:p>
      <w:r>
        <w:t xml:space="preserve">Sri Lankan Saudi-Arabian-suurlähettiläs Adam MJ Sadeeq kertoi BBC Sandeshayalle, että tapaamisen järjesti Sri Lankassa vieraileva Sri Lankan apulaisulkoministeri. Ministeri Hussein Bahila, joka saattoi vanhemmat vankilaan, tapasi myös kaupungin apulaiskuvernöörin ja muita virkamiehiä yrittäessään pelastaa nuoren muslimitytön hengen, suurlähettiläs Sadeeq sanoi. Matkalla Mekkaan Hän lisäsi, että vain vanhemmat saivat tavata Rizanan. Vankilaviranomaiset lupasivat järjestää toisen tapaamisen Risanan ja vanhempien välille keskiviikkona ennen kuin he lentävät takaisin Colomboon. Riadiin perjantaina saapuneen varaministeri Bahilan ja valtuuskunnan on määrä vierailla Jeddassa ja Mekassa ennen paluulentoa Sri Lankaan. "Hänen on määrä vedota Mekan tärkeimpiin imaameihin ja esittää pyyntö Rizanan puolesta", suurlähettiläs Sadeeq kertoi bbcsinhala.com-sivustolle. Asianajaja teki 14. heinäkuuta valituksen kuolemantuomiosta Sri Lankan suurlähetystön puolesta. "Tällä hetkellä Rizanan henkeä ei ole uhkaava vaara, sillä valitusta käsitellään parhaillaan", suurlähettiläs lisäsi.</w:t>
      </w:r>
    </w:p>
    <w:p>
      <w:r>
        <w:rPr>
          <w:b/>
        </w:rPr>
        <w:t xml:space="preserve">Yhteenveto</w:t>
      </w:r>
    </w:p>
    <w:p>
      <w:r>
        <w:t xml:space="preserve">Saudi-Arabiassa kuolemaan tuomittu srilankalaistyttö Rizana Nafeek on tavannut perheenjäsenensä sunnuntaina Riadissa.</w:t>
      </w:r>
    </w:p>
    <w:p>
      <w:r>
        <w:rPr>
          <w:b/>
          <w:u w:val="single"/>
        </w:rPr>
        <w:t xml:space="preserve">Asiakirjan numero 54642</w:t>
      </w:r>
    </w:p>
    <w:p>
      <w:r>
        <w:t xml:space="preserve">Gary McKinnonin luovuttamista koskevan päätöksen on määrä tulla 16. lokakuuta mennessä.</w:t>
      </w:r>
    </w:p>
    <w:p>
      <w:r>
        <w:t xml:space="preserve">Sisäministeri tekee päätöksensä 16. lokakuuta mennessä, McKinnonin asianajaja on sanonut. Heinäkuussa Janis Sharp pyysi oikeuden ulkopuolella Mayta "osoittamaan hieman myötätuntoa" ja tekemään päätöksen aikaisemmin. Jos McKinnon, joka myöntää hakkeroineensa Yhdysvaltain armeijan tietokoneita mutta sanoo etsineensä todisteita ufoista, hänet tuomitaan, hän voi saada jopa 60 vuoden vankeusrangaistuksen. Jos May antaa luvan luovuttamiseen, hänen asianajajiensa odotetaan hakevan oikeudellista muutoksenhakua päätöksen riitauttamiseksi. Hänen asianajajansa Karen Todner sanoi: "Jos sisäministeri ei tee päätöstä McKinnonin eduksi, korkein oikeus on määrännyt asian käsittelyyn 28. ja 29. marraskuuta." Pohjois-Lontoosta kotoisin oleva McKinnon - joka murtautui armeijan tietokoneisiin vuonna 2002 - on taistellut luovutusta vastaan vuodesta 2006 lähtien. McKinnon kieltäytyi kesällä lääketieteellisestä testistä, jossa selvitettiin, onko hän kelvollinen luovutettavaksi Yhdysvaltoihin. Asiantuntijat olivat todenneet, että Aspergerin oireyhtymästä kärsivän McKinnonin riski itsemurhasta olisi suuri, jos hänet luovutettaisiin. May oli sanonut olevansa "henkilökohtaisesti huolissaan" siitä, ettei sisäministeriön nimittämä lääketieteellinen arvioija ollut tutkinut häntä. Hänen perheensä mukaan sisäministeriön nimeämällä asiantuntijalla ei kuitenkaan ollut kokemusta Aspergerin oireyhtymää sairastavien potilaiden itsemurha-alttiuden selvittämisestä.</w:t>
      </w:r>
    </w:p>
    <w:p>
      <w:r>
        <w:rPr>
          <w:b/>
        </w:rPr>
        <w:t xml:space="preserve">Yhteenveto</w:t>
      </w:r>
    </w:p>
    <w:p>
      <w:r>
        <w:t xml:space="preserve">Theresa May on hylännyt brittiläisen tietokonehakkerin Gary McKinnonin äidin vetoomuksen, joka koski hänen Yhdysvaltoihin luovuttamistaan koskevan päätöksen aikaistamista.</w:t>
      </w:r>
    </w:p>
    <w:p>
      <w:r>
        <w:rPr>
          <w:b/>
          <w:u w:val="single"/>
        </w:rPr>
        <w:t xml:space="preserve">Asiakirjan numero 54643</w:t>
      </w:r>
    </w:p>
    <w:p>
      <w:r>
        <w:t xml:space="preserve">Jerseyn apulaistuomarille maksetaan edelleen palkkaa syyllisyystuomion jälkeen</w:t>
      </w:r>
    </w:p>
    <w:p>
      <w:r>
        <w:t xml:space="preserve">Ian Christmas todettiin kuninkaallisessa tuomioistuimessa syylliseksi siihen, että hän oli heinäkuussa huijannut paikalliselta sijoittajalta 100 000 puntaa. Jerseyn Bailiff Chambers on nimittänyt brittiläisen tuomarin Sir Stanley Burntonin johtamaan kurinpitotutkimusta Christmasin käytöksestä. Christmas on valittanut tuomiostaan, mutta kurinpitotutkinta jatkuu siitä huolimatta. Bailiff's Chambers sanoo, että niin kauan kuin avustava tuomari on edelleen virassaan, hänelle on maksettava palkka. Avustava tuomari ansaitsee Jerseyssä 106 945-111 945 puntaa vuodessa.</w:t>
      </w:r>
    </w:p>
    <w:p>
      <w:r>
        <w:rPr>
          <w:b/>
        </w:rPr>
        <w:t xml:space="preserve">Yhteenveto</w:t>
      </w:r>
    </w:p>
    <w:p>
      <w:r>
        <w:t xml:space="preserve">Petokseen syyllistyneelle jerseyläiselle apulaistuomarille maksetaan edelleen palkkaa, vaikka hän ei ole työskennellyt neljään vuoteen.</w:t>
      </w:r>
    </w:p>
    <w:p>
      <w:r>
        <w:rPr>
          <w:b/>
          <w:u w:val="single"/>
        </w:rPr>
        <w:t xml:space="preserve">Asiakirjan numero 54644</w:t>
      </w:r>
    </w:p>
    <w:p>
      <w:r>
        <w:t xml:space="preserve">Kongon demokraattinen tasavalta: Monia kuolleita, kun lentokone syöksyy koteihin</w:t>
      </w:r>
    </w:p>
    <w:p>
      <w:r>
        <w:t xml:space="preserve">Uhrien joukossa oli yhdeksän samaan perheeseen kuuluvaa henkilöä, jotka asuivat yhdessä Mapendon alueella sijaitsevassa talossa. Pienkone syöksyi maahan pian sen jälkeen, kun se oli noussut ilmaan kaupungin lentokentältä sunnuntaiaamuna. Onnettomuuden syy on edelleen epäselvä. Viranomaisten mukaan koneessa oli 17 matkustajaa ja kaksi miehistön jäsentä. Lento-onnettomuudet ovat suhteellisen yleisiä Kongon demokraattisessa tasavallassa, koska turvallisuusstandardit ovat löyhät ja huolto on puutteellista, ja kaikki maan kaupalliset lentoyhtiöt eivät saa toimia Euroopan unionissa. Mitä lento-onnettomuudesta tiedetään? Yksityisen Busy Bee -lentoyhtiön omistama Dornier-228-turboturbiinikone syöksyi maahan noin minuutti lentoonlähdön jälkeen, kertoi BBC:lle Goman lentokentän lähde. Koneen oli määrä lentää Beniin, 350 kilometriä Gomasta pohjoiseen. Silminnäkijä Djemo Medar kertoi nähneensä koneen "pyörivän kolme kertaa ilmassa ja päästävän paljon savua". "Kun kone syöksyi maahan, monet meistä ryntäsivät paikalle, tunsimme lentäjän, hänen nimensä on Didier; hän huusi 'Auttakaa minua, auttakaa minua', mutta emme päässeet hänen luokseen, koska tulipalo oli niin voimakas", hän kertoi uutistoimisto Reutersille. Lähteiden mukaan koneen moottori hajosi heti nousun jälkeen, kertoo BBC:n Emery Makumeno pääkaupungista Kinshasasta. Ei ollut heti tiedossa, kuinka monta asukasta oli kodeissaan koneen pudotessa. Pohjois-Kivun alueen kuvernööri Nzanzu Kasivita esitti surunvalittelunsa eloonjääneiden perheille. BBC on pyytänyt Busy Beeltä kommenttia.</w:t>
      </w:r>
    </w:p>
    <w:p>
      <w:r>
        <w:rPr>
          <w:b/>
        </w:rPr>
        <w:t xml:space="preserve">Yhteenveto</w:t>
      </w:r>
    </w:p>
    <w:p>
      <w:r>
        <w:t xml:space="preserve">Ainakin 27 ihmistä on kuollut matkustajakoneen törmättyä taloihin Goman kaupungissa Kongon demokraattisen tasavallan itäosassa, kertovat paikalliset viranomaiset.</w:t>
      </w:r>
    </w:p>
    <w:p>
      <w:r>
        <w:rPr>
          <w:b/>
          <w:u w:val="single"/>
        </w:rPr>
        <w:t xml:space="preserve">Asiakirjan numero 54645</w:t>
      </w:r>
    </w:p>
    <w:p>
      <w:r>
        <w:t xml:space="preserve">Clevedon Pier vetoomus kerätä £ 1.6m "hyvin käynnissä</w:t>
      </w:r>
    </w:p>
    <w:p>
      <w:r>
        <w:t xml:space="preserve">Clevedonin laituri, joka on Yhdistyneen kuningaskunnan viimeinen I-luokan laituri, kertoi, että se on jo saanut lukuisia lahjoituksia yleisöltä, joiden määrä vaihtelee "10 punnasta tuhansiin". Se on myös hakenut 700 000 puntaa Heritage Lottery Fundilta (HLF), mutta ei tiedä, onnistuuko hakemus. Varainkeruupäiviä järjestetään useita, muun muassa juhlavuoden tapahtuma 4. kesäkuuta. Laiturin johtaja Linda Strong sanoi: "Se on maan ainoa I luokan laituri, ja haluamme kovasti olla menettämättä tätä kulttuuriperintökohdetta. "Se on merkittävä maamerkki maassa ja Clevedonissa. Monet paikalliset yritykset ja organisaatiot käyttävät laiturin ikonista kuvaa mainonnassaan ja kirjallisuudessa." "Kuuluisa merirosvoista" Hän sanoi, että HLF oli hyväksynyt rahoitushakemuksen ensimmäisen vaiheen ja että toinen vaihe jätetään syyskuussa. Osittain lasista rakennettavaan vierailijakeskukseen suunnitellaan myös kahvilaa ja käymälöitä. Kaksi kolmasosaa rakennuksesta rakennetaan laiturin alle. Giles Brandreth, National Piers Societyn suojelija, sanoi: "West Country on kuuluisa merirosvoistaan, ja tämä on hieno tilaisuus yleisölle osallistua varainkeruuseen ja kulkea lankkua pitkin." Clevedonin laituri, joka on maan ainoa ehjä ja säännöllisessä käytössä oleva laituri, rakennettiin vuonna 1869. Siellä vierailee vuosittain yli 80 000 ihmistä.</w:t>
      </w:r>
    </w:p>
    <w:p>
      <w:r>
        <w:rPr>
          <w:b/>
        </w:rPr>
        <w:t xml:space="preserve">Yhteenveto</w:t>
      </w:r>
    </w:p>
    <w:p>
      <w:r>
        <w:t xml:space="preserve">Somersetissä sijaitsevan viktoriaanisen laiturin vierailijakeskuksen rakentamiseksi 1,6 miljoonaa puntaa kerätään parhaillaan, kertoo laituria ylläpitävä säätiö.</w:t>
      </w:r>
    </w:p>
    <w:p>
      <w:r>
        <w:rPr>
          <w:b/>
          <w:u w:val="single"/>
        </w:rPr>
        <w:t xml:space="preserve">Asiakirjan numero 54646</w:t>
      </w:r>
    </w:p>
    <w:p>
      <w:r>
        <w:t xml:space="preserve">Hoitosäästöjen raja nostetaan Walesissa 40 000 puntaan.</w:t>
      </w:r>
    </w:p>
    <w:p>
      <w:r>
        <w:t xml:space="preserve">Walesin ministerit ovat korottaneet pääomarajaa 10 000 punnalla 12 kuukautta sen jälkeen, kun se nousi 24 000 punnasta 30 000 puntaan. Labour-puolue on luvannut nostaa rajan 50 000 puntaan vuoden 2021 parlamenttivaaleihin mennessä. Ministerien mukaan jopa 4 000 ihmistä maksaa tällä hetkellä hoitokustannuksensa kokonaan itse, ja noin 450 hyötyi viime vuoden korotuksesta. Pääomaraja ratkaisee, maksaako henkilö kaikki hoitokustannuksensa vai saako hän taloudellista tukea kustannuksiin paikallisviranomaiselta. Sosiaalihuoltoministeri Huw Irranca-Davies sanoi: "Tästä päivästä alkaen pääomaraja nousee 30 000 punnasta 40 000 puntaan, jolloin asukkaat voivat säilyttää 10 000 puntaa kovalla työllä ansaitsemistaan säästöistä ja muusta pääomasta käyttääkseen sitä haluamallaan tavalla. "Nykyisen edustajakokouksen loppuun mennessä raja nousee 50 000 puntaan." Englannissa pääomakynnys on 23 250 puntaa.</w:t>
      </w:r>
    </w:p>
    <w:p>
      <w:r>
        <w:rPr>
          <w:b/>
        </w:rPr>
        <w:t xml:space="preserve">Yhteenveto</w:t>
      </w:r>
    </w:p>
    <w:p>
      <w:r>
        <w:t xml:space="preserve">Walesissa asuvien ihmisten on maksettava laitoshoidon kustannukset kokonaisuudessaan vain, jos heidän omaisuutensa on yli 40 000 puntaa, sillä rajaa on nostettu.</w:t>
      </w:r>
    </w:p>
    <w:p>
      <w:r>
        <w:rPr>
          <w:b/>
          <w:u w:val="single"/>
        </w:rPr>
        <w:t xml:space="preserve">Asiakirjan numero 54647</w:t>
      </w:r>
    </w:p>
    <w:p>
      <w:r>
        <w:t xml:space="preserve">Bristolin "näkymättömän kodittoman" veistos paljastettiin</w:t>
      </w:r>
    </w:p>
    <w:p>
      <w:r>
        <w:t xml:space="preserve">Sen suunnitteli taiteilija Luke Jerram, ja se oli esillä Stokes Croftissa, Park Streetillä ja Welsh Backissa. Jerram kuvailee työtään "sukupuolettomaksi hahmoksi", jolla on "haavoittuva ja hauras muoto". Taiteilija toivoo, että hänen teoksensa auttaa keräämään rahaa 1625 Independent People's Early Doors -kampanjalle. Hänen mukaansa jokaista kadulla nukkuvaa henkilöä kohden on "tuhansia piilossa olevia kodittomia". "[Monet] nukkuvat hostelleissa, kyykkymajoissa ja muissa epätyydyttävissä ja epävarmoissa asumismuodoissa", hän sanoi. "Olin kiinnostunut näkemään, jätettäisiinkö veistos huomiotta ja kohdeltaisiinko sitä kuin katukalustoa, kuten kodittomia usein tehdään kaupungissa. "Toivon, että taideteos lisää tietoisuutta ongelmasta ja että yleisö liikuttuu tukemaan hyväntekeväisyysjärjestöä ja vaikuttamaan asiaan."</w:t>
      </w:r>
    </w:p>
    <w:p>
      <w:r>
        <w:rPr>
          <w:b/>
        </w:rPr>
        <w:t xml:space="preserve">Yhteenveto</w:t>
      </w:r>
    </w:p>
    <w:p>
      <w:r>
        <w:t xml:space="preserve">Bristolin "näkymättömien asunnottomien" ahdinkoa on korostettu elämänkokoisella lasiveistoksella, joka esittää raakamailla nukkuvaa henkilöä.</w:t>
      </w:r>
    </w:p>
    <w:p>
      <w:r>
        <w:rPr>
          <w:b/>
          <w:u w:val="single"/>
        </w:rPr>
        <w:t xml:space="preserve">Asiakirjan numero 54648</w:t>
      </w:r>
    </w:p>
    <w:p>
      <w:r>
        <w:t xml:space="preserve">Lontoon metron työntekijät järjestävät lakkoäänestyksen palkasta</w:t>
      </w:r>
    </w:p>
    <w:p>
      <w:r>
        <w:t xml:space="preserve">Rail, Maritime and Transport (RMT) -liiton jäsenet äänestävät siitä, ryhtyvätkö he toimiin sen jälkeen, kun virkamiehet hylkäsivät noin 2,5 prosentin arvoisen tarjouksen. Pääsihteeri Mick Cash sanoi, että liitto haluaa "huomattavia parannuksia" työntekijöille ja "on valmis taistelemaan näiden tavoitteiden saavuttamiseksi". Transport for London (TfL) kutsui tarjousta "oikeudenmukaiseksi ja kohtuuhintaiseksi". Yhtiön tiedottajan mukaan yhtiö "odottaa innolla keskustelujen jatkumista". RMT:n mukaan tarjous oli "yksivuotinen, vain vähittäishintaindeksin (RPI) mukainen sopimus", joka olisi 2,5 prosenttia, jos se perustuisi helmikuun lukuihin. Se sanoi myös, että tarjous oli "ehdollinen" muiden palkkavaatimukseen sisältyvien seikkojen, kuten lyhyemmän työviikon ja parempien matkustusmahdollisuuksien, poistamiselle. Äänestykseen osallistuvat muun muassa metronkuljettajat ja asemien henkilökunta.</w:t>
      </w:r>
    </w:p>
    <w:p>
      <w:r>
        <w:rPr>
          <w:b/>
        </w:rPr>
        <w:t xml:space="preserve">Yhteenveto</w:t>
      </w:r>
    </w:p>
    <w:p>
      <w:r>
        <w:t xml:space="preserve">Noin 10 000 Lontoon metron työntekijää on tarkoitus äänestää lakkoon palkka- ja työehtokiistassa.</w:t>
      </w:r>
    </w:p>
    <w:p>
      <w:r>
        <w:rPr>
          <w:b/>
          <w:u w:val="single"/>
        </w:rPr>
        <w:t xml:space="preserve">Asiakirjan numero 54649</w:t>
      </w:r>
    </w:p>
    <w:p>
      <w:r>
        <w:t xml:space="preserve">Pelastusoperaatio Mustallamerellä, kun alus halkeaa kahtia</w:t>
      </w:r>
    </w:p>
    <w:p>
      <w:r>
        <w:t xml:space="preserve">Pelastusjoukot saapuivat paikalle varhain keskiviikkona, ja viranomaisten mukaan yksi henkilö saatiin pelastettua turvaan. Kaksi ruumista löydettiin ja yhdeksän miehistön jäsentä oli kateissa. Venäjän merenkulkuviraston mukaan 3 500 tonnia painava Geroi Arsenala jakautui kahtia ja upposi noin kello 03.40 (00.40 GMT). Raporttien mukaan kova tuuli vaikeutti eloonjääneiden etsintöjä. Panamanissa rekisteröity alus upposi noin 19 meripeninkulmaa (35 kilometriä) etelään Tamanin niemimaasta. Aluksella olleista yhdeksän oli ukrainalaisia, kaksi venäläisiä ja yksi georgialainen, kertoivat viranomaiset. Alus kuljetti viljaa venäläisestä Asovan satamasta Turkkiin, ja viranomaisten mukaan aluksesta oli valunut öljyä mereen. Venäjän hätätilaministeriön virkamiehet sanoivat aluksi, että kolme miehistön jäsentä oli pelastettu, mutta myöhemmin kävi ilmi, että vain yksi oli saatu vedestä ylös. Neljä muuta havaittiin pelastusliiveissä, mutta pelastajat eivät löytäneet heitä korkeassa aallokossa ja kovassa tuulessa, kertoi tiedottaja uutistoimisto Interfaxille. Noin 200 ihmistä osallistui etsintöihin ilmasta ja mereltä, kertoi Tass. Venäjä rakentaa parhaillaan siltaa Kertshinsalmen yli Krimille, jonka se liitti Ukrainasta vuonna 2014.</w:t>
      </w:r>
    </w:p>
    <w:p>
      <w:r>
        <w:rPr>
          <w:b/>
        </w:rPr>
        <w:t xml:space="preserve">Yhteenveto</w:t>
      </w:r>
    </w:p>
    <w:p>
      <w:r>
        <w:t xml:space="preserve">Rahtialus, jossa oli 12 ihmistä, on uponnut kovassa merenkäynnissä Kertshinsalmessa Venäjän Mustanmeren rannikolla.</w:t>
      </w:r>
    </w:p>
    <w:p>
      <w:r>
        <w:rPr>
          <w:b/>
          <w:u w:val="single"/>
        </w:rPr>
        <w:t xml:space="preserve">Asiakirjan numero 54650</w:t>
      </w:r>
    </w:p>
    <w:p>
      <w:r>
        <w:t xml:space="preserve">Warwickshiren katuvalaistuksen ajoitukset muuttuvat</w:t>
      </w:r>
    </w:p>
    <w:p>
      <w:r>
        <w:t xml:space="preserve">Paikallinen viranomainen muutti Warwickin piirikunnan kellonajan 01:00-06:30 GMT joululomien ajaksi. Tätä jatketaan viikonloppuisin kokeilujakson ajan, mutta valot sammutetaan sunnuntaista torstaihin kello 00:00 ja 05:30 GMT välisenä aikana. Valtuusto päättää kesäkuukausille parhaiten sopivasta aikataulusta. "Välttämättömät säästöt" Osa kaupunginosan valoista sammutettiin ensimmäisen kerran joulukuun alussa kustannusten vähentämiseksi ja hiilidioksidipäästöjen vähentämiseksi. Warwickshiren kreivikunnanvaltuuston tie- ja liikenneasioista vastaava salkunhoitaja Peter Butlin sanoi: "Olemme aina sanoneet, että tämä on vielä kesken, ja yritämme olla joustavia ja tehdä yhteistyötä asukkaiden kanssa, jotta se sopisi parhaiten yöaikaisiin liikkumis- ja matkustustapoihin". "Tämä aikataulumuutos mahdollistaa edelleen tarvittavat säästöt ja samalla voimme vastata siihen, mitä jotkut ihmiset sanovat valojen sammumisesta keskiyöllä." Joulukuussa neuvosto, joka maksaa vuosittain 2,2 miljoonaa puntaa katuvalaistukseen, ilmoitti, että noin 80 prosenttia kaikista sen valoista otetaan mukaan osa-aikaiseen sammuttamiseen huhtikuuhun mennessä ja että se ei vaikuta kaupungin tai piirikunnan ylläpitämiin valoihin. Aiheeseen liittyvät Internet-linkit Warwickshiren kreivikunnanvaltuusto</w:t>
      </w:r>
    </w:p>
    <w:p>
      <w:r>
        <w:rPr>
          <w:b/>
        </w:rPr>
        <w:t xml:space="preserve">Yhteenveto</w:t>
      </w:r>
    </w:p>
    <w:p>
      <w:r>
        <w:t xml:space="preserve">Warwickshiren katuvalot sammutetaan asukkailta saadun palautteen perusteella tuntia myöhemmin viikonloppuisin talvikuukausina.</w:t>
      </w:r>
    </w:p>
    <w:p>
      <w:r>
        <w:rPr>
          <w:b/>
          <w:u w:val="single"/>
        </w:rPr>
        <w:t xml:space="preserve">Asiakirjan numero 54651</w:t>
      </w:r>
    </w:p>
    <w:p>
      <w:r>
        <w:t xml:space="preserve">Jerseyn yleislääkärit ja sairaalahenkilökunta jakavat potilastietoja keskenään</w:t>
      </w:r>
    </w:p>
    <w:p>
      <w:r>
        <w:t xml:space="preserve">Hallituksen mukaan "käänteentekevä" siirto tarjoaa "turvallisempaa hoitoa potilaille ja nopeuttaa päätöksentekoa nopeuttavan tiedon saantia". Jersey Summary Care Record -järjestelmän avulla yleislääkäreiden tietueet sisältäisivät ajantasaiset tiedot, sanoivat johtajat. Potilastiedot pysyisivät myös luottamuksellisina, he lisäsivät. Pomot sanoivat, että järjestelmän avulla terveydenhuollon ja hoidon ammattilaiset, myös päivystys- ja akuuttihoitoyksiköissä, saisivat "parempaa lääketieteellistä tietoa, kun he hoitavat potilaita hoitopaikassa". Vain rekisteröidyillä ja säännellyillä terveydenhuollon ammattilaisilla, kuten lääkäreillä, sairaanhoitajilla, ensihoitajilla ja farmaseuteilla, olisi pääsy järjestelmään, he lisäsivät. Yleislääkäri Bryony Perchard sanoi, että siirto "poistaisi esteet terveydenhuollon tarjoajien väliseltä tiedonvaihdolta, jotta potilaille voitaisiin tarjota turvallisempaa hoitoa saumattomasti ja oikea-aikaisesti".</w:t>
      </w:r>
    </w:p>
    <w:p>
      <w:r>
        <w:rPr>
          <w:b/>
        </w:rPr>
        <w:t xml:space="preserve">Yhteenveto</w:t>
      </w:r>
    </w:p>
    <w:p>
      <w:r>
        <w:t xml:space="preserve">Jerseyn yleislääkärit ja sairaaloiden lääkärit voivat uuden sopimuksen myötä ensimmäistä kertaa tarkastella ja jakaa potilastietoja sähköisesti.</w:t>
      </w:r>
    </w:p>
    <w:p>
      <w:r>
        <w:rPr>
          <w:b/>
          <w:u w:val="single"/>
        </w:rPr>
        <w:t xml:space="preserve">Asiakirjan numero 54652</w:t>
      </w:r>
    </w:p>
    <w:p>
      <w:r>
        <w:t xml:space="preserve">Ehdotettu Mansaaren adoptiolaki "vähentää viivästyksiä</w:t>
      </w:r>
    </w:p>
    <w:p>
      <w:r>
        <w:t xml:space="preserve">Uudella lainsäädännöllä korvattaisiin vuoden 1984 adoptiolaki (Adoption Act 1984) ja saatettaisiin saari yhdenmukaiseksi Englannin ja Walesin lainsäädännön kanssa. Terveys- ja sosiaalihuoltoministeri David Ashford sanoi, että kyseessä olisi "kipeästi kaivattu päivitys", joka asettaisi lapset "päätöksentekoprosessin keskiöön". Uusista laeista järjestetään julkinen kuuleminen 23. lokakuuta asti. Ehdotusten mukaan tuomioistuimet velvoitettaisiin laatimaan aikataulu kaikille lapsen adoptioon liittyville päätöksille ja varmistamaan, että "tällaiset kysymykset ratkaistaan viipymättä". Ehdotuksessa todetaan myös, että lapsen hyvinvoinnin on oltava "ensisijainen näkökohta" eikä "ensimmäinen näkökohta", kuten vuoden 1984 laissa sanotaan, kun tuomiota tehdään. Muihin muutoksiin kuuluu sijoitusmääräyksen käyttöönotto. Kyseessä on tuomioistuimen päätös, jonka nojalla terveys- ja sosiaalihuoltoministeriö voi sijoittaa lapsen adoptioon, jos huostaanottoa koskeva hakemus on tehty. Nykyisin adoptioprosessi voidaan aloittaa vasta, kun kaikki huoltajuusmenettelyt on saatettu päätökseen. Lakiehdotuksessa otettaisiin käyttöön myös rekisteri, jonka avulla adoptiolasten ja syntymäperheiden olisi helpompi ottaa yhteyttä toisiinsa, mikä on jo mahdollista Yhdistyneessä kuningaskunnassa. Rekisterin avulla henkilötietoja voitaisiin antaa adoptiolapselle tai hänen syntymäperheensä jäsenelle, jos molemmat osapuolet ovat yli 18-vuotiaita ja ovat antaneet siihen suostumuksensa. Seuraa BBC Isle of Mania Facebookissa ja Twitterissä. Voit myös lähettää juttuideoita osoitteeseen northwest.newsonline@bbc.co.uk</w:t>
      </w:r>
    </w:p>
    <w:p>
      <w:r>
        <w:rPr>
          <w:b/>
        </w:rPr>
        <w:t xml:space="preserve">Yhteenveto</w:t>
      </w:r>
    </w:p>
    <w:p>
      <w:r>
        <w:t xml:space="preserve">Hallituksen mukaan Manxin uudet adoptiolait vähentävät viivästyksiä ja mahdollistavat sen, että lapset voivat asua uusien perheidensä kanssa "mahdollisimman pian".</w:t>
      </w:r>
    </w:p>
    <w:p>
      <w:r>
        <w:rPr>
          <w:b/>
          <w:u w:val="single"/>
        </w:rPr>
        <w:t xml:space="preserve">Asiakirjan numero 54653</w:t>
      </w:r>
    </w:p>
    <w:p>
      <w:r>
        <w:t xml:space="preserve">Tory-kansanedustaja Craig Mackinlay kertoo oikeudessa "pelkäävänsä Faragea".</w:t>
      </w:r>
    </w:p>
    <w:p>
      <w:r>
        <w:t xml:space="preserve">Kentin kansanedustaja Craig Mackinlay kertoi Southwarkin kruununoikeudelle, että tuki tuli sen jälkeen, kun UKIP:n Nigel Farage oli asettunut ehdolle. Etelä-Tanetin konservatiivinen kansanedustaja sanoi: "Mackinlay, hänen vaaliagenttinsa Nathan Gray ja eräs puolueaktiivi kiistävät osallistuneensa väärennettyihin menoilmoituksiin vuoden 2015 kampanjan aikana. Mackinlay sanoi, ettei usko olevansa se ehdokas, jonka kansallinen puolue olisi valinnut. Hän kertoi oikeudelle: "En usko, että CCHQ halusi minua. En ollut heidän suosikkilistallaan." Oikeus kuuli myös Mackinlayn aiemmasta poliittisesta urasta UKIP:n rahastonhoitajana ja hänen erostaan puolueesta vuonna 2005. Aiemmin tuomari Edis määräsi valamiehet vapauttamaan Grayn syytteestä väärentämisestä. Hawkhurstissa, Kentissä asuva Gray kiistää vielä yhden syytteen, joka koskee väärän kulukorvausilmoituksen antamista tietoisesti. Mackinlay kiistää kaksi syytettä samasta rikoksesta. Marion Little, puolueen työntekijä Wareista, Hertfordshiresta, kiistää kolme syytettä vuoden 2007 vakavaa rikollisuutta koskevan lain mukaisesta tahallisesta rohkaisemisesta tai avunannosta rikokseen. Oikeudenkäynti jatkuu.</w:t>
      </w:r>
    </w:p>
    <w:p>
      <w:r>
        <w:rPr>
          <w:b/>
        </w:rPr>
        <w:t xml:space="preserve">Yhteenveto</w:t>
      </w:r>
    </w:p>
    <w:p>
      <w:r>
        <w:t xml:space="preserve">Paikalliset Tory-puolueen jäsenet, jotka taistelivat vaaleissa, saivat lisätukea "Faragen pelon" vuoksi, kerrottiin oikeudessa.</w:t>
      </w:r>
    </w:p>
    <w:p>
      <w:r>
        <w:rPr>
          <w:b/>
          <w:u w:val="single"/>
        </w:rPr>
        <w:t xml:space="preserve">Asiakirjan numero 54654</w:t>
      </w:r>
    </w:p>
    <w:p>
      <w:r>
        <w:t xml:space="preserve">SC "ei voi kumota" aiempia päätöksiä.</w:t>
      </w:r>
    </w:p>
    <w:p>
      <w:r>
        <w:t xml:space="preserve">Tuomari Asoka de Silva on tehnyt tämän huomautuksen hylätessään hakemuksen, joka koski entisen tuomarin Sarath Nanda Silvan johtaman tuomioistuimen aikaisemman tuomion kumoamista tai muuttamista. Tuomioistuin totesi, että SC on maan ylin tuomioistuin, ja totesi, että siitä tulee "hampaaton koira", jos tuomioistuimet jatkuvasti kumoavat tai muuttavat aiempia päätöksiä. Tuomari Asoka de Silvan johtama penkki on näin ollen hylännyt vetoomukset, joissa vaadittiin valtion omistaman maan yksityistämistä Battaramullassa koskevan aiemman päätöksen muuttamista tai kumoamista. Waters Edge Tuomioistuin on aiemmin todennut, että Chandrika Bandaranaike Kumarathungan hallituksen maa-alueen yksityistäminen Waters Edge -kompleksin rakentamista varten oli laitonta. Oikeus on määrännyt uudet omistajat luovuttamaan maan takaisin valtiolle. Vetoomuksen esittäjät vaativat uutta oikeudenkäyntiä väittäen, etteivät he saaneet oikeudenmukaista oikeudenkäyntiä edellisen tuomarin aikana. Uuden tuomarin johtama tuomioistuin hylkäsi väitteen ja piti edellisen tuomion voimassa. Korkein oikeus on kuitenkin viime kuussa kumonnut aiemman määräyksen, jolla estettiin Negombon poliisin väitettyjen rikossyytteiden tutkinta. Uusi tuomari Asoka de Silva kumosi entisen tuomarin Sarath Silvan antaman määräyksen 3. heinäkuuta. Samaan aikaan korkeimmalle oikeudelle on jätetty useita vetoomuksia, joilla pyritään muuttamaan entisen tuomarin Sarath N Silvan aiempia päätöksiä.</w:t>
      </w:r>
    </w:p>
    <w:p>
      <w:r>
        <w:rPr>
          <w:b/>
        </w:rPr>
        <w:t xml:space="preserve">Yhteenveto</w:t>
      </w:r>
    </w:p>
    <w:p>
      <w:r>
        <w:t xml:space="preserve">Korkein oikeus ei voi kumota aiempia päätöksiä perinteiden ja ennakkotapausten mukaisesti, Sri Lankan ylituomari on todennut.</w:t>
      </w:r>
    </w:p>
    <w:p>
      <w:r>
        <w:rPr>
          <w:b/>
          <w:u w:val="single"/>
        </w:rPr>
        <w:t xml:space="preserve">Asiakirjan numero 54655</w:t>
      </w:r>
    </w:p>
    <w:p>
      <w:r>
        <w:t xml:space="preserve">Isle of Wightin neuvosto keskeytti Cowesin college-opetuksen viivästymisen vuoksi toimintansa</w:t>
      </w:r>
    </w:p>
    <w:p>
      <w:r>
        <w:t xml:space="preserve">Cowes Enterprise Collegen uuden 32 miljoonan punnan arvoisen rakennuksen rakentaminen aloitettiin vuonna 2010, ja sen oli määrä avautua syyskuussa, mutta sitä on lykätty kevääseen. Neuvosto ei ole nimennyt henkilöstön jäseniä, mutta sanoi, että heidän erottamisensa oli "varotoimenpide". Se lisäsi, että kesän rankkasateet olivat "haitanneet" rakennustöitä. "Oppilaiden tukeminen" Valtion ylläpitämässä oppilaitoksessa, joka tunnetaan virallisesti nimellä Cowes High School, on 1 100 oppilasta, joita opetetaan tällä hetkellä vanhassa 1950-luvun rakennuksessa samalla Crossfield Avenuen alueella. Uusien luokkien ja tietotekniikkasalin lisäksi uudessa rakennuksessa on yhteisöllisiä tiloja, kuten urheilukenttiä ja auditorio. Opiston johtokunnan puheenjohtaja Alan Wells sanoi, että viivästys oli "pettymys", mutta lisäsi, että opisto hallitsee tilannetta. "Teemme kaikkemme varmistaaksemme, että oppilaat eivät joudu huonompaan asemaan - annamme heille niin paljon tukea kuin voimme", hän sanoi. Isle of Wight Councilin toimitusjohtaja Steve Beynon sanoi: "Neuvoston ensisijaisena tavoitteena on varmistaa, että uusi koulurakennus on valmis, turvallinen ja käyttövalmis mahdollisimman pian." Hän sanoi myös, että neuvoston uusi projektiryhmä valvoo nyt rakennuksen rakentamista.</w:t>
      </w:r>
    </w:p>
    <w:p>
      <w:r>
        <w:rPr>
          <w:b/>
        </w:rPr>
        <w:t xml:space="preserve">Yhteenveto</w:t>
      </w:r>
    </w:p>
    <w:p>
      <w:r>
        <w:t xml:space="preserve">Kaksi Isle of Wightin neuvoston työntekijää on pidätetty virantoimituksesta, kunnes uuden college-rakennuksen viivästymistä koskeva sisäinen tutkimus on saatu päätökseen.</w:t>
      </w:r>
    </w:p>
    <w:p>
      <w:r>
        <w:rPr>
          <w:b/>
          <w:u w:val="single"/>
        </w:rPr>
        <w:t xml:space="preserve">Asiakirjan numero 54656</w:t>
      </w:r>
    </w:p>
    <w:p>
      <w:r>
        <w:t xml:space="preserve">Penzancen lauttasuunnitelma toteutettavissa laituriluvan myöntämisen jälkeen</w:t>
      </w:r>
    </w:p>
    <w:p>
      <w:r>
        <w:t xml:space="preserve">Hallitus on myöntänyt rakennusluvan Penzancen eteläisellä laiturilla tehtäville töille. Syksyllä odotetaan päätöstä siitä, rahoittaako hallitus 44 miljoonan punnan arvoisen lauttaterminaalin rakentamista. Scillysaarten asukkaat ovat hyvin riippuvaisia lauttayhteydestä, joka kuljettaa turisteja ja tarvikkeita mantereelta. "Merkittävä virstanpylväs" Cornwall Council, joka jätti suunnittelulupahakemuksen, on kiittänyt päätöstä sallia South Pierin laajennukset ja muutokset. Työt on kuitenkin toteutettava kolmen vuoden kuluessa, jos hallitus suostuu rahoittamaan hanketta. Cornwall Councilin johtaja Alec Robertson sanoi: "Olemme erittäin tyytyväisiä siihen, että rakennuslupa on myönnetty. Tämä on tärkeä virstanpylväs hankkeelle, ja voimme nyt keskittyä painostamaan liikenneministeriötä rahoituksen saamiseksi." Hän totesi, että "tämä on tärkeä virstanpylväs hankkeelle. "Kyseessä on selvästi elintärkeä palvelu, ja liikenneministeri on hiljattain tunnustanut tämän tosiasian. "Penzancen ja Scillysaarten välisen historiallisen meriyhteyden merkitystä ei voi aliarvioida, ja yhteyden säilyttämisellä on huomattavia etuja sekä mantereen että Scillysaarten kumppaneidemme taloudelle." Scillysaarten neuvoston puheenjohtaja Julia Day lisäsi: "Olen iloinen, että suunnitteluprosessi on vihdoin saatu päätökseen. "Tämä hanke on saarille elintärkeä, ja meriyhteys on elintärkeä jokapäiväisen elämän jokaiselle osa-alueelle - odotamme innolla, että hanke toteutuu."</w:t>
      </w:r>
    </w:p>
    <w:p>
      <w:r>
        <w:rPr>
          <w:b/>
        </w:rPr>
        <w:t xml:space="preserve">Yhteenveto</w:t>
      </w:r>
    </w:p>
    <w:p>
      <w:r>
        <w:t xml:space="preserve">Suunnitelmat uudesta lauttaterminaalista, joka yhdistäisi Cornwallin ja Scillysaaret, saattavat olla askeleen lähempänä, kun sataman osan kehittämiselle on annettu suunnittelulupa.</w:t>
      </w:r>
    </w:p>
    <w:p>
      <w:r>
        <w:rPr>
          <w:b/>
          <w:u w:val="single"/>
        </w:rPr>
        <w:t xml:space="preserve">Asiakirjan numero 54657</w:t>
      </w:r>
    </w:p>
    <w:p>
      <w:r>
        <w:t xml:space="preserve">Yli 90 prosenttia Mansaaren opiskelijoista suunnittelee paluuta jouluksi takaisin Mansaareen</w:t>
      </w:r>
    </w:p>
    <w:p>
      <w:r>
        <w:t xml:space="preserve">Vastaajista 525:stä vain 41 ilmoitti, ettei aio matkustaa takaisin Mansaarelle seuraavan kahden kuukauden aikana. Kaikkien saarelle saapuvien on eristettävä itsensä 14 päiväksi. Opetusministeri Alex Allinson sanoi, että tulosten perusteella hallitus voi valmistautua matkustamiseen ja Covid-19-testauskapasiteettiin kohdistuviin lisävaatimuksiin. Tutkimuksen yhteydessä otettiin yhteyttä yhteensä 934:ään valtion opintotukea saavaan opiskelijaan, ja niille, jotka rahoittivat itse jatkokoulutuksensa, lähetettiin kysely pyynnöstä. Avainhuoneessa puhunut Jason Moorhouse MHK sanoi, että menetelmä tarkoitti, että jotkut ovat saattaneet "jäädä verkon läpi". Tohtori Allinson kehotti opiskelijoita, jotka "kohtaavat vaikeuksia" saarelle matkustamisensa kanssa, ottamaan yhteyttä hallitukseen. Kyselyn mukaan 57 prosenttia opiskelijoista aikoi matkustaa meriteitse ja 43 prosenttia lentäen. Hallituksen viime viikolla pitämässään tiedotustilaisuudessa Allinson sanoi, että kaikki opiskelijat, jotka päättävät palata ennenaikaisesti ja tarvitsevat tukea, voivat käyttää Mansaaren yliopistokoulun tiloja. Seuraa BBC Isle of Mania Facebookissa ja Twitterissä. Voit myös lähettää juttuideoita osoitteeseen northwest.newsonline@bbc.co.uk</w:t>
      </w:r>
    </w:p>
    <w:p>
      <w:r>
        <w:rPr>
          <w:b/>
        </w:rPr>
        <w:t xml:space="preserve">Yhteenveto</w:t>
      </w:r>
    </w:p>
    <w:p>
      <w:r>
        <w:t xml:space="preserve">Yli 90 prosenttia Manxin merentakaisista opiskelijoista aikoo palata jouluksi pakollisesta eristysjaksosta huolimatta, ilmenee hallituksen kyselytutkimuksesta.</w:t>
      </w:r>
    </w:p>
    <w:p>
      <w:r>
        <w:rPr>
          <w:b/>
          <w:u w:val="single"/>
        </w:rPr>
        <w:t xml:space="preserve">Asiakirjan numero 54658</w:t>
      </w:r>
    </w:p>
    <w:p>
      <w:r>
        <w:t xml:space="preserve">Koko kotitalouden on eristettävä itsensä saaren ulkopuolisen matkan jälkeen.</w:t>
      </w:r>
    </w:p>
    <w:p>
      <w:r>
        <w:t xml:space="preserve">Tällä hetkellä saarelle hiljattain palanneen henkilön kanssa asuvien ei tarvitse eristää itseään, ellei heille ilmaannu Covid-19-oireita. Pääministeri Howard Quayle sanoi, että päätös oli vastaus "viruksen uudelleen leviämiseen Yhdistyneessä kuningaskunnassa". Hän lisäsi, että se oli "tarkoituksenmukaisin" toimenpide "yhteisömme pitämiseksi turvassa". Koronavirusrajoitusten mukaan kaikkien saarelle matkustavien on eristettävä itsensä 14 päivän ajaksi tai he voivat joutua sakkoihin tai vankilaan. Paluumuuttajat voivat nyt hakea rahoitusta, jotta he voivat eristää itsensä yksin vaihtoehtoisessa majoituksessa, jolloin heidän kotitaloutensa ei tarvitse eristää heitä. Quayle sanoi, että taloudellinen tuki on "kertaluonteinen tukipaketti" ja vastaa 250 puntaa viikossa. Mansaarella on kahden viime päivän aikana todettu neljä uutta koronavirustapausta, jotka liittyvät kontaktiin henkilön kanssa, joka oli hiljattain matkustanut pois saarelta. Saarella yhteensä 363 ihmistä on testattu positiivisesti viruksen suhteen, ja yhdeksän heistä on edelleen aktiivisia. Yksi henkilö on parhaillaan erikoishoidossa sairaalassa. Seuraa BBC:n Isle of Man -kanavaa Facebookissa ja Twitterissä. Voit myös lähettää juttuideoita osoitteeseen northwest.newsonline@bbc.co.uk</w:t>
      </w:r>
    </w:p>
    <w:p>
      <w:r>
        <w:rPr>
          <w:b/>
        </w:rPr>
        <w:t xml:space="preserve">Yhteenveto</w:t>
      </w:r>
    </w:p>
    <w:p>
      <w:r>
        <w:t xml:space="preserve">Mansaaren koko kotitalouden on eristettävä itsensä 19. marraskuuta alkaen, kun joku sen jäsenistä palaa ulkomaanmatkalta, hallitus ilmoitti.</w:t>
      </w:r>
    </w:p>
    <w:p>
      <w:r>
        <w:rPr>
          <w:b/>
          <w:u w:val="single"/>
        </w:rPr>
        <w:t xml:space="preserve">Asiakirjan numero 54659</w:t>
      </w:r>
    </w:p>
    <w:p>
      <w:r>
        <w:t xml:space="preserve">Kiinan inflaatio hidastuu viiden vuoden alimmilleen</w:t>
      </w:r>
    </w:p>
    <w:p>
      <w:r>
        <w:t xml:space="preserve">Inflaatiovauhti laski marraskuussa 1,4 prosenttiin lokakuun 1,6 prosentista, mikä on alhaisin taso sitten vuoden 2009 marraskuun. Lukema oli myös alle markkinoiden odotusten, jotka olivat 1,6 prosentin nousua. Myös tuottajahinnat laskivat ennustettua enemmän, 2,7 prosenttia vuodentakaisesta, mikä on 33. peräkkäinen kuukausittainen lasku. Ekonomistit olivat ennakoineet 2,4 prosentin laskua edellisen kuukauden 2,2 prosentin laskun jälkeen, kun kiinteistömarkkinoiden viileneminen johti teollisuustuotteiden kysynnän hidastumiseen. Luvut ovat viimeisin hallituksen tiedoista, jotka osoittavat Kiinan talouden hidastuneen odotettua enemmän. Credit Agricolen ekonomisti Dariusz Kowalczyk sanoi, että tiedot heijastavat osittain raaka-aineiden ja elintarvikkeiden alhaisia hintoja mutta vahvistavat myös kotimaisen kysynnän heikkenemistä. "Se todennäköisesti vakuuttaa päättäjät lieventämään politiikkaansa entisestään, ja odotamme edelleen RRR:n (pankkien varantovelvoiteprosentin) leikkausta lähiaikoina, todennäköisesti tässä kuussa", hän sanoi Reutersille. Viime kuussa maan keskuspankki alensi yllättäen korkoja ensimmäistä kertaa yli kahteen vuoteen elvyttääkseen toimintaa.</w:t>
      </w:r>
    </w:p>
    <w:p>
      <w:r>
        <w:rPr>
          <w:b/>
        </w:rPr>
        <w:t xml:space="preserve">Yhteenveto</w:t>
      </w:r>
    </w:p>
    <w:p>
      <w:r>
        <w:t xml:space="preserve">Kiinan kuluttajahinnat laskivat marraskuussa viiden vuoden alimmalle tasolleen, mikä viittaa Aasian talousjätin heikkouden jatkumiseen.</w:t>
      </w:r>
    </w:p>
    <w:p>
      <w:r>
        <w:rPr>
          <w:b/>
          <w:u w:val="single"/>
        </w:rPr>
        <w:t xml:space="preserve">Asiakirjan numero 54660</w:t>
      </w:r>
    </w:p>
    <w:p>
      <w:r>
        <w:t xml:space="preserve">Meksikon Yhdysvaltain rajalla takavarikoitu ampumatarvikelähetys</w:t>
      </w:r>
    </w:p>
    <w:p>
      <w:r>
        <w:t xml:space="preserve">Rynnäkkökiväärien ampumatarvikkeet löytyivät perävaunusta, joka oli ajettu rajan yli Teksasista Ciudad Juareziin. Kuljettaja - 37-vuotias mies Dallaksesta, Texasista - pidätettiin. Meksikon mukaan monet väkivaltaisten huumejengien käyttämistä aseista tulevat Yhdysvalloista. Se haluaa tiukempaa valvontaa aseiden myynnille rajan pohjoispuolella. Meksikon syyttäjien mukaan kuljettaja kertoi tulliviranomaisille, ettei hänellä ollut mitään ilmoitettavaa rajalle saapuessaan. Hänen ruumassaan tehdyssä läpivalaisutarkastuksessa paljastuivat kuitenkin ampumatarvikkeita sisältävät metallilaatikot. Kaikkiaan takavarikoitiin 268 000 patruunaa AK-47- ja AR-15-rynnäkkökivääreihin, Ciudad Juarezin rajavalvontavirkailija Juan Ramon Huerta sanoi. Meksikon presidentti Felipe Calderon on toistuvasti kehottanut Yhdysvaltoja panemaan täytäntöön tiukemmat ampuma-aselait, jotta huumekartelleille suunnattujen aseiden tarjonta saataisiin katkaistua. Meksikossa on kuollut noin 50 000 ihmistä huumeisiin liittyvissä väkivaltaisuuksissa sen jälkeen, kun presidentti Calderon alkoi lähettää joukkoja kartellien torjuntaan vuonna 2006.</w:t>
      </w:r>
    </w:p>
    <w:p>
      <w:r>
        <w:rPr>
          <w:b/>
        </w:rPr>
        <w:t xml:space="preserve">Yhteenveto</w:t>
      </w:r>
    </w:p>
    <w:p>
      <w:r>
        <w:t xml:space="preserve">Meksikon poliisi kertoo takavarikoineensa yli 250 000 ammusta, joita oli salakuljetettu maahan Yhdysvalloista.</w:t>
      </w:r>
    </w:p>
    <w:p>
      <w:r>
        <w:rPr>
          <w:b/>
          <w:u w:val="single"/>
        </w:rPr>
        <w:t xml:space="preserve">Asiakirjan numero 54661</w:t>
      </w:r>
    </w:p>
    <w:p>
      <w:r>
        <w:t xml:space="preserve">Oldburyn koulu julistettiin turvalliseksi "kemikaalin kaltaisen" hajun jälkeen</w:t>
      </w:r>
    </w:p>
    <w:p>
      <w:r>
        <w:t xml:space="preserve">Kaksi naista jouduttiin arvioimaan sen jälkeen, kun pelastuspalvelut kutsuttiin Christ Church Primary Schooliin Oldburyssa maanantaina iltapäivällä. West Midlandsin palolaitoksen mukaan tutkimuksissa havaittiin "pieniä määriä" polttoainetyyppistä ainetta, mutta sen lähdettä ei voitu tunnistaa. Albert Streetillä sijaitseva koulu suljettiin oppilailta tiistaina. Koulu ilmoitti tekevänsä lisätarkastuksia lähteen selvittämiseksi. Tiedottaja sanoi: "Odotamme innolla, että saamme toivottaa lapset tervetulleiksi takaisin kouluun, ja pidämme vanhemmat ja huoltajat ajan tasalla siitä, milloin se tapahtuu". "Haju on kokonaan hävinnyt, ja toivomme voivamme olla auki normaalisti huomenna [keskiviikkona]." Seuraa BBC West Midlandsia Facebookissa, Twitterissä ja Instagramissa. Lähetä juttuideasi osoitteeseen: newsonline.westmidlands@bbc.co.uk Aiheeseen liittyvät Internet-linkit Christchurch Primary School West Midlands Fire Service West Midlands Ambulance Service University NHS Foundation Trust (NHS Foundation Trust)</w:t>
      </w:r>
    </w:p>
    <w:p>
      <w:r>
        <w:rPr>
          <w:b/>
        </w:rPr>
        <w:t xml:space="preserve">Yhteenveto</w:t>
      </w:r>
    </w:p>
    <w:p>
      <w:r>
        <w:t xml:space="preserve">Palomiehet ovat julistaneet koulun turvalliseksi sen jälkeen, kun se oli evakuoitu "kemikaalin kaltaisen" hajun vuoksi.</w:t>
      </w:r>
    </w:p>
    <w:p>
      <w:r>
        <w:rPr>
          <w:b/>
          <w:u w:val="single"/>
        </w:rPr>
        <w:t xml:space="preserve">Asiakirjan numero 54662</w:t>
      </w:r>
    </w:p>
    <w:p>
      <w:r>
        <w:t xml:space="preserve">Indonesialainen alue kieltää aviottomilta pariskunnilta moottoripyörien yhteiskäytön</w:t>
      </w:r>
    </w:p>
    <w:p>
      <w:r>
        <w:t xml:space="preserve">Lainsäätäjät sanovat, että polkupyöriä jakavat pariskunnat voisivat joutua houkutukseen tehdä "syntisiä tekoja". Aceh on ainoa maakunta, joka saa harjoittaa sharia-lakia, ja se on hyväksynyt joukon islamilaisia toimenpiteitä. Sääntö tulee voimaan ensi vuonna, ja kouluissa on myös opetettava tyttöjä ja poikia erikseen. Indonesialaiset ovat suhtautuneet asiaan vaihtelevasti. Jotkut hyväksyvät sen, kun taas toiset pitävät sitä perustuslain vastaisena. Lisäksi jotkut ratsastajat ovat huolissaan käytännön järjestelyistä ja kyseenalaistavat sen, vaaditaanko pareilta avioliittotodistus ja ajokortti. Viranomaisten mukaan nykyinen etiketti rikkoo islamilaista lakia. "Naimattomat ihmiset istuvat tiiviisti yhdessä moottoripyörällä on selvästi islamilaisen sharian vastaista, koska se voi johtaa syntisiin tekoihin", poliitikko Fauzan Hamzah sanoi uutistoimisto AFP:lle. "Teemme ponnisteluja, jotta teot, jotka voivat johtaa syntiin, poistetaan vähitellen Pohjois-Acehin piirikunnasta", hän lisäsi. Lain rikkojat voidaan pakottaa pyytämään anteeksi, osallistumaan uskonnollisiin saarnoihin tai yhdyskuntapalveluun. Vuonna 2013 eräässä Acehin kaupungissa kiellettiin naispyöräilijöitä ajamasta pyörällä miesten takana. Paikallisen pormestarin mukaan naiset määrättiin ajamaan sivusatulassa, jotta heidän "moraalinsa ja käytöksensä" suojeltaisiin.</w:t>
      </w:r>
    </w:p>
    <w:p>
      <w:r>
        <w:rPr>
          <w:b/>
        </w:rPr>
        <w:t xml:space="preserve">Yhteenveto</w:t>
      </w:r>
    </w:p>
    <w:p>
      <w:r>
        <w:t xml:space="preserve">Indonesian Acehin maakunnassa sijaitsevan Pohjois-Acehin piirikunnan poliitikot ovat hyväksyneet lakiehdotuksen, jolla kielletään naimattomia pareja ajamasta moottoripyörällä yhdessä.</w:t>
      </w:r>
    </w:p>
    <w:p>
      <w:r>
        <w:rPr>
          <w:b/>
          <w:u w:val="single"/>
        </w:rPr>
        <w:t xml:space="preserve">Asiakirjan numero 54663</w:t>
      </w:r>
    </w:p>
    <w:p>
      <w:r>
        <w:t xml:space="preserve">Saksalaisnainen Annegret Raunigk, 65, sai neloset - mediaa</w:t>
      </w:r>
    </w:p>
    <w:p>
      <w:r>
        <w:t xml:space="preserve">Sen mukaan Annegret Raunigk sai tiistaina keisarinleikkauksella kolme poikaa ja yhden tytön berliiniläisessä sairaalassa. He syntyivät ennenaikaisesti 26 viikolla, mutta heillä on "hyvät mahdollisuudet selvitä hengissä". Annegret Raunigk, jolla on jo 13 lasta ja seitsemän lapsenlasta, on maailman vanhin nainen, joka on saanut neloset. Raskaana 65-vuotiaana: lääketieteen ihme Yksinhuoltajaäiti päätti kuulemma yrittää toista lasta, kun hänen nuorin tyttärensä, joka on nyt 10-vuotias, sanoi haluavansa pikkuveljen tai -siskon. Raunigkin raskaus, joka oli seurausta Ukrainassa tehdystä hedelmöityshoidosta, on herättänyt kiivasta keskustelua Saksassa, kertoo BBC:n Jenny Hill Berliinistä. Raskautensa aikana hän sanoi uskovansa, että jokaisen pitäisi voida elää haluamaansa elämää. Kun häneltä kysyttiin, oliko hänellä huolia, Raunigk sanoi olettavansa, että hän pysyisi kunnossa ja terveenä, eikä hän ollut huolissaan siitä, mitä muut ihmiset ajattelivat. Jotkut lääkärit ovat kyseenalaistaneet, olisiko hän fyysisesti kykenevä synnyttämään lapsia. Saksalainen koulunopettaja ei kuitenkaan ole vanhin lapsen synnyttänyt nainen, vaan virallinen ennätys on Maria del Carmen Bousada Laralla. Hän sai kaksoset Espanjassa vuonna 2006, 66-vuotiaana. Joidenkin tietojen mukaan ennätys on Omkari Panwar, jonka uskotaan olleen 70-vuotias synnyttäessään kaksoset Intiassa vuonna 2008.</w:t>
      </w:r>
    </w:p>
    <w:p>
      <w:r>
        <w:rPr>
          <w:b/>
        </w:rPr>
        <w:t xml:space="preserve">Yhteenveto</w:t>
      </w:r>
    </w:p>
    <w:p>
      <w:r>
        <w:t xml:space="preserve">65-vuotias saksalaisnainen on synnyttänyt neloset sen jälkeen, kun hänelle oli tehty keinohedelmöitys, kertoo saksalainen RTL-televisio.</w:t>
      </w:r>
    </w:p>
    <w:p>
      <w:r>
        <w:rPr>
          <w:b/>
          <w:u w:val="single"/>
        </w:rPr>
        <w:t xml:space="preserve">Asiakirjan numero 54664</w:t>
      </w:r>
    </w:p>
    <w:p>
      <w:r>
        <w:t xml:space="preserve">Shane Murphy syyllistyi kumppani Marie Gibsonin murhaan pesäpallomailalla</w:t>
      </w:r>
    </w:p>
    <w:p>
      <w:r>
        <w:t xml:space="preserve">Shane Murphy, 28, tappoi Marie Gibsonin, 35, hänen kotonaan Lacey Gardensissa, Louthissa, Lincolnshiressä, 9. kesäkuuta. Lincoln Crown Court kuuli, että hänet oli hakattu kuoliaaksi riidan jälkeen ja hän oli "tunnistamaton". Murphy myönsi surmatyön, mutta väitti, että hänen vastuunsa on vähentynyt mielenterveysongelmien vuoksi. Gibson sai hyökkäyksessä vakavia aivo- ja kasvovammoja, ja hänen kaulaansa oli upotettu lasinsirpale. Oikeudenkäynnin aikana syyttäjä Michael Auty QC sanoi, että Louthin Little Lanella asuva Murphy oli paennut ja jättänyt naisen kuolemaan. Hätäpalvelut saivat Gibsonin matkapuhelimesta 999-puhelun, jossa operaattori kuuli hänen huutonsa. Poliisin saapuessa paikalle hänet oli löydetty kuolleena lattialta. Herra Auty oli sanonut, että hyökkäys oli "sekä julma että täysin armoton". Murphy, joka kiisti murhan, tuomitaan myöhemmin tällä viikolla.</w:t>
      </w:r>
    </w:p>
    <w:p>
      <w:r>
        <w:rPr>
          <w:b/>
        </w:rPr>
        <w:t xml:space="preserve">Yhteenveto</w:t>
      </w:r>
    </w:p>
    <w:p>
      <w:r>
        <w:t xml:space="preserve">Mies on todettu syylliseksi kumppaninsa murhaamiseen pesäpallomailalla ja lasinsirpaleella "julmassa hyökkäyksessä".</w:t>
      </w:r>
    </w:p>
    <w:p>
      <w:r>
        <w:rPr>
          <w:b/>
          <w:u w:val="single"/>
        </w:rPr>
        <w:t xml:space="preserve">Asiakirjan numero 54665</w:t>
      </w:r>
    </w:p>
    <w:p>
      <w:r>
        <w:t xml:space="preserve">Karamurselin turkkilainen kaupunki juhlii "Teräsmies"-pormestariaan.</w:t>
      </w:r>
    </w:p>
    <w:p>
      <w:r>
        <w:t xml:space="preserve">By News from Elsewhere......as found by BBC Monitoring Pormestari Ismail Yildirim osallistui laiturilla järjestettyyn seremoniaan, jossa muistettiin yhtä Turkin pahimmista merionnettomuuksista - SS Uskudar -aluksen uppoamista vuonna 1958, jolloin 272 ihmistä kuoli. Useat kaupungin vedenalaisen urheiluseuran sukeltajat olivat vedessä kantamassa banderolleja ja laskemassa seppeleitä, kun yksi heistä, Senay Ertorun, alkoi huutaa apua. Yildirim riisui kenkänsä, takkinsa ja takkinsa, sukelsi auttamaan häntä ja veti hänet lyhyen matkan päähän rantaan, jossa muut auttoivat heidät pois vedestä. Hänen nopea toimintansa tallentui kameraan, ja paikalliset uutistoimistot ovat ylistäneet häntä siitä, ja Karamursel TV:n verkkosivusto kuvasi häntä jopa Teräsmieheksi. Sosiaalisen median käyttäjät ovat myös olleet vaikuttuneita, vaikka se on herättänyt epäsuotuisia vertailuja paikallisiin johtajiin muualla. "Karamurselin pormestari pelasti sukeltajan, joka oli hukkumaisillaan, kun taas meidän pormestarimme ei osaa edes asfaltoida teitä kunnolla", eräs harmitteli. Seuraava juttu: Käytä #NewsfromElsewhere, jos haluat pysyä ajan tasalla uutisistamme Twitterissä.</w:t>
      </w:r>
    </w:p>
    <w:p>
      <w:r>
        <w:rPr>
          <w:b/>
        </w:rPr>
        <w:t xml:space="preserve">Yhteenveto</w:t>
      </w:r>
    </w:p>
    <w:p>
      <w:r>
        <w:t xml:space="preserve">Turkkilaisen Karamurselin kaupungin pormestaria ylistetään sankariksi hypättyään mereen pelastamaan vaikeuksiin joutuneen sukeltajan, kertoo Daily Sabah -sivusto.</w:t>
      </w:r>
    </w:p>
    <w:p>
      <w:r>
        <w:rPr>
          <w:b/>
          <w:u w:val="single"/>
        </w:rPr>
        <w:t xml:space="preserve">Asiakirjan numero 54666</w:t>
      </w:r>
    </w:p>
    <w:p>
      <w:r>
        <w:t xml:space="preserve">UNP aloittaa "katumielenosoitukset</w:t>
      </w:r>
    </w:p>
    <w:p>
      <w:r>
        <w:t xml:space="preserve">Yhdistynyt kansallinen puolue (UNP) sanoi, että se hylkää jyrkästi tulokset, jotka antoivat hallitsevalle koalitiolle yleisen enemmistön. Hallitseva United Peoples Freedom Alliance (UPFA) sai 20 valtuutettua, kun taas UNP sai 15 valtuutettua 37-jäsenisessä PC:ssä. UNP ja oppositiojohtaja Ranil Wickramasinghe syyttivät presidentti Rajapaksaa, puolustusministeri Gotabhaya Rajapaksaa ja vaaliosastoa siitä, että he ovat loukanneet idässä asuvien ihmisten korkeinta oikeutta. Oppositio ja riippumattomat vaalitarkkailijat syyttivät hallitsevaa koalitiota laajamittaisista väärinkäytöksistä, kuten pelottelusta ja vaalivirkailijoiden karkottamisesta yli 90 kojusta. UNP:n johtaja kertoi maanantaina toimittajille, että puolue käynnistää protestikampanjan ja diplomaattiyhteisölle tiedotetaan väärinkäytöksistä. UNP:n pääehdokas Rauff Hakeem syytti poliisia siitä, että se on auttanut hallitusta tukevia aseellisia ryhmiä ja roistoja vaalien väärentämisessä. TMVP, Karunan ryhmittymänä tunnettu irtautunut tamilitiikerien ryhmä, osallistui vaaleihin yhdessä hallitsevan UPFA:n kanssa. Sri Lankan muslimikongressin (SLMC) johtaja sanoi, että EPC:n vaalit olivat "korruptoituneimmat vaalit" koko hänen elämässään. Hän sanoi, että ihmiset menettävät luottamuksensa vaaleihin, poliisiin ja vaaliviranomaisiin, koska hallitsevan koalition kannattajat väärentävät ääniä.</w:t>
      </w:r>
    </w:p>
    <w:p>
      <w:r>
        <w:rPr>
          <w:b/>
        </w:rPr>
        <w:t xml:space="preserve">Yhteenveto</w:t>
      </w:r>
    </w:p>
    <w:p>
      <w:r>
        <w:t xml:space="preserve">Sri Lankan pääoppositio sanoo "menevänsä kaduille" äskettäin päättyneiden itäisen maakuntaneuvoston (EPC) vaalien tuloksia vastaan.</w:t>
      </w:r>
    </w:p>
    <w:p>
      <w:r>
        <w:rPr>
          <w:b/>
          <w:u w:val="single"/>
        </w:rPr>
        <w:t xml:space="preserve">Asiakirjan numero 54667</w:t>
      </w:r>
    </w:p>
    <w:p>
      <w:r>
        <w:t xml:space="preserve">Luuranko Blodwen on pakattu lähtöä varten -</w:t>
      </w:r>
    </w:p>
    <w:p>
      <w:r>
        <w:t xml:space="preserve">Conwyn neuvoston museopalvelu ilmoitti olevansa pettynyt, sillä se oli toivonut voivansa pitää jäännökset. Blodwenin, kuten 5500 vuotta vanha luuranko tunnetaan, löysivät miehet, jotka louhivat louhosta Little Ormessa vuonna 1891. Luuranko vietiin takaisin Lancashireen, jossa se asetettiin näytteille. "Olen syvästi surullinen, että hän lähtee", sanoi Conwy Councilin museopedagogi Shirley Williams. "Se todella iski minuun tänä aamuna, kun sitä aletaan nyt pakata", hän lisäsi. Williams kertoi, että Lancashiren osavaltioon oli tehty hakemus Blodwenin jäämisestä Llandudnoon, mutta äänestyksessä oli äänestetty viidellä äänellä neljää vastaan sen puolesta, että Blodwen palautetaan Bacupiin. "Pyydämme kuitenkin varmasti uudelleen", Williams sanoi. Suuresta iästään huolimatta Blodwen on paljastanut paljon tietoja elämästään Llandudnossa. Tutkijat tietävät, että hän oli kaksimetrinen ja tottunut kantamaan raskaita painoja. Hän oli 54-63-vuotias, söi pääasiassa lihaa, hänellä oli paha hammassairaus ja niveltulehdus selässä ja polvissa. "Mielenkiintoista on myös se, että uskomme, että hänellä oli rintasyöpä", Williams sanoi. Vain yksi hammas on jäljellä, mutta on olemassa keino saada selville vielä enemmän. "DNA:n avulla saataisiin selville, mistä hän oli kotoisin", Williams lisäsi.</w:t>
      </w:r>
    </w:p>
    <w:p>
      <w:r>
        <w:rPr>
          <w:b/>
        </w:rPr>
        <w:t xml:space="preserve">Yhteenveto</w:t>
      </w:r>
    </w:p>
    <w:p>
      <w:r>
        <w:t xml:space="preserve">Kivikautisen naisen luut aiotaan palauttaa Bacupin museoon Lancashiren osavaltiossa Llandudnossa vietetyn kesän jälkeen.</w:t>
      </w:r>
    </w:p>
    <w:p>
      <w:r>
        <w:rPr>
          <w:b/>
          <w:u w:val="single"/>
        </w:rPr>
        <w:t xml:space="preserve">Asiakirjan numero 54668</w:t>
      </w:r>
    </w:p>
    <w:p>
      <w:r>
        <w:t xml:space="preserve">Chitty Chitty -elokuvan jatko-osalle komediapalkinto</w:t>
      </w:r>
    </w:p>
    <w:p>
      <w:r>
        <w:t xml:space="preserve">Frank Cottrell Boyce on ehdolla Roald Dahl Funny Prize -palkinnon saajaksi teoksestaan Chitty Chitty Bang Bang Flies Again, joka on jatko-osa Ian Flemingin vuonna 1964 ilmestyneelle alkuperäisteokselle. Koomikko ja kirjailija David Walliams on ehdolla palkinnon saajaksi kolmannen kerran romaanillaan Gangsta Granny. Voittajat julkistetaan 6. marraskuuta. Neljä muuta kirjaa on ehdolla 2 500 punnan palkinnosta, joka myönnetään hauskimmalle 7-14-vuotiaille lapsille tarkoitetulle kirjalle. Toinen palkinto, jonka arvo on niin ikään 2 500 puntaa, myönnetään hauskimmaksi kuusivuotiaille ja sitä nuoremmille lapsille tarkoitetulle kirjalle. Cottrell Boycen elokuviin kuuluvat muun muassa Welcome to Sarajevo, Hilary and Jackie ja 24 Hour Party People. Hän on kirjoittanut useita lastenkirjoja, muun muassa Danny Boylen vuonna 2004 valmistuneeseen elokuvaan perustuvat Millions ja Cosmic, joka oli ehdolla Roald Dahlin hauskanpitopalkinnon saajaksi vuonna 2008. Palkintolautakunnan puheenjohtaja, entinen lastenkirjailija Michael Rosen perusti kilpailun yhdessä hyväntekeväisyysjärjestö Booktrustin kanssa. Hänen mukaansa tänä vuonna ehdolla olleet 12 kirjaa olivat "nokkelia, outoja, kiehtovia ja ennen kaikkea hauskoja". Koomikko ja lähetystoimittaja Mel Giedroyc, toinen tämän vuoden tuomareista, sanoi, että oli "suuri etuoikeus saada tutustua ehdolla oleviin fantastisiin kirjoihin". Ehdokkaat 7-14-vuotiaiden luokassa: Ehdokkaat alle kuuden vuoden ikäisten sarjassa:</w:t>
      </w:r>
    </w:p>
    <w:p>
      <w:r>
        <w:rPr>
          <w:b/>
        </w:rPr>
        <w:t xml:space="preserve">Yhteenveto</w:t>
      </w:r>
    </w:p>
    <w:p>
      <w:r>
        <w:t xml:space="preserve">Chitty Chitty Bang Bang -elokuvan jatko-osa, jonka on kirjoittanut Lontoon vuoden 2012 avajaisseremonian käsikirjoittaja, on ehdolla lasten komedian käsikirjoituspalkinnon saajaksi.</w:t>
      </w:r>
    </w:p>
    <w:p>
      <w:r>
        <w:rPr>
          <w:b/>
          <w:u w:val="single"/>
        </w:rPr>
        <w:t xml:space="preserve">Asiakirjan numero 54669</w:t>
      </w:r>
    </w:p>
    <w:p>
      <w:r>
        <w:t xml:space="preserve">Kiinan joukot tappoivat 28 ihmistä, jotka olivat vastuussa Xinjiangin miinahyökkäyksestä.</w:t>
      </w:r>
    </w:p>
    <w:p>
      <w:r>
        <w:t xml:space="preserve">Kuolemantapaukset tapahtuivat 56 päivää kestäneen operaation aikana, jossa yksi henkilö pidätettiin, kertoi Xinjiangin hallituksen verkkoportaali Tianshan. Kyseessä on ensimmäinen virallinen raportti Soganin kaivoksella Askussa 18. syyskuuta sattuneesta välikohtauksesta, jossa kuoli 16 ihmistä. Levottomuuksien usein koettelemassa Xinjiangissa asuu uiguurien etninen vähemmistö. Kiinan mukaan "ulkomaiset terroristit" ovat alueen väkivaltaisuuksien takana. Hyökkäyksissä on kuollut satoja ihmisiä kolmen viime vuoden aikana. Etniset uiguurit, jotka ovat enimmäkseen muslimeja, sanovat, että Pekingin sorto heidän uskonnollisia ja kulttuurisia tapojaan kohtaan aiheuttaa väkivaltaa. "56 päivää jatkuneiden taistelujen jälkeen Xinjiang tuhosi väkivaltaisen terroristijoukon, joka oli suoraan ulkomaisen ääriryhmän komennossa. Yhtä antautunutta henkilöä lukuun ottamatta 28 roistoa tuhottiin täysin", Xinjiang Daily -lehti kertoi uutistoimisto Reutersin mukaan. Yhdysvaltain hallituksen rahoittama Radio Free Asia (RFA) kertoi ensimmäisenä miinahyökkäyksestä syyskuussa. Sen mukaan ainakin 50 ihmistä sai surmansa. Aiemmin tällä viikolla RFA kertoi, että 17 epäiltyä kolmesta perheestä, mukaan lukien naisia ja lapsia, oli saanut surmansa poliisioperaatiossa vastauksena miinahyökkäykseen. Kiina valvoo tiukasti tiedotusvälineiden pääsyä Xinjiangiin, joten raportteja on vaikea tarkistaa. Uiguurit ja Xinjiang Keitä ovat uiguurit?</w:t>
      </w:r>
    </w:p>
    <w:p>
      <w:r>
        <w:rPr>
          <w:b/>
        </w:rPr>
        <w:t xml:space="preserve">Yhteenveto</w:t>
      </w:r>
    </w:p>
    <w:p>
      <w:r>
        <w:t xml:space="preserve">Kiinan turvallisuusjoukot ovat tappaneet 28 ihmistä, joiden väitetään olleen vastuussa tappavasta hyökkäyksestä hiilikaivokseen Xinjiangissa, kertovat valtion tiedotusvälineet.</w:t>
      </w:r>
    </w:p>
    <w:p>
      <w:r>
        <w:rPr>
          <w:b/>
          <w:u w:val="single"/>
        </w:rPr>
        <w:t xml:space="preserve">Asiakirjan numero 54670</w:t>
      </w:r>
    </w:p>
    <w:p>
      <w:r>
        <w:t xml:space="preserve">Isä "murtunut mies" Becky Godden-Edwardsin kuoleman takia</w:t>
      </w:r>
    </w:p>
    <w:p>
      <w:r>
        <w:t xml:space="preserve">John Godden kuvaili Becky Godden-Edwardsia "suloiseksi enkelikseen" ja sanoi, että hänen "Miss Worldina" pitämäänsä tytärtä ei unohdeta koskaan. Poliisi, joka tutki Sian O'Callaghanin, 22, murhaa, löysi tytön jäännökset Eastleachin pellolta maaliskuussa. Kirjallisessa muistokirjoituksessa tyttärelleen Godden sanoi, että hänen "sydämensä on särkynyt" Hän sanoi: "Becky on aina ollut isän tyttö, hän on aina ollut tukenani läpi kaiken. "Nukkukaa rauhassa" "Meillä oli niin paljon ihania hetkiä yhdessä. Becky oli sielunkumppanini ja pysyy särkyneessä sydämessäni ikuisesti. "Kun tapaamme taas, isi pitää vauvan lämpimänä ja lämpimänä, nuku rauhassa suloinen lapseni." Neiti Godden-Edwardsin vanhemmat olivat eronneet, ja hänen äitinsä meni myöhemmin uudelleen naimisiin, Karen Edwardsiksi. Poliisin tiedotustilaisuudessa 11. huhtikuuta rouva Edwards sanoi, että hänen tyttärensä oli joutunut "väärään seuraan" ja että perhe oli tehnyt kaikkensa auttaakseen häntä selviytymään huumeriippuvuudesta teini-iässä. Neiti Godden-Edwards lähti Swindonissa sijaitsevasta perhekodista vuonna 2001, mutta vasta vuonna 2007 hänestä tehtiin katoamisilmoitus poliisille, koska perhe oli luullut hänen asuvan Bristolin alueella. Heille oli kerrottu hänen kuolemastaan 29-vuotispäivänään. Taksinkuljettaja Christopher Halliwell, 47, Ashbury Avenue, Swindon, on syytteessä neiti O'Callaghanin murhasta, ja hänen on määrä saapua Bristolin kruununoikeuteen 14. heinäkuuta.</w:t>
      </w:r>
    </w:p>
    <w:p>
      <w:r>
        <w:rPr>
          <w:b/>
        </w:rPr>
        <w:t xml:space="preserve">Yhteenveto</w:t>
      </w:r>
    </w:p>
    <w:p>
      <w:r>
        <w:t xml:space="preserve">Gloucestershiren pellolta löydetyn naisen isä on osoittanut kunnioitusta tyttärelleen ja sanonut olevansa "murtunut mies".</w:t>
      </w:r>
    </w:p>
    <w:p>
      <w:r>
        <w:rPr>
          <w:b/>
          <w:u w:val="single"/>
        </w:rPr>
        <w:t xml:space="preserve">Asiakirjan numero 54671</w:t>
      </w:r>
    </w:p>
    <w:p>
      <w:r>
        <w:t xml:space="preserve">Snaefell Mountain Railwayn fanit tarjoavat apua 125-vuotisjuhlapalvelun maksamiseen.</w:t>
      </w:r>
    </w:p>
    <w:p>
      <w:r>
        <w:t xml:space="preserve">Viime kuussa ilmoitettiin, että rautatie ei liikennöi koko vuoden 2020 ajan. Infrastruktuuriministeriön (DOI) tiedottaja sanoi, että Manx Electric Railway Societyn (MERS) tarjousta "harkitaan". Hän kuitenkin varoitti, että radan uudelleen avaamisen kustannukset olisivat "todennäköisesti paljon korkeammat". Tällä hetkellä MER ja Isle of Man Steam Railway liikennöivät rajoitetuin aikatauluin. Infrastruktuuriministeri Tim Baker kertoi Tynwaldille viime kuussa, että hänen ministeriönsä oli "luovuttanut rautateiden budjetin pois" osana valtiovarainministeriön menojen tarkistusta koronaviruspandemian jälkeen. Hän lisäsi, että päätös olla liikennöimättä vuoristoraitiovaunuilla tehtiin, koska saarella ei olisi "turistisesonkia" rajojen sulkemisen vuoksi. Rautatie, joka kulkee Laxeyn ja Snaefellin huipun välillä ja on yhteydessä MER:iin, avattiin ensimmäisen kerran 20. elokuuta 1895. MERS totesi lausunnossaan, että se uskoo rahojen olevan "enemmän kuin riittävät" kattamaan radan liikennöintikustannukset "125-vuotispäivästä alkaen". Garff MHK Daphne Caine sanoi, että olisi "huutava häpeä", jos rautatie ei kulkisi juhlavuoden aikana, ja kehotti DOI:tä "tarkistamaan pikaisesti" päätöstään. "Ministeriön pitäisi olla velvollinen liikennöimään Snaefellillä tänä kesänä monien tuhansien loma-asukkaiden vuoksi", hän lisäsi. Seuraa BBC Isle of Mania Facebookissa ja Twitterissä. Voit myös lähettää juttuideoita osoitteeseen northwest.newsonline@bbc.co.uk</w:t>
      </w:r>
    </w:p>
    <w:p>
      <w:r>
        <w:rPr>
          <w:b/>
        </w:rPr>
        <w:t xml:space="preserve">Yhteenveto</w:t>
      </w:r>
    </w:p>
    <w:p>
      <w:r>
        <w:t xml:space="preserve">Rautateiden tukiryhmä on tarjonnut Manxin hallitukselle 9000 puntaa, jotta se voisi auttaa kattamaan kustannukset, jotka aiheutuvat 125-vuotisjuhlavuoden erikoisliikenteen aloittamisesta Snaefell Mountain Railway -rautatietä varten.</w:t>
      </w:r>
    </w:p>
    <w:p>
      <w:r>
        <w:rPr>
          <w:b/>
          <w:u w:val="single"/>
        </w:rPr>
        <w:t xml:space="preserve">Asiakirjan numero 54672</w:t>
      </w:r>
    </w:p>
    <w:p>
      <w:r>
        <w:t xml:space="preserve">Kuvanveistäjä Anish Kapoor pakottaa asejärjestö NRA:n leikkaamaan hänen taiteensa pois videosta</w:t>
      </w:r>
    </w:p>
    <w:p>
      <w:r>
        <w:t xml:space="preserve">Brittiläinen kuvanveistäjä oli vihainen siitä, että yhdysvaltalainen aseita kannattava kampanjaryhmä käytti Cloud Gatea ohimennen videollaan The Violence of Lies. Pilviportti, lempinimeltään The Bean, on suuri peiliveistos Chicagossa. Kapoor aloitti oikeustoimet tekijänoikeusloukkauksesta ja sopi asian tuomioistuimen ulkopuolella, hänen tiedottajansa sanoi. Hän kuvaili NRA:n videota "vastenmieliseksi" ja sanoi, että se "pyrkii edistämään pelkoa, vihamielisyyttä ja jakautumista amerikkalaisessa yhteiskunnassa". Lausunnossaan hän sanoi: "Heidän kiusaamisensa ja pelottelunsa ei ole onnistunut. "Tämä ei ole voitto vain työni tekijänoikeuksien puolustamiseksi, vaan se on myös julistus siitä, että seisomme niiden rinnalla, jotka vastustavat aseväkivaltaa Amerikassa ja muualla." NRA suostui keskiviikkona leikkaamaan laukauksen, ja sillä on seitsemän päivää aikaa noudattaa sitä, hänen tiedottajansa sanoi. Intialaissyntyinen taiteilija kehotti heitä myös lahjoittamaan miljoona dollaria (780 000 puntaa) hyväntekeväisyysjärjestöille, jotka tukevat aseväkivallan uhreja. NRA:ta ei tavoitettu kommenttia varten. Seuraa meitä Facebookissa, Twitterissä @BBCNewsEnts tai Instagramissa bbcnewsents. Jos sinulla on juttuehdotus, lähetä sähköpostia osoitteeseen entertainment.news@bbc.co.uk.</w:t>
      </w:r>
    </w:p>
    <w:p>
      <w:r>
        <w:rPr>
          <w:b/>
        </w:rPr>
        <w:t xml:space="preserve">Yhteenveto</w:t>
      </w:r>
    </w:p>
    <w:p>
      <w:r>
        <w:t xml:space="preserve">Taiteilija Anish Kapoor on julistautunut voittajaksi taistelussa, jossa National Rifle Associationia on pakotettu leikkaamaan rekrytointivideosta otos yhdestä hänen veistoksistaan.</w:t>
      </w:r>
    </w:p>
    <w:p>
      <w:r>
        <w:rPr>
          <w:b/>
          <w:u w:val="single"/>
        </w:rPr>
        <w:t xml:space="preserve">Asiakirjan numero 54673</w:t>
      </w:r>
    </w:p>
    <w:p>
      <w:r>
        <w:t xml:space="preserve">Digbethin teurastamon toimilupa peruutettu hajuvalitusten jälkeen</w:t>
      </w:r>
    </w:p>
    <w:p>
      <w:r>
        <w:t xml:space="preserve">Food Standards Agency (FSA) ilmoitti ryhtyneensä toimenpiteisiin annettuaan Birminghamissa toimivalle Mr Meatsille aikaa hävittää mätänevät ruhot asianmukaisesti. Digbethin pihan sisäänkäynnillä elokuussa kuvatulla videolla näkyi lampaanruhoja ja muita eläimenosia. Mr Meats ei ole kommentoinut asiaa. Tiedottaja on aiemmin sanonut, että paikalla on ollut teurastamo viimeiset 40 vuotta ja että "jonkinlainen haju ja epämiellyttävyys on väistämätöntä". FSA sanoi: Food Standards Agency on päättänyt keskeyttää tämän teurastamon toimiluvan, kunnes saadaan lisävakuutuksia vakavista puutteista, joihin kuuluu eläinten sivutuotteiden asianmukainen hävittäminen." "Food Standards Agency on päättänyt keskeyttää tämän teurastamon toimiluvan, kunnes saadaan lisävakuutuksia vakavista puutteista, joihin kuuluu eläinten sivutuotteiden asianmukainen hävittäminen." Viraston tiedottajan mukaan muita puutteita olivat muun muassa rakennusten kunnossapitoon liittyvät ongelmat. FSA sanoi, että kaksi viikkoa sitten se antoi yritykselle kaksi viikkoa aikaa hävittää mätänevät ruhot asianmukaisesti tai ryhtyä lisätoimiin. Birminghamin kaupunginvaltuusto on sanonut, että sen ympäristöterveysryhmä oli saanut kauppiailta valituksia Mr Meatsista, "joiden yksityiskohdat on jaettu FSA:n kanssa lisätutkimuksia varten".</w:t>
      </w:r>
    </w:p>
    <w:p>
      <w:r>
        <w:rPr>
          <w:b/>
        </w:rPr>
        <w:t xml:space="preserve">Yhteenveto</w:t>
      </w:r>
    </w:p>
    <w:p>
      <w:r>
        <w:t xml:space="preserve">Teurastamon toimilupa on peruutettu sen jälkeen, kun yritykset ilmoittivat olevansa kyllästyneitä tiloista kantautuvaan hajuun.</w:t>
      </w:r>
    </w:p>
    <w:p>
      <w:r>
        <w:rPr>
          <w:b/>
          <w:u w:val="single"/>
        </w:rPr>
        <w:t xml:space="preserve">Asiakirjan numero 54674</w:t>
      </w:r>
    </w:p>
    <w:p>
      <w:r>
        <w:t xml:space="preserve">Hawickin "unohdetut kaupat" juhlistetaan uudessa näyttelyssä</w:t>
      </w:r>
    </w:p>
    <w:p>
      <w:r>
        <w:t xml:space="preserve">Forgotten Shops of Hawick sisältää valokuvia, muistoesineitä ja vanhojen yritysten mainoskylttejä. Museo- ja galleria-assistentti Shaureen Lammie sanoi toivovansa, että esillä olevat esineet herättävät monissa ihmisissä "onnellisia muistoja". Näyttely on esillä kaupungin Borders Textile Towerhousessa 14. joulukuuta - 28. maaliskuuta. "1950-luvun alussa Hawickissa oli noin 250 kauppaa, pienistä kulmakaupoista suuriin tavarataloihin", Lammie sanoi. "Nykyään tämä määrä on vähentynyt huomattavasti. "Näyttelyssä tarkastellaan näitä kauppoja, ja sen avulla voimme tarkastella pääkadun jatkuvaa kehitystä ja muistella erilaista elämäntapaa." Kaikkiin kuviin sovelletaan tekijänoikeuksia.</w:t>
      </w:r>
    </w:p>
    <w:p>
      <w:r>
        <w:rPr>
          <w:b/>
        </w:rPr>
        <w:t xml:space="preserve">Yhteenveto</w:t>
      </w:r>
    </w:p>
    <w:p>
      <w:r>
        <w:t xml:space="preserve">Ensi kuussa avataan näyttely, joka antaa yleisölle mahdollisuuden tutustua erääseen Skotlannin rajaseudun kaupunkiin "nostalgisesti".</w:t>
      </w:r>
    </w:p>
    <w:p>
      <w:r>
        <w:rPr>
          <w:b/>
          <w:u w:val="single"/>
        </w:rPr>
        <w:t xml:space="preserve">Asiakirjan numero 54675</w:t>
      </w:r>
    </w:p>
    <w:p>
      <w:r>
        <w:t xml:space="preserve">Troijan hevonen: Pääministeri tukee vaatimuksia Ofstedin nopeista tarkastuksista.</w:t>
      </w:r>
    </w:p>
    <w:p>
      <w:r>
        <w:t xml:space="preserve">PMQ:ssa hän sanoi, että valvontaelimellä on parhaat edellytykset toimia nopeasti vanhempien huolenaiheiden perusteella. Ofstedin päällikkö Sir Michael Wilshaw sanoi, että havainnot olivat osoittaneet, että ennalta ilmoittamattomat tarkastukset ovat perusteltuja. Työväenpuolueen johtaja Ed Miliband vaati riippumatonta "paikallista valvontajärjestelmää". Viisi birminghamilaista koulua todettiin "riittämättömiksi" osana Ofstedin tutkimuksia, jotka koskivat nimettömänä julkaistua "Troijan hevosen" kirjettä, jossa väitettiin islamilaisen vallankaappaussuunnitelman olevan tekeillä. Cameron sanoi, että "Birminghamin kaupunginvaltuusto ei täyttänyt velvollisuuttaan ... vanhempia kohtaan" ja että Ofstedilla oli parhaat edellytykset toimia valitusten perusteella. Miliband sanoi, että on "epärealistista" valvoa vanhempien huolenaiheita keskitetysti, ja vaati "kunnollista paikallista valvontajärjestelmää, joka on erillään neuvostoista ja joka vastaa kaikkien koulujen standardeista". He puhuivat ennen Small Heathissa sijaitsevassa Birmingham Community Associationissa pidettävää kokousta, jonka Hands Off Birmingham Schools -ryhmä järjesti. Shabina Bano, jolla on kaksi tytärtä koulussa, joka ei ole saanut asianmukaista arvosanaa Oldknow Academyyn, sanoi, että muslimit kokivat olevansa "hyökkäyksen kohteena" Troijan hevosen tarkastusten jälkeen. "Se on hyökkäys meitä ja lapsiamme vastaan, ja meidät eristetään", hän sanoi. Bader Zaman oli yksi kokoukseen osallistuneista noin sadasta henkilöstä, ja hän sanoi, että tarkastajien havainnot olivat saaneet hänet hämmentymään. "En vieläkään tunne tietäväni, mitä kussakin koulussa tapahtui", hän sanoi.</w:t>
      </w:r>
    </w:p>
    <w:p>
      <w:r>
        <w:rPr>
          <w:b/>
        </w:rPr>
        <w:t xml:space="preserve">Yhteenveto</w:t>
      </w:r>
    </w:p>
    <w:p>
      <w:r>
        <w:t xml:space="preserve">Pääministeri on tukenut pyyntöjä tehdä Ofstedin tarkastuksia ilman ennakkoilmoitusta sen jälkeen, kun useissa birminghamilaisissa kouluissa oli havaittu islamistista vaikutusta.</w:t>
      </w:r>
    </w:p>
    <w:p>
      <w:r>
        <w:rPr>
          <w:b/>
          <w:u w:val="single"/>
        </w:rPr>
        <w:t xml:space="preserve">Asiakirjan numero 54676</w:t>
      </w:r>
    </w:p>
    <w:p>
      <w:r>
        <w:t xml:space="preserve">Virgin Media "jää jälkeen" laajakaistanopeuksista</w:t>
      </w:r>
    </w:p>
    <w:p>
      <w:r>
        <w:t xml:space="preserve">Se totesi, että yritys oli joillakin alueilla hankkinut liikaa asiakkaita, mikä johti "ylikäyttöön" liittyviin ongelmiin. Jotkut asiakkaat saivat vain 3 prosenttia luvatusta nopeudesta, se totesi. Virgin Media sanoi olevansa pettynyt siihen, että se ei täyttänyt omia korkeita standardejaan laajakaistanopeuksien osalta. Toimitusjohtaja Tom Mockridge sanoi: "Pahoittelemme näille asiakkaille aiheutunutta haittaa ja olemme ratkaisseet heidän esille ottamansa ongelmat. "Kaikille myyntineuvottelijoillemme on järjestetty uusi tiedotus yhtiön myyntipolitiikasta, ja annamme lisäkoulutusta varmistaaksemme, että kaikki noudattavat sitä." Virgin Media ei ole vahvistanut asianomaisten asiakkaiden tarkkaa lukumäärää. Watchdogin mukaan Virgin Median asiakkailla oli vaikeuksia suorittaa tehtäviä, kuten videon suoratoistoa, musiikin kuuntelua ja pelien lataamista, vaikka he maksoivat noin 200 Mbps:n nopeudesta. Toukokuun 2017 lopussa Mockridge sanoi, että 100 Mbps olisi nyt "laajakaistastandardi" ja että alan olisi parannettava tapaa, jolla nopeuksia mainostetaan, jotta asiakkaita ei "huijattaisi". BBC Watchdogin Virgin Mediaa koskeva tutkimus lähetetään keskiviikkona 5. heinäkuuta klo 20.00 BBC One -kanavalla.</w:t>
      </w:r>
    </w:p>
    <w:p>
      <w:r>
        <w:rPr>
          <w:b/>
        </w:rPr>
        <w:t xml:space="preserve">Yhteenveto</w:t>
      </w:r>
    </w:p>
    <w:p>
      <w:r>
        <w:t xml:space="preserve">BBC Watchdogin tutkimuksen mukaan Virgin Median asiakkaat eri puolilla Yhdistynyttä kuningaskuntaa saavat vain murto-osan heille luvatusta laajakaistanopeudesta.</w:t>
      </w:r>
    </w:p>
    <w:p>
      <w:r>
        <w:rPr>
          <w:b/>
          <w:u w:val="single"/>
        </w:rPr>
        <w:t xml:space="preserve">Asiakirjan numero 54677</w:t>
      </w:r>
    </w:p>
    <w:p>
      <w:r>
        <w:t xml:space="preserve">Charlotte Rampling Sense of an Ending -voittajasovituksessa</w:t>
      </w:r>
    </w:p>
    <w:p>
      <w:r>
        <w:t xml:space="preserve">Julian Barnesin Booker-palkinnon voittaneen teoksen sovituksessa näyttelevät myös Emily Mortimer ja Harriet Walter. Broadbent näyttelee pääroolissa Tony Websteriä, eläkkeellä olevaa eronnutta miestä, joka lähtee hakemaan vanhalta tyttöystävältään perintönä saamaansa päiväkirjaa. Kyseessä on arvostetun näytelmäkirjailijan Nick Paynen ensimmäinen elokuvasovitus. Barnesin 11. romaani käsittelee lapsuuden ystävyyttä ja muistin epätäydellisyyttä. Booker-tuomarit kuvailivat romaania "erinomaisesti kirjoitetuksi, hienovaraisesti juonelliseksi ja joka lukiessaan paljastaa uusia syvyyksiä". "Mielestämme kirja puhuttelee 2000-luvun ihmiskuntaa", sanoi vuoden 2011 tuomariston puheenjohtaja Dame Stella Rimington, kun kirja voitti Booker-palkinnon. "Merkittävä kirja" Tässä kuussa alkavan sovituksen kuvaukset kestävät seitsemän viikkoa ja tapahtuvat Lontoossa ja Bristolissa Ritesh Batran ohjauksessa. "Olemme todella innoissamme tämän Julian Barnesin merkittävään kirjaan perustuvan elokuvan tekemisestä", tuottaja David Thompson sanoo. "Ritesh on merkittävä ohjaajalahjakkuus, kuten hänen upea The Lunchbox -elokuvansa osoitti, jossa oli niin herkkyyttä ja emotionaalista iskua. "Olemme myös innoissamme, että saamme työskennellä Nick Paynen kanssa hänen ensimmäisen pitkän elokuvakäsikirjoituksensa parissa - hänellä on hätkähdyttävän omaperäinen ääni." Aiemmin tänä vuonna Rampling voitti Berliinin elokuvajuhlilla parhaan naispääosan palkinnon roolistaan Sir Tom Courtenayn vastapuolella elokuvassa 45 Years. Mukana näyttelijäkaartissa on myös Joe Alwyn, joka esittää samannimistä tähteä Ang Leen tulevassa Irakin sodan draamassa Billy Lynn's Long Halftime Walk.</w:t>
      </w:r>
    </w:p>
    <w:p>
      <w:r>
        <w:rPr>
          <w:b/>
        </w:rPr>
        <w:t xml:space="preserve">Yhteenveto</w:t>
      </w:r>
    </w:p>
    <w:p>
      <w:r>
        <w:t xml:space="preserve">Charlotte Rampling ja Downton Abbey -elokuvasta tuttu Michelle Dockery näyttelevät yhdessä Jim Broadbentin kanssa vuonna 2011 julkaistun The Sense of an Ending -romaanin valkokangasversiossa.</w:t>
      </w:r>
    </w:p>
    <w:p>
      <w:r>
        <w:rPr>
          <w:b/>
          <w:u w:val="single"/>
        </w:rPr>
        <w:t xml:space="preserve">Asiakirjan numero 54678</w:t>
      </w:r>
    </w:p>
    <w:p>
      <w:r>
        <w:t xml:space="preserve">Jerseyn sairaanhoitajat ja kätilöt osallistuvat konferenssiin</w:t>
      </w:r>
    </w:p>
    <w:p>
      <w:r>
        <w:t xml:space="preserve">Sairaanhoito- ja kätilötoiminnan neuvoston järjestämään asiantuntijoiden roadshow'hun odotetaan noin 150 osallistujaa. Se on yksi useista eri puolilla Brittein saaria järjestettävistä roadshow'ista. Tilaisuudessa keskitytään hoitotyön ja kätilötyön neuvoston nykyiseen työhön, kuten yleisön suojeluun, sairaanhoitajakoulutukseen, pätevyyden tarkistamiseen ja ammatinharjoittamiseen liittyviin kysymyksiin. Noin 15 prosenttia Jerseyn sairaanhoito- ja kätilötyöntekijöistä osallistuu Radisson-hotellissa järjestettävään tilaisuuteen keskustelemaan tiedoistaan, taidoistaan ja kokemuksistaan. Jerseyn johtava sairaanhoitaja Rose Naylor sanoi: "Paikallisten sairaanhoitajien ja kätilöiden tietojen, taitojen ja kokemusten yhdistäminen ammatillisen sääntelyelimen kanssa on loistava tilaisuus paitsi kuulla omakohtaisesti ammattiin vaikuttavista muutoksista myös keskustella käytännössä kohdattavista asioista ja haasteista."</w:t>
      </w:r>
    </w:p>
    <w:p>
      <w:r>
        <w:rPr>
          <w:b/>
        </w:rPr>
        <w:t xml:space="preserve">Yhteenveto</w:t>
      </w:r>
    </w:p>
    <w:p>
      <w:r>
        <w:t xml:space="preserve">Jerseyn sairaanhoitajat ja kätilöt osallistuvat konferenssiin, jossa keskustellaan heidän ammattikuntansa uusimmista kysymyksistä.</w:t>
      </w:r>
    </w:p>
    <w:p>
      <w:r>
        <w:rPr>
          <w:b/>
          <w:u w:val="single"/>
        </w:rPr>
        <w:t xml:space="preserve">Asiakirjan numero 54679</w:t>
      </w:r>
    </w:p>
    <w:p>
      <w:r>
        <w:t xml:space="preserve">Sir Paul päättää Lontoon 2012 avajaisseremonian</w:t>
      </w:r>
    </w:p>
    <w:p>
      <w:r>
        <w:t xml:space="preserve">Puhuessaan BBC Radio 5 Livessä hän sanoi: "Minut on varattu", ja lisäsi, että hän "sulkee avajaiset". Olympialaisten ja paralympialaisten avajais- ja päättäjäisseremonioihin osallistuu yhteensä 15 000 näyttelijää, ja niitä seuraa arviolta neljä miljardia ihmistä maailmanlaajuisesti. Avajaisseremonian koko kokoonpanoa ei ole vielä julkistettu. Entisen Beatlen esiintymisestä on huhuttu jo pitkään, ja tammikuussa hän kertoi käyvänsä neuvotteluja osallistumisesta. Sir Paul päätti maanantaina kuningattaren timanttisen juhlavuoden kunniaksi järjestetyn tähtikonsertin, jossa hän soitti erityisesti tätä tilaisuutta varten tehdyn bassokitaran. Avajaisseremonia on tarkoitettu juhlaksi, jossa esitellään isäntämaan parhaat puolet. Beatles julistettiin tällä viikolla Radio 2:n uudessa laskentatuloksessa myydyimmäksi singlelinkiksi sen jälkeen, kun listat alkoivat 60 vuotta sitten. Sir Paul kertoi BBC:n Radio 5 Live Drive -ohjelmassa, että "tietyissä tilanteissa" häntä hermostuttaa yhä ennen esiintymistä.</w:t>
      </w:r>
    </w:p>
    <w:p>
      <w:r>
        <w:rPr>
          <w:b/>
        </w:rPr>
        <w:t xml:space="preserve">Yhteenveto</w:t>
      </w:r>
    </w:p>
    <w:p>
      <w:r>
        <w:t xml:space="preserve">Sir Paul McCartney on vahvistanut päättävänsä Lontoon olympialaisten avajaisseremonian 27. heinäkuuta.</w:t>
      </w:r>
    </w:p>
    <w:p>
      <w:r>
        <w:rPr>
          <w:b/>
          <w:u w:val="single"/>
        </w:rPr>
        <w:t xml:space="preserve">Asiakirjan numero 54680</w:t>
      </w:r>
    </w:p>
    <w:p>
      <w:r>
        <w:t xml:space="preserve">Kesän teknologiafestivaali Derryssä</w:t>
      </w:r>
    </w:p>
    <w:p>
      <w:r>
        <w:t xml:space="preserve">Derryn keskustassa järjestettävä nelipäiväinen tapahtuma lupaa "eklektisen sekoituksen elokuvanäytöksiä, digitaalisia taideinstallaatioita, elävän musiikin esityksiä, julkisia työpajoja ja merkittävän peliturnauksen". "Tuomme paikalle puhujia, esiintyjiä ja taiteilijoita kaikkialta maailmasta", sanoo festivaalivirkailija Mark Nagurski. Järjestäjät toivovat 10 000 osallistujaa tapahtumaan, jota rahoittavat yhdessä Invest NI, kulttuuri-, taide- ja vapaa-ajan ministeriö ja Seagate Technology, jolla on tukikohta Derryssä. Millennium Forumissa järjestetään maksuton tapahtuma, jonka tarkoituksena on tarjota foorumi Pohjois-Irlannin kasvavalle luovalle teollisuudelle, kun taas Nerve-keskuksessa järjestetään Secret Cinema -tapahtuma, jota festivaalin verkkosivuilla kuvataan seuraavasti: "Klassikkoelokuvien sekoitus, jossa on uusia musiikillisia sävellyksiä, jotka on kirjoittanut ja esittänyt livenä paras paikallinen elektroniikkalahjakkuus." Paikalla on useita puhujia, muun muassa internetjätti Googlen edustajia. Culture Tech -festivaali kestää neljä päivää 29. elokuuta - 1. syyskuuta 2012.</w:t>
      </w:r>
    </w:p>
    <w:p>
      <w:r>
        <w:rPr>
          <w:b/>
        </w:rPr>
        <w:t xml:space="preserve">Yhteenveto</w:t>
      </w:r>
    </w:p>
    <w:p>
      <w:r>
        <w:t xml:space="preserve">Londonderryssä järjestetään tänä kesänä teknologia- ja digitaalisen kulttuurin festivaali, joka valmistelee Lontoon nimitystä Yhdistyneen kuningaskunnan vuoden 2013 kulttuurikaupungiksi.</w:t>
      </w:r>
    </w:p>
    <w:p>
      <w:r>
        <w:rPr>
          <w:b/>
          <w:u w:val="single"/>
        </w:rPr>
        <w:t xml:space="preserve">Asiakirjan numero 54681</w:t>
      </w:r>
    </w:p>
    <w:p>
      <w:r>
        <w:t xml:space="preserve">Poliisi valmistautuu Lutonin kaupungin mielenosoituksiin</w:t>
      </w:r>
    </w:p>
    <w:p>
      <w:r>
        <w:t xml:space="preserve">EDL osoittaa mieltään St George's Squarella, lähellä kaupungintaloa, kun taas UAF osoittaa mieltään Park Squarella lauantaina. Poliisin mukaan mielenosoitukset aiheuttavat häiriöitä kaupungin keskustassa varhaisesta aamusta alkaen. Poliisioperaation kustannukset nousevat 800 000 puntaan. High Town Roadilla, Midland Roadilla, Mill Streetillä ja New Bedford Roadin pohjukassa on vakavia liikennehäiriöitä suurimman osan päivästä. Pubit ja anniskelupaikat ovat avoinna, mutta ne lopettavat alkoholin tarjoilun puoliltapäivin, kunnes mielenosoitukset ovat päättyneet iltapäivällä. Lutonin alueen komentaja, ylikomisario Mike Colbourne sanoi: "Eri puolilta maata tulevat poliisit tukevat Bedfordshiren poliisia tämän tapahtuman valvonnassa, jotta kaikki lauantaina kaupunkiin saapuvat, olivatpa he sitten mielenosoittajia, työntekijöitä tai ostoksilla kävijöitä, voivat jatkaa päiväänsä turvallisesti. "Luton näyttää hyvin erilaiselta kuin normaalisti, ja liikenteessä tulee olemaan jonkin verran ongelmia, mutta poliiseilla, heidän koirillaan ja hevosillaan on kaikilla sama tarkoitus - pitää huolta kaupungista."</w:t>
      </w:r>
    </w:p>
    <w:p>
      <w:r>
        <w:rPr>
          <w:b/>
        </w:rPr>
        <w:t xml:space="preserve">Yhteenveto</w:t>
      </w:r>
    </w:p>
    <w:p>
      <w:r>
        <w:t xml:space="preserve">Satoja poliiseja on Lutonissa Englannin puolustusliigan (EDL) ja Unite Against Fascism (UAF) mielenosoituksissa.</w:t>
      </w:r>
    </w:p>
    <w:p>
      <w:r>
        <w:rPr>
          <w:b/>
          <w:u w:val="single"/>
        </w:rPr>
        <w:t xml:space="preserve">Asiakirjan numero 54682</w:t>
      </w:r>
    </w:p>
    <w:p>
      <w:r>
        <w:t xml:space="preserve">Edith Cavellin kuoroteos Eventide kantaesitetään Norwichissa.</w:t>
      </w:r>
    </w:p>
    <w:p>
      <w:r>
        <w:t xml:space="preserve">Norfolkilaisen huippusäveltäjän Patrick Hawesin säveltämä Eventide kunnioittaa Norfolkin sairaanhoitajan Edith Cavellin muistoa. Norwichin lähellä sijaitsevasta Swardestonista kotoisin oleva kirkkoherran tytär teloitettiin saksalaisen teloitusryhmän toimesta vuonna 1915, koska hän auttoi liittoutuneiden sotilaita pakenemaan miehitetystä Belgiasta. Ensimmäisen maailmansodan satavuotisjuhlakonsertti järjestettiin Norwichin katedraalissa 800 ihmisen edessä. Classic FM:n entinen säveltäjä Hawes kertoi, että Eventide perustuu sairaanhoitajan kirjeisiin, ja sen luominen kesti kahdeksan kuukautta. "Se on erikoista, sillä kirjoittaessani tätä musiikkikappaletta minusta tuntuu, että olen todella oppinut tuntemaan hänet hengellisestä näkökulmasta...". Voin melkein tuntea hänet täällä", hän sanoi. Kuten BBC:n World War One at Home -ohjelmassa kerrottiin, Edith Cavellin ruumis kaivettiin ylös teloituspaikalta vuonna 1919 ja haudattiin lopulta Norwichin katedraalin alueelle. Konsertissa esiintyivät Sheringhamin ja Cromerin kuoroyhdistys, walesilainen sopraano Elin Manahan Thomas ja Englannin kamariorkesteri.</w:t>
      </w:r>
    </w:p>
    <w:p>
      <w:r>
        <w:rPr>
          <w:b/>
        </w:rPr>
        <w:t xml:space="preserve">Yhteenveto</w:t>
      </w:r>
    </w:p>
    <w:p>
      <w:r>
        <w:t xml:space="preserve">Uuden kuoroteoksen kantaesitys on pidetty ensimmäisen maailmansodan aikana teloitetun sankarillisen sairaanhoitajan elämän kunniaksi.</w:t>
      </w:r>
    </w:p>
    <w:p>
      <w:r>
        <w:rPr>
          <w:b/>
          <w:u w:val="single"/>
        </w:rPr>
        <w:t xml:space="preserve">Asiakirjan numero 54683</w:t>
      </w:r>
    </w:p>
    <w:p>
      <w:r>
        <w:t xml:space="preserve">Granthamin Pyhän Wulframin kirkon torni kaipaa korjauksia.</w:t>
      </w:r>
    </w:p>
    <w:p>
      <w:r>
        <w:t xml:space="preserve">Viktoriaaninen taidekriitikko John Ruskin kuulemma pyörtyi nähdessään ensimmäisen kerran St Wulframin kirkon Granthamissa, Lincolnshiressä. Mutta tornin sisällä olevat metallitangot ovat rapistuneet, ja 600 000 puntaa on kerättävä, jotta tornin ylimmät 12 metriä (40 jalkaa) voidaan korjata. Aiemmin järjestettiin pyöräilykierros, jolla kerättiin 6 000-7 000 puntaa. Simon Hopkins, yksi järjestäjistä, sanoi: "Suuret ja pienet yritykset ovat tukeneet tapahtumaa ja koonnut yhteen kaikenkuntoisten pyöräilijöiden joukkueita." "Mestarillinen taideteos" Sanomalehtikolumnisti ja kirjailija Simon Jenkins kirjoitti kirkosta kirjassaan England's Thousand Best Churches (Englannin tuhat parasta kirkkoa): "Tässä on Englannin hienoin kirkontorni". Hän kirjoitti: "Tornin kartiokulma vaikuttaa täydellisesti harkitulta, ja sen kylkiluut ja kolme kerrosta pieneneviä lucarnes-kuvioita ovat pallokukan peitossa, ikään kuin kultaisten etanoiden saastuttamia. "Granthamin torni on yhtä hyvä kuin mikä tahansa englantilaisen taiteen mestariteos. Se vaikutti Ruskiniin niin paljon, että hän (väitetysti) pyörtyi nähdessään sen ensimmäisen kerran." Kirkkoherra Christopher Andrews sanoi, että kirkkoa oli mahdotonta ajatella ilman sen tornin yläosaa. "Torni on kansallinen maamerkki ja ylpeä symboli Granthamille ja sen asukkaille", hän sanoi. "Se on vartioinut kaupunkia 700 vuoden ajan."</w:t>
      </w:r>
    </w:p>
    <w:p>
      <w:r>
        <w:rPr>
          <w:b/>
        </w:rPr>
        <w:t xml:space="preserve">Yhteenveto</w:t>
      </w:r>
    </w:p>
    <w:p>
      <w:r>
        <w:t xml:space="preserve">"Englannin hienoimmaksi torniksi" luonnehditun kirkon torni tarvitsee korjauksia, jotta se ei kaatuisi.</w:t>
      </w:r>
    </w:p>
    <w:p>
      <w:r>
        <w:rPr>
          <w:b/>
          <w:u w:val="single"/>
        </w:rPr>
        <w:t xml:space="preserve">Asiakirjan numero 54684</w:t>
      </w:r>
    </w:p>
    <w:p>
      <w:r>
        <w:t xml:space="preserve">Kyyhkynen jäi auton säleikön taakse loukkuun 200 kilometrin ajaksi.</w:t>
      </w:r>
    </w:p>
    <w:p>
      <w:r>
        <w:t xml:space="preserve">Martin Stacey törmäsi lintuun ajaessaan Gloucestershiren läpi matkalla Guernseyyn. Ohikulkija ilmoitti Staceylle linnusta vasta matkan lopussa. Matka sisälsi moottoritietä ja kahdeksan tunnin lauttamatkan. Paikallinen korjaamomekaanikko vapautti linnun, mutta valitettavasti se kuoli eläinlääkärin hoidosta huolimatta. Stacey sanoi: "Jotenkin se selvisi törmäyksestä ja jäi jumiin etusäleikköni taakse noin kahdeksan sentin päähän tiestä."</w:t>
      </w:r>
    </w:p>
    <w:p>
      <w:r>
        <w:rPr>
          <w:b/>
        </w:rPr>
        <w:t xml:space="preserve">Yhteenveto</w:t>
      </w:r>
    </w:p>
    <w:p>
      <w:r>
        <w:t xml:space="preserve">Kyyhkynen, joka oli jäänyt auton säleikön taakse loukkuun 200 kilometrin ajaksi, on kuollut.</w:t>
      </w:r>
    </w:p>
    <w:p>
      <w:r>
        <w:rPr>
          <w:b/>
          <w:u w:val="single"/>
        </w:rPr>
        <w:t xml:space="preserve">Asiakirjan numero 54685</w:t>
      </w:r>
    </w:p>
    <w:p>
      <w:r>
        <w:t xml:space="preserve">Doverin rautatieliikenteen romahdus: Suurnopeusjunaliikenne otetaan käyttöön</w:t>
      </w:r>
    </w:p>
    <w:p>
      <w:r>
        <w:t xml:space="preserve">Southeastern ilmoitti, että maanantaista lähtien rannikkokaupungin ja St Pancrasin välillä liikennöi kaksi päivittäistä vuoroa Dealin kautta. Folkestonen ja Doverin välinen linja suljettiin sen jälkeen, kun myrskyt vaurioittivat Shakespeare Beachin rantavallin 24. joulukuuta, mikä aiheutti valtavia häiriöitä. Linjan uudelleen avaamisen ajankohtaa ei ole vielä vahvistettu. "Auttakaa matkustajia" Richard Dean Southeasternista sanoi: "Teemme kaikkemme helpottaaksemme matkustajiemme matkustamista ja haluamme kiittää heitä siitä, että he kestävät meitä, kun yritämme tarjota parasta mahdollista palvelua, kun merivalli on edelleen vaurioitunut. "Tämä uusi nopea palvelu auttaa matkustajia Doverissa, Dealissa ja lähialueilla pääsemään helpommin töihin ja takaisin." Aamun vuoro lähtee Dover Priorysta kello 06.45 GMT ja poikkeaa Martin Millissä, Walmerissa, Dealissa ja Sandwichissa ennen kuin se yhdistyy Canterbury Westin ja Ashfordin kansainvälisen lentokentän kautta kulkevaan toiseen suurnopeusjunaan Lontoon St Pancrasiin. Paluuvuoro lähtee St Pancrasista klo 17.50 GMT. Doverin ja Dealin kansanedustaja Charlie Elphicke, joka johtaa korjaustöitä valvovaa työryhmää, sanoi: "Toivon, että tämä auttaa ihmisiä pääsemään töihin ajoissa."</w:t>
      </w:r>
    </w:p>
    <w:p>
      <w:r>
        <w:rPr>
          <w:b/>
        </w:rPr>
        <w:t xml:space="preserve">Yhteenveto</w:t>
      </w:r>
    </w:p>
    <w:p>
      <w:r>
        <w:t xml:space="preserve">Doverin ja Lontoon välillä otetaan käyttöön ruuhka-aikana poikkeava suurnopeusjunayhteys, jolla autetaan romahtaneen radan aiheuttamia ongelmia kokeneita työmatkalaisia.</w:t>
      </w:r>
    </w:p>
    <w:p>
      <w:r>
        <w:rPr>
          <w:b/>
          <w:u w:val="single"/>
        </w:rPr>
        <w:t xml:space="preserve">Asiakirjan numero 54686</w:t>
      </w:r>
    </w:p>
    <w:p>
      <w:r>
        <w:t xml:space="preserve">Pakistanin huippuupseerit tapettiin "Talebanien toimesta</w:t>
      </w:r>
    </w:p>
    <w:p>
      <w:r>
        <w:t xml:space="preserve">Pakistanin talebanit ovat sanoneet olevansa vastuussa kuolemantapauksista. Yksi kuolleista miehistä oli kenraalimajuri - harvinainen korkean tason uhri Pakistanin sodassa militantteja vastaan. Räjähdys tapahtui samaan aikaan, kun Taleban esitti useita ehtoja, jotka se haluaa täyttää ennen kuin se osallistuu rauhanneuvotteluihin hallituksen kanssa. Korkea-arvoinen henkilö Kolme miestä oli palaamassa tarkastamasta armeijan raja-asemia Khyber Paktunkhwan maakunnassa, kun räjähdys tapahtui. Uutistoimisto Associated Pressin mukaan vanhin heistä - kenraalimajuri Sanaullah Niazi - oli ylin komentaja Swatin laaksossa, jossa armeija toteutti suurhyökkäyksen Talebania vastaan vuonna 2009. Pakistanin poliittiset puolueet ovat kannattaneet rauhanneuvotteluja Pakistanin Talebanin kanssa vuosikymmenen kestäneiden taistelujen lopettamiseksi. Talebanit vaativat kuitenkin vankien vapauttamista ja joukkojen vetämistä pois maan heimoalueilta, joilla ne pääasiassa toimivat. Pakistanin pääministeri Nawaz Sharif on ajanut neuvotteluja, mutta on epäselvää, mihin toimiin hän aikoo ryhtyä prosessin helpottamiseksi, sanovat analyytikot.</w:t>
      </w:r>
    </w:p>
    <w:p>
      <w:r>
        <w:rPr>
          <w:b/>
        </w:rPr>
        <w:t xml:space="preserve">Yhteenveto</w:t>
      </w:r>
    </w:p>
    <w:p>
      <w:r>
        <w:t xml:space="preserve">Kaksi korkea-arvoista pakistanilaista sotilasupseeria ja yksi sotilas ovat saaneet surmansa tienvarsipommissa lähellä Afganistanin rajaa.</w:t>
      </w:r>
    </w:p>
    <w:p>
      <w:r>
        <w:rPr>
          <w:b/>
          <w:u w:val="single"/>
        </w:rPr>
        <w:t xml:space="preserve">Asiakirjan numero 54687</w:t>
      </w:r>
    </w:p>
    <w:p>
      <w:r>
        <w:t xml:space="preserve">Ex-Googlerista tulee Kiinan toiseksi rikkain henkilö</w:t>
      </w:r>
    </w:p>
    <w:p>
      <w:r>
        <w:t xml:space="preserve">Forbes arvioi sunnuntaina Colin Huangin arvoksi 45,4 miljardia dollaria (36,4 miljardia puntaa), mikä on enemmän kuin Alibaban Jack Ma mutta vähemmän kuin Tencentin Pony Ma. Huang oli aiemmin harjoittelijana Microsoftilla ja työskenteli sen jälkeen kolme vuotta Googlen insinöörinä. "Nämä kolme vuotta olivat minulle uskomattoman arvokkaita", hän kirjoitti blogissaan vuonna 2016. "Google antoi minulle paljon enemmän kuin minä annoin." Forbesin mukaan Pinduoduon arvon lipsuminen on sittemmin antanut herra Ma:lle takaisin kakkospaikan. Ostospelit Herra Huang perusti Pinduoduon vuonna 2015. Yhtiöstä tuli erityisen suosittu Kiinassa Covid-19-pandemian aikana, jolloin tilaukset kasvoivat 50 miljoonasta lähes 65 miljoonaan päivässä. Sen uutuusominaisuuksiin kuuluu tiimiostaminen, jossa asiakkaat kokoontuvat yhteen ostamaan useampia yksiköitä edullisempaan hintaan. Asiakkaat voivat myös pelata sivustolla pelejä, ja joskus heidät palkitaan ilmaisilla lahjoilla. Huang sanoi vuoden 2016 blogissaan, että joihinkin Googlen varhaisiin työntekijöihin oli vaikuttanut haitallisesti nopea vaurastuminen. "He saivat yhtäkkiä liikaa rahaa, menettivät työnteon kannustimet ja alkoivat etsiä hauskoja ja uusia uria", hän kirjoitti. "Kului monta vuotta, ja he tuhlasivat arvokkainta aikaansa, jolloin heillä olisi todennäköisesti ollut muita merkittäviä saavutuksia." Huangilla on vielä matkaa maailman rikkaimman teknologiamiljardöörin Jeff Bezosin kiinniottoon. Forbes arvioi Amazonin perustajan arvoksi tällä hetkellä 162,2 miljardia dollaria.</w:t>
      </w:r>
    </w:p>
    <w:p>
      <w:r>
        <w:rPr>
          <w:b/>
        </w:rPr>
        <w:t xml:space="preserve">Yhteenveto</w:t>
      </w:r>
    </w:p>
    <w:p>
      <w:r>
        <w:t xml:space="preserve">Entinen Googlen työntekijä nousi hetkeksi Kiinan toiseksi rikkaimmaksi ihmiseksi Pinduoduo -nimisen verkkokauppayrityksensä myynnin kasvattua.</w:t>
      </w:r>
    </w:p>
    <w:p>
      <w:r>
        <w:rPr>
          <w:b/>
          <w:u w:val="single"/>
        </w:rPr>
        <w:t xml:space="preserve">Asiakirjan numero 54688</w:t>
      </w:r>
    </w:p>
    <w:p>
      <w:r>
        <w:t xml:space="preserve">Derbyn rautatieaseman uudistuksen ensimmäinen vaihe valmistui</w:t>
      </w:r>
    </w:p>
    <w:p>
      <w:r>
        <w:t xml:space="preserve">Sunnuntaina on tarkoitus avata parannettu taksitolppa ja uusi lyhytaikainen pysäköintialue Hallmark-hotellin lähellä. Muita parannuksia ovat muun muassa kävelykadun rakentaminen, uusi bussiliikenteen solmupiste ja lähes 150 polkupyörän suojapaikka. Töiden on määrä valmistua marraskuun loppuun mennessä. Derbyn kaupunginvaltuuston mukaan töitä supistetaan olympialaisten aikana, jotta kisoihin matkustaville aiheutuisi mahdollisimman vähän häiriöitä. Derbyn kaupunginvaltuuston johtaja Paul Bayliss sanoi: "Olen iloinen siitä, että olemme saavuttaneet tämän merkittävän hankkeen ensimmäisen virstanpylvään. "Uuden taksitolpan valmistuminen on ensimmäinen askel rautatieaseman esipihan uudistamisessa, josta on valtavasti hyötyä ja joka luo viihtyisämmän sisäänkäynnin kaupunkiin."</w:t>
      </w:r>
    </w:p>
    <w:p>
      <w:r>
        <w:rPr>
          <w:b/>
        </w:rPr>
        <w:t xml:space="preserve">Yhteenveto</w:t>
      </w:r>
    </w:p>
    <w:p>
      <w:r>
        <w:t xml:space="preserve">Derbyn rautatieaseman sisäänkäynnin nykyaikaistamiseksi toteutetun 2,2 miljoonan punnan hankkeen ensimmäinen osa on saatu päätökseen.</w:t>
      </w:r>
    </w:p>
    <w:p>
      <w:r>
        <w:rPr>
          <w:b/>
          <w:u w:val="single"/>
        </w:rPr>
        <w:t xml:space="preserve">Asiakirjan numero 54689</w:t>
      </w:r>
    </w:p>
    <w:p>
      <w:r>
        <w:t xml:space="preserve">North Somerset Council tarjoaa 1 punnan tarjouksen Birnbeck Pierin myynnistä.</w:t>
      </w:r>
    </w:p>
    <w:p>
      <w:r>
        <w:t xml:space="preserve">CNM Estatesille on annettu pakkolunastusmääräys sen jälkeen, kun se ei ollut suorittanut korjauksia. "Toimitan punnan kolikon henkilökohtaisesti, jos se nopeuttaa asiaa", sanoi Don Davies, tarjouksen tehneen North Somerset Councilin johtaja. CNM Estates sanoi, että se ottaa huomioon "rakentavat korjausehdotukset". Weston-super-Maressa sijaitseva Birnbeckin laituri, joka on II*-luokan rakennus, on ollut vuodesta 1999 lähtien Historic Englandin kansallisessa uhanalaisuusrekisterissä. Neuvosto hyväksyi helmikuussa CPO:n, jonka toteuttaminen voi kestää jopa 18 kuukautta. Osana suunnitelmia RNLI muuttaa takaisin Birnbeckin saarella sijaitsevaan alkuperäiseen pelastusveneasemaansa. Siitä luovuttiin vuonna 2013, kun laiturista tuli vaarallinen käyttää. Radio Bristolille puhuessaan Davies sanoi, että laiturin kunto sai hänet "itkemään". "Osana CPO-prosessia kirjoitimme omistajalle ja teimme tarjouksen vapaaehtoisesta myynnistä, jotta heidän ei tarvitse maksaa oikeudenkäyntikuluja itse. "Näin voidaan säästää 18 kuukauden työltä, ja tämä nimellinen summa tarkoittaa, että voimme ryhtyä kovaan työhön laiturin saattamiseksi takaisin siihen kuntoon, jossa sen pitäisi olla." CNM Estates, joka on omistanut laiturin vuodesta 2014, sanoi, että se "haluaisi, että RNLI:n pelastusvenepaikka ja muut käyttötarkoitukset palautettaisiin ja että yleisö voisi nauttia tästä todella upeasta paikasta. "Suunnitteluhakemukset korjaustöiden ja uudistamisen aloittamiseksi jätetään lähiaikoina."</w:t>
      </w:r>
    </w:p>
    <w:p>
      <w:r>
        <w:rPr>
          <w:b/>
        </w:rPr>
        <w:t xml:space="preserve">Yhteenveto</w:t>
      </w:r>
    </w:p>
    <w:p>
      <w:r>
        <w:t xml:space="preserve">Birnbeckin laiturin omistajille on tarjottu 1 puntaa, jotta he voisivat myydä laiturin ja välttää viktoriaanisen rakennuksen siirtämisen väkisin julkiseen omistukseen.</w:t>
      </w:r>
    </w:p>
    <w:p>
      <w:r>
        <w:rPr>
          <w:b/>
          <w:u w:val="single"/>
        </w:rPr>
        <w:t xml:space="preserve">Asiakirjan numero 54690</w:t>
      </w:r>
    </w:p>
    <w:p>
      <w:r>
        <w:t xml:space="preserve">Tulvat sulkevat rautatien Dawlishin rantatörmän kohdalla</w:t>
      </w:r>
    </w:p>
    <w:p>
      <w:r>
        <w:t xml:space="preserve">Network Rail on ilmoittanut junayhtiöille Crosscountry ja Great Western Railway, että Dawlishin rantamuuri ei ole kulkukelpoinen koko loppupäivän ajan. Newton Abbotin ja Exeter St Davidsin välillä ei ole junavuoroja. Myös Tauntonin ja Plymouthin välillä on voimassa 50mph-nopeusrajoitus. Crosscountry ilmoitti, että liikennöintiä ei voida jatkaa ennen kuin merenpinta laskee ja rata voidaan tarkastaa. Vuonna 2014 myrskyt aiheuttivat Dawlishin rantamuurin romahtamisen, jolloin Cornwalliin johtava rata pysähtyi ilmaan. Lokakuussa tulvat avasivat linjan alle kuuden jalan syvyisen reiän, mikä pysäytti Devonin ja Cornwallin kautta kulkevat reitit. Great Western Railway ja Crosscountry hyväksyvät toistensa liput korvaaviin rautatie- ja bussivuoroihinsa loppupäivän ajan ilman lisämaksua.</w:t>
      </w:r>
    </w:p>
    <w:p>
      <w:r>
        <w:rPr>
          <w:b/>
        </w:rPr>
        <w:t xml:space="preserve">Yhteenveto</w:t>
      </w:r>
    </w:p>
    <w:p>
      <w:r>
        <w:t xml:space="preserve">Rautatielinja on suljettu sen jälkeen, kun nousuvesi huuhtoi merenpinnan Devonissa ja tulvitti radan.</w:t>
      </w:r>
    </w:p>
    <w:p>
      <w:r>
        <w:rPr>
          <w:b/>
          <w:u w:val="single"/>
        </w:rPr>
        <w:t xml:space="preserve">Asiakirjan numero 54691</w:t>
      </w:r>
    </w:p>
    <w:p>
      <w:r>
        <w:t xml:space="preserve">Oikeusasiamiehen mukaan PPI hallitsee valitustietoja</w:t>
      </w:r>
    </w:p>
    <w:p>
      <w:r>
        <w:t xml:space="preserve">Palvelu käsittelee riitoja, joita ei voida ratkaista rahoituslaitoksen ja asiakkaan välillä. Kaksi kolmasosaa kaikista vuoden toisella neljänneksellä tehdyistä valituksista koski PPI-korvauksia, mutta niiden määrä on laskenut viime vuosiin verrattuna. Noin 61 prosenttia valituksista ratkaistiin yksityishenkilön eduksi. Tämä oli hieman pienempi osuus kuin viime vuosina keskimäärin. Oikeusasiamiehen mukaan tämä johtuu siitä, että monimutkaisimmat tapaukset on nyt saatu päätökseen. Aiemmin vain yksinkertaisemmat tapaukset päätettiin, ja valtaosa niistä ratkaistiin asiakkaiden eduksi. PPI:n tarkoituksena on auttaa vakuutuksenottajia maksamaan lainat ja luottokorttivelat takaisin sairauden, tapaturman, irtisanomisen tai kuolemantapauksen yhteydessä. Sitä myytiin väärin miljoonille ihmisille. Vakuutuksia ei useinkaan maksettu, kun ihmiset tarvitsivat apua. Monet myyjät eivät selittäneet PPI:tä kunnolla esimerkiksi itsenäisille ammatinharjoittajille tai henkilöille, joilla oli jo ennestään sairauksia ja jotka eivät koskaan pystyisi esittämään pätevää korvausvaatimusta. Tammikuun 2011 jälkeen PPI-korvauksia on maksettu yhteensä 15,1 miljardia puntaa. Oikeusasiamiehen mukaan huhti-, touko- ja kesäkuussa PPI:stä tehtiin noin 56 869 kantelua.</w:t>
      </w:r>
    </w:p>
    <w:p>
      <w:r>
        <w:rPr>
          <w:b/>
        </w:rPr>
        <w:t xml:space="preserve">Yhteenveto</w:t>
      </w:r>
    </w:p>
    <w:p>
      <w:r>
        <w:t xml:space="preserve">Jopa 5 000 uutta maksusuojavakuutusta (PPI) koskevaa valitusta viikossa saapuu edelleen rahoitusasiamiehelle.</w:t>
      </w:r>
    </w:p>
    <w:p>
      <w:r>
        <w:rPr>
          <w:b/>
          <w:u w:val="single"/>
        </w:rPr>
        <w:t xml:space="preserve">Asiakirjan numero 54692</w:t>
      </w:r>
    </w:p>
    <w:p>
      <w:r>
        <w:t xml:space="preserve">Walesin satamiin saapuu ennätysmäärä risteilymatkustajia</w:t>
      </w:r>
    </w:p>
    <w:p>
      <w:r>
        <w:t xml:space="preserve">Viikonloppuna Angleseyn satamaan saapui Brilliance of the Seas -aluksella 2 000 pääasiassa amerikkalaista turistia. Kaikkiaan Walesissa vierailee tänä vuonna 51 000 matkustajaa 100 laivalla, mikä on 15 prosenttia enemmän kuin viime vuonna, jolloin vierailijoita oli 44 300. Matkailuministeri Lord Dafydd Elis-Thomas sanoi, että risteilyalasta saatava taloudellinen hyöty on "erittäin tärkeä". Matkailuasiantuntija Simon Calder oli aiemmin todennut, että Wales oli "pysähtynyt" houkuttelemaan lisää kävijöitä. Hän väitti, ettei Wales ollut onnistunut hyödyntämään sitä, että vuonna 2017 Yhdistyneessä kuningaskunnassa vieraili ennätykselliset 39,2 miljoonaa ulkomaista matkailijaa. Walesin hallitus totesi, että sen matkailubarometritutkimus oli kaiken kaikkiaan "ylivoimaisen myönteinen". Se on ilmoittanut uusia lukuja, jotka osoittavat, että vuonna 2018 yhä useammat ihmiset saapuvat risteilyaluksilla. Matkustajat muun muassa Yhdysvalloista, Kanadasta, Ranskasta, Saksasta ja Norjasta ovat vierailleet Angleseyssä sekä rantautuneet Cardiffiin ja Fishguardiin Pembrokeshiressä.</w:t>
      </w:r>
    </w:p>
    <w:p>
      <w:r>
        <w:rPr>
          <w:b/>
        </w:rPr>
        <w:t xml:space="preserve">Yhteenveto</w:t>
      </w:r>
    </w:p>
    <w:p>
      <w:r>
        <w:t xml:space="preserve">Walesissa vierailee tänä vuonna enemmän risteilymatkustajia kuin koskaan aiemmin, ja suurin osa heistä suuntaa Holyheadiin.</w:t>
      </w:r>
    </w:p>
    <w:p>
      <w:r>
        <w:rPr>
          <w:b/>
          <w:u w:val="single"/>
        </w:rPr>
        <w:t xml:space="preserve">Asiakirjan numero 54693</w:t>
      </w:r>
    </w:p>
    <w:p>
      <w:r>
        <w:t xml:space="preserve">Pettymys Trincon LLRC:ssä</w:t>
      </w:r>
    </w:p>
    <w:p>
      <w:r>
        <w:t xml:space="preserve">LLRC aloitti istuntonsa Trincomaleessa perjantaina. Katoamisten ja sieppausten vanhempien yhdistyksen puheenjohtaja S. Devi kertoi komissiolle, että vaikka hän arvostaa tilaisuutta esittää valituksensa, monet Trincomaleen alueen kansalaiset eivät halunneet tulla komission eteen, koska he eivät olleet tietoisia komission roolista. Pettynyt Toinen todistaja, Madasami Krishnaweli, joka halusi kertoa komissiolle kadonneesta pojastaan, kertoi kirjeenvaihtajallemme olevansa pettynyt siihen, ettei hän voinut kertoa valituksestaan. Hän sanoi, että jotkut todistajat käyttivät komissiota hyväkseen saadakseen poliittista etua. "He veivät suurimman osan ajasta, enkä pystynyt puhumaan sanaakaan", Krishnaweli sanoi. Tietoisuuden puute Fisher Women's Associationin puheenjohtaja A.G. Chitral sanoi, että komission tarkoituksena oli etsiä keinoja kansallisen sovinnon aikaansaamiseksi, mutta ihmiset eivät ole tietoisia sen pyrkimyksistä. "Ihmisille pitäisi tiedottaa ja valistaa", hän sanoi. Alueen kansalaisjärjestöt ja tutkijat huomauttavat, että LLRC:n vaisu asenne on saanut ihmiset välinpitämättömiksi. He sanoivat myös, että se on menettänyt vauhtinsa ja kulkee verkkaista tietä. Salailun pilvi Itäisen provinssin entinen apulaiskoulutussihteeri Dayananda Jayaweera sanoi, että LLRC:n Trincomaleessa pidettävän kokouksen järjestelyjä on varjostanut salailun pilvi. "Viranomaiset eivät ole pyrkineet lisäämään tietoisuutta alueen asukkaiden keskuudessa. Se järjestettiin salassa", hän sanoi. Useat äidit, jotka olivat paikalla todistamassa, sanoivat, etteivät he tehneet sitä, koska lähistöllä oli neljä Karuna-ryhmän jäsentä.</w:t>
      </w:r>
    </w:p>
    <w:p>
      <w:r>
        <w:rPr>
          <w:b/>
        </w:rPr>
        <w:t xml:space="preserve">Yhteenveto</w:t>
      </w:r>
    </w:p>
    <w:p>
      <w:r>
        <w:t xml:space="preserve">Oppitunneista ja sovittelusta vastaavan komission (LLRC) työskentelyn pitäisi olla avointa, jos sen tarkoituksena on saada aikaan kansallinen yhtenäisyys, jotkut pettyneet kansalaiset Trincomaleessa ovat sanoneet.</w:t>
      </w:r>
    </w:p>
    <w:p>
      <w:r>
        <w:rPr>
          <w:b/>
          <w:u w:val="single"/>
        </w:rPr>
        <w:t xml:space="preserve">Asiakirjan numero 54694</w:t>
      </w:r>
    </w:p>
    <w:p>
      <w:r>
        <w:t xml:space="preserve">1 000 hiv-tartunnan saanutta ihmistä Pohjois-Irlannissa</w:t>
      </w:r>
    </w:p>
    <w:p>
      <w:r>
        <w:t xml:space="preserve">Englannin kansanterveyslaitoksen julkaisemien tilastojen mukaan vuonna 2016 NI:ssä diagnosoitiin 94 ihmistä. Uusista 94 tapauksesta 72 oli miehiä ja 22 naisia. Uusista diagnosoiduista 29 oli 25-34-vuotiaita ja 35 35-49-vuotiaita. Alle viisi ihmistä oli diagnoosin tekohetkellä 65-vuotias tai sitä vanhempi. "Huolestuttavaa kehitystä" Tilastojen mukaan uusien tapausten määrä väheni Pohjois-Irlannissa vuonna 2016 edellisvuodesta. "On silti hyvin huolestuttavaa, että olemme ylittäneet tuhannen hiv-tartunnan saaneen ihmisen rajan", sanoi Positive Life -hyväntekeväisyysjärjestön toimitusjohtaja Jacquie Richardson. "Näin pieneen väestömäärään nähden emme ole enää samassa suhteessa muun Yhdistyneen kuningaskunnan kanssa, ja on aika tehdä enemmän asian korjaamiseksi. "Huono seksuaaliterveys on merkittävä taakka Pohjois-Irlannin asukkaiden hyvinvoinnille. Meidän on saatava tämä luku laskemaan merkittävästi. "Jopa yksi viidestä Pohjois-Irlannin hiv-tartunnan saaneesta ei tiedä, että hänellä on tartunta."</w:t>
      </w:r>
    </w:p>
    <w:p>
      <w:r>
        <w:rPr>
          <w:b/>
        </w:rPr>
        <w:t xml:space="preserve">Yhteenveto</w:t>
      </w:r>
    </w:p>
    <w:p>
      <w:r>
        <w:t xml:space="preserve">Hiljattain julkaistujen tilastojen mukaan Pohjois-Irlannissa elää nyt yli 1 000 hiv-tartunnan saanutta ihmistä.</w:t>
      </w:r>
    </w:p>
    <w:p>
      <w:r>
        <w:rPr>
          <w:b/>
          <w:u w:val="single"/>
        </w:rPr>
        <w:t xml:space="preserve">Asiakirjan numero 54695</w:t>
      </w:r>
    </w:p>
    <w:p>
      <w:r>
        <w:t xml:space="preserve">Käteisellä turvataan Youngs Seafoodin tulevaisuus Grimsbyssä</w:t>
      </w:r>
    </w:p>
    <w:p>
      <w:r>
        <w:t xml:space="preserve">Youngs Seafood menetti Sainsbury's-sopimuksensa aiemmin tänä vuonna, ja pelätään, että Marsden Roadin toimipisteessä menetetään satoja työpaikkoja. Koillis-Lincolnshiren valtuusto ja paikalliset kansanedustajat olivat pyrkineet varmistamaan 1,3 miljoonan punnan valtion rahoituksen. Neuvoston mukaan toivottiin, että noin 250 työpaikkaa voitaisiin säilyttää. Cleethorpesin konservatiivinen kansanedustaja Martin Vickers sanoi: "Youngs on Koillis-Lincolnshiren suurin yksityisen sektorin työnantaja, joten muutaman sadan työpaikan menettäminen ei ollut tervetullutta, varsinkaan aikana, jolloin alue on nousussa. "Yksittäisille henkilöille ja kaikille asianosaisille tämä on varmasti suuri helpotus." Youngsin toimitusjohtaja Pete Ward sanoi, että tämä oli "erittäin tervetullutta kehitystä" ja että yritys keskustelee rahoituksen vaikutuksista henkilöstön ja sidosryhmien kanssa. Hän sanoi, että Sainsbury'sin sopimuksen menettämisen vuoksi virallinen kuuleminen on meneillään, eikä yrityksen seuraavista toimista voida tehdä päätöstä ennen kuun loppua. Rahat on myönnetty hallituksen alueellisesta kasvurahastosta, jonka tarkoituksena on luoda uusia yksityisen sektorin työpaikkoja alueille, jotka ovat voimakkaasti riippuvaisia julkisesta sektorista.</w:t>
      </w:r>
    </w:p>
    <w:p>
      <w:r>
        <w:rPr>
          <w:b/>
        </w:rPr>
        <w:t xml:space="preserve">Yhteenveto</w:t>
      </w:r>
    </w:p>
    <w:p>
      <w:r>
        <w:t xml:space="preserve">Grimsbyn suurimpiin työnantajiin kuuluvan yrityksen tulevaisuuden turvaamiseksi on annettu rahaa sen jälkeen, kun yritys menetti elintärkeän sopimuksen.</w:t>
      </w:r>
    </w:p>
    <w:p>
      <w:r>
        <w:rPr>
          <w:b/>
          <w:u w:val="single"/>
        </w:rPr>
        <w:t xml:space="preserve">Asiakirjan numero 54696</w:t>
      </w:r>
    </w:p>
    <w:p>
      <w:r>
        <w:t xml:space="preserve">Bristolin lentoaseman ilmoitustaulut eivät toimi</w:t>
      </w:r>
    </w:p>
    <w:p>
      <w:r>
        <w:t xml:space="preserve">Matkustajat ovat julkaisseet sosiaalisessa mediassa kuvia tilapäisistä tauluista. "Lennot eivät vaikuta, ja tiedot lähtöselvitystiskeistä, lähtöporteista ja saapumis- ja lähtöajoista ilmoitetaan kuulutusjärjestelmän kautta", lentoaseman tiedotteessa sanottiin. Ongelmasta ilmoitettiin ensimmäisen kerran varhain aamulla. Lausunnossa kehotettiin matkustajia "saapumaan ajoissa ja varaamaan lisäaikaa lähtöselvitykseen ja koneeseen nousuun". "Työskentelemme lentotietonäytöissä ilmenneiden teknisten ongelmien ratkaisemiseksi. Tarkemmat tiedot lähtöselvitystiskeistä, lähtöporteista sekä saapumis- ja lähtöajoista ilmoitetaan kuulutusjärjestelmän kautta, kun korjaamme ongelmaa". Terminaalissa on lisähenkilökuntaa auttamassa", lausunnossa jatketaan. "Olemme pahoillamme matkustajille tänä aikana aiheutuneesta haitasta." Aiheeseen liittyvät Internet-linkit Bristolin lentoasema</w:t>
      </w:r>
    </w:p>
    <w:p>
      <w:r>
        <w:rPr>
          <w:b/>
        </w:rPr>
        <w:t xml:space="preserve">Yhteenveto</w:t>
      </w:r>
    </w:p>
    <w:p>
      <w:r>
        <w:t xml:space="preserve">Bristolin lentoaseman lähtönäytöissä ilmennyt vika on johtanut siihen, että lentotiedot on kirjoitettu käsin ilmoitustauluille.</w:t>
      </w:r>
    </w:p>
    <w:p>
      <w:r>
        <w:rPr>
          <w:b/>
          <w:u w:val="single"/>
        </w:rPr>
        <w:t xml:space="preserve">Asiakirjan numero 54697</w:t>
      </w:r>
    </w:p>
    <w:p>
      <w:r>
        <w:t xml:space="preserve">Meksiko pidätti Joaquin "El Chapo" Guzmanin appiukon</w:t>
      </w:r>
    </w:p>
    <w:p>
      <w:r>
        <w:t xml:space="preserve">Viranomaisten mukaan Ines Coronel kasvatti marihuanaa pohjoisessa Sonoran osavaltiossa salakuljettaakseen sitä Yhdysvaltoihin. Guzmanin kolmannen vaimon isän kerrotaan pidätetyn aseiden, ammusten ja huumeiden kanssa. Joaquin Guzman on vaikutusvaltaisen Sinaloa-kartellin johtaja, ja hänen kiinniottamisestaan on luvassa 5 miljoonan dollarin (3,2 miljoonan punnan) palkkio. Coronel, 45, pidätettiin Agua Prietassa, lähellä Yhdysvaltain Arizonan osavaltion rajaa, yhdessä neljän muun miehen, muun muassa hänen poikansa, kertoi sisäministeri Eduardo Sanchez toimittajille. "Kansanvihollinen" Yhdysvaltain valtiovarainministeriö määräsi Coronelia vastaan taloudellisia pakotteita tammikuussa, jolloin hänen pidätykseensä johtaneiden tutkimusten sanotaan alkaneen. Tuolloin viranomaiset kuvailivat häntä Sinaloa-kartellin avainhenkilöksi. Guzman on ollut karkuteillä sen jälkeen, kun hän pakeni meksikolaisesta huipputurvavankilasta vuonna 2001. Chicagon kaupunki nimesi hänet ensimmäiseksi julkiseksi viholliseksi numero yksi sitten Al Caponen. Häntä vastaan on nostettu syytteet liittovaltion ihmiskaupasta, ja Yhdysvaltain viranomaiset haluavat hänet luovutettavaksi, jos hänet joskus saadaan kiinni. Forbes-lehti on arvioinut Guzmanin omaisuudeksi noin miljardi dollaria.</w:t>
      </w:r>
    </w:p>
    <w:p>
      <w:r>
        <w:rPr>
          <w:b/>
        </w:rPr>
        <w:t xml:space="preserve">Yhteenveto</w:t>
      </w:r>
    </w:p>
    <w:p>
      <w:r>
        <w:t xml:space="preserve">Meksikon poliisi on pidättänyt maan etsityimmän miehen, huumepomo Joaquin "El Chapo" Guzmanin appiukon.</w:t>
      </w:r>
    </w:p>
    <w:p>
      <w:r>
        <w:rPr>
          <w:b/>
          <w:u w:val="single"/>
        </w:rPr>
        <w:t xml:space="preserve">Asiakirjan numero 54698</w:t>
      </w:r>
    </w:p>
    <w:p>
      <w:r>
        <w:t xml:space="preserve">Shana Gricen murha: Jury kuulee "ahdistelun ja hyväksikäytön" aikajanan.</w:t>
      </w:r>
    </w:p>
    <w:p>
      <w:r>
        <w:t xml:space="preserve">Lewesin kruununoikeudelle kerrottiin, kuinka monta kertaa Sussexin poliisi oli yhteydessä Michael Lanen kanssa Shana Gricen kuolemaa edeltäneiden kuukausien aikana. Elokuussa 2016 19-vuotiaan ruumis löydettiin kurkku viillettynä hänen makuuhuoneestaan Portsladesta, East Sussexista, joka oli poltettu. Lane, 27, kiistää murhan. Syyttäjä väittää, että Lanesta tuli "pakkomielle" teini-ikäiseen ja hän tappoi hänet, kun tämä uusi suhteen entisen poikaystävänsä Ashley Cooken kanssa. Poliisi otti yhteyttä syytettyyn: Valamiehistö on katsonut 26. elokuuta nauhoitetut Lanen haastattelut. Kun poliisi kysyi kuulusteluhuoneessa: "Mitä Shanalle tapahtui?". Herra Lane vastasi: "En tiedä." Hän vastasi: "En tiedä." "Tiedän vain sen, mitä minulle on kerrottu täällä", hän lisäsi. Oikeudenkäynti jatkuu.</w:t>
      </w:r>
    </w:p>
    <w:p>
      <w:r>
        <w:rPr>
          <w:b/>
        </w:rPr>
        <w:t xml:space="preserve">Yhteenveto</w:t>
      </w:r>
    </w:p>
    <w:p>
      <w:r>
        <w:t xml:space="preserve">Valamiehistö on kuullut, että mies, jota syytetään ex-tyttöystävänsä murhasta, suoritti ennen murhaa väijytys- ja hyväksikäyttökampanjan.</w:t>
      </w:r>
    </w:p>
    <w:p>
      <w:r>
        <w:rPr>
          <w:b/>
          <w:u w:val="single"/>
        </w:rPr>
        <w:t xml:space="preserve">Asiakirjan numero 54699</w:t>
      </w:r>
    </w:p>
    <w:p>
      <w:r>
        <w:t xml:space="preserve">Mendip neuvoston vero yhden henkilön alennus tarkastukset nostaa £ 350k</w:t>
      </w:r>
    </w:p>
    <w:p>
      <w:r>
        <w:t xml:space="preserve">Mendipin piirineuvoston mukaan 25 prosentin alennusta hakeneista 15 945 henkilöstä 3256:aa tarkistettiin, ja tämän seurauksena 645:ltä poistettiin alennus. Neuvosto saisi tästä 10 prosenttia, ja rahat käytettäisiin etulinjan palvelujen parantamiseen, sanoi tiedottaja. Hän sanoi, että alennusta hakevia tarkastetaan säännöllisesti. "Tänä vuonna olemme toteuttaneet aiempaa tiukemman tarkastusprosessin, ja havaitsemisprosentti on parantunut yli 5 prosenttia. "Toivomme voivamme jatkaa näitä tarkistuksia, jotta Mendipin asukkaat saavat alennuksen silloin, kun he ovat siihen oikeutettuja", neuvoston tiedottaja lisäsi. Valtuustoverolaskussa oletetaan, että taloudessa asuu kaksi aikuista. Jos vain yksi henkilö asuu siellä pääasiallisena asuinpaikkanaan, hän on oikeutettu 25 prosentin alennukseen. Kerätyistä varoista 80 prosenttia menee Somersetin kreivikunnanvaltuustolle - loput jaetaan paikallisviranomaisten, seurakuntaneuvostojen, poliisin ja palokunnan kesken.</w:t>
      </w:r>
    </w:p>
    <w:p>
      <w:r>
        <w:rPr>
          <w:b/>
        </w:rPr>
        <w:t xml:space="preserve">Yhteenveto</w:t>
      </w:r>
    </w:p>
    <w:p>
      <w:r>
        <w:t xml:space="preserve">Somersetin osavaltiossa on saatu yli 350 000 puntaa lisää kunnallisverotuloja sen jälkeen, kun yhden hengen alennusta on tarkistettu.</w:t>
      </w:r>
    </w:p>
    <w:p>
      <w:r>
        <w:rPr>
          <w:b/>
          <w:u w:val="single"/>
        </w:rPr>
        <w:t xml:space="preserve">Asiakirjan numero 54700</w:t>
      </w:r>
    </w:p>
    <w:p>
      <w:r>
        <w:t xml:space="preserve">Liittokansleri suunnittelee öljytyöntekijöiden muistoa</w:t>
      </w:r>
    </w:p>
    <w:p>
      <w:r>
        <w:t xml:space="preserve">Tiistaina hän allekirjoittaa surunvalittelukirjan Shetlannin edustalla helikopterissa kuolleiden neljän työntekijän muistoksi. Osborne esittää osanottonsa Duncan Munron, Sarah Darnleyn, Gary McCrossanin ja George Allisonin perheille. Hän aikoo myös ylistää pelastusoperaatioon osallistuneita. Öljy- ja kaasuteollisuuden edustajille pitämässään puheessa liittokansleri sanoo, että Yhdistynyt kuningaskunta on "valtavan kiitollisuudenvelassa" niille rohkeille ammattilaisille, jotka työskentelevät päivittäin "luonnostaan vaarallisessa ympäristössä". Super Puma AS332 L2 -lentokone putosi lähelle rantaa lennolla, joka suuntautui Shetlandin Sumburghin lentokentälle Borgsten Dolphin -porauslautalta 23. elokuuta. Kyseessä oli viides Super Puma -lentokoneiden onnettomuus Pohjanmerellä vuoden 2009 jälkeen. Siviili-ilmailuviranomainen on todennut, että onnettomuuden syynä ei tämänhetkisten tietojen mukaan ollut lentokelpoisuus- tai tekniset ongelmat. Osborne lupaa, että Yhdistyneen kuningaskunnan hallitus tekee tiivistä yhteistyötä alan toimijoiden kanssa turvallisuuden alalla ja antaa tarvittavaa tukea ja apua.</w:t>
      </w:r>
    </w:p>
    <w:p>
      <w:r>
        <w:rPr>
          <w:b/>
        </w:rPr>
        <w:t xml:space="preserve">Yhteenveto</w:t>
      </w:r>
    </w:p>
    <w:p>
      <w:r>
        <w:t xml:space="preserve">Liittokansleri George Osborne aikoo käyttää Aberdeeniin suuntautuvan matkansa osoittaakseen kunnioitusta offshore-öljy- ja kaasuteollisuudessa työskenteleville ihmisille.</w:t>
      </w:r>
    </w:p>
    <w:p>
      <w:r>
        <w:rPr>
          <w:b/>
          <w:u w:val="single"/>
        </w:rPr>
        <w:t xml:space="preserve">Asiakirjan numero 54701</w:t>
      </w:r>
    </w:p>
    <w:p>
      <w:r>
        <w:t xml:space="preserve">Coivd-19: Mansaaren työntekijöiden tuen jatkaminen</w:t>
      </w:r>
    </w:p>
    <w:p>
      <w:r>
        <w:t xml:space="preserve">Manx Earnings Replacement Allowance (MERA) ja Salary Support Scheme (SSS) -järjestelmien oli määrä päättyä 31. tammikuuta. Ne jatkuvat nyt 14. helmikuuta asti ja 28. helmikuuta asti. Alfred Cannan sanoi, että pidennyksellä estetään "jyrkänteen reunan" syntyminen ja annetaan ihmisille aikaa palata töihin. Hän lisäsi, että katkaisijan tukijärjestelmien arvioidut kustannukset olisivat nyt jopa 16 miljoonaa puntaa. "Lisätyyny" Saarella ei ole ollut seitsemättä peräkkäistä päivää yhtään uutta koronavirustapausta, ja viimeisin, 7. tammikuuta määrätty sulku on määrä purkaa kokonaan 1. helmikuuta. Jotkut rakennusalan ammattilaiset saivat palata töihin lauantaina sosiaalista etäisyyttä koskevien ohjeiden mukaisesti, kun saari alkoi lieventää rajoituksia. Cannan sanoi, että järjestelmien jatkaminen antaisi ihmisille "turvaa" ja "lisätyynyä", jos he eivät voisi palata töihin heti. MERA tarjoaa 200 punnan suuruisia viikkomaksuja niille, jotka ovat menettäneet työnsä pandemian vuoksi, tai itsenäisille ammatinharjoittajille, jotka eivät voi työskennellä rajoitusten vuoksi. Yritykset, joiden tulot ovat laskeneet vähintään 25 prosenttia, voivat hakea laajennettua SSS-järjestelmää, joka tarjoaa enintään 280 puntaa viikossa kullekin työntekijälle palkkakustannusten kattamiseksi. Maaliskuun jälkeen saarella on ollut yhteensä 432 ihmistä, joista 25 on kuollut, ja tällä hetkellä on 38 aktiivista Covid-19-tapausta. Seuraa BBC:n Isle of Man -kanavaa Facebookissa ja Twitterissä. Voit myös lähettää juttuideoita osoitteeseen northwest.newsonline@bbc.co.uk Aiheeseen liittyvät Internet-linkit Isle of Man Government - Coronavirus Palkkatukiohjelma Manx Earnings Replacement Allowance (Manxin ansiotulojen korvausavustus)</w:t>
      </w:r>
    </w:p>
    <w:p>
      <w:r>
        <w:rPr>
          <w:b/>
        </w:rPr>
        <w:t xml:space="preserve">Yhteenveto</w:t>
      </w:r>
    </w:p>
    <w:p>
      <w:r>
        <w:t xml:space="preserve">Kaksi Covid-19-tukijärjestelmää on laajennettu auttamaan niitä, jotka eivät pysty palaamaan töihin heti, kun Mansaaren toinen työsulku on purettu, valtiovarainministeri sanoi.</w:t>
      </w:r>
    </w:p>
    <w:p>
      <w:r>
        <w:rPr>
          <w:b/>
          <w:u w:val="single"/>
        </w:rPr>
        <w:t xml:space="preserve">Asiakirjan numero 54702</w:t>
      </w:r>
    </w:p>
    <w:p>
      <w:r>
        <w:t xml:space="preserve">Macaon poliisi jahtaa kasinokauppaajaa 6 miljoonan dollarin varkauden jälkeen</w:t>
      </w:r>
    </w:p>
    <w:p>
      <w:r>
        <w:t xml:space="preserve">Poliisi ei ole nimennyt kasinoa, mutta uutistoimisto Reuters ja paikalliset tiedotusvälineet kertoivat, että varkaus tapahtui tällä viikolla Wynn Macaon VIP-huoneessa. Macaossa, maailman suurimmassa uhkapelikeskuksessa, toimii kuusi kasino-operaattoria. Koska se on erityishallintoalue, se on ainoa paikka Kiinassa, jossa kasinopelaaminen on laillista. Wynn Macaon omistaa Wynn Resorts, jonka pääkonttori sijaitsee Las Vegasissa. Kasinon pelimerkkejä voi vaihtaa käteiseksi vain Wynn-kasinolla. Poliisi tutkii parhaillaan, oliko osallisina useita epäiltyjä. Macaon pelien tarkastus- ja koordinointitoimisto (DICJ) ilmaisi huolensa tapauksesta ja pyysi operaattoreita tehostamaan turvatoimiaan. Macaon kasinotulot nousivat 33 miljardiin dollariin vuonna 2017 Macaon Gaming Inspection and Co-ordination Bureaun mukaan. Varkaudet ovat harvinaisia, mutta ne eivät ole ennenkuulumattomia. Vuonna 2016 Macaon VIP-huoneen valvoja varasti noin 99 miljoonaa Hongkongin dollaria L'Arc Macaon kasinon pelihuoneesta.</w:t>
      </w:r>
    </w:p>
    <w:p>
      <w:r>
        <w:rPr>
          <w:b/>
        </w:rPr>
        <w:t xml:space="preserve">Yhteenveto</w:t>
      </w:r>
    </w:p>
    <w:p>
      <w:r>
        <w:t xml:space="preserve">Macaon poliisi on ilmoittanut etsivänsä kasinokauppaajaa, jonka väitetään varastaneen yli 47 miljoonan Hongkongin dollarin (4 miljoonan punnan; 6 miljoonan dollarin) arvosta pelimerkkejä.</w:t>
      </w:r>
    </w:p>
    <w:p>
      <w:r>
        <w:rPr>
          <w:b/>
          <w:u w:val="single"/>
        </w:rPr>
        <w:t xml:space="preserve">Asiakirjan numero 54703</w:t>
      </w:r>
    </w:p>
    <w:p>
      <w:r>
        <w:t xml:space="preserve">Yhdysvaltain välivaalit: FBI:lle hakkeroinnista</w:t>
      </w:r>
    </w:p>
    <w:p>
      <w:r>
        <w:t xml:space="preserve">Kansallinen republikaanien kongressikomitea (NRCC) kertoi joutuneensa "tuntemattoman tahon" verkkomurron uhriksi, ja FBI:lle oli ilmoitettu asiasta. Puolueen virkamiehet sanoivat, ettei yhtään sähköpostiviestiä ollut julkistettu. Uutissivusto Politico, joka kertoi ensimmäisenä hakkeroinnista, kertoi, että kohteena olivat olleet neljän johtavan avustajan tilit. Sen mukaan tilit olivat vaarassa useita kuukausia, kunnes NRCC:n virkamies havaitsi tunkeutumisen huhtikuussa ja varoitti komiteaa. NRCC koordinoi republikaanien ehdokkaiden vaalikampanjoita, jotka pyrkivät Yhdysvaltain kongressin alahuoneeseen, edustajainhuoneeseen. Politico kertoo puolueen korkea-arvoisiin virkamiehiin vedoten, että NRCC oli pitänyt yksityiskohdat hakkeroinnista salassa puolueen johdolta ja edustajainhuoneen jäseniltä, koska se pelkäsi, että se vaikeuttaisi syyllisen löytämistä. NRCC:n tiedottaja Ian Prior sanoi: "NRCC voi vahvistaa, että se joutui tuntemattoman tahon tekemän verkkomurron uhriksi. Komitean tietojen kyberturvallisuus on ensiarvoisen tärkeää, ja saatuaan tiedon tietomurrosta NRCC käynnisti välittömästi sisäisen tutkimuksen ja ilmoitti asiasta FBI:lle, joka tutkii nyt asiaa." Hän lisäsi: "Tutkinnan luotettavuuden suojelemiseksi NRCC ei kommentoi tapausta enempää." Hän lisäsi: "Tutkinnan luotettavuuden suojelemiseksi NRCC ei kommentoi tapausta enempää."</w:t>
      </w:r>
    </w:p>
    <w:p>
      <w:r>
        <w:rPr>
          <w:b/>
        </w:rPr>
        <w:t xml:space="preserve">Yhteenveto</w:t>
      </w:r>
    </w:p>
    <w:p>
      <w:r>
        <w:t xml:space="preserve">Yhdysvaltain republikaanisen puolueen kampanjavirkailijoiden sähköpostitilejä hakkeroitiin ennen tämän vuoden välivaaleja, kuten on käynyt ilmi.</w:t>
      </w:r>
    </w:p>
    <w:p>
      <w:r>
        <w:rPr>
          <w:b/>
          <w:u w:val="single"/>
        </w:rPr>
        <w:t xml:space="preserve">Asiakirjan numero 54704</w:t>
      </w:r>
    </w:p>
    <w:p>
      <w:r>
        <w:t xml:space="preserve">Joulukoristeet, joilla on erityisiä merkityksiä</w:t>
      </w:r>
    </w:p>
    <w:p>
      <w:r>
        <w:t xml:space="preserve">Jo ja Jonathan Bullwinkel ripustavat joka vuosi pallon, jossa on kuva heistä itsestään teini-ikäisinä, ja kertovat lapsilleen Bricelle, 13, ja Harrietille, 11, tarinan sen takana. "Olimme mieheni kanssa 18-19-vuotiaita, kun tapasimme", Stockton-on-Teesin lähellä asuva rouva Bullwinkel sanoo. "Asuimme mökissä, jonka työnantajamme antoi meille, eikä meillä ollut juuri lainkaan rahaa. "Meillä ei ollut varaa joulukoristeisiin, saati kuusen hankkimiseen, joten liimasimme valokuvakopin valokuvan lahjalappuun ja ripustimme sen kasviin. "Sittemmin olemme laittaneet sen läpinäkyvän pallon sisään, ja joka joulu se on ylhäällä kuusessamme. "Kerromme lapsille saman tarinan joka vuosi, mutta he vain pyörittelevät silmiään. He eivät tiedä, miten onnekkaita he ovat. Se on todella hyvä muistutus siitä, miten pitkälle olemme päässeet ja että meidän on oltava kiitollisia siitä, mitä meillä on." "Joulupallo on meille tärkeä, koska se on ollut meillä alusta asti." Newcastle upon Tyneen kotoisin oleva Anna Skelton kiinnittää paperiketjuja, jotka hänen miehensä ja tyttärensä tekivät eräänä sateisena viikonloppuna 11 vuotta sitten. "Niitä on matkan varrella korjattu muutaman kerran, mutta ne ovat yhä voimissaan", hän sanoo. "Koristeemme ovat eklektinen sekoitus ikivanhoja ja kotitekoisia outouksia. "Meillä on varmaan kolme tai neljä isoa laatikkoa, joissa on sata erilaista tavaraa, joita olemme keränneet vuosien varrella. "Siellä on kotitekoista tavaraa lasten tai minun lapsuudestani ja koristeita, joita olemme hankkineet eri puolilta maailmaa tai jotka ihmiset ovat antaneet meille. "Jokaisella esineellä on tarina, ja muistamme, mistä se on peräisin, millä lomalla olimme ja kuka sen meille antoi." Tauntonista kotoisin oleva Wilma Gravenor, 82, juhlii joulua kuusensa kanssa, joka on hänen ikäisensä. Rouva Gravenor, joka on syntynyt Walesin Barryssä, sai juhlakoristeen, kun hän oli vauva. Siitä lähtien siitä on tullut osa hänen perhettään, ja se saa joka vuosi ylvään paikan takanpielessä.</w:t>
      </w:r>
    </w:p>
    <w:p>
      <w:r>
        <w:rPr>
          <w:b/>
        </w:rPr>
        <w:t xml:space="preserve">Yhteenveto</w:t>
      </w:r>
    </w:p>
    <w:p>
      <w:r>
        <w:t xml:space="preserve">Joulukuuset tuikkivat kodeissa eri puolilla Englantia, ja niiden oksat on lastattu valoilla, kimalteilla, palloilla ja koristeilla. Joillekin perheille on kuitenkin yksi erityinen koriste, jolla on tunnearvoa.</w:t>
      </w:r>
    </w:p>
    <w:p>
      <w:r>
        <w:rPr>
          <w:b/>
          <w:u w:val="single"/>
        </w:rPr>
        <w:t xml:space="preserve">Asiakirjan numero 54705</w:t>
      </w:r>
    </w:p>
    <w:p>
      <w:r>
        <w:t xml:space="preserve">Neath ryhmä kerää £ 5000 24 tuntia jouluvalot £ 24 tuntia jouluvalot</w:t>
      </w:r>
    </w:p>
    <w:p>
      <w:r>
        <w:t xml:space="preserve">Kaupungin valaisemiseen tähtäävä kampanja saattaa kuitenkin pelastaa joulunvieton, sillä se keräsi 24 tunnissa lähes 5 000 puntaa. Love Neath -kampanjaan lahjoitettiin 4 400 puntaa vain yhden päivän aikana sen jälkeen, kun yhteisöltä oli pyydetty apua. Ryhmä toivoo keräävänsä 11 000 puntaa marraskuun 12. päivään mennessä, jotta valot saadaan sytytettyä jouluksi. Pimeä joulu Neathin, Port Talbotin ja Pontardawen keskustoja uhkaa pimeä joulu, kun paikallisviranomaisten rahoitusta on vähennetty koko Walesissa. Walesin hallitus ilmoitti rahoituksen vähenemisestä lokakuussa ja ilmoitti kunnille, että ne saavat 4,12 miljardin punnan suuruisen tukipaketin vuosiksi 2015-2016, mikä merkitsee 3,4 prosentin leikkausta. Neathin keskustan jouluvalojen kustannusarvio on 8700 puntaa. Tämä sisältää valojen pystyttämisen, ylläpidon, sähkötoiminnan ja lopulta niiden purkamisen sekä 1 215 punnan energiakustannukset ja "Tervetuloa Neathiin" -kyltin siirtämisestä aiheutuvan maksun. Kampanjan järjestäjä Emma Knight sanoi olevansa "hurmioitunut", kun näin paljon rahaa saatiin kerättyä näin lyhyessä ajassa. Hän sanoi: "Mitä nopeammin saamme rahat kasaan, sitä nopeammin saamme valot syttymään".</w:t>
      </w:r>
    </w:p>
    <w:p>
      <w:r>
        <w:rPr>
          <w:b/>
        </w:rPr>
        <w:t xml:space="preserve">Yhteenveto</w:t>
      </w:r>
    </w:p>
    <w:p>
      <w:r>
        <w:t xml:space="preserve">Neathin asukkaat pelkäsivät joulun peruuntuvan, kun he saivat tietää, ettei paikallinen neuvosto rahoittaisi jouluvalojaan budjettileikkausten vuoksi.</w:t>
      </w:r>
    </w:p>
    <w:p>
      <w:r>
        <w:rPr>
          <w:b/>
          <w:u w:val="single"/>
        </w:rPr>
        <w:t xml:space="preserve">Asiakirjan numero 54706</w:t>
      </w:r>
    </w:p>
    <w:p>
      <w:r>
        <w:t xml:space="preserve">Trump sanoo, että vain Call of Duty -elokuvista löytynyt F-52-suihkukone myytiin Norjalle</w:t>
      </w:r>
    </w:p>
    <w:p>
      <w:r>
        <w:t xml:space="preserve">Hän sanoi, että Skandinavian maahan oli viety Call of Duty -elokuvasta kuvitteellinen sotakone "F-52". Kielivirhe tapahtui, kun hän isännöi Norjan pääministeriä Erna Solbergia Valkoisessa talossa. Puolustusalan alihankkija Lockheed Martin, joka valmistaa Norjalle lähetetyt todelliset lentokoneet, sanoi, ettei sillä ole F-52-ohjelmaa, kertoo Washington Post. Valkoinen talo ei ole kommentoinut presidentin lausuntoa. Trump sanoi keskiviikon lehdistötilaisuudessa: "Marraskuussa aloimme toimittaa ensimmäisiä F-52- ja F-35-hävittäjiä. "Meillä on yhteensä 52, ja osa niistä on jo toimitettu hieman etuajassa." Mikä on Trumpin vaikutus maailmankauppaan? Presidentti näytti lukeneen kirjallisen lausunnon väärin ja yhdistäneen luvun 52 lentokonetta F-hävittäjämerkintään. F-52-kone esiintyy vuonna 2014 ilmestyneessä Call of Duty: Advanced Warfare -ensimmäisräiskintäpelissä.</w:t>
      </w:r>
    </w:p>
    <w:p>
      <w:r>
        <w:rPr>
          <w:b/>
        </w:rPr>
        <w:t xml:space="preserve">Yhteenveto</w:t>
      </w:r>
    </w:p>
    <w:p>
      <w:r>
        <w:t xml:space="preserve">Presidentti Donald Trump on virheellisesti sanonut, että Yhdysvallat myi Norjalle hävittäjiä, jotka ovat olemassa vain videopelissä.</w:t>
      </w:r>
    </w:p>
    <w:p>
      <w:r>
        <w:rPr>
          <w:b/>
          <w:u w:val="single"/>
        </w:rPr>
        <w:t xml:space="preserve">Asiakirjan numero 54707</w:t>
      </w:r>
    </w:p>
    <w:p>
      <w:r>
        <w:t xml:space="preserve">Gaga ja Glee-tähti tukevat presidentti Obamaa homoavioliittojen suhteen</w:t>
      </w:r>
    </w:p>
    <w:p>
      <w:r>
        <w:t xml:space="preserve">Se tapahtui sen jälkeen, kun hänestä tuli ensimmäinen Yhdysvaltain presidentti, joka tuki sitä julkisesti. Jotkut poliitikot ja uskonnolliset johtajat ovat tuominneet hänen ABC Newsin haastattelussa antamansa kommentit. Gaga kuitenkin kirjoitti: "Obama, onnittelut siitä, että olet ensimmäinen istuva presidentti, joka tukee tasa-arvoista avioliittoa. "Tuntuu tulevaisuudelta, eikä menneisyydeltä." "Surullinen" Jane Lynch, joka esittää valmentaja Sue Sylvesteria menestyksekkäässä musikaalikomediassa Glee, kirjoitti: "Aika pirun onnellinen tänään. Kiitos, herra presidentti, että tuette perheeni ja niin monen muun ihmisarvoa!"." Ja Jesse Tyler Ferguson yhdysvaltalaisesta komediasta Modern Family twiittasi: "Haluaisin mennä naimisiin @BarackObama kanssa juuri nyt!"" Kampanjoijat olivat painostaneet presidentti Obamaa antamaan suoran tuen homoparien avioliitto-oikeudelle. Hänen ilmoituksensa ei kuitenkaan muuta homoavioliittoja koskevia lakeja Yhdysvaltain osavaltioissa. Se suututti kuitenkin kriitikot, kuten Yhdysvaltain katolisen piispainkokouksen puheenjohtajan, kardinaali Timothy Dolanin, joka kutsui sitä "syvästi surulliseksi".</w:t>
      </w:r>
    </w:p>
    <w:p>
      <w:r>
        <w:rPr>
          <w:b/>
        </w:rPr>
        <w:t xml:space="preserve">Yhteenveto</w:t>
      </w:r>
    </w:p>
    <w:p>
      <w:r>
        <w:t xml:space="preserve">Lady Gaga ja Glee-näyttelijä Jane Lynch olivat niiden tähtien joukossa, jotka ilmaisivat Twitterissä tyytyväisyytensä Barack Obaman tukeen homoavioliitolle.</w:t>
      </w:r>
    </w:p>
    <w:p>
      <w:r>
        <w:rPr>
          <w:b/>
          <w:u w:val="single"/>
        </w:rPr>
        <w:t xml:space="preserve">Asiakirjan numero 54708</w:t>
      </w:r>
    </w:p>
    <w:p>
      <w:r>
        <w:t xml:space="preserve">Piktiläinen yhteisö asui meren rannalla, mutta ei syönyt kalaa.</w:t>
      </w:r>
    </w:p>
    <w:p>
      <w:r>
        <w:t xml:space="preserve">Arkeologit tekivät löydön analysoidessaan luurankojen luita pääsiäis-Rossin alueella sijaitsevassa paikassa. Pikttiläiset olivat merenkulkijoita, ja heillä oli taidot kalastaa kaloja, mutta asiantuntijat uskovat, että he eivät tehneet niin, koska he kunnioittivat kaloja. Tohtori Shirley Curtis-Summers tutki 137 luurankoa, jotka oli haudattu Portmahomackin vanhan Tarbat Parish Churchin alle. Jäännökset edustavat satoja vuosia Highlandsin historiaa, mukaan lukien 6. vuosisadalta alkavat piktiläiset kaudet. Laajamittaisen isotooppianalyysin mukaan pikttien ruokavalio sisälsi ohraa ja jonkin verran naudan-, lampaan- ja sianlihaa. Liha oli peräisin eläimistä, joita kasvatettiin tai metsästettiin. Jokien tai meren kalat eivät kuitenkaan kuuluneet heidän ruokavalioonsa. Tohtori Curtis-Summers Bradfordin yliopistosta sanoi, että piktit saattoivat uskoa kalojen olevan maagisia, ja viittasi pikttien pystykiviin tekemiin lohikaiverruksiin. Hänen mukaansa tämä uskomus saattoi olla peräisin vanhoista taikauskoista ja kansanperinteestä. Myöhemmin jotkut Portmahomackiin luostarin perustaneet piktimunkit söivät kalaa, mutta vain pieniä määriä. Keskiajan puoliväliin mennessä kalaa syötiin, ja alueen asukkaat kävivät myös kalakauppaa.</w:t>
      </w:r>
    </w:p>
    <w:p>
      <w:r>
        <w:rPr>
          <w:b/>
        </w:rPr>
        <w:t xml:space="preserve">Yhteenveto</w:t>
      </w:r>
    </w:p>
    <w:p>
      <w:r>
        <w:t xml:space="preserve">Ylämailla sijaitseva piktiläisyhteisö söi naudan-, lampaan- ja sianlihaa mutta ei kalaa, vaikka he asuivat meren äärellä.</w:t>
      </w:r>
    </w:p>
    <w:p>
      <w:r>
        <w:rPr>
          <w:b/>
          <w:u w:val="single"/>
        </w:rPr>
        <w:t xml:space="preserve">Asiakirjan numero 54709</w:t>
      </w:r>
    </w:p>
    <w:p>
      <w:r>
        <w:t xml:space="preserve">Abbco Tower: Sharjahissa, Arabiemiirikunnissa.</w:t>
      </w:r>
    </w:p>
    <w:p>
      <w:r>
        <w:t xml:space="preserve">Vuokralaiset evakuoitiin nopeasti Abbco Towerista, 49-kerroksisesta asuinrakennuksesta, kun hälytys annettiin tiistaina noin klo 21:00 (17:00 GMT). Palomiehet saivat palon hallintaan alle kolmessa tunnissa, kertoivat paikalliset tiedotusvälineet. Kolme 12 uhreista vietiin sairaalaan hoidettavaksi. "Kuulin palohälytyksen, mutta luulin, että kyseessä oli harjoitus", kertoi 15. kerroksessa asunut Syyrian kansalainen Fadlallah Hassoun Abu Dhabissa ilmestyvälle The National -sanomalehdelle. "Sitten kun kuulin sireenit ja huudot, katsoin ulos ja näin naapureiden juoksevan portaita alas hätäuloskäynnistä." Sharjahin siviilipuolustuksen päällikkö eversti Sami Al Naqbi sanoi, että asukkaat evakuoitiin ennen kuin tulipalo levisi koko rakennukseen, mikä auttoi välttämään vakavia loukkaantumisia. Palon syttymissyytä ei vielä tiedetä.</w:t>
      </w:r>
    </w:p>
    <w:p>
      <w:r>
        <w:rPr>
          <w:b/>
        </w:rPr>
        <w:t xml:space="preserve">Yhteenveto</w:t>
      </w:r>
    </w:p>
    <w:p>
      <w:r>
        <w:t xml:space="preserve">Kaksitoista ihmistä loukkaantui tulipalon sytytettyä pilvenpiirtäjän Sharjahin kaupungissa Yhdistyneissä arabiemiirikunnissa, ja roskat valuivat alla oleville kaduille.</w:t>
      </w:r>
    </w:p>
    <w:p>
      <w:r>
        <w:rPr>
          <w:b/>
          <w:u w:val="single"/>
        </w:rPr>
        <w:t xml:space="preserve">Asiakirjan numero 54710</w:t>
      </w:r>
    </w:p>
    <w:p>
      <w:r>
        <w:t xml:space="preserve">Puh-kepin MM-kilpailut etsivät uutta tapahtumapaikkaa Oxfordshiresta</w:t>
      </w:r>
    </w:p>
    <w:p>
      <w:r>
        <w:t xml:space="preserve">Oxford Spiresin rotaryklubi on järjestänyt tapahtuman Thames-joella Day's Lockissa Little Wittenhamissa jo 31 vuoden ajan. Se totesi kuitenkin, että "logistiikka" on nyt vaikeutunut maankäytön muuttumisen vuoksi. Se toivoo, että uusi paikka löytyisi Oxfordin, Abingdonin, Didcotin, Wallingfordin tai Witneyn läheltä. Seuran mukaan "ihanteellisella tapahtumapaikalla" olisi yksi tai kaksi siltaa joen yli, pääsy turvaveneille, tilaa pysäköintiin sekä rekisteröinti- ja peliteltat. Se vetoaa nyt maanomistajiin ja sanoi, että tapahtuma voitaisiin yhdistää olemassa oleviin kyläjuhliin tai urheiluseurojen avoimien ovien päiviin. Vuonna 2013 mestaruuskilpailut peruttiin Thamesin korkean vedenkorkeuden vuoksi. Peli on peräisin kirjailija AA Milnen Nalle Puh -romaanista The House At Pooh Corner. Puh-tikkupelin säännöt: Lähde: Nyrkkipoikien pelisäännöt: Nyrkkipoikien säännöt Rotary Club of Oxford Spires</w:t>
      </w:r>
    </w:p>
    <w:p>
      <w:r>
        <w:rPr>
          <w:b/>
        </w:rPr>
        <w:t xml:space="preserve">Yhteenveto</w:t>
      </w:r>
    </w:p>
    <w:p>
      <w:r>
        <w:t xml:space="preserve">Oxfordshiressä järjestettävien Pooh Sticksin maailmanmestaruuskilpailujen järjestäjät etsivät uutta tapahtumapaikkaa.</w:t>
      </w:r>
    </w:p>
    <w:p>
      <w:r>
        <w:rPr>
          <w:b/>
          <w:u w:val="single"/>
        </w:rPr>
        <w:t xml:space="preserve">Asiakirjan numero 54711</w:t>
      </w:r>
    </w:p>
    <w:p>
      <w:r>
        <w:t xml:space="preserve">Kaatuneita Walesin kuninkaallisia sotilaita muistetaan Bastionin muistomerkillä</w:t>
      </w:r>
    </w:p>
    <w:p>
      <w:r>
        <w:t xml:space="preserve">Kuninkaallisessa Walesin armeijassa palvelleen henkilöstön jäsenet osallistuvat Staffordshiren National Memorial Arboretumissa sijaitsevan Bastion Wall -muistomerkin edessä pidettävään jumalanpalvelukseen. He vierailevat The Royal Welsh -muistomerkillä, joka on rakennettu turvapaikaksi ja mietiskelypaikaksi. Prikaatikenraali Philip Napierin on määrä puhua perheille puoliltapäivin. Everstiluutnantti Chris Kilmister, Royal Welshin rykmentin sihteeri, sanoi: "On hyvin sopivaa, että olemme kokoontuneet rykmentin perheenä kunnioittamaan kaikkia niitä, jotka kaatuivat Afganistanin taisteluissamme." Muistomerkki jäljittelee Yhdistyneen kuningaskunnan entisessä Helmandin maakunnan tukikohdassa Afganistanissa sijaitsevan Camp Bastionin alkuperäisen muistomuurin muotoilua, ja siinä on kaikkien konfliktissa kuolleiden 454 brittiläisen henkilöstön jäsenen nimet.</w:t>
      </w:r>
    </w:p>
    <w:p>
      <w:r>
        <w:rPr>
          <w:b/>
        </w:rPr>
        <w:t xml:space="preserve">Yhteenveto</w:t>
      </w:r>
    </w:p>
    <w:p>
      <w:r>
        <w:t xml:space="preserve">Walesilaiset sotilaat muistavat Afganistanin operaatioiden päättymistä lauantaina järjestettävässä seremoniassa.</w:t>
      </w:r>
    </w:p>
    <w:p>
      <w:r>
        <w:rPr>
          <w:b/>
          <w:u w:val="single"/>
        </w:rPr>
        <w:t xml:space="preserve">Asiakirjan numero 54712</w:t>
      </w:r>
    </w:p>
    <w:p>
      <w:r>
        <w:t xml:space="preserve">Metrolink Manchesterista Droylsdeniin avataan viivästysten jälkeen.</w:t>
      </w:r>
    </w:p>
    <w:p>
      <w:r>
        <w:t xml:space="preserve">Reitti, joka palvelee kaupungin Velodromea ja Manchester Cityn Etihad-stadionia, viivästyi raitiovaunujen hallintajärjestelmään liittyvien ongelmien vuoksi. Suur-Manchesterin liikennekomitean (TfGM) puheenjohtaja Andrew Fender sanoi, että viivästys oli "pettymys". Droylsdenin linja lisää Metrolinkin verkkoon kahdeksan uutta pysäkkiä. Uudet pysäkit ovat New Islington, Holt Town, Etihad Campus, Velopark, Clayton Hall, Edge Lane, Cemetery Road ja Droylsden. TfGM:n tiedottajan mukaan linjan jatke, joka vie sen Ashton-under-Lyneen, on tarkoitus avata vuoden 2013 loppuun mennessä.</w:t>
      </w:r>
    </w:p>
    <w:p>
      <w:r>
        <w:rPr>
          <w:b/>
        </w:rPr>
        <w:t xml:space="preserve">Yhteenveto</w:t>
      </w:r>
    </w:p>
    <w:p>
      <w:r>
        <w:t xml:space="preserve">Manchesterin ja Droylsdenin välinen uusi Metrolink-linja on avattu matkustajille seitsemän viikkoa aikataulusta jäljessä.</w:t>
      </w:r>
    </w:p>
    <w:p>
      <w:r>
        <w:rPr>
          <w:b/>
          <w:u w:val="single"/>
        </w:rPr>
        <w:t xml:space="preserve">Asiakirjan numero 54713</w:t>
      </w:r>
    </w:p>
    <w:p>
      <w:r>
        <w:t xml:space="preserve">Somersetin ja Tauntonin neuvosto julistaa ekologisen hätätilan.</w:t>
      </w:r>
    </w:p>
    <w:p>
      <w:r>
        <w:t xml:space="preserve">Viranomainen teki päätöksen kabinettikokouksessa valtuutettu Dave Mansellin esityksestä. Hän sanoi: Me luotamme luontoon elääkseen ja pysyäksemme terveinä." Mansell sanoi: "Ihmisen ja luonnon maailmat ovat täysin sidoksissa toisiinsa, ja olemme riippuvaisia luonnosta." Neuvosto on sitoutunut pyrkimään hiilineutraaliuteen ja ilmastokestävyyteen vuoteen 2030 mennessä. Mansell kertoi kokouksessa: "Tutkijat kertovat, että hyödynnämme luontoa liikaa ja muutamme maapalloa merkittävästi. "On sanottava, että tilanne muuttuu epätoivoiseksi, ja siksi meidän on julistettava hätätila", sanoi hän. "Olemme päässeet vaiheeseen, jossa meidän on peräännyttävä ja annettava luonnon toipua". Voimme tehdä oman osuutemme olemalla varovaisia kulutuksessa ja olemalla tuhlailematta ja huolehtimalla omasta osuudestamme planeetalla." Valtuutetut hyväksyivät hänen esityksensä yksimielisesti. Libidemokraattien valtuustoryhmän johtaja Federica Smith-Roberts sanoi, että esitys "osoittaa sitoutumisemme hiilidioksidipäästöjen vähentämiseen ja muutoksiin, joita meidän on tehtävä ympäristömme suojelemiseksi". Hän lisäsi: "Olemme jo työskennelleet energian ja kulutuksen vähentämiseksi...". [Tämä esitys vahvistaa matkaa, jonka olemme jo aloittaneet." Bristolin kaupunginvaltuusto sekä Bath ja North East Somerset ovat myös hiljattain julistaneet ekologisen hätätilan.</w:t>
      </w:r>
    </w:p>
    <w:p>
      <w:r>
        <w:rPr>
          <w:b/>
        </w:rPr>
        <w:t xml:space="preserve">Yhteenveto</w:t>
      </w:r>
    </w:p>
    <w:p>
      <w:r>
        <w:t xml:space="preserve">Somerset Westin ja Tauntonin neuvosto on julistanut ekologisen hätätilan vastauksena luontoon ja ympäristöön kohdistuvaan "epätoivoiseen" uhkaan.</w:t>
      </w:r>
    </w:p>
    <w:p>
      <w:r>
        <w:rPr>
          <w:b/>
          <w:u w:val="single"/>
        </w:rPr>
        <w:t xml:space="preserve">Asiakirjan numero 54714</w:t>
      </w:r>
    </w:p>
    <w:p>
      <w:r>
        <w:t xml:space="preserve">Bahrainin kylien räjähdyksissä kuoli kaksi ihmistä</w:t>
      </w:r>
    </w:p>
    <w:p>
      <w:r>
        <w:t xml:space="preserve">Sisäministeriön mukaan "terrori-isku" tehtiin Karzakanin kylässä, jossa asuu pääasiassa shiialaisia. Jordanialainen poliisi sai surmansa myöhään maanantaina läheisessä Damistanissa. Bahrain on kärsinyt levottomuuksista vuoden 2011 kansannoususta lähtien, jossa shiiaenemmistö vaati demokraattisia uudistuksia sunnijohtoiselta hallitukselta. Oppositio boikotoi viime kuussa pidettyjä vaaleja, joiden jälkeen jännitteet ovat olleet korkealla. Oppositio sanoi, että parlamentilla ei ole valtuuksia, ja syytti viranomaisia vaalipiirien rajojen muuttamisesta kannattajiensa hyväksi. Tärkein shiialaisoppositioryhmä al-Wefaq tuomitsi viimeisimmät iskut ja vaati riippumatonta ja avointa tutkimusta. Karzakanissa surmansa saanutta Bahrainin kansalaista ei ole toistaiseksi tunnistettu, mutta sisäministeriön mukaan loukkaantunut ulkosuomalainen oli aasialainen mies. Damistanissa kuollut jordanialainen poliisi nimettiin korpraali Ali Mohammed Aliksi. Hän oli työskennellyt kuningaskunnassa osana Bahrainin ja Jordanian hallitusten välistä turvallisuus- ja koulutusvaihtosopimusta, kertoi yleisen turvallisuuden päällikkö kenraalimajuri Tariq al-Hassan. Ulkoministeri Khalid bin Ahmed Al Khalifa sanoi, että Damistanin pommi oli libanonilaisen shiialais-islamistiryhmä Hizbollahin valmistama. Bahrainin hallitus on aiemmin syyttänyt Hizbollahia ja sen liittolaista Irania shiialaismilitanttien tukemisesta kuningaskunnassa, minkä molemmat ovat kiistäneet.</w:t>
      </w:r>
    </w:p>
    <w:p>
      <w:r>
        <w:rPr>
          <w:b/>
        </w:rPr>
        <w:t xml:space="preserve">Yhteenveto</w:t>
      </w:r>
    </w:p>
    <w:p>
      <w:r>
        <w:t xml:space="preserve">Bahrainin kansalainen on kuollut ja ulkomaanmatkustaja haavoittunut räjähdyksessä Manaman lounaispuolella, kertovat viranomaiset. Tämä on toinen kuolettava räjähdys kahden päivän sisällä.</w:t>
      </w:r>
    </w:p>
    <w:p>
      <w:r>
        <w:rPr>
          <w:b/>
          <w:u w:val="single"/>
        </w:rPr>
        <w:t xml:space="preserve">Asiakirjan numero 54715</w:t>
      </w:r>
    </w:p>
    <w:p>
      <w:r>
        <w:t xml:space="preserve">Suunnitelma investoida 110 miljoonaa puntaa Yorkshiren rannoille</w:t>
      </w:r>
    </w:p>
    <w:p>
      <w:r>
        <w:t xml:space="preserve">Yorkshire Waterin viisivuotissuunnitelmassa pyritään parantamaan 50 mailin pituista rantaviivaa Withernseasta Staithesiin. Vesilaitoksen virkamiehet sanoivat toivovansa, että rannat saavuttaisivat uuden, vuonna 2015 voimaan tulleen EU:n säännöstön "erinomaisen" standardin. Yorkshire Water sanoi investoivansa 110 miljoonaa puntaa rannikon parannuksiin. Osaan töistä kuuluisi jäteveden käsittelyn parantaminen ja maatalouden valumien estäminen. Vesiyhtiö tekee yhteistyötä ympäristöviraston, Scarborough Borough Councilin, East Riding of Yorkshiren neuvoston, North Yorkshiren kreivikunnan neuvoston, kansallisen maanviljelijäliiton ja Defra:n kanssa. Maakunnan matkailua edistävän Welcome to Yorkshire -järjestön toimitusjohtaja Gary Verity sanoi, että uudet määräykset ovat tiukkoja. Verity sanoi: "Tavoitteenamme on, että siniset liput liehuvat koko rannikollamme. "Näin meillä olisi enemmän sinisiä lippuja kuin esimerkiksi Portugalissa, jota pidetään yleisesti Euroopan hienoimpina rantoina ja uimavesinä." Hän jatkaa: "Se on yksi Euroopan hienoimmista rannoista ja uimavesistä." "Voimme kuitenkin saavuttaa tämän kunnianhimoisen tavoitteen vain, jos eri organisaatiot, joiden toiminta voi vaikuttaa uimaveden laatuun, tekevät yhteistyötä.</w:t>
      </w:r>
    </w:p>
    <w:p>
      <w:r>
        <w:rPr>
          <w:b/>
        </w:rPr>
        <w:t xml:space="preserve">Yhteenveto</w:t>
      </w:r>
    </w:p>
    <w:p>
      <w:r>
        <w:t xml:space="preserve">Yli 100 miljoonaa puntaa investoidaan hankkeeseen, jonka tarkoituksena on tuoda puhdasta vettä ja himoitun "sinisen lipun" status kahdeksalle rannalle Yorkshiren rannikolla.</w:t>
      </w:r>
    </w:p>
    <w:p>
      <w:r>
        <w:rPr>
          <w:b/>
          <w:u w:val="single"/>
        </w:rPr>
        <w:t xml:space="preserve">Asiakirjan numero 54716</w:t>
      </w:r>
    </w:p>
    <w:p>
      <w:r>
        <w:t xml:space="preserve">Cleckheatonin kodinparannushuijari vangittiin vankilaan</w:t>
      </w:r>
    </w:p>
    <w:p>
      <w:r>
        <w:t xml:space="preserve">Nasar Munir, 28, tuomittiin torstaina Leeds Crown Courtissa yhdeksäksi vuodeksi ja yhdeksäksi kuukaudeksi vankeuteen osallistumisestaan petosjuonitteluun. Neljä muuta miestä on jo tuomittu vankilaan "hienostuneesta petoksesta". Lindsey Hepworth, jonka äidiltä Jeanilta jengi huijasi 10 000 puntaa, uskoo, että tämä vaikutti hänen kuolemaansa. Tuomari Andrew Stubbs sanoi Munirille: "Otit uhreilta niin paljon rahaa kuin uskoit pääseväsi pälkähästä monin eri menetelmin". Trading Standardsin mukaan jengi otti 28 uhria, joista useimmat olivat iäkkäitä tai haavoittuvassa asemassa, kahden yrityksen, Bespoke Home Security Ltd:n ja Bespoke Home Improvements Group Ltd:n, kautta. Uhreja kohdeltiin myös halveksivasti ja pilkattiin WhatsAppissa jaetuissa viesteissä, videoissa ja kuvissa. Yhdessä viestissä syytetyt keskustelivat kohteistaan: "Täydellinen profiili, 89-vuotias sinkkunainen, sokea, vammainen, Alzheimerin tauti." Täydelliset tuomiotiedot ovat seuraavat:</w:t>
      </w:r>
    </w:p>
    <w:p>
      <w:r>
        <w:rPr>
          <w:b/>
        </w:rPr>
        <w:t xml:space="preserve">Yhteenveto</w:t>
      </w:r>
    </w:p>
    <w:p>
      <w:r>
        <w:t xml:space="preserve">Huijaaja on vangittu, koska hän oli huijannut vanhuksia ja haavoittuvassa asemassa olevia ihmisiä "tarpeettomiin, ala-arvoisiin ja ylihintaisiin" kodinparannustöihin.</w:t>
      </w:r>
    </w:p>
    <w:p>
      <w:r>
        <w:rPr>
          <w:b/>
          <w:u w:val="single"/>
        </w:rPr>
        <w:t xml:space="preserve">Asiakirjan numero 54717</w:t>
      </w:r>
    </w:p>
    <w:p>
      <w:r>
        <w:t xml:space="preserve">South Western Ambulance Service -yhdistyminen sulkee Quedgeleyn valvomon</w:t>
      </w:r>
    </w:p>
    <w:p>
      <w:r>
        <w:t xml:space="preserve">Nämä kaksi ambulanssipalvelua yhdistyivät viime vuonna luodakseen yhden säätiön, joka kattaa alueen Cotswoldsista Cornwalliin. Quedgeleyn valvomosta lähtevät työntekijät siirtyvät uuteen tiimiin Almondsburyyn, Etelä-Gloucestershireen. Gloucestershiren alueen ambulanssien hälytykset käsitellään uudessa keskuksessa. Lähetyspäälliköt jakavat resursseja, mukaan lukien ensihoitajat nopean toiminnan autoissa ja ambulansseissa, vaaratilanteisiin. "Acuma Houseen siirtymisen myötä Gloucestershiren lähetyspäällikkömme sijaitsevat kliinisen tukipalvelun lääkäreiden rinnalla, mikä tarkoittaa, että he pystyvät paremmin varmistamaan, että oikeat resurssit saadaan käyttöön heti ensimmäisellä kerralla", SWASFT:n toimitusjohtaja Ken Wenman sanoo. Muuttoon osallistuu yhteensä 20 työntekijää. Trustin mukaan se toivoo, että kaikki 20 työntekijää siirtyvät South Gloucestershiren valvomoon maaliskuun 2014 loppuun mennessä. South Western Ambulance Service Foundation Trust kattaa noin 26 000 neliökilometrin alueen ja palvelee noin 5,3 miljoonaa ihmistä. Se työllistää noin 4 000 työntekijää 100 toimipisteessä.</w:t>
      </w:r>
    </w:p>
    <w:p>
      <w:r>
        <w:rPr>
          <w:b/>
        </w:rPr>
        <w:t xml:space="preserve">Yhteenveto</w:t>
      </w:r>
    </w:p>
    <w:p>
      <w:r>
        <w:t xml:space="preserve">Great Western Ambulance Service -valvontakeskus Gloucesterin lähellä on suljettu osana South Western Ambulance Servicen kanssa tapahtuvaa yhdistymistä.</w:t>
      </w:r>
    </w:p>
    <w:p>
      <w:r>
        <w:rPr>
          <w:b/>
          <w:u w:val="single"/>
        </w:rPr>
        <w:t xml:space="preserve">Asiakirjan numero 54718</w:t>
      </w:r>
    </w:p>
    <w:p>
      <w:r>
        <w:t xml:space="preserve">Grimsbyn Seachill-kalanjalostusyritys myydään 80 miljoonalla punnalla.</w:t>
      </w:r>
    </w:p>
    <w:p>
      <w:r>
        <w:t xml:space="preserve">The Saucy Fish Co -tuotemerkin omistavan Icelandic Groupin Seachill-tytäryhtiö työllistää kaupungissa sijaitsevissa toimipisteissään yli 700 työntekijää. Vuonna 1998 perustettu yritys on yksi Yhdistyneen kuningaskunnan johtavista tuoreen kalan jalostajista. Kyseessä on ensimmäinen kerta, kun Hilton, kansainvälinen lihapakkausyritys, on tullut kalantoimitusmarkkinoille. Cambridgeshireen sijoittautuneen yrityksen mukaan tämä on Hiltonin kannalta strategisesti ja taloudellisesti houkutteleva siirto. Seachillin toimitusjohtaja Simon Smith sanoi: "Odotan, että toimipaikat laajenevat, odotan, että investointeja tehdään sekä henkilöstöön ja teknologiaan että uusille liiketoiminta-alueille. "Emme tiedä vielä kaikkia yksityiskohtia, mutta on hyvin vaikea nähdä haittoja".</w:t>
      </w:r>
    </w:p>
    <w:p>
      <w:r>
        <w:rPr>
          <w:b/>
        </w:rPr>
        <w:t xml:space="preserve">Yhteenveto</w:t>
      </w:r>
    </w:p>
    <w:p>
      <w:r>
        <w:t xml:space="preserve">Grimsbyssä sijaitseva kalanjalostusyritys on myyty lihatoimittaja Hilton Food Groupille 80 miljoonan punnan arvoisella kaupalla.</w:t>
      </w:r>
    </w:p>
    <w:p>
      <w:r>
        <w:rPr>
          <w:b/>
          <w:u w:val="single"/>
        </w:rPr>
        <w:t xml:space="preserve">Asiakirjan numero 54719</w:t>
      </w:r>
    </w:p>
    <w:p>
      <w:r>
        <w:t xml:space="preserve">Kaksi miestä syytteessä Cardiffin kadulta löydetyn miehen ruumiin jälkeen</w:t>
      </w:r>
    </w:p>
    <w:p>
      <w:r>
        <w:t xml:space="preserve">Yleisö löysi Tomasz Wagan ruumiin Westville Roadilta Penylanista 28. tammikuuta kello 23.30 GMT. Cardiffin Whitchurchin alueelta kotoisin olevaa 23-vuotiasta miestä syytetään murhasta, kun taas 29-vuotiasta miestä, jolla ei ole kiinteää osoitetta, syytetään huume- ja rahanpesurikoksista. Nämä kaksi miestä saapuvat Cardiffin tuomareiden eteen perjantaina. Etelä-Walesin poliisi ilmoitti, että Wagan perheelle on tiedotettu asiasta ja että perheyhteyshenkilöt tukevat heitä edelleen. Tutkintaa johtava komisario Mark O'Shea sanoi, että "tutkimukset ovat edelleen käynnissä". "Vetoan kaikkiin, jotka olivat Westville Roadilla, Minster Roadilla tai 319 Newport Roadin lähellä torstaina 28. tammikuuta kello 22.00 GMT ja keskiyöllä", hän sanoi.</w:t>
      </w:r>
    </w:p>
    <w:p>
      <w:r>
        <w:rPr>
          <w:b/>
        </w:rPr>
        <w:t xml:space="preserve">Yhteenveto</w:t>
      </w:r>
    </w:p>
    <w:p>
      <w:r>
        <w:t xml:space="preserve">Kaksi miestä on saanut syytteet Cardiffin kadulta löydetyn 23-vuotiaan miehen murhasta.</w:t>
      </w:r>
    </w:p>
    <w:p>
      <w:r>
        <w:rPr>
          <w:b/>
          <w:u w:val="single"/>
        </w:rPr>
        <w:t xml:space="preserve">Asiakirjan numero 54720</w:t>
      </w:r>
    </w:p>
    <w:p>
      <w:r>
        <w:t xml:space="preserve">Pleasleyn kodista kadonnut poika asuu kodittomien luona</w:t>
      </w:r>
    </w:p>
    <w:p>
      <w:r>
        <w:t xml:space="preserve">Lapsi katosi viime viikolla yli kolmen päivän ajaksi West View -kodista Pleasleyssä, Derbyshiressä. Nottinghamshiren kreivikunnanvaltuusto vahvisti, että tapausta käsitellään "vakavana tapauksena", mutta sanoi, ettei se voi kertoa yksityiskohtia luottamuksellisuuden vuoksi. Viranomaiset sanoivat, että katoamisesta tehdään nyt virallinen tutkinta. Neuvosto vahvisti, että poika löydettiin sunnuntaina. Steve Edwards, neuvoston nuoriso-, perhe- ja sosiaalityön palvelujohtaja, sanoi: "Tämä on hyvin epätavallinen tapahtuma, ja sitä käsiteltiin vakavana tapauksena. "Poliisille ilmoitettiin asiasta välittömästi, ja moniviranomaistoiminnalliset etsinnät aloitettiin, myös poliisihelikopterin avulla. "Poliisi käytti sosiaalista mediaa lapsen löytämiseksi, ja lapsi löydettiin turvallisesti ja terveenä." Seuraa BBC East Midlandsia Facebookissa, Twitterissä tai Instagramissa. Lähetä juttuideoita osoitteeseen eastmidsnews@bbc.co.uk.</w:t>
      </w:r>
    </w:p>
    <w:p>
      <w:r>
        <w:rPr>
          <w:b/>
        </w:rPr>
        <w:t xml:space="preserve">Yhteenveto</w:t>
      </w:r>
    </w:p>
    <w:p>
      <w:r>
        <w:t xml:space="preserve">Hoitokodista kadonnut 10-vuotias on löydetty asumasta kodittomien luota.</w:t>
      </w:r>
    </w:p>
    <w:p>
      <w:r>
        <w:rPr>
          <w:b/>
          <w:u w:val="single"/>
        </w:rPr>
        <w:t xml:space="preserve">Asiakirjan numero 54721</w:t>
      </w:r>
    </w:p>
    <w:p>
      <w:r>
        <w:t xml:space="preserve">Tulipalo suuressa nelikerroksisessa tehtaassa Bradfordissa</w:t>
      </w:r>
    </w:p>
    <w:p>
      <w:r>
        <w:t xml:space="preserve">Great Horton Roadilla sijaitsevaa käytöstä poistettua myllyä sammutetaan, kertoi West Yorkshiren palo- ja pelastuslaitos. Rakennuksen katto oli tulessa, ja sen läpi näkyi voimakasta savua ja liekkejä. Mylly - entinen kirjekuoriyritys - savusi edelleen, ja palokunta kehotti lähistön asukkaita sulkemaan ovet ja ikkunat. Alan Bannister näki palon korkeimmillaan ja sanoi: "Olen nyt kolmen kilometrin päässä ja näen mustaa savua leijailemassa kaupungin yli." Joscelin Davidson kirjoitti Twitterissä: "Bradfordissa palaa jotain näyttävästi tänä iltana." A647 Great Horton Road on suljettu, ja bussiliikennettä ohjataan. Autoilijoita kehotetaan välttämään aluetta.</w:t>
      </w:r>
    </w:p>
    <w:p>
      <w:r>
        <w:rPr>
          <w:b/>
        </w:rPr>
        <w:t xml:space="preserve">Yhteenveto</w:t>
      </w:r>
    </w:p>
    <w:p>
      <w:r>
        <w:t xml:space="preserve">Yli 50 palomiestä puuttui tulipaloon Bradfordissa sijaitsevassa suuressa nelikerroksisessa käytöstä poistetussa tehtaassa.</w:t>
      </w:r>
    </w:p>
    <w:p>
      <w:r>
        <w:rPr>
          <w:b/>
          <w:u w:val="single"/>
        </w:rPr>
        <w:t xml:space="preserve">Asiakirjan numero 54722</w:t>
      </w:r>
    </w:p>
    <w:p>
      <w:r>
        <w:t xml:space="preserve">The Black Keys pääesiintyjäksi Latitude Festival 2014 -festivaaleille</w:t>
      </w:r>
    </w:p>
    <w:p>
      <w:r>
        <w:t xml:space="preserve">Akronista, Ohiosta kotoisin oleva kaksikko on Damon Albarnin ja Two Door Cinema Clubin kanssa festivaalin kärkisijoilla 17.-20. heinäkuuta. Mogwai, Lykke Li, Kelis, Crystal Fighters ja Dara O'Briain on myös julkistettu. Festivaali järjestetään yhdeksännen kerran Henham Parkissa lähellä Southwoldia. Festivaalin johtaja Melvin Benn sanoi olevansa "häkeltynyt" saadessaan The Black Keysin mukaan. "Tämä on valtava esiintyjä", hän sanoi. "Se on ehkä suurin esiintyjä, jonka olemme koskaan varanneet Latitudeen. "The Black Keys on voittanut seitsemän Grammy-palkintoa - albumi El Camino oli platinaa kaikkialla maailmassa." Hän jatkaa. BBC 6 Music lainaa jälleen nimensä Latituden toiselle näyttämölle, jossa esiintyvät muun muassa Parquet Courts, George Ezra ja Conor Oberst. Tom Vek ja John Wizards esiintyvät i Areenalla, kun taas Jon Ronson, Lauren Beukes ja Patrick Barkham esiintyvät kirjallisuusteltassa. Sadler's Wells palaa festivaalille yhdessä National Youth Dance Companyn ja English National Balletin kanssa.</w:t>
      </w:r>
    </w:p>
    <w:p>
      <w:r>
        <w:rPr>
          <w:b/>
        </w:rPr>
        <w:t xml:space="preserve">Yhteenveto</w:t>
      </w:r>
    </w:p>
    <w:p>
      <w:r>
        <w:t xml:space="preserve">The Black Keys on ilmoitettu tämän vuoden Latitude-festivaalin kolmanneksi pääesiintyjäksi Suffolkissa.</w:t>
      </w:r>
    </w:p>
    <w:p>
      <w:r>
        <w:rPr>
          <w:b/>
          <w:u w:val="single"/>
        </w:rPr>
        <w:t xml:space="preserve">Asiakirjan numero 54723</w:t>
      </w:r>
    </w:p>
    <w:p>
      <w:r>
        <w:t xml:space="preserve">Naiset "live-twiittaavat" kuukautisiaan kampanjoidessaan Trumpia vastaan</w:t>
      </w:r>
    </w:p>
    <w:p>
      <w:r>
        <w:t xml:space="preserve">BBC TrendingMitä on suosittua ja miksi Kaikki alkoi Trumpin vastauksesta Kellyn haasteeseen torstain väittelyssä. "Olet kutsunut naisia, joista et pidä, lihaviksi sioiksi, koiriksi, laiskoiksi ja inhottaviksi eläimiksi", hän sanoi. "Vain Rosie O'Donnell", tuli vastaus. Kun Trumpilta kysyttiin vaihdosta jälkikäteen, hän esitti huomautukset, joihin hänen vastustajansa tarttuivat. Hän kertoi eräälle toiselle toimittajalle, ettei ollut vaikuttunut Kellyn kuulusteluista tai hänen mielestään tämän vihaisesta sävystä. "Näki, että hänen silmistään tuli verta, verta tuli mistä tahansa", hän sanoi CNN:n Don Lemonille. Monet ajattelivat, että hän sanoi näin, koska Kelly on nainen - vihjaillen, että Kelly oli vihainen, koska hänellä oli kuukautiset. Hän itse kiisti nopeasti tämän tulkinnan ja sanoi, että hänen oli tarkoitus sanoa "nenä" tai "korvat", mutta päätyi sanomaan "mistä tahansa" vain yrittäessään vaihtaa puheenaihetta. Oli miten oli, hän on nyt joutunut Twitterissä naisten kohteeksi, jotka käyttävät Twitteriä livetwiittaamaan kuukautisiaan hashtagilla #PeriodsAreNotAnInsult. Kampanja vaikuttaa järjestäytyneeltä ja jopa orkestroidulta. Verkkoyhteisö Femsplainin perustaja Amber Gordon on luonut verkkosivuston PeriodsAreNotAnInsult.com, jotta muiden olisi helpompi lähettää viestejä Trumpille. Sivustolla on valmiita twiittejä, joita ihmiset voivat yksinkertaisesti klikata ja lisätä ne tuhansiin jo lähetettyihin viesteihin. Twitterissä tunnusta on tähän mennessä käyttänyt yli 5 000 ihmistä. Seuraava juttu: Seksististen kommenttien suoratoisto? Periscopen kaltaiset suoratoistosovellukset ovat tulossa suosituiksi, mutta jotkut seuratuimmista naisista sanovat, että sovellukset jättävät heidät alttiiksi trollaukselle. KATSO VIDEO Voit seurata BBC Trendingiä Twitterissä @BBCtrending, ja löydät meidät Facebookista. Kaikki juttumme ovat osoitteessa bbc.com/trending.</w:t>
      </w:r>
    </w:p>
    <w:p>
      <w:r>
        <w:rPr>
          <w:b/>
        </w:rPr>
        <w:t xml:space="preserve">Yhteenveto</w:t>
      </w:r>
    </w:p>
    <w:p>
      <w:r>
        <w:t xml:space="preserve">Verkkopuolustuksen aikakausia on ollut trendi sen jälkeen, kun Donald Trump kommentoi viime viikolla republikaanien puoluejohdon väittelyn isäntänä toimineen Megyn Kellyn "verta tulevan ulos".</w:t>
      </w:r>
    </w:p>
    <w:p>
      <w:r>
        <w:rPr>
          <w:b/>
          <w:u w:val="single"/>
        </w:rPr>
        <w:t xml:space="preserve">Asiakirjan numero 54724</w:t>
      </w:r>
    </w:p>
    <w:p>
      <w:r>
        <w:t xml:space="preserve">Tyne &amp; Wear Metron henkilöstö sanoo kyllä lakolle</w:t>
      </w:r>
    </w:p>
    <w:p>
      <w:r>
        <w:t xml:space="preserve">Rail Maritime and Transport (RMT) -liiton mukaan operatiivinen henkilöstö ei ollut tyytyväinen 1,3 prosentin palkankorotukseen. Toinen kiista koskee siivoojia, jotka protestoivat kollegaansa vastaan toteutettuja "epäoikeudenmukaisia" kurinpitotoimia vastaan. Omistaja ja johtaja Nexus toivoi, että kiistat saataisiin ratkaistua. "Viivästystoimet" DB Regio Tyne and Wearin toimitusjohtaja Richard McClean vaati uusia neuvotteluja. Hän sanoi: "Olemme aina sanoneet, että haluamme jatkaa neuvotteluja ammattiliittojen kanssa ja että nämä asiat ratkaistaan ilman, että ne häiritsevät palveluja, joita tarjoamme Nexuksen puolesta kymmenille tuhansille metron päivittäisille käyttäjille. "Jos ammattiliitot haluavat lykätä toimia, kunnes neuvottelut on saatu päätökseen, se on meille erittäin tervetullutta." RMT:n pääsihteeri Bob Crow sanoi: "Siivoojat ovat osoittaneet, etteivät he aio sietää uhkailua ja kiusaamista, ja DB Region palveluksessa olevat jäsenemme ovat kieltäytyneet jyrkästi palkka- ja työehtoihin kohdistuvista hyökkäyksistä. "Yrityksen tekemän loukkaavan 1,3 prosentin tarjouksen vuoksi meillä ei ole ollut muuta vaihtoehtoa kuin ryhtyä toimiin jäsentemme elintason puolustamiseksi. "Kuljetustyöntekijät eivät luoneet tätä talouskriisiä, emmekä aio istua ja odottaa, että jäsenemme joutuvat kärsimään siitä. "RMT:n johtokunta käsittelee nyt näitä molempia äänekkäitä toimintavaltuuksia." Nexuksen tiedottaja sanoi: "Kehotamme kaikkia osapuolia jatkamaan neuvotteluja ja ratkaisemaan tämän kiistan."</w:t>
      </w:r>
    </w:p>
    <w:p>
      <w:r>
        <w:rPr>
          <w:b/>
        </w:rPr>
        <w:t xml:space="preserve">Yhteenveto</w:t>
      </w:r>
    </w:p>
    <w:p>
      <w:r>
        <w:t xml:space="preserve">Tyne and Wearin metron siivoojat ja muu henkilöstö ovat äänestäneet lakon puolesta kahdessa erillisessä palkkakiistassa, jotka koskevat palkkaa ja kollegan väitettyä uhriksi joutumista.</w:t>
      </w:r>
    </w:p>
    <w:p>
      <w:r>
        <w:rPr>
          <w:b/>
          <w:u w:val="single"/>
        </w:rPr>
        <w:t xml:space="preserve">Asiakirjan numero 54725</w:t>
      </w:r>
    </w:p>
    <w:p>
      <w:r>
        <w:t xml:space="preserve">Jessica Ennis-Hill käynnistää urheiluvalmennuskurssin</w:t>
      </w:r>
    </w:p>
    <w:p>
      <w:r>
        <w:t xml:space="preserve">Olympiavoittaja oli kotikaupungissaan Sheffieldissä puhumassa Institute of Sporting Futures -instituutista (ISF), jonka kehittämisessä hän oli mukana. Ensimmäiset oppilaat, jotka opiskelevat kurssia, joka on vaihtoehto ylioppilastutkinnolle, aloittavat syyskuussa kolmessa koulussa Sheffieldissä, Hullissa ja Leedsissä. Ennis-Hill, 33, vieraili Notre Dame High Schoolissa keskustelemassa valmennuskurssista. Hän on suurlähettiläs kaksivuotiselle, työnantajien johtamalle kurssille, jonka tarkoituksena on tarjota koulunsa päättäville mahdollisuus uraan urheiluvalmennuksen ja laajemmin urheilu-, vapaa-ajan ja kuntosalialalla. Hän tarjoaa myös oppitunteja, virtuaalisia kuntosessioita ja jatkuvaa tukea sosiaalisessa mediassa opiskelijoille koko ohjelman ajan. Lisää tarinoita Yorkshiren alueelta Koulutus- ja urheilukurssin järjestää First Step Sports Group, joka tarjoaa jo koulujen liikunta- ja urheiluvalmentajakoulutusta, pyöräilyä, urheilun kehittämistä ja koulujen aktiviteettileirejä. Jessica Ennis-Hill</w:t>
      </w:r>
    </w:p>
    <w:p>
      <w:r>
        <w:rPr>
          <w:b/>
        </w:rPr>
        <w:t xml:space="preserve">Yhteenveto</w:t>
      </w:r>
    </w:p>
    <w:p>
      <w:r>
        <w:t xml:space="preserve">Eläkkeelle jäänyt seitsenottelija Jessica Ennis-Hill on käynnistänyt ohjelman, jonka tarkoituksena on nopeuttaa nuorten urakehitystä.</w:t>
      </w:r>
    </w:p>
    <w:p>
      <w:r>
        <w:rPr>
          <w:b/>
          <w:u w:val="single"/>
        </w:rPr>
        <w:t xml:space="preserve">Asiakirjan numero 54726</w:t>
      </w:r>
    </w:p>
    <w:p>
      <w:r>
        <w:t xml:space="preserve">Lambourn Valleyn viemäritulvien aiheuttamien tulvien vuoksi kutsuttu koolle kokous</w:t>
      </w:r>
    </w:p>
    <w:p>
      <w:r>
        <w:t xml:space="preserve">Lambourn Valleyn kiinteistöt kärsivät raa'an jäteveden tulvimisesta, kun viemäriverkosto ei pystynyt selviytymään joulun aikana. Newburyn kansanedustaja Richard Benyon toimii kokouksen puheenjohtajana West Berkshiren neuvoston, ympäristöviraston ja Thames Waterin edustajien ohella. Benyon uskoo, että asukkaat on pidettävä ajan tasalla nykytilanteesta. Hän sanoi: "Viimeaikaiset tulvat saattavat jatkua. "Pohjaveden taso on tällä hetkellä korkea, ja peltojen ja laaksojen pohjat ovat liettyneet, joten vesi ei pääse juuri mihinkään virtaamaan". "Meidän on varmistettava, että ihmiset saavat parhaan mahdollisen tiedon siitä, mitä voidaan tehdä, mitä on tehty ja mitä tullaan tekemään, sekä annettava heille mahdollisuus kysyä eri virastoilta." Kokous pidetään Lambourn Memorial Hallissa kello 18.30 GMT.</w:t>
      </w:r>
    </w:p>
    <w:p>
      <w:r>
        <w:rPr>
          <w:b/>
        </w:rPr>
        <w:t xml:space="preserve">Yhteenveto</w:t>
      </w:r>
    </w:p>
    <w:p>
      <w:r>
        <w:t xml:space="preserve">Läntisen Berkshiren asukkaat saavat myöhemmin mahdollisuuden esittää kysymyksiä viimeaikaisista tulvista julkisessa kokouksessa.</w:t>
      </w:r>
    </w:p>
    <w:p>
      <w:r>
        <w:rPr>
          <w:b/>
          <w:u w:val="single"/>
        </w:rPr>
        <w:t xml:space="preserve">Asiakirjan numero 54727</w:t>
      </w:r>
    </w:p>
    <w:p>
      <w:r>
        <w:t xml:space="preserve">Sommen käärinliinojen hahmot merkitsevät ensimmäisen maailmansodan taistelun vuosipäivää</w:t>
      </w:r>
    </w:p>
    <w:p>
      <w:r>
        <w:t xml:space="preserve">Rob Heard ompelee käsin käärinliinoja 19 240 puuhahmoon, jotka edustavat jokaista miestä, joka kuoli pahamaineisessa ensimmäisen maailmansodan taistelussa. Hän pyrkii saamaan projektin valmiiksi ennen 1. heinäkuuta, jolloin tulee kuluneeksi 100 vuotta Britannian armeijan "verisimmästä päivästä". Heard sanoi, että kyseessä on "mammuttimainen tehtävä", mutta hän uskoo onnistuvansa siinä. Tähän mennessä on tehty noin 5 600 figuuria, ja joka päivä valmistuu 100 figuuria. Jokaisen figuurin valmistuttua Somersetin Washfordista kotoisin oleva Heard pyyhkii nimen pois kuolleiden listalta. "Hyvin intensiivistä" "On hyvin tärkeää, että jokaiseen figuuriin liittyy nimi, ja minulla on kaikki nimet täällä taululla aakkosjärjestyksessä. "Kun käyn läpi prosessin, jossa lukuja laitetaan käärinliinoihin, yliviivaan nimen, mutta on elintärkeää, että se liitetään nimeen, koska yksilö hukkuu numeroiden joukkoon." "Se on tärkeää." "Voin tehdä sen, se ei ole työläs tehtävä - se on kuin merta katselisi, sitä voi tehdä tuntikausia", Heard lisäsi. "Se on hyvin intensiivistä, ja minulle se voi olla melko tuskallista, kun etenen sen parissa, mutta olen hyvin sitkeästi luottavainen, että pääsen perille." Somme-joen taistelun aikana 100 000 liittoutuneiden sotilasta lähti "yli laidan" kohtaamaan Saksan armeijaa Thiepvalin ja Beaumont Hamelin rinteillä Somme-joen laaksossa. Figuurit on tarkoitus asettaa näytteille Northernhay Gardensissa Exeterissä, ja ne voivat myös kiertää ympäri maata.</w:t>
      </w:r>
    </w:p>
    <w:p>
      <w:r>
        <w:rPr>
          <w:b/>
        </w:rPr>
        <w:t xml:space="preserve">Yhteenveto</w:t>
      </w:r>
    </w:p>
    <w:p>
      <w:r>
        <w:t xml:space="preserve">Taiteilija on ryhtynyt luomaan tuhansia figuureja Sommen taistelun neljän ensimmäisen tunnin aikana kaatuneiden sotilaiden muistoksi.</w:t>
      </w:r>
    </w:p>
    <w:p>
      <w:r>
        <w:rPr>
          <w:b/>
          <w:u w:val="single"/>
        </w:rPr>
        <w:t xml:space="preserve">Asiakirjan numero 54728</w:t>
      </w:r>
    </w:p>
    <w:p>
      <w:r>
        <w:t xml:space="preserve">Glasgow'n kaupunginvaltuutettu joutui jättämään tehtävänsä väliin.</w:t>
      </w:r>
    </w:p>
    <w:p>
      <w:r>
        <w:t xml:space="preserve">Tony Curtisin tilalle Partick Eastin/Kelvindalen vaalipiiriin järjestetään nyt täytevaalit. Hänet valittiin konservatiivien valtuutetuksi vuonna 2017, mutta hän erosi puolueesta viime heinäkuussa erimielisyyksien vuoksi, jotka koskivat kuntosaliteollisuuden tukemista. Hän kertoi Daily Record -lehdelle, että hänen mielestään puolueen olisi pitänyt painostaa aiempaa aikaisempaa uudelleen avaamista lukituksen jälkeen. Vuoden 1973 Local Government (Scotland) Act -lain (Skotlannin paikallishallintolaki) mukaan kunnanvaltuutettu menettää toimensa, jos hän ei osallistu kokoukseen vähintään kerran kuuden kuukauden aikana. Tämä laukesi, kun hän jätti joulukuussa osallistumatta valtuuston kokoukseen, joka tällä hetkellä pidetään videokonferenssin välityksellä. Täydentävien vaalien ajankohtaa ei ole vielä vahvistettu. Äänestyspäällikkö Annemarie O'Donnell sanoi: "Jos asut Partick Eastissä ja Kelvindalessa, sinulla on vielä aikaa rekisteröityä äänestämään ja ilmoittautua postitse äänestämään näissä täydennysvaaleissa."</w:t>
      </w:r>
    </w:p>
    <w:p>
      <w:r>
        <w:rPr>
          <w:b/>
        </w:rPr>
        <w:t xml:space="preserve">Yhteenveto</w:t>
      </w:r>
    </w:p>
    <w:p>
      <w:r>
        <w:t xml:space="preserve">Glasgow'n kaupunginvaltuutettu on menettänyt paikkansa, koska hän ei ole osallistunut neuvoston kokouksiin kuuteen kuukauteen.</w:t>
      </w:r>
    </w:p>
    <w:p>
      <w:r>
        <w:rPr>
          <w:b/>
          <w:u w:val="single"/>
        </w:rPr>
        <w:t xml:space="preserve">Asiakirjan numero 54729</w:t>
      </w:r>
    </w:p>
    <w:p>
      <w:r>
        <w:t xml:space="preserve">Somersetin maanalaisen sähkölinjan kuuleminen alkaa</w:t>
      </w:r>
    </w:p>
    <w:p>
      <w:r>
        <w:t xml:space="preserve">Yhtiö haluaa yhdistää Hinkley Pointiin suunnitellun uuden voimalaitoksen Avonmouthiin. Alkuperäisiä ehdotuksia, jotka koskivat 80 kilometrin (50 mailin) pituista pylväsputkea, vastustettiin, ja nyt yritys harkitsee joidenkin osien sijoittamista maan alle. Projektipäällikkö Peter Bryant sanoi: "Haluamme kuulla paikoista, jotka ovat tärkeitä ihmisille." "Paikallistuntemus on elintärkeää, ja se lisää tärkeitä yksityiskohtia jo keräämiimme tietoihin", Bryant lisäsi. National Grid sanoi, että kuulemisen tavoitteena oli auttaa vähentämään uuden yhteyden mahdollisia visuaalisia vaikutuksia. "Kun kuullaan heidän näkemyksiään siitä, missä he harrastavat urheilua tai ulkoiluttavat koiriaan, tietoja kouluista tai suosikkinäkymistä, ne voidaan lisätä karttoihimme, ja ne auttavat muokkaamaan suunnitelmiamme", Bryant sanoi. Käytävän reitti on 2 kilometriä leveä, jotta linjaa voidaan tarvittaessa siirtää kauemmas kodeista tai yrityksistä. Julkinen kuuleminen jatkuu 23. heinäkuuta asti.</w:t>
      </w:r>
    </w:p>
    <w:p>
      <w:r>
        <w:rPr>
          <w:b/>
        </w:rPr>
        <w:t xml:space="preserve">Yhteenveto</w:t>
      </w:r>
    </w:p>
    <w:p>
      <w:r>
        <w:t xml:space="preserve">National Grid on aloittanut Somersetissä kuulemisen maanalaisten voimajohtojen rakentamiseen soveltuvien maa-alueiden tunnistamiseksi.</w:t>
      </w:r>
    </w:p>
    <w:p>
      <w:r>
        <w:rPr>
          <w:b/>
          <w:u w:val="single"/>
        </w:rPr>
        <w:t xml:space="preserve">Asiakirjan numero 54730</w:t>
      </w:r>
    </w:p>
    <w:p>
      <w:r>
        <w:t xml:space="preserve">John Sentamun vertaisarvo "pian" ylähuoneen riitojen keskellä</w:t>
      </w:r>
    </w:p>
    <w:p>
      <w:r>
        <w:t xml:space="preserve">Tohtori Sentamu, Yhdistyneen kuningaskunnan ensimmäinen musta arkkipiispa, jäi eläkkeelle kesäkuussa 15 vuoden jälkeen. Vaikka kaikista hänen edeltäjistään tehtiin vertaisia ja he saivat jatkaa ylähuoneen istuntoja, hän ei saanut. Eräs lähde kertoi Press Associationille, että siirto on nyt "lähellä". Whitehall-lähde sanoi, että viivästys johtui ylähuoneen nimityskomission menettelyllisestä viivytyksestä. Aiemmin No 10:n edustaja oli kertonut Sunday Timesille, että Sentamu jätettiin pois listalta ylähuoneen jäsenmäärän pienentämiseksi, vaikka pääministeri oli ottanut mukaan hänen veljensä Jo Johnsonin. Arkkipiispana Sentamu kuului niihin 26 hengelliseen lordiin, joilla on paikka parlamentin ylähuoneessa varattu Englannin kirkon piispoille. Kun Sentamu oli eronnut tehtävästään, No 10 ilmoitti hänelle, että hän oli ehdolla vertaisarvon saajaksi, ja häntä pyydettiin vahvistamaan sopivuutensa ja halukkuutensa ottaa se vastaan, Times kertoi. Kuukautta myöhemmin hänelle kuitenkin kerrottiin, ettei hänen nimeään otettaisi mukaan. Hänen seuraajansa, pastori Stephen Cottrell, sanoi olleensa "järkyttynyt" siirrosta. Varjooikeusministeri David Lammy sanoi Twitterissä: "No 10 rikkoi ennakkotapauksen ja hylkäsi Britannian ensimmäisen mustaihoisen arkkipiispan, koska se sanoo, että ylähuone on liian suuri, mutta se teki tilaa Ian Bothamille, Claire Foxille ja Theresa Mayn aviomiehelle. No 10:n tiedottaja sanoi, että Sentamun nimitysprosessi on "hyvässä vauhdissa". Seuraa BBC Yorkshirea Facebookissa, Twitterissä ja Instagramissa. Lähetä juttuideoita osoitteeseen yorkslincs.news@bbc.co.uk tai lähetä video tästä.</w:t>
      </w:r>
    </w:p>
    <w:p>
      <w:r>
        <w:rPr>
          <w:b/>
        </w:rPr>
        <w:t xml:space="preserve">Yhteenveto</w:t>
      </w:r>
    </w:p>
    <w:p>
      <w:r>
        <w:t xml:space="preserve">Yorkin entisen arkkipiispan, tohtori John Sentamun odotetaan saavan elinkautisen arvonimen sen jälkeen, kun hallitusta syytettiin "institutionaalisesta ennakkoluulosta", koska se ei ollut antanut hänelle arvonimeä.</w:t>
      </w:r>
    </w:p>
    <w:p>
      <w:r>
        <w:rPr>
          <w:b/>
          <w:u w:val="single"/>
        </w:rPr>
        <w:t xml:space="preserve">Asiakirjan numero 54731</w:t>
      </w:r>
    </w:p>
    <w:p>
      <w:r>
        <w:t xml:space="preserve">Alankomaiden nelihenkiset koalitioneuvottelut kariutuvat maahanmuuttoon</w:t>
      </w:r>
    </w:p>
    <w:p>
      <w:r>
        <w:t xml:space="preserve">Pääministeri Mark Rutten keskustaoikeistolainen VVD-puolue oli pyrkinyt pääsemään sopimukseen liberaalin D66-puolueen, kristillisdemokraattien ja vihervasemmiston kanssa. Neuvotteluja oli käyty 61 päivää maaliskuussa pidettyjen vaalien jälkeen. Vihervasemmisto kannattaa avoimia rajoja, kun taas kolme muuta haluavat tiukempaa valvontaa. Ministeri, jonka tehtävänä oli muodostaa uusi hallitus, antaa parlamentille raportin, ennen kuin jäsenet keskustelevat siitä, miten edetä. EU:n ja islamin vastaisen Vapauspuolueen johtaja Geert Wilders oli tyytyväinen uutiseen ja sanoi olevansa valmis keskustelemaan. Hänen puolueensa sijoittui mielipidemittauksissa toiseksi. Vuonna 2012 kesti 54 päivää, ennen kuin kaksi puoluetta sai muodostettua hallituksen Alankomaissa, joka on EU:n kuudenneksi suurin talousmaa.</w:t>
      </w:r>
    </w:p>
    <w:p>
      <w:r>
        <w:rPr>
          <w:b/>
        </w:rPr>
        <w:t xml:space="preserve">Yhteenveto</w:t>
      </w:r>
    </w:p>
    <w:p>
      <w:r>
        <w:t xml:space="preserve">Neuvottelut Alankomaiden seuraavan hallituksen muodostamiseksi ovat kariutuneet, koska neljä osapuolta ei kyennyt päättämään, mitä tehdä maahanmuuton suhteen.</w:t>
      </w:r>
    </w:p>
    <w:p>
      <w:r>
        <w:rPr>
          <w:b/>
          <w:u w:val="single"/>
        </w:rPr>
        <w:t xml:space="preserve">Asiakirjan numero 54732</w:t>
      </w:r>
    </w:p>
    <w:p>
      <w:r>
        <w:t xml:space="preserve">Delapren luostari: Northampton neuvoston tarjous lotossa £ 3.6m</w:t>
      </w:r>
    </w:p>
    <w:p>
      <w:r>
        <w:t xml:space="preserve">Helmikuussa paljastettiin 850 vuotta vanhan Delapren luostarin restaurointityöt ja muut muutokset. Rahat käytettäisiin konservatorion uudelleenrakentamiseen, tallirakennuksen muuttamiseen vastaanotoksi ja luokkahuoneeksi sekä kauppojen avaamiseen pihalle. Northamptonin neuvosto on myös hakenut rakennuslupaa ja rakennuslupaa rakennusluetteloon. Se sanoi, että se on valmis toteuttamaan suunnitelmat, jos tarjous hyväksytään syyskuussa. Tim Hadland, uudistamisesta, yrityksistä ja suunnittelusta vastaava kabinettijäsen, sanoi: "Delapren luostari on tärkeä osa kulttuuriperintöämme, ja sen merkitys on laajalti tunnustettu, ja sitä käyttävät myös useat paikalliset yhteisöryhmät ja yksityishenkilöt eri puolilta aluetta. "Onnistunut tarjous takaa rahoituksen luostarin ja sen ympäristön muuttamiseen, mikä parantaa tätä Northamptonin ja laajemman yhteisön kannalta keskeistä kulttuuriperintökohdetta ja varmistaa, että sillä on kestävä tulevaisuus".</w:t>
      </w:r>
    </w:p>
    <w:p>
      <w:r>
        <w:rPr>
          <w:b/>
        </w:rPr>
        <w:t xml:space="preserve">Yhteenveto</w:t>
      </w:r>
    </w:p>
    <w:p>
      <w:r>
        <w:t xml:space="preserve">Heritage Lottery Fundille on jätetty hakemus, jossa haetaan 3,6 miljoonaa puntaa Northamptonin maamerkin "muuttamiseksi".</w:t>
      </w:r>
    </w:p>
    <w:p>
      <w:r>
        <w:rPr>
          <w:b/>
          <w:u w:val="single"/>
        </w:rPr>
        <w:t xml:space="preserve">Asiakirjan numero 54733</w:t>
      </w:r>
    </w:p>
    <w:p>
      <w:r>
        <w:t xml:space="preserve">Silence of the Lambs lisätty Yhdysvaltain elokuva-arkistoon</w:t>
      </w:r>
    </w:p>
    <w:p>
      <w:r>
        <w:t xml:space="preserve">Elokuva, jossa Sir Anthony Hopkins tekee ensiesiintymisensä sarjamurhaaja Hannibal Lecterinä, oli yksi 25 ilmoitetusta uudesta lisäyksestä. Muita ovat Tom Hanksin tähdittämä Forrest Gump, Disneyn klassinen animaatio Bambi ja Charlie Chaplinin The Kid. Elokuvat valittiin yleisön ehdottamista 2 228 elokuvasta. Jokaisen uuden lisäyksen on oltava "kulttuurisesti, historiallisesti tai esteettisesti" merkittävä, jotta se voidaan lisätä rekisteriin. Muita lisättyjä elokuvia ovat Sally Fieldin Norma Rae -elokuva vuodelta 1979, Robert Rodriguezin debyytti El Mariachi vuodelta 1992 ja Maailmojen sota -elokuvan versio vuodelta 1953. Niiden lisäksi on myös vähemmän tunnettuja elokuvia, kuten A Computer Animated Hand - vuonna 1972 tehty minuutin mittainen elokuva, joka on yksi varhaisimmista esimerkeistä 3D-tietokoneanimaatiosta. Vanhimpia ovat mykkäelokuvat vuodelta 1912. Yksi niistä dokumentoi ensimmäistä maailmansotaa edeltävää lapsityövoiman uudistusliikettä, kun taas toinen on farssi, jonka pääosassa on koomikko John Bunny. Gump, joka vuonna 1995 toi Hanksille toisen parhaan näyttelijän Oscarin, on uusista lisäyksistä tuorein. "Nämä elokuvat on valittu niiden kestävän merkityksen vuoksi amerikkalaiselle kulttuurille", sanoi James H Billington, joka on toiminut Yhdysvaltain kongressin kirjastonhoitajana vuodesta 1987. "Elokuvaperintöämme on suojeltava, koska nämä elokuvalliset aarteet dokumentoivat historiaamme ja kulttuuriamme ja heijastavat toiveitamme ja unelmiamme."</w:t>
      </w:r>
    </w:p>
    <w:p>
      <w:r>
        <w:rPr>
          <w:b/>
        </w:rPr>
        <w:t xml:space="preserve">Yhteenveto</w:t>
      </w:r>
    </w:p>
    <w:p>
      <w:r>
        <w:t xml:space="preserve">Yhdysvaltain kongressin kirjasto aikoo säilyttää vuoden 1991 Oscar-palkitun trillerin The Silence of the Lambs osana kansallista elokuvarekisteriä.</w:t>
      </w:r>
    </w:p>
    <w:p>
      <w:r>
        <w:rPr>
          <w:b/>
          <w:u w:val="single"/>
        </w:rPr>
        <w:t xml:space="preserve">Asiakirjan numero 54734</w:t>
      </w:r>
    </w:p>
    <w:p>
      <w:r>
        <w:t xml:space="preserve">JVP jakautuu kahtia</w:t>
      </w:r>
    </w:p>
    <w:p>
      <w:r>
        <w:t xml:space="preserve">Aseistautuneet poliisit veivät yhden lainsäätäjän pois JVP:n toisinajattelijaryhmän pitämästä lehdistötilaisuudesta. Toisinajattelijaryhmää johti JVP:n parlamenttiryhmän johtaja ja propagandasihteeri Wimal Weerawansa. Mellakkapoliisi piiritti lehdistötilaisuuden pitopaikan aseistetuilla ajoneuvoilla, kun ryhmien välille syntyi jännitteitä. Toisinajattelijoista loikkari, kansanedustaja Ranaweera Pathirana, joka alun perin tuki ryhmää, vastusti toisinajattelijaryhmän julkista mielipiteenilmaisua. Kun vihaiset kansanedustajat katsoivat vierestä, hän sanoi toimittajille, että puolueen sisäiset erimielisyydet olisi selvitettävä sisäisesti. Kansanedustaja Piyasiri Wijenayaka, joka puhui tiedotusvälineille Weerawansan puolesta, sanoi, että 11 parlamentin jäsentä on päättänyt työskennellä erillään puolueesta. Hän väitti, että puolue kohtelee huonosti Weerawansaa, jota pidettiin JVP:n julkisina kasvoina. Wimal Weerawansa sanoi aiemmin parlamentille antamassaan erityislausunnossa, että JVP on "puukottanut häntä selkään". Presidentti Mahinda Rajapaksan poliittinen liittolainen JVP osallistuu itäisten vaalien vaaleihin erikseen. Vaikka puoluejohtajat vaativat aseistettujen ryhmien, myös Pillayanin ryhmittymän, aseistariisuntaa, Weerawansa sanoi, että TMVP:n aseistariisunnan kannattajien "pitäisi hakeutua lääkäriin".</w:t>
      </w:r>
    </w:p>
    <w:p>
      <w:r>
        <w:rPr>
          <w:b/>
        </w:rPr>
        <w:t xml:space="preserve">Yhteenveto</w:t>
      </w:r>
    </w:p>
    <w:p>
      <w:r>
        <w:t xml:space="preserve">Janatha Vimukthi Peramuna (JVP) -parlamentaarikkojen kaksi eri ryhmää ovat ottaneet julkisesti yhteen lehdistötilaisuudessa pääkaupungissa Colombossa.</w:t>
      </w:r>
    </w:p>
    <w:p>
      <w:r>
        <w:rPr>
          <w:b/>
          <w:u w:val="single"/>
        </w:rPr>
        <w:t xml:space="preserve">Asiakirjan numero 54735</w:t>
      </w:r>
    </w:p>
    <w:p>
      <w:r>
        <w:t xml:space="preserve">Abingdonin pilottihankkeella puututaan vuoteiden tukkeutumiseen</w:t>
      </w:r>
    </w:p>
    <w:p>
      <w:r>
        <w:t xml:space="preserve">Vuodepaikkojen lukkiutumisesta on kyse silloin, kun potilaat jäävät sairaalaan, koska heillä ei ole sopivaa hoitoa tai majoitusta muualla. Abingdonin asukkaat ovat ensimmäisiä, jotka kokeilevat uutta järjestelmää, jolla pyritään vähentämään sairaalahoitoa tarjoamalla palveluja lähempänä kotia. Palveluihin kuuluu Abingdonin sairaalassa toimiva yksikkö, jonka tarkoituksena on nopeuttaa tutkimuksia ja diagnoosien tekemistä. Muihin palveluihin kuuluvat integroidut tiimit, jotka huolehtivat ihmisten tarpeista yhteisössä, ja palvelu, joka mahdollistaa potilaiden etävalvonnan heidän kodeissaan. NHS Oxfordshiren toimitusjohtaja Sonia Mills sanoi: "Jotta voimme vastata palvelujen kysyntään tiukentuvien budjettien puitteissa, meidän on muutettava tapaa, jolla terveydenhuoltoa tarjotaan. "Tämä uusi lähestymistapa auttaa meitä saavuttamaan tämän tavoitteen tarjoamalla kiireellistä hoitoa eri tavalla, joka tarjoaa potilaille räätälöityä hoitoa, tukee ihmisiä huolehtimaan itsestään paremmin yhteisössä tai omassa kodissaan ja auttaa vähentämään sairaalahoitoa." "Tämä uusi lähestymistapa auttaa meitä saavuttamaan tämän tavoitteen."</w:t>
      </w:r>
    </w:p>
    <w:p>
      <w:r>
        <w:rPr>
          <w:b/>
        </w:rPr>
        <w:t xml:space="preserve">Yhteenveto</w:t>
      </w:r>
    </w:p>
    <w:p>
      <w:r>
        <w:t xml:space="preserve">Oxfordshiren NHS-järjestelmä kokeilee uutta järjestelmää, joka voisi auttaa ratkaisemaan sairaaloiden sänkyjen tukkeutumisongelman.</w:t>
      </w:r>
    </w:p>
    <w:p>
      <w:r>
        <w:rPr>
          <w:b/>
          <w:u w:val="single"/>
        </w:rPr>
        <w:t xml:space="preserve">Asiakirjan numero 54736</w:t>
      </w:r>
    </w:p>
    <w:p>
      <w:r>
        <w:t xml:space="preserve">Ilmahyökkäykset Mullaittivun pohjoispuolella</w:t>
      </w:r>
    </w:p>
    <w:p>
      <w:r>
        <w:t xml:space="preserve">Hallituksen puolustustiedottaja sanoi, että LTTE:n kohteelle on aiheutunut huomattavaa vahinkoa. LTTE väitti, että kyseessä ei ollut meritiikerien tukikohta, vaan alue, jossa asui siviilejä.LTTE:n tiedottaja R. Ilantherian vahvisti, että rakennus on vaurioitunut ja siviilit ovat paenneet alueelta. Batticaloassa kapinalliset tulittivat armeijan tarkastuspistettä haavoittamalla yhtä sotilasta, ja Valachchenaissa miinan räjähdys tappoi poliisin, kertoi armeijan tiedottaja Samarasinghe. LTTE:n tiedottaja R. Ilantherian sanoi, että LTTE teki tämän hyökkäyksen estääkseen armeijan etenemisen kapinallisten hallitsemalle alueelle. Uuden-Seelannin rahoittaman United Office Project -hankkeen työntekijä, joka auttaa tsunamista kärsineitä siviilejä idässä, ammuttiin Thirukovilin alueella. Leslie Pulendraniksi tunnistettu uhri menehtyi vammoihinsa. Samaan aikaan Kansainvälinen Punainen Risti vahvisti, että välttämättömiä elintarvikkeita kuljettava alus saapui Jaffnaan Colombosta torstai-iltana.</w:t>
      </w:r>
    </w:p>
    <w:p>
      <w:r>
        <w:rPr>
          <w:b/>
        </w:rPr>
        <w:t xml:space="preserve">Yhteenveto</w:t>
      </w:r>
    </w:p>
    <w:p>
      <w:r>
        <w:t xml:space="preserve">Ilmavoimat tuhosivat tamilitiikerien meritukikohdan Mulaithiven pohjoispuolella, kertoi puolustuksen tiedottaja prikaatikenraali Prasad Samarasinha.</w:t>
      </w:r>
    </w:p>
    <w:p>
      <w:r>
        <w:rPr>
          <w:b/>
          <w:u w:val="single"/>
        </w:rPr>
        <w:t xml:space="preserve">Asiakirjan numero 54737</w:t>
      </w:r>
    </w:p>
    <w:p>
      <w:r>
        <w:t xml:space="preserve">Heliganin ananakset maksavat 1 000 puntaa kappaleelta.</w:t>
      </w:r>
    </w:p>
    <w:p>
      <w:r>
        <w:t xml:space="preserve">The Lost Gardens of Heligan -järjestön mukaan ananakset olisivat kukin 1000 punnan arvoisia, jos niiden kasvattamiseen käytetyt työtunnit otettaisiin huomioon. Niitä ei kuitenkaan myydä, vaan ne leikataan ja annetaan Mevagisseyn lähellä sijaitsevan nähtävyyden työntekijöille. Ananaksia kasvatettiin viktoriaanisen tyylisessä kasvihuoneessa, johon vaihdettiin usein tuoretta hevosenlantaa. Heliganin tiedottaja sanoi: "Ananaksia on erittäin työlästä kasvattaa. "Kun otetaan huomioon työtunnit, joita ananasten hoitaminen on vaatinut, lannan kuljetuskustannukset, ananaskuoppien kunnossapito ja muut pikkuasiat, jokainen ananas maksaisi meille luultavasti yli 1 000 puntaa. "Nyt kun olemme oppineet oikeat viktoriaaniset tekniikat, se on todella palkitseva prosessi sekä puutarhurillemme että vierailijoillemme."</w:t>
      </w:r>
    </w:p>
    <w:p>
      <w:r>
        <w:rPr>
          <w:b/>
        </w:rPr>
        <w:t xml:space="preserve">Yhteenveto</w:t>
      </w:r>
    </w:p>
    <w:p>
      <w:r>
        <w:t xml:space="preserve">Puutarhurit ovat käyttäneet seitsemän vuotta ja tuhansia tunteja ananasten kasvattamiseen viktoriaanisessa kasvihuoneessa.</w:t>
      </w:r>
    </w:p>
    <w:p>
      <w:r>
        <w:rPr>
          <w:b/>
          <w:u w:val="single"/>
        </w:rPr>
        <w:t xml:space="preserve">Asiakirjan numero 54738</w:t>
      </w:r>
    </w:p>
    <w:p>
      <w:r>
        <w:t xml:space="preserve">Koulujen bussimaksut "iskevät pahiten walesilaiskieliseen koulutukseen".</w:t>
      </w:r>
    </w:p>
    <w:p>
      <w:r>
        <w:t xml:space="preserve">Meri Huws sanoi, että he joutuvat yleensä matkustamaan kauemmas oppitunneille, ja lisäkustannukset saattavat lannistaa heitä. Kahdeksan 22:sta kunnasta kertoi perivänsä 16-vuotiaiden koulukuljetuksista jopa 380 puntaa vuodessa. Walesin hallituksen mukaan kunnilla on velvollisuus ottaa huomioon walesinkielisen opetuksen saatavuus, kun ne perivät maksuja. Huws sanoi pelkäävänsä, että rahapulasta kärsivät kunnat saattavat ottaa käyttöön tai korottaa 16. ikävuoden jälkeisten oppilaiden kuljetusmaksuja ja väitti, että tällä olisi "suhteeton vaikutus pienituloisiin perheisiin". Walesin hallituksen tiedottaja sanoi, että oppilasmatkoja koskevassa toimenpiteessä edellytetään, että neuvostojen on otettava huomioon kuljetustarjonnan vaikutus walesinkieliseen koulutukseen, mutta lisäsi, että kaikki 16-18-vuotiaat saavat syyskuusta alkaen alennettuja bussimatkoja kouluun, työhön tai koulutukseen.</w:t>
      </w:r>
    </w:p>
    <w:p>
      <w:r>
        <w:rPr>
          <w:b/>
        </w:rPr>
        <w:t xml:space="preserve">Yhteenveto</w:t>
      </w:r>
    </w:p>
    <w:p>
      <w:r>
        <w:t xml:space="preserve">Koulubussimaksuista perittävät maksut kohdistuvat walesinkielisiin kuudesluokkalaisiin vaikeammin kuin englanninkielisiin opiskelijoihin, on walesin kielen komissaari todennut.</w:t>
      </w:r>
    </w:p>
    <w:p>
      <w:r>
        <w:rPr>
          <w:b/>
          <w:u w:val="single"/>
        </w:rPr>
        <w:t xml:space="preserve">Asiakirjan numero 54739</w:t>
      </w:r>
    </w:p>
    <w:p>
      <w:r>
        <w:t xml:space="preserve">Uusi Shakespeare veistos Stratford-upon-Avonille</w:t>
      </w:r>
    </w:p>
    <w:p>
      <w:r>
        <w:t xml:space="preserve">Kaupunginvaltuutettujen on määrä ottaa lahja vastaan näyttelijä ja ohjaaja Lawrence Holofcenerin kokouksessa myöhemmin. Holofcener aikoi aiemmin lainata veistoksen kaupunginvaltuustolle, mutta muutti tarjoustaan lahjaksi. "Interaktiivinen" penkillä istuvaa bardia esittävä patsas on tarkoitus pystyttää Bancroft Gardens -puistoon ensi kuussa. Päivityksiä tähän juttuun ja muuta Warwickshiresta Veistos pidetään salassa, kunnes se asennetaan kaupunkiin ja paljastetaan 23. helmikuuta Holofcenerin 90-vuotissyntymäpäivän kunniaksi. "Ihmisten pitäisi pystyä ottamaan selfieitä Shakespearen kanssa RSC [Royal Shakespeare Company] -teatterin kanssa taustalla", sanoi neuvoston edustaja. Holofcener on kuvanveistäjä Lontoon Bond Streetillä sijaitsevan kuuluisan Liittoutuneet-teoksen takana, jossa ihmiset voivat istua Winston Churchillin ja Franklin D. Rooseveltin elävän kokoisten veistosten välissä. Taideteoksen uskotaan olevan maan kuvatuin veistos, ja sitä pidetään nyt myös yhtenä Lontoon tärkeimmistä matkailunähtävyyksistä, neuvosto sanoi. Stratfordissa vuonna 1564 syntyneen Shakespearen kuoleman 400-vuotispäivää juhlistetaan kaupungissa ja ympäri maailmaa. Näyttelijä David Tennant muun muassa juontaa huhtikuussa RSC:n suorassa tv-lähetyksessä näytelmäkirjailijan panosta Yhdistyneen kuningaskunnan kulttuuriperintöön.</w:t>
      </w:r>
    </w:p>
    <w:p>
      <w:r>
        <w:rPr>
          <w:b/>
        </w:rPr>
        <w:t xml:space="preserve">Yhteenveto</w:t>
      </w:r>
    </w:p>
    <w:p>
      <w:r>
        <w:t xml:space="preserve">Amerikkalainen taiteilija on antaa elämän kokoinen veistos William Shakespearen Stratford-upon-Avon juhlistaa 400 vuotta Bardin kuoleman.</w:t>
      </w:r>
    </w:p>
    <w:p>
      <w:r>
        <w:rPr>
          <w:b/>
          <w:u w:val="single"/>
        </w:rPr>
        <w:t xml:space="preserve">Asiakirjan numero 54740</w:t>
      </w:r>
    </w:p>
    <w:p>
      <w:r>
        <w:t xml:space="preserve">Lontoo 2012: Coventry valmistautuu vastaanottamaan olympiavieraat</w:t>
      </w:r>
    </w:p>
    <w:p>
      <w:r>
        <w:t xml:space="preserve">City of Coventryn stadionilla järjestetään 12 jalkapallo-ottelua vuoden 2012 kisojen aikana, ja kaupunginhallitus odottaa matkailun lisääntyvän huomattavasti. Se sanoi toivovansa, että kävijöitä kannustetaan palaamaan kaupunkiin tulevina vuosina. Ramada-hotellissa järjestettävä maksuton tapahtuma on yksi viidestä työpajasta, joita järjestetään kesäkuun aikana. Sen tarkoituksena on auttaa taksinkuljettajia, matkailuhenkilökuntaa ja muita henkilöitä vastaamaan kysymyksiin nähtävyyksistä, paikallisliikenteestä ja tapahtumista sekä ehdottamaan tekemistä kaupungissa. Kaupunginvaltuutettu Lynette Kelly sanoi, että se oli suunnattu kaikille, jotka todennäköisesti joutuvat tekemisiin vierailijoiden kanssa, ja että se auttoi "herättämään olympiaylpeyden tunteen". "Coventry on fantastinen kaupunki, meillä on niin paljon kehuttavaa, ja on tärkeää, että vierailijat tuntevat itsensä tervetulleiksi, viihtyvät hyvin ja saavat positiivisen kokemuksen", hän lisäsi. Viimeisimpien lukujen mukaan vuosina 2009-2010 matkailu tuotti paikallistalouteen noin 350 miljoonaa puntaa, ja tämän määrän odotetaan kasvavan tänä vuonna olympialaisten vuoksi.</w:t>
      </w:r>
    </w:p>
    <w:p>
      <w:r>
        <w:rPr>
          <w:b/>
        </w:rPr>
        <w:t xml:space="preserve">Yhteenveto</w:t>
      </w:r>
    </w:p>
    <w:p>
      <w:r>
        <w:t xml:space="preserve">Coventryn taksinkuljettajien odotetaan osallistuvan myöhemmin matkailuhenkilöstön ja muiden matkailijoiden kanssa työpajaan, jonka tarkoituksena on auttaa heitä mainostamaan kaupunkia olympiavieraille.</w:t>
      </w:r>
    </w:p>
    <w:p>
      <w:r>
        <w:rPr>
          <w:b/>
          <w:u w:val="single"/>
        </w:rPr>
        <w:t xml:space="preserve">Asiakirjan numero 54741</w:t>
      </w:r>
    </w:p>
    <w:p>
      <w:r>
        <w:t xml:space="preserve">Ed Sheeran sai MBE:n prinssi Charlesilta Buckinghamin palatsissa</w:t>
      </w:r>
    </w:p>
    <w:p>
      <w:r>
        <w:t xml:space="preserve">Poptähti sai gongin musiikin ja hyväntekeväisyyden hyväksi tehdyistä palveluksista. Hän oli vuoden 2017 striimatuin artisti ja on tukenut erilaisia hyviä asioita. Hän kertoi, ettei häntä ole pyydetty esiintymään prinssi Harryn ja Meghan Marklen häihin. Mutta toimittajien kysyessä, tekisikö hän niin, jos hänet kutsuttaisiin, hän vastasi virnistäen: "Joo, miksipä ei". Laulaja kertoi Walesin prinssin vaikuttuneen siitä, että hän soittaa keikan New Yorkissa perjantaina, päivää virkaanastujaisseremonian jälkeen. "Hän kysyi minulta, myynkö edelleen paljon levyjä, ja kerroin hänelle, että minulla on konsertti New Yorkissa huomenna, ja hän oli aika yllättynyt, että lennän tämän jälkeen", Sheeran sanoi. Hän sanoi myös ajattelevansa isoisäänsä Billiä. "Isoisäni oli massiivinen rojalisti", hän sanoi. "Hänellä oli kaikki muistolaatat ja muut tavarat, ja hän kuoli tänä päivänä neljä vuotta sitten, joten tämä on itse asiassa aika mukava ympyrä, hän olisi varmaan aika ylpeä." Hän sanoi: "Hän oli aina ylpeä minusta." Kysyttäessä menestyksensä salaisuudesta Sheeran vähätteli saavutuksiaan ja sanoi: "En ole koskaan kuullut, että hän on menestynyt niin hyvin: Sheeran sanoi: "Luulen, että se on sinnikkyyttä. "Minulla ei ole valtavasti lahjakkuutta verrattuna muihin ihmisiin, luulen, että lahjakkuus on noin 30 prosenttia siitä ja sinnikkyys, draivi ja itseluottamus ovat loput, jotka ovat kai kaikki samaa asiaa." Seuraa meitä Facebookissa, Twitterissä @BBCNewsEnts tai Instagramissa bbcnewsents. Jos sinulla on juttuehdotus, lähetä sähköpostia osoitteeseen entertainment.news@bbc.co.uk.</w:t>
      </w:r>
    </w:p>
    <w:p>
      <w:r>
        <w:rPr>
          <w:b/>
        </w:rPr>
        <w:t xml:space="preserve">Yhteenveto</w:t>
      </w:r>
    </w:p>
    <w:p>
      <w:r>
        <w:t xml:space="preserve">Ed Sheeran on vastaanottanut MBE-tunnustuksensa prinssi Charlesilta Buckinghamin palatsissa - ja sanoi olevansa valmis esiintymään tulevissa kuninkaallisissa häissä.</w:t>
      </w:r>
    </w:p>
    <w:p>
      <w:r>
        <w:rPr>
          <w:b/>
          <w:u w:val="single"/>
        </w:rPr>
        <w:t xml:space="preserve">Asiakirjan numero 54742</w:t>
      </w:r>
    </w:p>
    <w:p>
      <w:r>
        <w:t xml:space="preserve">Lemmikkilohikäärmeen nälkään näännyttänyt nainen kielletty pitämästä lemmikkejä</w:t>
      </w:r>
    </w:p>
    <w:p>
      <w:r>
        <w:t xml:space="preserve">Wiltshiren Westburystä kotoisin oleva Sophia Morton todettiin syylliseksi eläimen tarpeettoman kärsimyksen aiheuttamiseen. RSPCA:n mukaan eläinlääkärit olivat joutuneet nukuttamaan Ellie-nimisen matelijan, koska sille oli kehittynyt aliravitsemuksesta johtuva luusairaus ja se kärsi. Morton, 23, sai myös kolmen kuukauden ehdollisen vankeusrangaistuksen. Tapauksen teki RSPCA. Eläinjärjestön mukaan Morton ei ollut "tarjonnut sopivaa ruokavaliota ja ympäristöä" parta-agaralle, jolle oli kehittynyt metabolinen luusairaus ja joka kärsi "tarpeettomasti". RSPCA:n tiedottaja sanoi, että liskon vatsassa ei ollut kiinteää ruokaa, mikä kävi ilmi post mortem -tutkimuksessa. "Sairaus johti moniin traumaattisiin vammoihin, ja eläin kärsi kivuista vähintään kuusi viikkoa", hän sanoi. 'Kärsi tarpeettomasti' "Se lopetettiin sen oman edun mukaisesti." Morton tuomittiin Salisburyn käräjäoikeudessa 12 viikon vankeusrangaistukseen, joka on ehdollinen kahdeksi vuodeksi. Hänet määrättiin myös tekemään 80 tuntia palkatonta työtä, maksamaan 328 puntaa kuluja ja lisämaksuja sekä kieltämään häntä omistamasta tai pitämästä eläimiä viiden vuoden ajan. RSPCA:n verkkosivujen mukaan partaliskot ovat yksi suosituimmista vankeudessa pidettävistä liskoista Yhdistyneessä kuningaskunnassa. Liskon elinikä on 10-15 vuotta, ja se tulisi ruokkia kerran päivässä elävillä hyönteisillä ja vihanneksilla.</w:t>
      </w:r>
    </w:p>
    <w:p>
      <w:r>
        <w:rPr>
          <w:b/>
        </w:rPr>
        <w:t xml:space="preserve">Yhteenveto</w:t>
      </w:r>
    </w:p>
    <w:p>
      <w:r>
        <w:t xml:space="preserve">Nainen, joka lakkasi ruokkimasta tai juottamasta partaista lohikäärmettään kuukauden ajan, mikä johti sen kuolemaan, on saanut viiden vuoden kiellon pitää lemmikkejä.</w:t>
      </w:r>
    </w:p>
    <w:p>
      <w:r>
        <w:rPr>
          <w:b/>
          <w:u w:val="single"/>
        </w:rPr>
        <w:t xml:space="preserve">Asiakirjan numero 54743</w:t>
      </w:r>
    </w:p>
    <w:p>
      <w:r>
        <w:t xml:space="preserve">Jordan Caster: M1:n pääsiäissunnuntain onnettomuuden uhri nimetty</w:t>
      </w:r>
    </w:p>
    <w:p>
      <w:r>
        <w:t xml:space="preserve">Sheffieldiläinen Jordan Caster ja 22-vuotias mies, jonka nimeä poliisi ei ole vielä ilmoittanut, julistettiin kuolleiksi tapahtumapaikalla sunnuntaina. Kaksikko oli valkoisessa Volkswagen Golfissa, joka ajoi esteen läpi, törmäsi puihin ja kaatui katolleen liittymien 30 ja 31 välillä lähellä Woodhallia noin klo 19.30 BST. Poliisien mukaan muita ajoneuvoja ei ollut osallisena, ja he pyysivät silminnäkijöitä. Seuraa BBC Yorkshirea Facebookissa, Twitterissä ja Instagramissa. Lähetä juttuideoita osoitteeseen yorkslincs.news@bbc.co.uk. Aiheeseen liittyvät Internet-linkit South Yorkshiren poliisi</w:t>
      </w:r>
    </w:p>
    <w:p>
      <w:r>
        <w:rPr>
          <w:b/>
        </w:rPr>
        <w:t xml:space="preserve">Yhteenveto</w:t>
      </w:r>
    </w:p>
    <w:p>
      <w:r>
        <w:t xml:space="preserve">Poliisi on nimennyt M1-tiellä sattuneessa onnettomuudessa kuolleen 19-vuotiaan.</w:t>
      </w:r>
    </w:p>
    <w:p>
      <w:r>
        <w:rPr>
          <w:b/>
          <w:u w:val="single"/>
        </w:rPr>
        <w:t xml:space="preserve">Asiakirjan numero 54744</w:t>
      </w:r>
    </w:p>
    <w:p>
      <w:r>
        <w:t xml:space="preserve">Bitcoin ei ole valuutta, sanoo Japanin hallitus</w:t>
      </w:r>
    </w:p>
    <w:p>
      <w:r>
        <w:t xml:space="preserve">"Jos on liiketoimia ja myöhemmin voittoja, on luonnollista, että valtiovarainministeriö harkitsee, miten se voi määrätä veroja", sanoi kabinettipäällikkö Yoshihide Suga. Japani sanoi myös, että pankit eivät voi tarjota bitcoinia tuotteena asiakkaille. Hallitus yrittää selvittää maailmalla liikkeellä olevien bitcoinien kokonaismäärää ja -arvoa. Joidenkin arvioiden mukaan bitcoinien, monimutkaisten tietokonealgoritmien avulla luodun tai "louhitun" virtuaalivaluutan, maailmanlaajuiset markkinat ovat noin 7 miljardia dollaria (4,2 miljardia puntaa). Valtiot ja niiden veroviranomaiset ovat pohtineet, miten niitä voitaisiin säännellä, ja jotkut pitävät niitä veronkierron tai rahanpesun väylänä. Venäjä on julistanut transaktiot laittomiksi, Kiina on kieltänyt pankkejaan käsittelemästä Bitcoin-kauppoja, ja Yhdysvaltoja on kehotettu tekemään samoin. Singapore on asettanut veron Bitcoin-kaupankäynnille ja sen käyttämiselle palveluiden maksamiseen luokiteltuaan sen tavaroiksi eikä valuutaksi. Viime kuussa johtava Bitcoin-pörssi, Tokiossa sijaitseva MtGox, hakeutui konkurssiin menetettyään arviolta 750 000 asiakkaansa Bitcoineja.</w:t>
      </w:r>
    </w:p>
    <w:p>
      <w:r>
        <w:rPr>
          <w:b/>
        </w:rPr>
        <w:t xml:space="preserve">Yhteenveto</w:t>
      </w:r>
    </w:p>
    <w:p>
      <w:r>
        <w:t xml:space="preserve">Japanin hallituksen mukaan Bitcoin ei ole valuutta, mutta joitakin virtuaaliyksikköä käyttäviä liiketoimia pitäisi verottaa.</w:t>
      </w:r>
    </w:p>
    <w:p>
      <w:r>
        <w:rPr>
          <w:b/>
          <w:u w:val="single"/>
        </w:rPr>
        <w:t xml:space="preserve">Asiakirjan numero 54745</w:t>
      </w:r>
    </w:p>
    <w:p>
      <w:r>
        <w:t xml:space="preserve">Jacqueline Pearce: Blake's 7 -tähden muistoa kunnioittavat fanit</w:t>
      </w:r>
    </w:p>
    <w:p>
      <w:r>
        <w:t xml:space="preserve">Pearce saavutti kulttimaineen näyttelemällä pahan Federaation häikäilemätöntä mutta tyylikästä johtajaa vuosina 1978-81. Doctor Who -fanit tunsivat hänet myös roolistaan vuoden 1985 The Two Doctors -elokuvassa. Kirjailija Russell T Davies kuvaili häntä "todella hienoksi näyttelijäksi" sekä "loistavaksi, eloisaksi, intohimoiseksi, likaiseksi ja mitä ihanimmaksi seuraksi". Pearce työskenteli Daviesin kanssa hänen ensimmäisessä tv-draamassaan Dark Season, joka esitettiin vuonna 1991 ja jonka pääosassa oli myös nuori Kate Winslet. Pearce kouluttautui Royal Academy of Dramatic Artsissa Anthony Hopkinsin ja John Hurtin rinnalla. Hän esiintyi myös sarjojen Danger Man, The Avengers ja Moondial jaksoissa. Hänen ystävänsä John Ainsworth kertoi Press Associationille: "Hän oli hyvin rehellinen ja suorasukainen, mikä ei aina mennyt kovin hyvin perille, mutta hänen kanssaan tiesi, missä mennään. "Hän piti lasillisesta samppanjaa ja halusi, että kaikilla oli hauskaa hänen kanssaan, ja hän oli tietenkin loistava näyttelijä, ja kaikki hänen kanssaan työskennelleet muistivat hänet hyvin lämpimästi." Muutettuaan useaksi vuodeksi Etelä-Afrikkaan aluksi hoitamaan orpoja apinoita Pearce palasi Yhdistyneeseen kuningaskuntaan vuonna 2015. Hän kuoli kotonaan Lancashiressa, Ainsworth sanoi. Seuraa meitä Facebookissa, Twitterissä @BBCNewsEnts tai Instagramissa bbcnewsents. Jos sinulla on juttuehdotus, lähetä sähköpostia osoitteeseen entertainment.news@bbc.co.uk.</w:t>
      </w:r>
    </w:p>
    <w:p>
      <w:r>
        <w:rPr>
          <w:b/>
        </w:rPr>
        <w:t xml:space="preserve">Yhteenveto</w:t>
      </w:r>
    </w:p>
    <w:p>
      <w:r>
        <w:t xml:space="preserve">Blake's 7 -tieteisdraamassa ylipäällikkö Servalania näytellyt Jacqueline Pearce on kuollut 74-vuotiaana.</w:t>
      </w:r>
    </w:p>
    <w:p>
      <w:r>
        <w:rPr>
          <w:b/>
          <w:u w:val="single"/>
        </w:rPr>
        <w:t xml:space="preserve">Asiakirjan numero 54746</w:t>
      </w:r>
    </w:p>
    <w:p>
      <w:r>
        <w:t xml:space="preserve">Adele ohittaa Amy Winehousen albumilistan ennätyksen</w:t>
      </w:r>
    </w:p>
    <w:p>
      <w:r>
        <w:t xml:space="preserve">The Official Charts Companyn mukaan 21:tä on myyty 3,4 miljoonaa kappaletta sen jälkeen, kun se julkaistiin tammikuussa, kun Back To Blackin myynti oli 3,3 miljoonaa. Albumi on ollut top 10:ssä 45 viikkoa, joista 18 viikkoa ykkösenä. Adelen menestys ei rajoitu vain Yhdistyneeseen kuningaskuntaan. 21 on ollut maailman myydyin albumi tänä vuonna. Viime viikolla Adele sai kuusi Grammy-ehdokkuutta - muun muassa vuoden albumin, vuoden levyn ja parhaan pop-albumin. Laulaja on myös paljastanut, että hän on alkanut taas puhua viime kuussa Yhdysvalloissa tehdyn kurkkuleikkauksen jälkeen. Kirjoittaessaan virallisessa blogissaan hän reagoi Grammy-ehdokkuuteensa. "Pari päivää sen jälkeen, kun olen vihdoin pystynyt taas puhumaan, olen aika sanaton", hän kirjoitti. "Tämä on ollut paras vuosi muutenkin, mutta vuoden 2011 päättäminen tähän uskomattomaan saavutukseen ja kunniaan on yli kaiken, mitä voin ilmaista. "Minä tein levyn ja te olette tehneet siitä sen, mitä siitä on tullut."</w:t>
      </w:r>
    </w:p>
    <w:p>
      <w:r>
        <w:rPr>
          <w:b/>
        </w:rPr>
        <w:t xml:space="preserve">Yhteenveto</w:t>
      </w:r>
    </w:p>
    <w:p>
      <w:r>
        <w:t xml:space="preserve">Adelen albumista 21 on tullut 2000-luvun myydyin albumi Yhdistyneessä kuningaskunnassa, ja se on ohittanut Amy Winehousen Back To Blackin.</w:t>
      </w:r>
    </w:p>
    <w:p>
      <w:r>
        <w:rPr>
          <w:b/>
          <w:u w:val="single"/>
        </w:rPr>
        <w:t xml:space="preserve">Asiakirjan numero 54747</w:t>
      </w:r>
    </w:p>
    <w:p>
      <w:r>
        <w:t xml:space="preserve">Charlotte Blackman: Sade aiheutti Dorsetin kallion maanvyöryn</w:t>
      </w:r>
    </w:p>
    <w:p>
      <w:r>
        <w:t xml:space="preserve">Charlotte Blackman, 22, Derbyshirestä, sai surmansa Hive Beachilla, Burton Bradstockissa, tiistaina. Hän kuoli sen jälkeen, kun noin 400 tonnia kiveä putosi 20 metrin alueelta. British Geological Survey (BGS) totesi, että sateet ovat vaikuttaneet merkittävästi 13 vastaavanlaiseen tapahtumaan eri puolilla Yhdistynyttä kuningaskuntaa viimeisen kuukauden aikana. Tohtori Helen Reeves BGS:n maanvyöryjen torjuntaryhmästä sanoi: "Tähän vuodenaikaan nähden maanvyöryjä on sattunut epätavallisen paljon." BGS:n mukaan harmaanruskeat hiekkakivijyrkänteet heikkenivät märkinä. Rajoitukset nostivat neiti Blackmanin, hänen poikaystävänsä ja isänsä, jotka kaikki hautautuivat, kun heidän yläpuolellaan oleva 49 metriä korkea kallio romahti. Sivulliset nostivat miehet irti, mutta he eivät löytäneet neiti Blackmania. Pelastustyöntekijät löysivät hänen ruumiinsa 10 metriä korkean kivikasan sisältä. Rannalla olleet silminnäkijät kertoivat, että Heanorista kotoisin olevan Blackmanin oli nähty kävelevän suoraan kallion alla. Länsi-Dorsetin rannikolle pääsyä koskevat rajoitukset otettiin käyttöön tiistaina kuolemantapauksen jälkeen, mutta ne on nyt poistettu. Dorsetin kreivikunnan neuvosto on varoittanut kävijöitä välttämään Jurassic Coastin jyrkänteitä ja mutavyöryjä. Dorsetin kreivikunnan ympäristöjohtaja Miles Butler sanoi: "Jos kävijät ovat varovaisia näillä alueilla, Dorset on ihana ja mielenkiintoinen lomakohde, jolla on paljon tarjottavaa ja kauniita perheystävällisiä rantoja."</w:t>
      </w:r>
    </w:p>
    <w:p>
      <w:r>
        <w:rPr>
          <w:b/>
        </w:rPr>
        <w:t xml:space="preserve">Yhteenveto</w:t>
      </w:r>
    </w:p>
    <w:p>
      <w:r>
        <w:t xml:space="preserve">Asiantuntijoiden mukaan Dorsetissa tapahtunut maanvyöry, joka tappoi rannalla olleen naisen, johtui rankkasateista ja rannikon eroosiosta, jotka pahensivat kallion murtumia.</w:t>
      </w:r>
    </w:p>
    <w:p>
      <w:r>
        <w:rPr>
          <w:b/>
          <w:u w:val="single"/>
        </w:rPr>
        <w:t xml:space="preserve">Asiakirjan numero 54748</w:t>
      </w:r>
    </w:p>
    <w:p>
      <w:r>
        <w:t xml:space="preserve">Ambulanssin polttoainevarkaus: Kolme ajoneuvoa kohteena Tredegarissa</w:t>
      </w:r>
    </w:p>
    <w:p>
      <w:r>
        <w:t xml:space="preserve">Tekijät vaurioittivat kaikkia kolmea ambulanssia, jotka piti sitten korjata. Tapaus sattui jossain vaiheessa keskiviikkoiltana Tredegarin ambulanssiasemalla Blaenau Gwentissä. Ambulanssipäälliköt sanoivat, että oli "vaikea uskoa", että hätäpalvelu oli joutunut hyökkäyksen kohteeksi. "Minun on vaikea ymmärtää, miksi joku vahingoittaa ja varastaa ambulanssia, mutta näin tapahtui", sanoi Lee Brooks, Welsh Ambulance Servicen operatiivinen johtaja. "Onneksi tällaista ei tapahdu usein, ja Walesin asukkaat ovat aina tukeneet uskomattoman hyvin työtämme tiellä ja sen ulkopuolella." Ambulanssipalvelu sanoi työskentelevänsä Gwentin poliisin kanssa syyllisten kiinni saamiseksi. "Pyydämme nyt Tredegarin alueella asuvien ihmisten apua - ilmoittautukaa, jos he ovat nähneet tai kuulleet jotakin, joka voisi auttaa meitä saamaan kiinni tekijät", Brooks lisäsi.</w:t>
      </w:r>
    </w:p>
    <w:p>
      <w:r>
        <w:rPr>
          <w:b/>
        </w:rPr>
        <w:t xml:space="preserve">Yhteenveto</w:t>
      </w:r>
    </w:p>
    <w:p>
      <w:r>
        <w:t xml:space="preserve">Hätätyöryhmät ovat tuominneet varkaat, jotka varastivat polttoainetta kolmesta ambulanssista uudenvuodenpäivänä - mikä aiheutti sen, että ne olivat poissa käytöstä tuntikausia.</w:t>
      </w:r>
    </w:p>
    <w:p>
      <w:r>
        <w:rPr>
          <w:b/>
          <w:u w:val="single"/>
        </w:rPr>
        <w:t xml:space="preserve">Asiakirjan numero 54749</w:t>
      </w:r>
    </w:p>
    <w:p>
      <w:r>
        <w:t xml:space="preserve">BP:n oikeudenkäynti pysäyttää Persianlahden korvaukset</w:t>
      </w:r>
    </w:p>
    <w:p>
      <w:r>
        <w:t xml:space="preserve">Räjähdyksessä kuoli 11 työntekijää, ja arviolta neljä miljoonaa tynnyriä öljyä pääsi mereen. Kyseessä on yrityksen viimeisin yritys, joka yrittää lopettaa tai viivästyttää maksuja taloudellisen sovitteluohjelman mukaisesti. Yhtiö oli odottanut maksujen olevan 7,8 miljardia dollaria (4,9 miljardia puntaa), mutta sanoo, että liialliset palkkiot ja valheelliset korvausvaatimukset ovat nostaneet summaa. BP:lle on kertynyt noin 42,4 miljardin dollarin maksut sen jälkeen, kun Deepwater Horizon -porauslautalla sattunut katastrofi aiheutti Yhdysvaltain historian pahimman öljyvuodon. Se on yrittänyt kahdesti aiemmin tuloksetta pysäyttää korvausten maksamisen. Nyt se sanoo, että kaikki maksut olisi keskeytettävä, kunnes tuomioistuimen nimittämä korvausten hallinnoija ottaa käyttöön tehokkuus- ja kirjanpitovalvonnan. "Ei ole varmuutta siitä, että epärehelliset ja laittomat korvausvaatimukset havaitaan ja että ne hylätään", sanoi BP:n edustaja Geoff Morrell. "Tällaisten vaateiden maksaminen aiheuttaisi BP:lle korjaamatonta vahinkoa." Yhtiö uskoo, että nykyinen maksukaava on liian avokätinen ja korvaa ihmisille, joille ei ole aiheutunut vahinkoa. Se odottaa liittovaltion vetoomustuomioistuimen päätöstä useista haasteista, joita se on esittänyt sovintoa ja sen maksukaavaa vastaan. BP:n mukaan on olemassa vaara, että satojen miljoonien dollarien korvaukset voivat olla vilpillisiä.</w:t>
      </w:r>
    </w:p>
    <w:p>
      <w:r>
        <w:rPr>
          <w:b/>
        </w:rPr>
        <w:t xml:space="preserve">Yhteenveto</w:t>
      </w:r>
    </w:p>
    <w:p>
      <w:r>
        <w:t xml:space="preserve">Öljyjätti BP on pyytänyt yhdysvaltalaista tuomioistuinta pysäyttämään Meksikonlahden vuoden 2010 öljyvuotoa koskevan sovintosopimuksen maksut petosten valvontaa koskevien huolenaiheiden vuoksi.</w:t>
      </w:r>
    </w:p>
    <w:p>
      <w:r>
        <w:rPr>
          <w:b/>
          <w:u w:val="single"/>
        </w:rPr>
        <w:t xml:space="preserve">Asiakirjan numero 54750</w:t>
      </w:r>
    </w:p>
    <w:p>
      <w:r>
        <w:t xml:space="preserve">Fishergate, Preston: 3,4 miljoonan punnan suunnitelma kaupungin keskustan ostosmahdollisuuksia varten.</w:t>
      </w:r>
    </w:p>
    <w:p>
      <w:r>
        <w:t xml:space="preserve">Kaupunginvaltuusto toivoo, että Fishergate olisi houkuttelevampi yrityksille ja ostajille. Liikenne rajoitetaan yhteen kaistaan, jalkakäytäviä levennetään, puita istutetaan ja uusia katukalusteita asennetaan. Töiden odotetaan valmistuvan jouluun mennessä, ja neuvosto on varoittanut liikennehäiriöistä marraskuuhun asti. Lancashiren tielaitoksen johtaja Phil Barrett sanoi: "Olemme hyvin tietoisia mahdollisista vaikutuksista yrityksiin lyhyellä aikavälillä, joten teemme kaikkemme minimoidaksemme häiriöt, emmekä estä minkään yrityksen sisäänkäyntiä aukioloaikoina." Työt ovat osa Fishergate Central Gateway -hanketta, jolla parannetaan kaupungin keskustan tärkeimpiä kulkuväyliä. Piirikunnanvaltuuston johtaja Jennifer Mein sanoi, että hanke olisi "suuri piristysruiske" kaupungille.</w:t>
      </w:r>
    </w:p>
    <w:p>
      <w:r>
        <w:rPr>
          <w:b/>
        </w:rPr>
        <w:t xml:space="preserve">Yhteenveto</w:t>
      </w:r>
    </w:p>
    <w:p>
      <w:r>
        <w:t xml:space="preserve">Työt ovat alkaneet 3,4 miljoonan punnan suunnitelman toteuttamiseksi, jolla yhdestä Prestonin tärkeimmistä ostoskaduista tehdään jalankulkijaystävällisempi.</w:t>
      </w:r>
    </w:p>
    <w:p>
      <w:r>
        <w:rPr>
          <w:b/>
          <w:u w:val="single"/>
        </w:rPr>
        <w:t xml:space="preserve">Asiakirjan numero 54751</w:t>
      </w:r>
    </w:p>
    <w:p>
      <w:r>
        <w:t xml:space="preserve">Brymbon, Gresfordin ja Rhosllannerchrugogin kirjastot antavat toivoa</w:t>
      </w:r>
    </w:p>
    <w:p>
      <w:r>
        <w:t xml:space="preserve">Valtuutetut tekivät päätöksen huolimatta suosituksesta sulkea Rhosllannerchrugogin, Gresfordin ja Brymbon kirjastot 92 000 punnan säästämiseksi. Kiltatalon kokouksen ulkopuolella vastustajat olivat vaatineet sulkemisten harkitsemista uudelleen. Valtuusto sanoo, että sillä on edessään 45 miljoonan punnan budjettivaje seuraavien viiden vuoden aikana. Tiistaina Wrexhamin johtokunta päätti kuulla laajasta leikkausohjelmastaan, jonka se toivoo voivansa toteuttaa tammikuuhun mennessä. Se jätti kuitenkin kirjasto- ja tietopalvelun kohtalon eilisen kotien, ympäristön ja yhteisöjen tarkastuskomitean käsiteltäväksi, ja sen raportissa todetaan, että "merkittäviä taloudellisia säästöjä" voitaisiin saada aikaan. Kolmen mahdollisen sulkemisen ohella esillä oli myös vaihtoehto, jonka mukaan kirjastojen aukioloaikoja vähennettäisiin noin neljänneksellä. Tarkastusvaliokunnan suosituksesta järjestetään kuuleminen, ja johtokunnan on vielä vahvistettava se, ennen kuin vastustajat voivat pitää uhanalaisia kirjastoja turvallisina.</w:t>
      </w:r>
    </w:p>
    <w:p>
      <w:r>
        <w:rPr>
          <w:b/>
        </w:rPr>
        <w:t xml:space="preserve">Yhteenveto</w:t>
      </w:r>
    </w:p>
    <w:p>
      <w:r>
        <w:t xml:space="preserve">Aukioloaikoja voitaisiin lyhentää kaikissa Wrexhamin piirikunnan kirjastoissa sen sijaan, että suljettaisiin kolme suljettavaksi aiottua kirjastoa, jotta säästöjä saataisiin aikaan.</w:t>
      </w:r>
    </w:p>
    <w:p>
      <w:r>
        <w:rPr>
          <w:b/>
          <w:u w:val="single"/>
        </w:rPr>
        <w:t xml:space="preserve">Asiakirjan numero 54752</w:t>
      </w:r>
    </w:p>
    <w:p>
      <w:r>
        <w:t xml:space="preserve">Salfordin kaupunginvaltuusto aikoo vähentää 150 työpaikkaa 23 miljoonan punnan säästämiseksi.</w:t>
      </w:r>
    </w:p>
    <w:p>
      <w:r>
        <w:t xml:space="preserve">Vaikutus kohdistuu muun muassa lastenkeskuksiin, joista kolme suljetaan. Barton Mossin ja Ecclesin lastenkeskukset siirretään toisiin tiloihin, minkä neuvosto sanoo tekevän niistä helpommin saavutettavia. Mossfieldin lastenkeskus siirtyy vielä avaamattomaan Swinton Gateway Centreen. Salfordin pormestari Ian Stewart kuvaili hallituksen meille pakottamia leikkauksia "kauheiksi". Hän sanoi: "Ei voi välttyä siltä tosiasialta, että ne vahingoittavat Salfordin asukkaita. "Elintärkeitä palveluja vähennetään ja työpaikkoja menetetään, kun paikalliset ihmiset kamppailevat toimeentulosta koalition säästötoimien vuoksi." Noin 1,3 miljoonaa puntaa leikataan työpaikkojen vähentämisellä muun muassa henkilöstö-, talous-, tieto- ja viestintätekniikka- ja hallinto-osastoilla. Koalitiohallituksen tultua valtaan neuvosto on leikannut 100 miljoonaa puntaa ja yli 1 200 työpaikkaa. Stewart lisäsi: "Joitakin palveluita ollaan lakkauttamassa kokonaan, kun taas muita palveluita on pakko tilata ulkopuolisilta palveluntarjoajilta. "Tämä on ennennäkemätön hyökkäys julkisia palveluja vastaan."</w:t>
      </w:r>
    </w:p>
    <w:p>
      <w:r>
        <w:rPr>
          <w:b/>
        </w:rPr>
        <w:t xml:space="preserve">Yhteenveto</w:t>
      </w:r>
    </w:p>
    <w:p>
      <w:r>
        <w:t xml:space="preserve">Salfordin kaupunginvaltuustossa on tarkoitus lakkauttaa noin 150 työpaikkaa osana suunnitelmia säästää 23 miljoonaa puntaa seuraavan varainhoitovuoden aikana.</w:t>
      </w:r>
    </w:p>
    <w:p>
      <w:r>
        <w:rPr>
          <w:b/>
          <w:u w:val="single"/>
        </w:rPr>
        <w:t xml:space="preserve">Asiakirjan numero 54753</w:t>
      </w:r>
    </w:p>
    <w:p>
      <w:r>
        <w:t xml:space="preserve">Salama iski Dounreayn ydinvoimalan järjestelmiin</w:t>
      </w:r>
    </w:p>
    <w:p>
      <w:r>
        <w:t xml:space="preserve">Kukaan ei loukkaantunut, mutta useat mittauksiin ja valvontaan käytettävät elektroniset järjestelmät vaurioituivat, ja ne oli korjattava. Salama iski telineisiin polttoainekiertoalueella, joka on korkean turvatason alue, jolla on aikoinaan käytetty ydinmateriaalin ja -jätteen käsittelyyn ja varastointiin tarkoitettuja tiloja. Tapaus sattui sähkömyrskyn aikana 15. tammikuuta. Dounreay Site Restoration Limited (DSRL) kertoi, että laitoksen palo- ja ambulanssipalvelu lisäsi partiointia jonkin aikaa salamaniskun jälkeen. Ympäristö- ja radioaktiivisuuden seurantajärjestelmiin tapahtuma ei vaikuttanut, DSRL:n mukaan. Useat sähköiset kulkujärjestelmät, kuten kääntöportit ja paloilmoitinvalvonta, olivat kuitenkin vaurioituneet. Asiasta on ilmoitettu Nuclear Decommissioning Authoritylle (NDA) ja Nuclear Installations Inspectorate (NII). Polttoainekiertoalueen rakennukset rakennettiin 1950-luvulla.</w:t>
      </w:r>
    </w:p>
    <w:p>
      <w:r>
        <w:rPr>
          <w:b/>
        </w:rPr>
        <w:t xml:space="preserve">Yhteenveto</w:t>
      </w:r>
    </w:p>
    <w:p>
      <w:r>
        <w:t xml:space="preserve">Salamanisku aiheutti tilapäisiä vahinkoja Dounreayn ydinvoimalaitokselle Caithnessissa, kuten on käynyt ilmi.</w:t>
      </w:r>
    </w:p>
    <w:p>
      <w:r>
        <w:rPr>
          <w:b/>
          <w:u w:val="single"/>
        </w:rPr>
        <w:t xml:space="preserve">Asiakirjan numero 54754</w:t>
      </w:r>
    </w:p>
    <w:p>
      <w:r>
        <w:t xml:space="preserve">Draytonin kartanon kuolema: Evha Jannath sai kuolemaan johtaneet vammat rintakehässä</w:t>
      </w:r>
    </w:p>
    <w:p>
      <w:r>
        <w:t xml:space="preserve">Leicesteristä kotoisin oleva Evha Jannath oli koulumatkalla, kun hän putosi Drayton Manor -teemapuiston Splash Canyon -ajelusta 9. toukokuuta. Hänen kuolemaansa koskeva tutkinta aloitettiin ja sitä lykättiin keskiviikkona. South Staffordshiren kuolinsyyntutkijan mukaan hän kuoli "tylpän voiman aiheuttamaan rintakehän vammaan", ja uusi tutkintakuulustelu järjestetään tiistaina. Staffordshiren poliisi ja Health and Safety Executive tutkivat yhdessä puistossa sattunutta tapausta. Lisää päivityksiä tähän juttuun Yli 100 surijaa osallistui Evhan hautajaistilaisuuteen Saffron Hillin hautausmaalla Leicesterissä tiistaina. Leicestershiren muslimihautausneuvosto sanoi, että Evan kuolema oli "koskettanut monien ihmisten sydämiä". Staffordshiren Tamworthin lähellä sijaitseva teemapuisto suljettiin kolmeksi päiväksi kuoleman jälkeen, mutta se avattiin uudelleen lauantaina.</w:t>
      </w:r>
    </w:p>
    <w:p>
      <w:r>
        <w:rPr>
          <w:b/>
        </w:rPr>
        <w:t xml:space="preserve">Yhteenveto</w:t>
      </w:r>
    </w:p>
    <w:p>
      <w:r>
        <w:t xml:space="preserve">Huvipuiston vesiajelusta pudonnut 11-vuotias tyttö sai kuolettavat vammat rintakehään, kertoo poliisi.</w:t>
      </w:r>
    </w:p>
    <w:p>
      <w:r>
        <w:rPr>
          <w:b/>
          <w:u w:val="single"/>
        </w:rPr>
        <w:t xml:space="preserve">Asiakirjan numero 54755</w:t>
      </w:r>
    </w:p>
    <w:p>
      <w:r>
        <w:t xml:space="preserve">Pitkiä vuokrasopimuksia syytetään Guernseyn kauppojen tyhjillään pitämisestä</w:t>
      </w:r>
    </w:p>
    <w:p>
      <w:r>
        <w:t xml:space="preserve">Dave Cherry keskustakumppanuudesta sanoi, että monet käyttämättömät kiinteistöt olivat vuokrattu epäonnistuneille yrityksille. Hän sanoi: Kaupungissa on paljon kauppoja, joista maksavat edelleen vuokralaiset, jotka ovat jo kauan sitten lähteneet, mutta jotka on sidottu vuokrasopimuksiin." Kaupunginjohtaja sanoi: "Kaupungissa on paljon kauppoja, joista maksavat yhä vuokralaiset, jotka ovat jo kauan sitten lähteneet." Cherry sanoi, että kumppanuus yrittää myös rohkaista vuokranantajia alentamaan vuokria. Mary Lowen tekemän tutkimuksen mukaan St Peter Portin tärkeimmillä kauppakaduilla oli 50 liikettä tyhjillään vuonna 2009. Määrä on sen jälkeen pysynyt yli 40:ssä. Kumppanuus on pyytänyt yleisöä auttamaan strategian laatimisessa ongelman ratkaisemiseksi.</w:t>
      </w:r>
    </w:p>
    <w:p>
      <w:r>
        <w:rPr>
          <w:b/>
        </w:rPr>
        <w:t xml:space="preserve">Yhteenveto</w:t>
      </w:r>
    </w:p>
    <w:p>
      <w:r>
        <w:t xml:space="preserve">Pitkäaikaisia vuokrasopimuksia on syytetty siitä, että useat kaupat Guernseyssä seisovat tyhjillään.</w:t>
      </w:r>
    </w:p>
    <w:p>
      <w:r>
        <w:rPr>
          <w:b/>
          <w:u w:val="single"/>
        </w:rPr>
        <w:t xml:space="preserve">Asiakirjan numero 54756</w:t>
      </w:r>
    </w:p>
    <w:p>
      <w:r>
        <w:t xml:space="preserve">Barry Waterfront: Barry Barry: Vapaa-ajan kyläsuunnitelma vanhaan junahalliin</w:t>
      </w:r>
    </w:p>
    <w:p>
      <w:r>
        <w:t xml:space="preserve">Barry Waterfrontin varrella sijaitsevaan 1880-luvun tavarahalliin voitaisiin sijoittaa toimistoja, ravintola ja teknologiakeskus. Tapahtumille ehdotetaan avointa tilaa sekä muunnettuja laivakontteja baareiksi ja kaupoiksi. Tarjolla on myös viisikerroksinen 42 asunnon kerrostalo, jossa on sekä kohtuuhintaisia että markkinaehtoisia asuntoja. Suunnitelma on osa Innovation Quarter at Barry Waterfront -hanketta, joka on Vale of Glamorgan Councilin ja Walesin hallituksen yhteinen elvytyshanke, kertoo Local Democracy Reporting Service. Suunnittelukonsultti WYG oli aiemmin mukana kunnostamassa läheistä viktoriaanista pumppuhuonetta, jossa on nyt ravintoloita, kahvila ja kuntosali.</w:t>
      </w:r>
    </w:p>
    <w:p>
      <w:r>
        <w:rPr>
          <w:b/>
        </w:rPr>
        <w:t xml:space="preserve">Yhteenveto</w:t>
      </w:r>
    </w:p>
    <w:p>
      <w:r>
        <w:t xml:space="preserve">Suunnitelmat viktoriaanisen rautatierakennuksen muuttamiseksi viihde- ja liikekeskukseksi on paljastettu.</w:t>
      </w:r>
    </w:p>
    <w:p>
      <w:r>
        <w:rPr>
          <w:b/>
          <w:u w:val="single"/>
        </w:rPr>
        <w:t xml:space="preserve">Asiakirjan numero 54757</w:t>
      </w:r>
    </w:p>
    <w:p>
      <w:r>
        <w:t xml:space="preserve">Sue Perkins isännöi TV Baftas -gaalaa ja Graham Norton esittelee Euroviisut.</w:t>
      </w:r>
    </w:p>
    <w:p>
      <w:r>
        <w:t xml:space="preserve">Perkins, joka toimii juontajana ensimmäistä kertaa, twiittasi: Perkins: "Olen todella iloinen saadessani pitää arvokkaan @grahnortin paikan lämpimänä tänä vuonna." Säännöllinen juontaja Norton vastasi: ": "Luulin, että tunsin jotain! Onnea! Ajattelen sinua, kun siivoan selostuskoppiani Kiovassa." Baftat ovat päivä Euroviisujen jälkeen. Ne lähetetään BBC One -kanavalla 14. toukokuuta Lontoon Royal Festival Hallista, kun taas Euroviisut järjestetään 13. toukokuuta Kiovan kansainvälisen messukeskuksen areenalla. Perkins lisäsi, että Baftat ovat "erinomaisen hauska ilta ja tilaisuus juhlistaa niitä uskomattomia brittiläisiä kykyjä, jotka ovat parhaiden televisio-ohjelmiemme takana". Hänet tunnetaan parhaiten BBC:n The Great British Bake Off- ja Let's Sing and Dance for Comic Relief -ohjelmista Mel Giedroycin kanssa sekä Sky Atlanticin Game of Thrones -fanisarjasta Thronecast. Hän on juuri lopettanut kiertueensa Yhdistyneessä kuningaskunnassa Spectacles-nimisen stand up -esityksensä kanssa, joka perustuu hänen Sunday Timesin bestseller-muistelmiinsa. Viime vuoden TV Baftassa Wolf Hall sai kaksoisvoiton yhdessä This is England '90:n ja Peter Kayn Car Sharen kanssa. Baftas-gaalan tuotantojohtaja Clare Brown sanoi: "Sue on erittäin lahjakas juontaja, koomikko ja kirjailija, jota brittiyleisö rakastaa. "Häntä arvostetaan alalla sekä lämpimän ja nokkelan esiintymisensä että taitojensa vuoksi komedioiden kirjoittajana." Seuraa meitä Facebookissa, Twitterissä @BBCNewsEnts tai Instagramissa bbcnewsents. Jos sinulla on juttuehdotus, lähetä sähköpostia osoitteeseen entertainment.news@bbc.co.uk.</w:t>
      </w:r>
    </w:p>
    <w:p>
      <w:r>
        <w:rPr>
          <w:b/>
        </w:rPr>
        <w:t xml:space="preserve">Yhteenveto</w:t>
      </w:r>
    </w:p>
    <w:p>
      <w:r>
        <w:t xml:space="preserve">Sue Perkins isännöi vuoden 2017 TV Bafta Awards -gaalaa, ja hän ottaa ohjat Graham Nortonilta, joka juontaa Eurovision laulukilpailun Ukrainassa.</w:t>
      </w:r>
    </w:p>
    <w:p>
      <w:r>
        <w:rPr>
          <w:b/>
          <w:u w:val="single"/>
        </w:rPr>
        <w:t xml:space="preserve">Asiakirjan numero 54758</w:t>
      </w:r>
    </w:p>
    <w:p>
      <w:r>
        <w:t xml:space="preserve">Malediivien tuomioistuin mitätöi presidentinvaalien tuloksen</w:t>
      </w:r>
    </w:p>
    <w:p>
      <w:r>
        <w:t xml:space="preserve">Tuomioistuin oli lykännyt äänestyksen toista kierrosta vaalivilppiä koskevien väitteiden vuoksi. Mohammed Nasheed, joka syrjäytettiin viime vuonna väitetyssä vallankaappauksessa, sai 45 prosenttia äänistä, mikä ei riittänyt välttämään vaalikierrosta. Nasheed nousi valtaan vuonna 2008 maan ensimmäisissä vapaissa vaaleissa. Maan korkein oikeus kumosi 7. syyskuuta saavutetun tuloksen enemmistöpäätöksellä 4-3, kertoi virkamies toimittajille oikeustalon ulkopuolella. Mahdollinen uusintaäänestys olisi järjestettävä ennen 4. marraskuuta, jotta uusi presidentti voi astua virkaansa 11. marraskuuta mennessä, virkamies sanoi. Ensimmäisellä äänestyskierroksella kolmanneksi sijoittunut Qasim Ibrahim oli viime kuussa pyytänyt tuomioistuimelta tulosten mitätöimistä vaalivilppiin vedoten. Paikalliset ja kansainväliset tarkkailijat olivat pitäneet ensimmäistä äänestyskierrosta vapaana ja oikeudenmukaisena. Nasheed tarvitsi yli 50 prosentin kannatuksen välttääkseen toisen kierroksen lähimmän kilpailijansa Abdulla Yameenin kanssa, joka sai 25 prosenttia äänistä. Yameen on Malediivien entisen presidentin Maumoon Abdul Gayoomin velipuoli, joka johti maata 30 vuotta. Vain muutama tunti ennen maanantaista oikeuden päätöstä naamioituneet miehet sytyttivät tuleen Nasheedia tukevan, oppositiota kannattavan Raajje TV -televisiokanavan studiot.</w:t>
      </w:r>
    </w:p>
    <w:p>
      <w:r>
        <w:rPr>
          <w:b/>
        </w:rPr>
        <w:t xml:space="preserve">Yhteenveto</w:t>
      </w:r>
    </w:p>
    <w:p>
      <w:r>
        <w:t xml:space="preserve">Malediivien korkein oikeus on mitätöinyt presidentinvaalien ensimmäisen äänestyskierroksen tulokset ja määrännyt uudet vaalit järjestettäväksi 20. lokakuuta mennessä.</w:t>
      </w:r>
    </w:p>
    <w:p>
      <w:r>
        <w:rPr>
          <w:b/>
          <w:u w:val="single"/>
        </w:rPr>
        <w:t xml:space="preserve">Asiakirjan numero 54759</w:t>
      </w:r>
    </w:p>
    <w:p>
      <w:r>
        <w:t xml:space="preserve">Met Office varoittaa Walesin työmatkalaisia jäästä</w:t>
      </w:r>
    </w:p>
    <w:p>
      <w:r>
        <w:t xml:space="preserve">Sorateillä oli keskiviikkoiltana sorastajia sen jälkeen, kun Met Office antoi kello 22.00 GMT keltaisen varoituksen "ole varuillasi". Varoituksen odotetaan jatkuvan torstaina kello 11:00 asti. Ennustajat varoittivat mahdollisista loukkaantumisista liukkaiden polkujen ja teiden vuoksi sekä jäästä joillakin käsittelemättömillä teillä, jalkakäytävillä ja pyöräteillä. Jään lisäksi odotetaan talvisadetta kukkuloilla ja vuorilla, mutta sitä voi esiintyä myös alavammilla alueilla. BBC:n sääjuontaja Derek Brockway sanoi, että kylmä sää ei ole uuden "pedon idästä" alku Walesissa. "Mitään epätavallista tai äärimmäistä ei ole tulossa, se on vain kylmää", hän sanoi. "Se on tavanomaista kylmää säätä, jota voi odottaa tammikuussa. Kylmempi jakso on alkamassa, mutta ei ole mitään merkkejä mistään epätavallisesta tai suuresta pakkasesta, kuten Euroopassa on nähty. "Ei ole merkkejä lumen aiheuttamista laajoista häiriöistä. Kannattaa vain varautua siihen, että se voi olla hieman jäistä." Carmarthenshiren kunta oli yksi paikallisista viranomaisista, jotka ryhtyivät toimiin yöllä ja kehottivat autoilijoita olemaan erityisen varovaisia torstaiaamuna.</w:t>
      </w:r>
    </w:p>
    <w:p>
      <w:r>
        <w:rPr>
          <w:b/>
        </w:rPr>
        <w:t xml:space="preserve">Yhteenveto</w:t>
      </w:r>
    </w:p>
    <w:p>
      <w:r>
        <w:t xml:space="preserve">Autoilijoita kehotetaan varovaisuuteen aamulla, kun koko Walesiin ennustetaan jäätä.</w:t>
      </w:r>
    </w:p>
    <w:p>
      <w:r>
        <w:rPr>
          <w:b/>
          <w:u w:val="single"/>
        </w:rPr>
        <w:t xml:space="preserve">Asiakirjan numero 54760</w:t>
      </w:r>
    </w:p>
    <w:p>
      <w:r>
        <w:t xml:space="preserve">Caerphillyn linnaan suunnitellaan lohikäärmeiden pesää, sokkeloa ja piiritysmoottoreita.</w:t>
      </w:r>
    </w:p>
    <w:p>
      <w:r>
        <w:t xml:space="preserve">Linnan jäljennöksiä kunnostettiin ja ammuttiin pääsiäisenä vuosien ajan, jotta voitiin näyttää, miten niillä ammuttiin ammuksia vihollisen kimppuun keskiajalla. Suunnitteilla on myös labyrintti ja lohikäärmeiden pesä animaatiomalleineen. Kaikki tämä on osa ehdotettua 570 000 punnan investointia linnan nähtävyyksiin sen 750-vuotisjuhlavuoden kunniaksi. Cadw, Walesin hallituksen muistomerkkipalvelu, käyttää 9,5 miljoonaa puntaa vierailukokemusten parantamiseen kohteissaan seuraavien kolmen vuoden aikana. Sen mukaan Caerphillyn linnasta tulee pysyvä koti Cadw:n lohikäärmehahmolle, joka auttoi houkuttelemaan 500 000 kävijää kohteeseen viime kesänä. Ehdotukset toimitettiin Caerphilly County Borough Councilille rakennuslupaa varten, ja ne odottavat parhaillaan päätöstä.</w:t>
      </w:r>
    </w:p>
    <w:p>
      <w:r>
        <w:rPr>
          <w:b/>
        </w:rPr>
        <w:t xml:space="preserve">Yhteenveto</w:t>
      </w:r>
    </w:p>
    <w:p>
      <w:r>
        <w:t xml:space="preserve">Caerphillyn linnassa voitaisiin järjestää säännöllisesti eläviä esityksiä, joissa esitellään 12. vuosisadan piiritysmoottorien jäljennöksiä toiminnassa, jos suunnitelmista päästään yhteisymmärrykseen.</w:t>
      </w:r>
    </w:p>
    <w:p>
      <w:r>
        <w:rPr>
          <w:b/>
          <w:u w:val="single"/>
        </w:rPr>
        <w:t xml:space="preserve">Asiakirjan numero 54761</w:t>
      </w:r>
    </w:p>
    <w:p>
      <w:r>
        <w:t xml:space="preserve">Swindonin kapea kuja maalattu kaksoiskeltaisilla viivoilla</w:t>
      </w:r>
    </w:p>
    <w:p>
      <w:r>
        <w:t xml:space="preserve">Swindonissa Newhall Streetin varrella sijaitsevan käytävän molemmille puolille on maalattu viivoja, ja väliin on jäänyt vain 33 senttimetrin (13 tuuman) aukko. Paikallinen asukas Nathalie Fisher sanoi, että se oli "hieman mysteeri", sillä "sinne ei mahtuisi edes moottoripyörä". Swindon Borough Council sanoi, että viranomainen ottaa asian puheeksi urakoitsijoidensa kanssa. Newhall Streetillä asuva Fisher sanoi, että oli ollut "hyvä, että neuvosto tuli siivoamaan kaikki takakäytävät". Hän lisäsi: "Mutta se, että ainoa syy oli se, että he halusivat tuplakeltaistaa kaiken, minkä he pystyivät fyysisesti näkemään, oli hieman mysteeri." Neuvoston mukaan paikalliset asukkaat olivat pyytäneet viranomaisia "puuttumaan laittomaan pysäköintiin kujilla". Tiedottaja sanoi: "Se ei ole totta: "Näyttää siltä, että urakoitsijamme unohtivat, kuinka suuria autot ovat maalatessaan tätä. "Otamme asian puheeksi heidän kanssaan."</w:t>
      </w:r>
    </w:p>
    <w:p>
      <w:r>
        <w:rPr>
          <w:b/>
        </w:rPr>
        <w:t xml:space="preserve">Yhteenveto</w:t>
      </w:r>
    </w:p>
    <w:p>
      <w:r>
        <w:t xml:space="preserve">Kaksinkertaiset keltaiset viivat on maalattu kujalle, joka on liian kapea ajettavaksi.</w:t>
      </w:r>
    </w:p>
    <w:p>
      <w:r>
        <w:rPr>
          <w:b/>
          <w:u w:val="single"/>
        </w:rPr>
        <w:t xml:space="preserve">Asiakirjan numero 54762</w:t>
      </w:r>
    </w:p>
    <w:p>
      <w:r>
        <w:t xml:space="preserve">Standard Life kokee suuria muutoksia</w:t>
      </w:r>
    </w:p>
    <w:p>
      <w:r>
        <w:t xml:space="preserve">Yhtiö on järjestämässä uudelleen markkinointitoimintojaan ja keskittyy entistä enemmän rahoitusriskien hallintaan. Toimenpiteiden myötä myynti ja markkinointi yhdistetään, ja ne ovat osa David Nishin johtamaa uutta järjestelmää. Hänet nimitettiin toimitusjohtajaksi aiemmin tänä vuonna Sir Sandy Crombien tilalle. Muutosten myötä myös ylimmän johdon määrää vähennetään ja yhtiöön, joka on perinteisesti nojautunut sisäisiin ylennyksiin, otetaan uusia työntekijöitä. Yhtiöstä lähti torstaina yksitoista ylempään johtoon kuuluvaa henkilöä, ja 12 henkilöä rekrytoitiin yhtiön ulkopuolelta uusiin tehtäviin. Tiedottajan mukaan muita organisaation sisällä olevia henkilöitä saatetaan siirtää muuttuneisiin tehtäviin, mutta uusia irtisanomisia ei ole suunnitteilla. Rekrytointien joukossa on uusi teknologiapäällikkö Mark Dixon, joka siirtyi Standard Lifeen IBM:ltä. Paul Matthews on ylennetty vakuutusalan myyntiverkoston toimitusjohtajan paikalta Yhdistyneen kuningaskunnan vastikään yhdistetyn myynti- ja markkinointiosaston, "Take to Market", johtajaksi. Hänen yksikkönsä työskentelee nyt Standard Lifen vähittäis-, yritys- ja varallisuusasiakkaiden sekä suorien asiakkuuksien osastolla. Nish sanoi: "Aiemmin tänä vuonna kerroimme osakkeenomistajillemme keskeisistä painopistealueistamme. "Tämä rakenneuudistus auttaa meitä saavuttamaan asettamamme tavoitteet."</w:t>
      </w:r>
    </w:p>
    <w:p>
      <w:r>
        <w:rPr>
          <w:b/>
        </w:rPr>
        <w:t xml:space="preserve">Yhteenveto</w:t>
      </w:r>
    </w:p>
    <w:p>
      <w:r>
        <w:t xml:space="preserve">Edinburghissa sijaitseva vakuutus- ja eläkevakuutusjätti Standard Life on ilmoittanut suurista muutoksista, joiden seurauksena useat osastopäälliköt ovat lähteneet.</w:t>
      </w:r>
    </w:p>
    <w:p>
      <w:r>
        <w:rPr>
          <w:b/>
          <w:u w:val="single"/>
        </w:rPr>
        <w:t xml:space="preserve">Asiakirjan numero 54763</w:t>
      </w:r>
    </w:p>
    <w:p>
      <w:r>
        <w:t xml:space="preserve">Cambridgen visio sisältää itseohjautuvat bussit ja metron.</w:t>
      </w:r>
    </w:p>
    <w:p>
      <w:r>
        <w:t xml:space="preserve">Greater Cambridge Partnership paljasti suunnitelmat "autonomisista sukkuloista" nykyisillä bussilinjoilla ja maanalaisella metrolla. Puheenjohtaja Lewis Herbert sanoi, että hankkeella luotaisiin kaupunkiin "maailmanluokan joukkoliikennejärjestelmä". Ilmoitus metron rahoituksesta odotetaan maaliskuussa. Koko Cambridgeshiren tärkeimmistä päättäjistä koostuvan kumppanuuden konferenssissa kerrottiin, että maanalainen liikennejärjestelmä ohittaisi kaupungin vilkkaat kadut ja tarjoaisi yhteyden esimerkiksi kehittyvään biolääketieteelliseen keskukseen, kertoi Local Democracy Reporting Service. Metro on Cambridgeshiren ja Peterborough'n yhdistetyn hallintoalueen pormestarin James Palmerin pitkäaikainen toive, ja hän haluaa sen kulkevan Haverhilliin, Mildenhalliin, Huntingdoniin ja Cambourneen asti. Konferenssi kuuli, että myös kaupungin vilkkaasti liikennöityä pyöräilyinfrastruktuuria parannettaisiin, jotta autoja saataisiin pois liikenteestä ja ilmanlaatu paranisi. Herbert, joka on myös Cambridgen kaupunginvaltuuston johtaja, sanoi, että parannukset "nopeuttaisivat 33 500 uuden asunnon ja 44 000 uuden työpaikan syntymistä Suur-Cambridgessä".</w:t>
      </w:r>
    </w:p>
    <w:p>
      <w:r>
        <w:rPr>
          <w:b/>
        </w:rPr>
        <w:t xml:space="preserve">Yhteenveto</w:t>
      </w:r>
    </w:p>
    <w:p>
      <w:r>
        <w:t xml:space="preserve">Itsestään ajavien bussien ja maanalaisen metron pitäisi olla osa kaupungin tulevan julkisen liikennejärjestelmän visiota, kuultiin konferenssissa.</w:t>
      </w:r>
    </w:p>
    <w:p>
      <w:r>
        <w:rPr>
          <w:b/>
          <w:u w:val="single"/>
        </w:rPr>
        <w:t xml:space="preserve">Asiakirjan numero 54764</w:t>
      </w:r>
    </w:p>
    <w:p>
      <w:r>
        <w:t xml:space="preserve">Durhamin kartanosta tulee historiakeskus, jos suunnitelma hyväksytään.</w:t>
      </w:r>
    </w:p>
    <w:p>
      <w:r>
        <w:t xml:space="preserve">Durhamin kevyen jalkaväen (DLI) kokoelma suljetusta DLI-museosta sijoitettaisiin myös Durhamissa sijaitsevaan kunnostettuun Mount Oswald Manor Houseen. Durhamin kreivikunnanvaltuusto siirtäisi myös maistraattinsa, mikä tarkoittaa, että II-luokan kartanoa voitaisiin käyttää häihin ja siviiliseremonioihin. Neuvosto on toimittanut suunnitelmat suunnitteluosastolleen. Durhamin historiakeskus "kertoisi kreivikunnan historiasta" arkistojen, valokuvien, esineiden ja näyttelyiden avulla, sanoi neuvoston edustaja. Keskukseen sijoitettaisiin kreivikunnan arkistot, historialliset rekisteritiedot, historiallisen ympäristön ja arkeologian tiedot sekä paikallistutkimuksen kokoelmat. Valtuutettu Joy Allen sanoi: "Tavoitteenamme on luoda paikka, jonka juuret ovat kreivikuntamme rikkaissa tarinoissa, paikka, jossa kaikki voivat tuntea olevansa edustettuina, ymmärrettyinä ja juhlittuina." "Häät, kouluvierailut, tutkijat ja yhteisöryhmät ovat kaikki mukana." Seuraa BBC North East &amp; Cumbriaa Twitterissä, Facebookissa ja Instagramissa. Lähetä tarinaideasi osoitteeseen northeastandcumbria@bbc.co.uk. Aiheeseen liittyvät Internet-linkit Durhamin kreivikunnan neuvosto</w:t>
      </w:r>
    </w:p>
    <w:p>
      <w:r>
        <w:rPr>
          <w:b/>
        </w:rPr>
        <w:t xml:space="preserve">Yhteenveto</w:t>
      </w:r>
    </w:p>
    <w:p>
      <w:r>
        <w:t xml:space="preserve">Vanhasta kartanosta voisi tulla Durhamin kreivikunnan uusi historiakeskus neuvoston esittämien suunnitelmien mukaan.</w:t>
      </w:r>
    </w:p>
    <w:p>
      <w:r>
        <w:rPr>
          <w:b/>
          <w:u w:val="single"/>
        </w:rPr>
        <w:t xml:space="preserve">Asiakirjan numero 54765</w:t>
      </w:r>
    </w:p>
    <w:p>
      <w:r>
        <w:t xml:space="preserve">Opiskelijat auttavat vähävaraisia opiskelijoita</w:t>
      </w:r>
    </w:p>
    <w:p>
      <w:r>
        <w:t xml:space="preserve">Yliopisto-opiskelijoiden "Arunella"-ohjelma, joka on suunnattu itäisen maakunnan köyhistä oloista tuleville opiskelijoille, on ollut toiminnassa viime vuodesta lähtien. Lauantaina käynnistettiin ohjelma, jolla autetaan lapsia Venrasanpuran koulussa Kantalessa. "Olemme järjestäneet seminaareja älykkäille A/L-opiskelijoille ja antaneet stipendejä köyhistä oloista tuleville opiskelijoille", sanoi insinööritieteiden tiedekunnan opiskelijoiden liiton puheenjohtaja Chanaka Karunaratne. Koulujen sulkeminen "Toinen tavoite on protestoida nykyistä suuntausta vastaan, jossa kouluja suljetaan vähitellen Sri Lankassa", hän sanoi BBC:n singaleankieliselle Sandeshaya-palvelulle. Liitto on järjestänyt viime vuodesta lähtien yöaikaan opetusta idässä asuville valovoimaisille A/L-opiskelijoille. Venrasanpuran koulun opettajat kertoivat toimittaja RG Dharmadasalle, että oppilaat kamppailevat opetussuunnitelman ulkopuolisten aktiviteettien rahoittamisesta. "Tänäänkin jokainen osallistuva oppilas antoi 1500 rupiaa avajaisiin", tanssinopettaja Thanuja Dilrukshi sanoi. Hän sanoi, että 99 prosenttia koulun viime vuonna O/L-kokeisiin osallistuneista oppilaista läpäisi kokeet. Chanaka Karunaratne lisäsi, että yliopisto-opiskelijat odottavat aloittavansa työpajojaan tamilisissa kouluissa niiden lisäksi, joita tällä hetkellä järjestetään vain singhaleslaisissa kouluissa.</w:t>
      </w:r>
    </w:p>
    <w:p>
      <w:r>
        <w:rPr>
          <w:b/>
        </w:rPr>
        <w:t xml:space="preserve">Yhteenveto</w:t>
      </w:r>
    </w:p>
    <w:p>
      <w:r>
        <w:t xml:space="preserve">Ryhmä yliopisto-opiskelijoita Sri Lankassa on käynnistänyt uuden koulutushankkeen auttaakseen syrjäseutujen vähävaraisia opiskelijoita.</w:t>
      </w:r>
    </w:p>
    <w:p>
      <w:r>
        <w:rPr>
          <w:b/>
          <w:u w:val="single"/>
        </w:rPr>
        <w:t xml:space="preserve">Asiakirjan numero 54766</w:t>
      </w:r>
    </w:p>
    <w:p>
      <w:r>
        <w:t xml:space="preserve">DUP:n ja Sinn Feinin suhteet "erittäin huonot", sanoo Edwin Poots.</w:t>
      </w:r>
    </w:p>
    <w:p>
      <w:r>
        <w:t xml:space="preserve">Martina PurdyBBC NI:n poliittinen kirjeenvaihtaja DUP väittää, että suhteet ovat erittäin huonot, ja syyttää Sinn Feinia siitä, että se lähettää ristiriitaisia viestejä toisinajattelijoista ja turhauttaa samalla toimeenpanevaa toimintaa. Riita on seurausta Sinn Feinin viikonloppuna pidetystä ard fheisistä (vuosikokous). DUP haluaa Sinn Feinin Gerry Kellyn peruvan kommenttinsa, joiden mukaan hän ei luota poliisipäällikköön. DUP viittasi myös Belfast Telegraph -lehden 50 edustajan keskuudessa tekemään olkikyselyyn, jonka mukaan 26 prosenttia kannatti edelleen väkivaltaa, kun Pohjois-Irlanti oli osa Yhdistynyttä kuningaskuntaa. "Sinn Feinin konferenssi oli hyvin taantumuksellinen, konferenssi, jota olisi voinut odottaa 10 vuotta sitten", Poots sanoi. "Mutta puolueena, joka on hallituksessa NI:ssä, heidän on alettava katsoa eteenpäin ja vietävä tätä prosessia eteenpäin." Sinn Feinin John O'Dowd kutsui kyselyä "kyseenalaiseksi". Hän sanoi, että ensimmäinen ja varapääministeri pystyvät käsittelemään asioita. "Martin McGuinness ja Peter Robinson ja eri puolueiden johto istuvat alas toistensa kanssa, katsovat toisiaan silmiin ja puhuvat vahvoja sanoja toistensa kanssa pöydän yli ja selvittävät kaikki väärinkäsitykset tai uskomukset, joita DUP:lla on Sinn Feinin kannasta, ja Sinn Fein selvittää kaikki uskomukset tai väärät uskomukset, joita meillä on DUP:sta."</w:t>
      </w:r>
    </w:p>
    <w:p>
      <w:r>
        <w:rPr>
          <w:b/>
        </w:rPr>
        <w:t xml:space="preserve">Yhteenveto</w:t>
      </w:r>
    </w:p>
    <w:p>
      <w:r>
        <w:t xml:space="preserve">Sinn Feinin ja DUP:n väliset suhteet ovat terveysministeri Edwin Pootsin mukaan kireimmillään sitten vallanjaon alkamisen.</w:t>
      </w:r>
    </w:p>
    <w:p>
      <w:r>
        <w:rPr>
          <w:b/>
          <w:u w:val="single"/>
        </w:rPr>
        <w:t xml:space="preserve">Asiakirjan numero 54767</w:t>
      </w:r>
    </w:p>
    <w:p>
      <w:r>
        <w:t xml:space="preserve">Jersey-äidit saavat pakollisen äitiysloman lokakuuhun mennessä</w:t>
      </w:r>
    </w:p>
    <w:p>
      <w:r>
        <w:t xml:space="preserve">Laissa säädettäisiin pakollisesta kahden viikon palkallisesta vapaasta uusille äideille ja vapaaehtoisesta palkattomasta vapaasta molemmille vanhemmille. Jerseyn sosiaaliturvaministeri, varapuheenjohtaja Ian Gorst sanoi, että lainsäädäntö oli jo myöhässä. "Tarkastelemme Jerseyn työsuhdeturvaa, ja äitiysloma on räikeä puute, ja tämä korjaa sen", hän sanoi. Ray Shead Jerseyn kauppakamarista sanoi: "Uskon, että useimmat yritykset tukevat sitä, koska se tuo Jerseyn 2000-luvulle."</w:t>
      </w:r>
    </w:p>
    <w:p>
      <w:r>
        <w:rPr>
          <w:b/>
        </w:rPr>
        <w:t xml:space="preserve">Yhteenveto</w:t>
      </w:r>
    </w:p>
    <w:p>
      <w:r>
        <w:t xml:space="preserve">Jersey saattaa saada ensimmäisen äitiyslomaa koskevan lain lokakuussa.</w:t>
      </w:r>
    </w:p>
    <w:p>
      <w:r>
        <w:rPr>
          <w:b/>
          <w:u w:val="single"/>
        </w:rPr>
        <w:t xml:space="preserve">Asiakirjan numero 54768</w:t>
      </w:r>
    </w:p>
    <w:p>
      <w:r>
        <w:t xml:space="preserve">Neljä uutta muistolaattaa Hullissa troolareiden turvallisuustaistelun kunniaksi</w:t>
      </w:r>
    </w:p>
    <w:p>
      <w:r>
        <w:t xml:space="preserve">Naiset käynnistivät kampanjansa sen jälkeen, kun kolme laivaa upposi vuonna 1968 ja 58 ihmistä kuoli. He vaikuttivat hallitukseen, ja lopulta he pakottivat sen ottamaan käyttöön uusia turvatoimia, joihin kuului muun muassa se, että kaikilla aluksilla oli kokopäiväinen radioasemanhoitaja. Seremonian toimitti kaupungin pormestari Mary Glew. Valtuutettu Glew kuvaili neljää naista, Lillian Biloccaa, Christine Jensen MBE:tä, Mary Dennessiä ja Yvonne Blenkinsopia, "todella inspiroiviksi". "Naisten kampanja pelasti miljoonia ihmishenkiä kaikkialla maailmassa kalastusalalla, ja on oikein ja sopivaa, että heitä kunnioitetaan", Glew sanoi. Hullin Hessle Roadin kalastusyhteisössä asuneet neljä naista keräsivät 10 000 allekirjoitusta vetoomukseen, jossa vaadittiin uudistusta. Lillian Bilocca johti valtuuskuntaa parlamenttiin ja tapasi lopulta silloisen pääministerin Harold Wilsonin. Tilaisuus järjestetään Biloccan 86-vuotispäivänä. Hän kuoli vuonna 1988. Kaksi elossa olevaa kampanjoijaa, Mary Denness ja Yvonne Blenkinsop, olivat läsnä paljastustilaisuudessa. Christine Jensen kuoli vuonna 2001.</w:t>
      </w:r>
    </w:p>
    <w:p>
      <w:r>
        <w:rPr>
          <w:b/>
        </w:rPr>
        <w:t xml:space="preserve">Yhteenveto</w:t>
      </w:r>
    </w:p>
    <w:p>
      <w:r>
        <w:t xml:space="preserve">Hullin merenkulkumuseossa on paljastettu muistolaatat neljän naisen taistelusta Pohjanmeren troolareiden turvallisuusolosuhteiden parantamiseksi.</w:t>
      </w:r>
    </w:p>
    <w:p>
      <w:r>
        <w:rPr>
          <w:b/>
          <w:u w:val="single"/>
        </w:rPr>
        <w:t xml:space="preserve">Asiakirjan numero 54769</w:t>
      </w:r>
    </w:p>
    <w:p>
      <w:r>
        <w:t xml:space="preserve">Mo Farah tavoittelee Great North Runin ennätysviittä voittoa</w:t>
      </w:r>
    </w:p>
    <w:p>
      <w:r>
        <w:t xml:space="preserve">Nelinkertainen olympiavoittaja ja kuusinkertainen maailmanmestari voitti puolimaratonin vuosina 2014, 2015, 2016 ja 2017, ja viides voitto veisi hänet ennätystenkirjoihin. Mukana on myös olympia- ja maailmanmestari Vivian Cheruiyot, joka tavoittelee toista voittoa kolmen vuoden sisään. Newcastlesta South Shieldsiin kulkeva kilpailu järjestetään 9. syyskuuta. Se on maailman toiseksi suurin puolimaraton. Sir Mo sanoi: "Yleisömäärät ovat aina uskomattomia, ja rata on hyvä kilpa-ajoon. "Ollakseen maailman paras on voitettava parhaat, eikä se tule olemaan erilaista täällä. Odotan innolla haastetta." Kenialainen juoksija Cheruiyot sanoi: "Se oli upea kisa, kun voitin täällä ensimmäisen kerran vuonna 2016, ja haluan olla taas ensi kuussa palkintokorokkeen huipulla."</w:t>
      </w:r>
    </w:p>
    <w:p>
      <w:r>
        <w:rPr>
          <w:b/>
        </w:rPr>
        <w:t xml:space="preserve">Yhteenveto</w:t>
      </w:r>
    </w:p>
    <w:p>
      <w:r>
        <w:t xml:space="preserve">Mo Farah on ilmoittanut lähtevänsä Koillismaalle tekemään Great North Run -juoksun historiaa.</w:t>
      </w:r>
    </w:p>
    <w:p>
      <w:r>
        <w:rPr>
          <w:b/>
          <w:u w:val="single"/>
        </w:rPr>
        <w:t xml:space="preserve">Asiakirjan numero 54770</w:t>
      </w:r>
    </w:p>
    <w:p>
      <w:r>
        <w:t xml:space="preserve">Taoiseach Varadkar pukeutuu Kanadan sukkiin Trudeaun vierailun yhteydessä</w:t>
      </w:r>
    </w:p>
    <w:p>
      <w:r>
        <w:t xml:space="preserve">Trudeaun mieltymyksen mukaisesti hän käytti Kanada-aiheisia ratsupoliisi- ja vaahteranlehtikuvioisia sukkia toivottaessaan tervetulleeksi ensimmäisen ulkomaisen vierailijansa. Trudeau valitsi hienovaraisemman raidallisen parin ensimmäiseen viralliseen tapaamiseensa Irlannin tasavallassa. Kanadan pääministeri on maassa kolmen päivän vierailulla. Kaukana sukista kauppakysymykset hallitsevat esityslistaa, ja Kanadan ja EU:n vapaakauppasopimuksen odotetaan olevan johtajien välisten keskustelujen keskeisin aihe. Trudeau saapui Dubliniin vaimonsa Sophie Grégoiren ja nuorimman poikansa Hadrienin kanssa maanantaina. Hän on Euroopassa Hampurissa Saksassa myöhemmin tällä viikolla pidettävään G20-ryhmän huippukokoukseen. Trudeaun on myös määrä tavata Irlannin presidentti Michael D. Higgins tämän virka-asunnossa. Vierailu sovittiin toukokuussa, kun Varadkarin edeltäjä Enda Kenny tapasi Kanadan johtajan Montrealissa. Tuolloin Trudeau käytti erityisiä Tähtien sota -aiheisia sukkia, koska kyseessä oli 4. toukokuuta vietetty, laajalti juhlittu Tähtien sota -päivä.</w:t>
      </w:r>
    </w:p>
    <w:p>
      <w:r>
        <w:rPr>
          <w:b/>
        </w:rPr>
        <w:t xml:space="preserve">Yhteenveto</w:t>
      </w:r>
    </w:p>
    <w:p>
      <w:r>
        <w:t xml:space="preserve">Irlannin pääministeri Leo Varadkar on harjoittanut "sukkadiplomatiaa" ensimmäisessä tapaamisessaan Kanadan pääministerin Justin Trudeaun kanssa Dublinissa.</w:t>
      </w:r>
    </w:p>
    <w:p>
      <w:r>
        <w:rPr>
          <w:b/>
          <w:u w:val="single"/>
        </w:rPr>
        <w:t xml:space="preserve">Asiakirjan numero 54771</w:t>
      </w:r>
    </w:p>
    <w:p>
      <w:r>
        <w:t xml:space="preserve">Poliisin puhelinlinja perustettu Claudia Lawrence -elokuvan esittämisen yhteydessä</w:t>
      </w:r>
    </w:p>
    <w:p>
      <w:r>
        <w:t xml:space="preserve">Kadonnut - Claudia Lawrencen tarina esitettiin Channel 4 -kanavalla perjantai-iltana, ja siinä seurataan hänen perhettään 16 kuukautta sen jälkeen, kun hänet viimeksi nähtiin. Poliisi vähensi Lawrencen etsintöjä viime kuussa, mutta poliisit sanoivat, että ihmiset voivat soittaa, jos heillä on uusia vihjeitä. Isä Peter Lawrence sanoi toivovansa, että ohjelma antaisi uusia tietoja. Neiti Lawrence, joka katoamishetkellä oli 35-vuotias, nähtiin viimeksi poistumassa työpaikaltaan 18. maaliskuuta 2009. Poliisi ilmoitti, että päätös vähentää 16 kuukautta kestäneeseen tutkintaan osoitettuja resursseja oli tehty "yksityiskohtaisen tarkastelun" jälkeen. Epäilty murha Jutun käsittelyssä oli parhaimmillaan mukana 100 poliisia. Puolen vuoden jälkeen määrä vähennettiin 50 poliisiin. Nyt tapauksen parissa työskentelee noin 16 poliisia, ja poliisi ilmoitti, että määrä vähenee edelleen seitsemään. Neiti Lawrencen katoamista käsitellään murhaepäilynä. Hänen sisarensa Ali Sims sanoi: "Toivon vain, että ohjelma liikuttaa ihmisiä enemmän kuin mikään muu ja päästää ihmiset sisään elämäämme ja siihen, millaista se on ollut viimeisten 16 kuukauden aikana." Hän lisäsi tuntevansa, että hänen sisarensa on yhä elossa. "Se pitää sinut liikkeellä, että häntä ei ole löydetty. Voit elää toivossa."</w:t>
      </w:r>
    </w:p>
    <w:p>
      <w:r>
        <w:rPr>
          <w:b/>
        </w:rPr>
        <w:t xml:space="preserve">Yhteenveto</w:t>
      </w:r>
    </w:p>
    <w:p>
      <w:r>
        <w:t xml:space="preserve">Poliisi on perustanut erityisen puhelinlinjan samaan aikaan, kun Yorkin yliopiston kadonneesta keittiömestarista Claudia Lawrencesta tehdään televisiodokumentti.</w:t>
      </w:r>
    </w:p>
    <w:p>
      <w:r>
        <w:rPr>
          <w:b/>
          <w:u w:val="single"/>
        </w:rPr>
        <w:t xml:space="preserve">Asiakirjan numero 54772</w:t>
      </w:r>
    </w:p>
    <w:p>
      <w:r>
        <w:t xml:space="preserve">Baidu-työntekijät pidätettiin "postausten poistamisesta rahaa vastaan</w:t>
      </w:r>
    </w:p>
    <w:p>
      <w:r>
        <w:t xml:space="preserve">Verkkojätti antoi potkut kolmelle sekä neljännelle henkilölle, jota ei pidätetty. Baidun tiedottaja Betty Tian sanoi, että kyse oli "kymmenistä tuhansista juaneista" (tuhansista punnista). Ei ole tiedossa, mitä viestejä poistettiin. "Baidu on aina puuttunut tiukasti laittomaan toimintaan, jossa verkkopostauksia poistetaan maksua vastaan", Tian kirjoitti BBC:lle lähettämässään sähköpostiviestissä. "Baidu on myös ennakoivasti ilmoittanut laittomasta toiminnasta julkisille turvallisuuselimille. "Olemme vakiinnuttaneet, ettemme hyväksy maksua käsitellessämme verkkokäyttäjien valituksia. "Baidu on jatkuvasti tarjonnut ammattietiikkakoulutusta henkilöstölle, jolle on annettu valtuudet poistaa verkkoviestejä." Laittomat virastot Baidun, kuten muidenkin kiinalaisten verkkoyhtiöiden ja Kiinassa toimimaan pyrkivien ulkomaisten verkkosivustojen, on noudatettava maan tiukkoja internet-säännöksiä. Suuri palomuuri -nimellä tunnettu järjestelmä kieltää kommunistivaltiossa useita ulkomaisia verkkopalveluja ja asettaa tiukat sensuuri- ja itsesensuurisäännöt. Kiinassa on useita laittomia virastoja, jotka lupaavat poistaa kiistanalaista tai kielteistä verkkosisältöä yritysten tai yksityishenkilöiden puolesta. Jotta ei-toivottuja verkkopostauksia voitaisiin käsitellä laillisesti, yhdysvaltalaisen Reputation.comin kaltaiset yritykset ovat erikoistuneet luomaan positiivista sisältöä, jonka tarkoituksena on nousta korkeammalle hakutuloksissa.</w:t>
      </w:r>
    </w:p>
    <w:p>
      <w:r>
        <w:rPr>
          <w:b/>
        </w:rPr>
        <w:t xml:space="preserve">Yhteenveto</w:t>
      </w:r>
    </w:p>
    <w:p>
      <w:r>
        <w:t xml:space="preserve">Kolme Kiinan tärkeimmän hakukoneen, Baidun, työntekijää on pidätetty epäiltynä siitä, että he ovat ottaneet lahjuksia vastaan poistamaan viestejä sen foorumipalvelusta.</w:t>
      </w:r>
    </w:p>
    <w:p>
      <w:r>
        <w:rPr>
          <w:b/>
          <w:u w:val="single"/>
        </w:rPr>
        <w:t xml:space="preserve">Asiakirjan numero 54773</w:t>
      </w:r>
    </w:p>
    <w:p>
      <w:r>
        <w:t xml:space="preserve">140 lampaan varastaminen Rossettin pellolta "järjestetty".</w:t>
      </w:r>
    </w:p>
    <w:p>
      <w:r>
        <w:t xml:space="preserve">Pohjois-Walesin poliisin maaseuturikollisuudesta vastaavan ryhmän mukaan Rossettissa, lähellä Wrexhamia sijaitsevalta maalta tehty varkaus oli suurin yksittäinen varkaus sen viiden toimintavuoden aikana. Maanviljelijä John Lightfoot menetti 120 lammasta, ja 15-vuotias Jack Sinott sai ryöstössä 23 lammasta. Poliisin mukaan karjan lastaamiseen olisi tarvittu suuri vaunu. Varastettujen lampaiden arvo oli jopa 10 000 puntaa, ja Jack osti lampaat taskurahoilla, jotka hän ansaitsi auttamalla isoisänsä tilalla. "Tein kovasti töitä karitsojeni eteen, enkä tiedä, miten voisin korvata ne, koska olin käyttänyt kaikki rahani niihin tänä vuonna ja yrittänyt pitää niistä huolta, jotta saisin parhaat mahdolliset karitsat", hän sanoi. "Olen järkyttynyt ja toivon, että saisin ne takaisin." Poliisin mukaan varkaus 28. tammikuuta lähellä Walesin ja Cheshiren rajalla kulkevaa päätietä A483 osoittaa, että se on järjestetty. PC Dave Allen maaseuturikollisuudesta sanoi: "Ihmisillä on oltava taitoa kerätä karjaa, ja myös se, minne karja on menossa sen jälkeen. "Niiden on mentävä jonnekin, joten se viittaa organisoitumiseen."</w:t>
      </w:r>
    </w:p>
    <w:p>
      <w:r>
        <w:rPr>
          <w:b/>
        </w:rPr>
        <w:t xml:space="preserve">Yhteenveto</w:t>
      </w:r>
    </w:p>
    <w:p>
      <w:r>
        <w:t xml:space="preserve">Yli 140 lammasta, mukaan lukien teini-ikäisen pojan pieni lauma, on varastettu "järjestäytyneessä" varkaudessa.</w:t>
      </w:r>
    </w:p>
    <w:p>
      <w:r>
        <w:rPr>
          <w:b/>
          <w:u w:val="single"/>
        </w:rPr>
        <w:t xml:space="preserve">Asiakirjan numero 54774</w:t>
      </w:r>
    </w:p>
    <w:p>
      <w:r>
        <w:t xml:space="preserve">Iran: MM-lähetykset "kielletty Teheranin kahviloissa".</w:t>
      </w:r>
    </w:p>
    <w:p>
      <w:r>
        <w:t xml:space="preserve">By News from Elsewhere......mediaraportit ympäri maailmaa, löytänyt BBC Monitoring Poliisin päätös koskee jopa Iranin omia otteluita, kertoo Afkar News -sivusto. Teheranin kahvilanomistajien liitto on kehottanut jäseniään olemaan kytkemättä televisiota päälle, kun MM-kisojen otteluita lähetetään - tai varmistamaan, että televisiot on asetettu eri kanavalle. Kahvilanomistajille on tiettävästi lähetetty tekstiviestejä, joiden mukaan heidän on suljettava keskiyöhön mennessä. On kuitenkin raportoitu, että jotkut ruokapaikat aikovat uhmata ohjeita ja näyttää otteluita joka tapauksessa - jotkut ovat jopa ilmoittaneet aikatauluista kuukauden mittaisen turnauksen ajaksi, kertoo uutistoimisto ISNA. Eräs toinen ammattiliitto - tällä kertaa ravintoloita edustava ryhmä - ehdottaa, että omistajat voivat ottaa riskin otteluiden näyttämisestä, kunhan he "pitävät väkijoukkoja kurissa". Viimeisin päätös tuli sen jälkeen, kun poliisi oli sanonut, että sekasukupuoliset elokuvateatterit eivät saa näyttää jalkapallon MM-kisojen otteluita, ja Iranin elokuvateatterinomistajien yhdistys sanoo, että se ei myöskään aio järjestää erillisiä näytöksiä miehille ja naisille. Fanit eivät kuitenkaan ole täysin onneton - ottelut näytetään edelleen Iranin televisiossa, ja joissakin julkisissa puistoissa Iranin ottelut näytetään todennäköisesti suurilla valkokankailla. Iran aloittaa ottelulla Nigeriaa vastaan 16. kesäkuuta, ja myöhemmin kesäkuussa sen on määrä pelata Argentiinaa ja Bosnia-Hertsegovinaa vastaan. Käytä #NewsfromElsewhere -nimeä pysyäksesi ajan tasalla Twitterin kautta.</w:t>
      </w:r>
    </w:p>
    <w:p>
      <w:r>
        <w:rPr>
          <w:b/>
        </w:rPr>
        <w:t xml:space="preserve">Yhteenveto</w:t>
      </w:r>
    </w:p>
    <w:p>
      <w:r>
        <w:t xml:space="preserve">Iranilaisilla jalkapallofaneilla on ollut entistä vähemmän mahdollisuuksia seurata Fifan MM-kisojen otteluita sen jälkeen, kun pääkaupungin Teheranin poliisi kielsi kahviloita ja ravintoloita näyttämästä otteluita kaksi päivää ennen turnauksen alkua.</w:t>
      </w:r>
    </w:p>
    <w:p>
      <w:r>
        <w:rPr>
          <w:b/>
          <w:u w:val="single"/>
        </w:rPr>
        <w:t xml:space="preserve">Asiakirjan numero 54775</w:t>
      </w:r>
    </w:p>
    <w:p>
      <w:r>
        <w:t xml:space="preserve">Tweed Valleyn matkailuvisio saa tukea yrityksiltä</w:t>
      </w:r>
    </w:p>
    <w:p>
      <w:r>
        <w:t xml:space="preserve">Tuki tasoittaa tietä Business Improvement Districtin (BID) perustamiselle. BID mahdollistaa paikallisilta yrityksiltä kerättävän maksun, jolla houkutellaan lisää kävijöitä ja parannetaan markkinointia. Viisivuotisen liiketoimintasuunnitelman toivotaan olevan toiminnassa 1. huhtikuuta ensi vuonna. Yrittäjien mukaan järjestelmä voisi tuottaa jopa 350 000 punnan tulot, jotka sitten korvattaisiin muilla investoinneilla: BID-alue ulottuu West Lintonista itään Tweed-jokea pitkin Selkirkiin asti, mutta se ei ole päällekkäinen kaupungin keskustan BID-alueen kanssa. Mukana on yli 100 yritystä, jotka toimivat useilla eri aloilla.</w:t>
      </w:r>
    </w:p>
    <w:p>
      <w:r>
        <w:rPr>
          <w:b/>
        </w:rPr>
        <w:t xml:space="preserve">Yhteenveto</w:t>
      </w:r>
    </w:p>
    <w:p>
      <w:r>
        <w:t xml:space="preserve">Paikalliset yritykset ovat tukeneet suunnitelmaa, jolla Tweed Valleytä pyritään markkinoimaan "maailmanluokan aktiviteettikohteena".</w:t>
      </w:r>
    </w:p>
    <w:p>
      <w:r>
        <w:rPr>
          <w:b/>
          <w:u w:val="single"/>
        </w:rPr>
        <w:t xml:space="preserve">Asiakirjan numero 54776</w:t>
      </w:r>
    </w:p>
    <w:p>
      <w:r>
        <w:t xml:space="preserve">Etelä-Afrikka: Myrkyllinen vesi "uhkaa Johannesburgia</w:t>
      </w:r>
    </w:p>
    <w:p>
      <w:r>
        <w:t xml:space="preserve">Raportissa suositellaan pumppujen ja valvonta-asemien rakentamista välittömästi. Myrkyllinen neste on kerääntynyt yli sata vuotta sitten kaivettuihin kaivoskuiluihin, jotka ulottuvat useiden kilometrien päähän kaupungin alle. Presidentin kansliassa työskentelevä ministeri Trevor Manuel vakuutti asukkaille, ettei paniikkiin ole syytä. BBC:n Milton Nkosi Johannesburgissa kertoo, että vesihuolto-osasto julkaisi asiantuntijaryhmän joulukuussa laatiman raportin verkkosivuillaan torstaina. Asiantuntijaryhmä varoittaa, että jos veden annetaan edelleen nousta, se alkaa purkautua matalalla sijaitseville alueille turistien suosiman Gold Reef Cityn entisen kaivoksen läheisyydessä. Raportissa todetaan, että vesi, jonka pH-arvo on alhainen - mitta, joka kertoo liuoksen happamuuden tai emäksisyyden - vaikuttaa omaisuuteen ja infrastruktuuriin. Raportissa suositellaan, että happaman kaivosvalunnan torjuntaan ryhdytään kiireellisesti läntisellä, keskisellä ja itäisellä altaalla. Kyseiset altaat ovat Johannesburgin ja sitä ympäröivien alueiden alapuolella sijaitsevien, toisiinsa yhteydessä olevien kaivostunneleiden alueita. Hallitus on todennut, että pumppuasemat on mahdollista saada käyttöön maaliskuuhun 2012 mennessä.</w:t>
      </w:r>
    </w:p>
    <w:p>
      <w:r>
        <w:rPr>
          <w:b/>
        </w:rPr>
        <w:t xml:space="preserve">Yhteenveto</w:t>
      </w:r>
    </w:p>
    <w:p>
      <w:r>
        <w:t xml:space="preserve">Etelä-Afrikan Johannesburgin alla sijaitsevien hylättyjen kultakaivosten nopeasti nouseva happamoitunut vesi voi vuotaa ulos ensi vuoden alussa, varoittaa vesiministeriö.</w:t>
      </w:r>
    </w:p>
    <w:p>
      <w:r>
        <w:rPr>
          <w:b/>
          <w:u w:val="single"/>
        </w:rPr>
        <w:t xml:space="preserve">Asiakirjan numero 54777</w:t>
      </w:r>
    </w:p>
    <w:p>
      <w:r>
        <w:t xml:space="preserve">Yhdistynyt kuningaskunta kutsuu Espanjan suurlähettilään koolle Gibraltarin takuiden vuoksi</w:t>
      </w:r>
    </w:p>
    <w:p>
      <w:r>
        <w:t xml:space="preserve">Suurlähettiläs Federico Trillolle kerrottiin "vakavista huolenaiheista", jotka koskivat ajoneuvojen tarkastuksia ja jotka johtivat jopa seitsemän tunnin viivästyksiin viime viikonloppuna. Gibraltar yhdisti viivästykset Espanjan suuttumukseen, joka johtui keinotekoisen riutan perustamisesta Gibraltarin rannikon edustalla oleville vesille. Espanja kuitenkin sanoi, että se on "täyttänyt velvollisuutensa... valvoa rajojaan". Perjantaina ulkoministeri Hugo Swire sanoi: "Heinäkuun 26.-28. ja 30. heinäkuuta Gibraltarin ja Espanjan välisellä rajalla oli pitkiä, jopa seitsemän tuntia kestäviä viivytyksiä, jotka johtuivat Espanjan viranomaisten Gibraltarilta lähteville ja sinne saapuville ajoneuvoille tekemistä täysin suhteettomista tarkastuksista. "Rajavirtausten häiriöillä on suora vaikutus yhteisöjen vaurauteen ja hyvinvointiin rajan molemmin puolin. "Yhdistyneen kuningaskunnan hallituksen kanta on, että nämä viivytykset ovat perusteettomia, niitä ei voida hyväksyä eikä niillä ole sijaa EU-kumppaneiden välisellä rajalla." Gibraltarin hallitus oli syyttänyt Espanjaa haavoittuvien matkustajien "kiduttamisesta" aiheuttamalla tuhansille ihmisille "tarpeettomia" viivytyksiä. Espanjan ja Gibraltarin välillä on viime aikoina ollut jännitteitä kalastusoikeuksista, ja Espanja on tehnyt Yhdistyneelle kuningaskunnalle valituksen keinotekoisen riutan luomisesta, koska se sanoo, että se estää "espanjalaisia kalastajia kalastamasta lakiemme vastaisesti". Espanja kiistää Yhdistyneen kuningaskunnan suvereniteetin Gibraltariin, joka on ollut Britannian merentakainen alue vuodesta 1713.</w:t>
      </w:r>
    </w:p>
    <w:p>
      <w:r>
        <w:rPr>
          <w:b/>
        </w:rPr>
        <w:t xml:space="preserve">Yhteenveto</w:t>
      </w:r>
    </w:p>
    <w:p>
      <w:r>
        <w:t xml:space="preserve">Espanjan suurlähettiläs on kutsuttu ulkoministeriöön antamaan takeet siitä, ettei Gibraltarin vastaisella rajalla olisi pitkiä viivytyksiä tänä viikonloppuna.</w:t>
      </w:r>
    </w:p>
    <w:p>
      <w:r>
        <w:rPr>
          <w:b/>
          <w:u w:val="single"/>
        </w:rPr>
        <w:t xml:space="preserve">Asiakirjan numero 54778</w:t>
      </w:r>
    </w:p>
    <w:p>
      <w:r>
        <w:t xml:space="preserve">Kimberley Deakin: Burslemin puukotuskuoleman jälkeen</w:t>
      </w:r>
    </w:p>
    <w:p>
      <w:r>
        <w:t xml:space="preserve">Kimberley Deakin, 29, löydettiin vakavasti loukkaantuneena Leigh Streetiltä, Burslemista, hieman ennen kello 16.45 GMT perjantaina, poliisi kertoi. Hän kuoli vähän myöhemmin. Dorsetin Broadstonesta kotoisin olevaa 29-vuotiasta Lewis Croftsia on syytetty murhasta, ja North Staffordshiren oikeuslaitoksessa hänet vangittiin aiemmin. Ruumiinavauksessa todettiin, että Deakin kuoli puukotusvammoihin. "Perhe ei voi sanoin ilmaista suruaan ja tuskaansa rakkaan Kimin menettämisestä", Staffordshiren poliisin kautta annetussa lausunnossa sanottiin. "Kimistä oli hiljattain tullut Avan palvova äiti, eikä häntä voi koskaan korvata sydämissämme." Croftsin on määrä saapua Staffordin kruununoikeuteen keskiviikkona. Seuraa BBC West Midlandsia Facebookissa, Twitterissä ja Instagramissa. Lähetä juttuideasi osoitteeseen: newsonline.westmidlands@bbc.co.uk</w:t>
      </w:r>
    </w:p>
    <w:p>
      <w:r>
        <w:rPr>
          <w:b/>
        </w:rPr>
        <w:t xml:space="preserve">Yhteenveto</w:t>
      </w:r>
    </w:p>
    <w:p>
      <w:r>
        <w:t xml:space="preserve">Stoke-on-Trentissä kuoliaaksi puukotetun naisen perhe on puhunut "surustaan ja tuskastaan".</w:t>
      </w:r>
    </w:p>
    <w:p>
      <w:r>
        <w:rPr>
          <w:b/>
          <w:u w:val="single"/>
        </w:rPr>
        <w:t xml:space="preserve">Asiakirjan numero 54779</w:t>
      </w:r>
    </w:p>
    <w:p>
      <w:r>
        <w:t xml:space="preserve">MiHomecare-henkilöstön 2 500 punnan palkanpalautus matka-ajasta</w:t>
      </w:r>
    </w:p>
    <w:p>
      <w:r>
        <w:t xml:space="preserve">MiHomecare ei ollut maksanut työntekijöille asiakkaiden välisistä matkoista, joten heidän tuntipalkkansa ei täyttänyt lakisääteistä vähimmäismäärää. Unison-ammattiliiton Richie Lewis sanoi, että yritys "korjaa järjestelmävirheitä" ja arvostaa henkilöstöään. MiHomecare sanoi ryhtyneensä toimiin varmistaakseen, ettei ongelmia esiinny tulevaisuudessa. Unisonin mukaan hoitopalvelujen tarjoajat eivät tavallisesti maksa työntekijöilleen matkoista asiakkaiden välillä, ja Lewis kehotti muita yrityksiä tarkistamaan palkkausmenettelyjä. "Kotihoitajat työskentelevät pitkiä päiviä yhä vaikeammissa olosuhteissa, ja usein he joutuvat maksamaan itse, jotta he voivat tarjota asiakkaidensa tarvitsemaa hoitoa", Lewis lisäsi. "Työvuorolistojen muuttaminen" Village Home Care -yhtiötä pyörittävä MiHomecare työllistää Englannissa ja Walesissa 6 000 kotihoitotyöntekijää, jotka huolehtivat 10 000:sta vanhuksesta, vammaisesta ja sairaasta ihmisestä. Yritys ilmoitti, että se oli saattanut päätökseen kaikkien hoitotyöntekijöidensä maksujen kattavan tarkistuksen "ollakseen täysin varma siitä, että heitä kohdellaan oikeudenmukaisesti ja että noudatamme palkkalainsäädäntöä". "Olemme havainneet joitakin virheitä matka-ajan palkkojen laskennassa ja olemme päättäneet maksaa kertaluonteisen korvauksen kaikille asianomaisille", tiedottaja sanoi. "Lisäksi ryhdyimme kesäkuussa 2015 toimenpiteisiin varmistaaksemme, että tämä ei aiheuta ongelmia tulevaisuudessa tarkistamalla joitakin palkkoja ja muuttamalla hoitovuorolistoja."</w:t>
      </w:r>
    </w:p>
    <w:p>
      <w:r>
        <w:rPr>
          <w:b/>
        </w:rPr>
        <w:t xml:space="preserve">Yhteenveto</w:t>
      </w:r>
    </w:p>
    <w:p>
      <w:r>
        <w:t xml:space="preserve">Noin 100 kotihoidon työntekijälle Swanseassa ja Carmarthenshiressä maksetaan kullekin jopa 2 500 puntaa sen jälkeen, kun yritys rikkoi vähimmäispalkkasääntöjä.</w:t>
      </w:r>
    </w:p>
    <w:p>
      <w:r>
        <w:rPr>
          <w:b/>
          <w:u w:val="single"/>
        </w:rPr>
        <w:t xml:space="preserve">Asiakirjan numero 54780</w:t>
      </w:r>
    </w:p>
    <w:p>
      <w:r>
        <w:t xml:space="preserve">Tartunta pysäyttää Mansaaren hevosraitiovaunuliikenteen 10 päiväksi.</w:t>
      </w:r>
    </w:p>
    <w:p>
      <w:r>
        <w:t xml:space="preserve">Isle of Man Railwaysin mukaan päätös palvelun keskeyttämisestä 10 päiväksi tehtiin eläinlääkärien neuvojen perusteella. Milanin eläinlääkäriaseman johtaja Ray Cox sanoi, että infektio on "suhteellisen yleinen hevosten keskuudessa" eikä se voi tarttua ihmisiin. Eläimet pidetään tallissa Douglasissa ja niille annetaan antibioottikuuri. Cox sanoi, että he toipuvat täysin: "Ei ole kohtuutonta odottaa, että hevoset ovat täysin kunnossa ja palaavat toimintakykyisiksi seuraavien 10-14 päivän aikana." "Hevoset ovat täysin kunnossa ja palaavat toimintakykyisiksi seuraavien 10-14 päivän aikana." Hän sanoi, että on "vaikea määrittää, mistä se [tartunta] on peräisin". Joukkoliikennetoiminnan johtaja Ian Bates sanoi: "Ymmärrämme, että tämä on pettymys asiakkaille, mutta hevosten hyvinvointi on aina etusijalla. "Luotamme siihen, että hevoset toipuvat täysin, ja teemme yhteistyötä eläinlääkärien kanssa, jotta voimme jatkaa liikennöintiämme mahdollisimman pian."</w:t>
      </w:r>
    </w:p>
    <w:p>
      <w:r>
        <w:rPr>
          <w:b/>
        </w:rPr>
        <w:t xml:space="preserve">Yhteenveto</w:t>
      </w:r>
    </w:p>
    <w:p>
      <w:r>
        <w:t xml:space="preserve">Mansaaren hevosraitiovaunupalvelu on keskeytetty sen jälkeen, kun useilla hevosilla havaittiin "hengitystieongelmia".</w:t>
      </w:r>
    </w:p>
    <w:p>
      <w:r>
        <w:rPr>
          <w:b/>
          <w:u w:val="single"/>
        </w:rPr>
        <w:t xml:space="preserve">Asiakirjan numero 54781</w:t>
      </w:r>
    </w:p>
    <w:p>
      <w:r>
        <w:t xml:space="preserve">Guernseyn koulujen uima-altaat voivat sulkeutua syksyksi ja talveksi.</w:t>
      </w:r>
    </w:p>
    <w:p>
      <w:r>
        <w:t xml:space="preserve">Se ilmoitti tarkistavansa kaikkien saaren koulujensa uimalaitteita parantaakseen niiden toiminnan tehokkuutta. Laitos ylläpitää 16 uima-allasta ja kahta hydroterapia-allasta. Island Gamesissa kahdeksan kertaa kultamitalin voittanut uimari Tom Hollingsworth sanoi olevansa huolissaan suunnitelmista. Hänen mukaansa lapsista ei voi tulla vahvoja uimareita, jos he voivat oppia koulussa vain kesälukukaudella. Opetusministeriön tiedottaja sanoi, että opetusministeriö "työskentelee parhaillaan koulujen kanssa selvittääkseen parannuksia uima-altaiden toiminnalliseen tehokkuuteen". "Grammar Schoolin uima-allas on vain yksi niistä uima-altaista, joiden toiminta-aikaa harkitaan. "Ministeriö tunnustaa uinnin merkityksen ja varmistaa jatkossakin, että uima-altaita on saatavilla riittävästi opetussuunnitelmien tarpeisiin." Tänä vuonna opetusministeriö on tähän mennessä löytänyt noin kolme kertaa enemmän säästöjä kuin 400 000 puntaa, jotka sen ennustettiin saavuttavan koko vuoden 2013 aikana osana talouden muutosohjelmaa. Ohjelman puitteissa osavaltiot sitoutuivat löytämään 31 miljoonan punnan vuotuiset säästöt kokonaisbudjetistaan vuoden 2014 loppuun mennessä.</w:t>
      </w:r>
    </w:p>
    <w:p>
      <w:r>
        <w:rPr>
          <w:b/>
        </w:rPr>
        <w:t xml:space="preserve">Yhteenveto</w:t>
      </w:r>
    </w:p>
    <w:p>
      <w:r>
        <w:t xml:space="preserve">Guernseyn valtion koulujen uima-altaat saatetaan sulkea suurimmaksi osaksi lukuvuotta opetusministeriön uuden tarkastelun perusteella.</w:t>
      </w:r>
    </w:p>
    <w:p>
      <w:r>
        <w:rPr>
          <w:b/>
          <w:u w:val="single"/>
        </w:rPr>
        <w:t xml:space="preserve">Asiakirjan numero 54782</w:t>
      </w:r>
    </w:p>
    <w:p>
      <w:r>
        <w:t xml:space="preserve">Cheltenhamin pubeja ja klubeja kuullaan myöhäisillan maksun osalta</w:t>
      </w:r>
    </w:p>
    <w:p>
      <w:r>
        <w:t xml:space="preserve">Kuuleminen on alkanut suunnitelmasta, joka koskisi keskiyön ja 06:00 välisenä aikana avoinna olevia paikkoja ja joka voisi maksaa jopa 4 500 puntaa vuodessa. Cheltenham Borough Council pyytää vastauksia anniskelupaikkojen haltijoilta ja yleisöltä sekä neuvottelee poliisin ja muiden viranomaisten kanssa. Kuuleminen jatkuu elokuuhun asti, ja päätös tehdään myöhemmin tänä vuonna. Mahdollisista kerätyistä varoista 70 prosenttia menisi poliisille ja 30 prosenttia jäisi kaupungille. Kaupungin turvallisuudesta vastaava valtuutettu Peter Jeffries sanoi: "Jos se hyväksytään, kerätyt tulot käytetään yötalouden hallintaan, erityisesti rikollisuuden ja häiriöiden sekä yleisten häiriöiden vähentämiseen tai ehkäisemiseen ja yleisen turvallisuuden edistämiseen koko kaupunginosassa."</w:t>
      </w:r>
    </w:p>
    <w:p>
      <w:r>
        <w:rPr>
          <w:b/>
        </w:rPr>
        <w:t xml:space="preserve">Yhteenveto</w:t>
      </w:r>
    </w:p>
    <w:p>
      <w:r>
        <w:t xml:space="preserve">Cheltenhamin pubeilta ja klubeilta voitaisiin periä myöhäisillan vero, jolla autettaisiin maksamaan kaupungin poliisitoimintaa.</w:t>
      </w:r>
    </w:p>
    <w:p>
      <w:r>
        <w:rPr>
          <w:b/>
          <w:u w:val="single"/>
        </w:rPr>
        <w:t xml:space="preserve">Asiakirjan numero 54783</w:t>
      </w:r>
    </w:p>
    <w:p>
      <w:r>
        <w:t xml:space="preserve">Keswickin tulvaportit ja -esteet lähes valmiina</w:t>
      </w:r>
    </w:p>
    <w:p>
      <w:r>
        <w:t xml:space="preserve">Ympäristöviraston mukaan ne suojaavat kaupunkia tulvilta, jotka tuhosivat lähes 200 kotia vuosina 2005 ja 2009. Projektipäällikkö Mike Harper sanoi, että niitä käytettäisiin "yötä päivää". 6,1 miljoonan punnan hankkeeseen kuuluu varhaisvaroitusjärjestelmä, joka antaa tietoa joen pinnan noususta. Keswick on kärsinyt vakavista tulvista kahdesti viimeisten seitsemän vuoden aikana, ja virasto uskoo, että järjestelmä suojaa 180 kotia ja yritystä. Herra Harper sanoi: "Emme voi koskaan sanoa, että voimme poistaa tulvariskin. "Olemme kuitenkin varmoja, että nämä asentamamme suojaukset olisivat suojelleet vuosina 2005 ja 2009 koetuilta tulvilta." "Olemme kuitenkin varmoja siitä, että ne olisivat suojelleet myös vuosina 2005 ja 2009 koetuilta tulvilta." Ympäristövirasto, Keswickin tulvatyöryhmä, Keswickin kaupunginvaltuusto, Fitz Park Trust ja Keswickin jalkapalloseura ovat sopineet menettelytavoista uusien tulvaporttien käyttöä varten. Seurantalaitteet Thirlmere-, Glendermackin-, Low Briery-, Greta Bridge-, Keswickin leirintäalueella ja Lodoressa varoittavat virastoa, kun joen kynnystasot saavutetaan. Silloin se sulkee Crosthwaite Roadin ja Penrith Roadin kolme tulvaporttia. Myös Greta-joen varrella on esteitä kotien suojelemiseksi.</w:t>
      </w:r>
    </w:p>
    <w:p>
      <w:r>
        <w:rPr>
          <w:b/>
        </w:rPr>
        <w:t xml:space="preserve">Yhteenveto</w:t>
      </w:r>
    </w:p>
    <w:p>
      <w:r>
        <w:t xml:space="preserve">Keswickiin on asennettu portteja ja esteitä osana tulvasuojelujärjestelmää, jonka on määrä valmistua syyskuun loppuun mennessä.</w:t>
      </w:r>
    </w:p>
    <w:p>
      <w:r>
        <w:rPr>
          <w:b/>
          <w:u w:val="single"/>
        </w:rPr>
        <w:t xml:space="preserve">Asiakirjan numero 54784</w:t>
      </w:r>
    </w:p>
    <w:p>
      <w:r>
        <w:t xml:space="preserve">Stranraerin osterifestivaali saa taloudellista tukea</w:t>
      </w:r>
    </w:p>
    <w:p>
      <w:r>
        <w:t xml:space="preserve">Stranraerin tapahtuma on yksi monista eri puolilla maata järjestetyistä tapahtumista, jotka jakavat yli 130 000 puntaa EventScotlandin viimeisimmistä palkinnoista. Paikallisen kehityssäätiön puheenjohtaja Romano Petrucci sanoi, että viime vuoden tapahtuman menestys merkitsi sitä, että se tuntui jo "olleen olemassa pitkään". "Yksi asia on varma - se on tullut jäädäkseen", hän lisäsi. Kyseessä on tapahtuman toinen rahoitustuki, sillä aiemmin tänä vuonna tapahtuma sai lähes 50 000 puntaa kansallisesta lottopalkinnosta. Täydellinen luettelo tuettavista tapahtumista on seuraava: Rahoituksella tuetaan Edinburghin ja Glasgow'n ulkopuolella järjestettäviä tapahtumia, joilla pyritään edistämään kotimaan matkailua.</w:t>
      </w:r>
    </w:p>
    <w:p>
      <w:r>
        <w:rPr>
          <w:b/>
        </w:rPr>
        <w:t xml:space="preserve">Yhteenveto</w:t>
      </w:r>
    </w:p>
    <w:p>
      <w:r>
        <w:t xml:space="preserve">Lounais-Skotlannissa järjestettävä osterifestivaali on saanut rahoitustukea toista kertaa järjestettävälle festivaalille.</w:t>
      </w:r>
    </w:p>
    <w:p>
      <w:r>
        <w:rPr>
          <w:b/>
          <w:u w:val="single"/>
        </w:rPr>
        <w:t xml:space="preserve">Asiakirjan numero 54785</w:t>
      </w:r>
    </w:p>
    <w:p>
      <w:r>
        <w:t xml:space="preserve">Martin's Havenin pelastetut sukeltajat "erittäin onnekkaita", että he ovat elossa</w:t>
      </w:r>
    </w:p>
    <w:p>
      <w:r>
        <w:t xml:space="preserve">Hälytys annettiin lauantaina noin kello 16.30 GMT sen jälkeen, kun sukeltajat erottuivat muusta ryhmästään Martin's Havenin edustalla Pembrokeshiressä. Kolme pelastusvenettä ja pelastushelikopteri osallistuivat suuriin pelastustoimiin. Rannikkovartioston edustaja sanoi, että heidät löydettiin "terveinä ja hyvinvoivina mutta erittäin onnekkaina" noin kello 18:00. Sukeltajat, mies ja nainen, paikallistettiin St Davidsin RNLI:n pelastusveneen miehistön toimesta, ja Little Havenin RNLI:n rannikkopelastusvene siirsi heidät maihin, jossa ensihoitajat tutkivat heidät. Max Hawkins HM Coastguardista lisäsi: "Nämä kaksi sukeltajaa olivat vaikeassa tilanteessa, kun pelastusvene löysi heidät kellumassa meressä pimeässä Skomer Islandin edustalla, joten olimme erittäin helpottuneita, kun heidät löydettiin."</w:t>
      </w:r>
    </w:p>
    <w:p>
      <w:r>
        <w:rPr>
          <w:b/>
        </w:rPr>
        <w:t xml:space="preserve">Yhteenveto</w:t>
      </w:r>
    </w:p>
    <w:p>
      <w:r>
        <w:t xml:space="preserve">Rannikkovartioston mukaan kaksi sukeltajaa on "erittäin onnekkaita" ollessaan elossa, kun heidät pelastettiin pimeyden laskeutuessa ja olosuhteiden huonontuessa.</w:t>
      </w:r>
    </w:p>
    <w:p>
      <w:r>
        <w:rPr>
          <w:b/>
          <w:u w:val="single"/>
        </w:rPr>
        <w:t xml:space="preserve">Asiakirjan numero 54786</w:t>
      </w:r>
    </w:p>
    <w:p>
      <w:r>
        <w:t xml:space="preserve">Samantha Morton tapaa poliisin hyväksikäyttöä koskevien väitteiden vuoksi</w:t>
      </w:r>
    </w:p>
    <w:p>
      <w:r>
        <w:t xml:space="preserve">Minority Report -tähti kertoi Guardian-lehdelle syyskuussa, että sosiaalipalvelujen työntekijöiden hyväksikäyttö oli "yleistä" 1980-luvulla. Poliisin tiedottaja sanoi, että Mortonin kanssa on sovittu tapaaminen ja aika. Väitteiden perusteella on tarkoitus tehdä riippumaton selvitys läänin lastenkodeissa tapahtuneesta hyväksikäytöstä. Nottinghamshiren poliisi tutkii jo kymmeniä fyysiseen ja seksuaaliseen hyväksikäyttöön liittyviä tapauksia hoitokodeissa, kuten Mapperleyssä sijaitsevassa Beechwood Children's Home -lastenkodissa. Poliisin tiedottaja sanoi: "Olemme sopineet päivämäärän ja kellonajan tämän kuun loppupuolelle, jolloin tapaamme asianomaisen henkilön ja keskustelemme asiasta." Mortonin väitteiden jälkeen Nottinghamshiren poliisi- ja rikoskomissaari Paddy Tipping sanoi, että riippumaton tarkastelu olisi suoritettava mahdollisimman pian. Morton, 37, muutti Red Tiles -lastenkotiin Bulwellissa ollessaan 11-vuotias ja sanoi, että kaksi laitoshuoltajaa käytti häntä seksuaalisesti hyväksi. Sittemmin suljettu koti on yksi niistä 13 hoitokodista ja turvakodista, joiden entiset asukkaat ovat esittäneet korvausvaatimuksia. Golden Globe- ja Bafta-palkinnon saanut Morton muutti myöhemmin toiseen hoitokotiin, Wollaton Houseen, jossa häntä sanottiin pahoinpidellyn fyysisesti. Nottinghamshiren kreivikunnanvaltuusto tekee tiivistä yhteistyötä poliisin ja kaupunginhallituksen kanssa Mortonin huolenaiheiden tutkimiseksi.</w:t>
      </w:r>
    </w:p>
    <w:p>
      <w:r>
        <w:rPr>
          <w:b/>
        </w:rPr>
        <w:t xml:space="preserve">Yhteenveto</w:t>
      </w:r>
    </w:p>
    <w:p>
      <w:r>
        <w:t xml:space="preserve">Näyttelijä Samantha Morton tapaa poliisin väitteiden vuoksi, joiden mukaan Nottinghamshiren hoitokodin työntekijät olivat käyttäneet häntä seksuaalisesti hyväksi.</w:t>
      </w:r>
    </w:p>
    <w:p>
      <w:r>
        <w:rPr>
          <w:b/>
          <w:u w:val="single"/>
        </w:rPr>
        <w:t xml:space="preserve">Asiakirjan numero 54787</w:t>
      </w:r>
    </w:p>
    <w:p>
      <w:r>
        <w:t xml:space="preserve">Peter Harwood ehdolla Guernseyn pääministeriksi</w:t>
      </w:r>
    </w:p>
    <w:p>
      <w:r>
        <w:t xml:space="preserve">Muutos on seurausta kehotuksista muuttaa sääntöä, jonka mukaan huipputehtävissä toimivien on täytynyt palvella neljä vuotta kahdeksasta viimeisestä vuodesta osavaltiossa. Sääntöjen muuttamista tai keskeyttämistä koskeva esitys voidaan esittää uusille valtioille, kun ne vannovat virkavalansa 1. toukokuuta. Varavalittu Harwood sanoi edustavansa osavaltioita puhtaalta pöydältä. Hän sanoi, että hänellä on useiden uuden edustajakokouksen jäsenten tuki ja että osavaltioita eivät saisi sitoa aiempien edustajien tekemät päätökset. Varavalittu Harwood oli viime viikolla St Peter Port Southin vaalien kärjessä asettuessaan ensimmäistä kertaa ehdolle, sillä hän oli jäänyt eläkkeelle asianajajana ja Guernseyn rahoituspalvelukomission puheenjohtajana. Hän toimi myös puheenjohtajana saaren hallintokoneistoa koskevassa selvityksessä, jota käytettiin perustana vuonna 2004 käyttöön otetulle osastokohtaiselle järjestelmälle. Bailiff's Office ei ole hyväksynyt hänen ehdokkuuttaan kahden muun ehdokkaan, apulaisvalittu Jonathan Le Tocqin ja apulaisvalittu Lyndon Trottin, rinnalla, koska hän ei ole kelpoinen. Jos sääntöjä muutetaan jälkikäteen, häntä voitaisiin kuitenkin harkita ehdokkaaksi tehtävään. Varajäsen Matt Fallaize ehdotti varajäsen Harwoodia ja varajäsen Paul Luxon kannatti häntä.</w:t>
      </w:r>
    </w:p>
    <w:p>
      <w:r>
        <w:rPr>
          <w:b/>
        </w:rPr>
        <w:t xml:space="preserve">Yhteenveto</w:t>
      </w:r>
    </w:p>
    <w:p>
      <w:r>
        <w:t xml:space="preserve">Varavalittu Peter Harwood on nimitetty pääministeriksi, vaikka hänellä ei ole kelpoisuutta virkaan.</w:t>
      </w:r>
    </w:p>
    <w:p>
      <w:r>
        <w:rPr>
          <w:b/>
          <w:u w:val="single"/>
        </w:rPr>
        <w:t xml:space="preserve">Asiakirjan numero 54788</w:t>
      </w:r>
    </w:p>
    <w:p>
      <w:r>
        <w:t xml:space="preserve">Doverin merivallin vaurio aiheuttaa junamatkustajille "uskomattomia häiriöitä".</w:t>
      </w:r>
    </w:p>
    <w:p>
      <w:r>
        <w:t xml:space="preserve">Southeasternin liikennöinti pysäytettiin Folkestonen ja Dover Prioryn välillä 24. joulukuuta valtavien halkeamien ilmaannuttua. Southeastern varoitti, että korjaustyöt vievät "huomattavan paljon aikaa". Doverin ja Dealin kansanedustaja Charlie Elphicke sanoi: "Olen ottanut yhteyttä rautatieministeriin ilmaistakseni vakavan huoleni siitä, että emme saisi vain romahtaa." Konservatiivinen kansanedustaja lisäsi: "Olen pyytänyt Network Railia antamaan minulle tarkastuskertomuksensa ja huoltohistoriansa tästä rantamuurista. Minusta näyttää siltä, että näin ei olisi pitänyt tapahtua." Network Rail sanoi: "Korkeat vuorovedet vaurioittivat rautatietä tukevaa merivallia lähellä Doverin satamaa. "Seinä on huonontunut entisestään, ja useat sen osat ovat vakavasti vaurioituneet, ja sen varrella on useita kaksi tai kolme metriä syviä vajoamia. "Radan korjaamiseksi on tehtävä mittavia töitä, ja myös merivalli on rakennettava uudelleen." Korvaava linja-autopalvelu liikennöi Dover Prioryn ja Folkestone Centralin välillä korjaustöiden ajan. Elphicke sanoi haluavansa, että Doverista tulevien matkustajien liikennöintiä ohjataan uudelleen. "Mielestäni on todella tärkeää, että kausilipuista maksetaan korvausta, mutta vielä tärkeämpää on, että he tietävät, mikä tilanne on, kun he palaavat töihin lomien jälkeen", hän sanoi. Southeasternin edustaja sanoi: "Network Rail on kohdannut paljon vaurioita, ja korjaustyöt vievät huomattavan paljon aikaa".</w:t>
      </w:r>
    </w:p>
    <w:p>
      <w:r>
        <w:rPr>
          <w:b/>
        </w:rPr>
        <w:t xml:space="preserve">Yhteenveto</w:t>
      </w:r>
    </w:p>
    <w:p>
      <w:r>
        <w:t xml:space="preserve">Kansanedustajan mukaan junamatkustajille on luvassa "uskomattomia häiriöitä" tärkeän rannikkoreitin sulkeneen merivallin vaurioitumisen vuoksi.</w:t>
      </w:r>
    </w:p>
    <w:p>
      <w:r>
        <w:rPr>
          <w:b/>
          <w:u w:val="single"/>
        </w:rPr>
        <w:t xml:space="preserve">Asiakirjan numero 54789</w:t>
      </w:r>
    </w:p>
    <w:p>
      <w:r>
        <w:t xml:space="preserve">Fast and Furiousin jatko-osa ilmestyy vuonna 2017</w:t>
      </w:r>
    </w:p>
    <w:p>
      <w:r>
        <w:t xml:space="preserve">"Olette olleet niin uskollisia koko ajan", Diesel sanoi kokoontuneille elokuvateatterin omistajille. "Autoitte meitä luomaan historiaa täällä." Furious 7 keskeytettiin väliaikaisesti sen jälkeen, kun tähti Paul Walker kuoli auto-onnettomuudessa kaksi vuotta sitten. Tässä kuussa julkaistu elokuva on tällä hetkellä kaikkien aikojen seitsemänneksi eniten tuottanut elokuva. Dieselin, Walkerin, Jason Stathamin ja Michelle Rodriguezin tähdittämä elokuva on tuottanut maailmanlaajuisesti 1,15 miljardia dollaria (759 miljoonaa puntaa). Se tuotti ennätykselliset 143 miljoonaa dollaria avausviikonloppunaan Yhdysvalloissa, ja siitä tuli nopein yli miljardi dollaria (669,5 miljoonaa puntaa) maailmanlaajuisesti tienannut elokuva. Walker oli puolivälissä elokuvan kuvauksia, kun hän kuoli marraskuussa 2013 40-vuotiaana. Erikoistehosteteknikot ja stunt-dubletit mahdollistivat projektin loppuunsaattamisen, jota on kutsuttu "katarttiseksi kokemukseksi Walkerin faneille". "Viimeisen kerran, kun olin tällä lavalla, olin veljeni Pablon kanssa", sanoi tunteikas Vin Diesel CinemaConissa torstaina ja viittasi ystäväänsä Walkeriin tämän lempinimellä. Raporttien mukaan myös Kurt Russell palaa uusimpaan elokuvaan - huhujen mukaan se kuvataan pääosin New Yorkissa. "Teemme parhaan elokuvan, jonka olet koskaan nähnyt", Diesel sanoi. "Furious 8 tulee olemaan sinun ja maailman jaettavana 14. huhtikuuta 2017."</w:t>
      </w:r>
    </w:p>
    <w:p>
      <w:r>
        <w:rPr>
          <w:b/>
        </w:rPr>
        <w:t xml:space="preserve">Yhteenveto</w:t>
      </w:r>
    </w:p>
    <w:p>
      <w:r>
        <w:t xml:space="preserve">Fast and Furious -elokuvasarjan seuraava osa tulee elokuvateattereihin vuonna 2017, vahvisti tähti Vin Diesel CinemaConissa.</w:t>
      </w:r>
    </w:p>
    <w:p>
      <w:r>
        <w:rPr>
          <w:b/>
          <w:u w:val="single"/>
        </w:rPr>
        <w:t xml:space="preserve">Asiakirjan numero 54790</w:t>
      </w:r>
    </w:p>
    <w:p>
      <w:r>
        <w:t xml:space="preserve">Scarlett Johansson menee naimisiin Colin Jostin kanssa "intiimissä" seremoniassa</w:t>
      </w:r>
    </w:p>
    <w:p>
      <w:r>
        <w:t xml:space="preserve">Häät pidettiin viikonloppuna, kertoi yhdysvaltalainen Meals on Wheels -järjestö, joka toimii vanhusten hyväksi. Hyväntekeväisyysjärjestön mukaan Johannson ja Jost olivat tukeneet heidän työtään haavoittuvassa asemassa olevien ihmisten parissa Covid-19-pandemian aikana. Seremonia oli "intiimi... heidän lähimmän perheensä ja rakkaittensa kanssa, Covid-19-turvallisuustoimenpiteitä noudattaen", Meals on Wheels kirjoitti Instagramissa. "Heidän häätoiveensa on auttaa haavoittuvassa asemassa olevien ikääntyneiden aikuisten auttamisessa tänä vaikeana aikana", postaus lisäsi ennen kuin pyysi faneja lahjoittamaan hyväntekeväisyysjärjestölle. Johanssonin edustaja vahvisti uutisen. Viihdesivusto TMZ:n mukaan pari vihittiin Palisadesissa, New Yorkissa. Johansson alkoi seurustella Saturday Night Live -sketsisarjan käsikirjoittajana ja koomikkona työskentelevän Jostin kanssa vuonna 2017 sen jälkeen, kun hän esiintyi vierailevana esiintyjänä ohjelman kauden finaalissa. Pari ilmoitti kihlauksestaan toukokuussa 2019. Johansson on yksi maailman parhaiten palkatuista näyttelijöistä - kiitos pitkälti hänen toistuvan roolinsa Mustana leskenä Marvelin elokuvauniversumissa.</w:t>
      </w:r>
    </w:p>
    <w:p>
      <w:r>
        <w:rPr>
          <w:b/>
        </w:rPr>
        <w:t xml:space="preserve">Yhteenveto</w:t>
      </w:r>
    </w:p>
    <w:p>
      <w:r>
        <w:t xml:space="preserve">Hollywood-tähti Scarlett Johansson on mennyt naimisiin sulhasensa Colin Jostin kanssa hillityssä seremoniassa, kuten on ilmoitettu.</w:t>
      </w:r>
    </w:p>
    <w:p>
      <w:r>
        <w:rPr>
          <w:b/>
          <w:u w:val="single"/>
        </w:rPr>
        <w:t xml:space="preserve">Asiakirjan numero 54791</w:t>
      </w:r>
    </w:p>
    <w:p>
      <w:r>
        <w:t xml:space="preserve">Skotlannin T&amp;K-menot ovat laskeneet</w:t>
      </w:r>
    </w:p>
    <w:p>
      <w:r>
        <w:t xml:space="preserve">Skotlannin hallituksen viimeisimmät T&amp;K-toimintaa koskevat luvut olivat vuonna 2010 alle puolet koko Yhdistyneen kuningaskunnan luvuista, kun taas yliopistojen tutkimusmenot olivat Yhdistyneen kuningaskunnan tasoa korkeammat. Tietojen mukaan T&amp;K-menot olivat kyseisenä vuonna yhteensä 1,89 miljardia puntaa. Se on 7,2 prosenttia Yhdistyneen kuningaskunnan kokonaiskustannuksista, mikä on vähemmän kuin Skotlannin väestöosuus. Luku on reaalisesti 76 miljoonaa puntaa pienempi kuin edellisenä vuonna. Skotlannissa yritysten T&amp;K-menot olivat 622 miljoonaa puntaa vuonna 2010, mikä on 3,9 prosenttia Yhdistyneessä kuningaskunnassa ja 25 miljoonaa puntaa vähemmän reaalisesti kuin vuonna 2009. Korkea-asteen tutkimus- ja kehittämismenot olivat 968 miljoonaa puntaa vuonna 2010. Se oli 13,6 prosenttia Yhdistyneen kuningaskunnan luvusta ja reaalisesti 41 miljoonaa puntaa vähemmän kuin edellisenä vuonna. Skotlannin valtion T&amp;K-menot olivat 300 miljoonaa puntaa vuonna 2010, mikä on 11,9 prosenttia Yhdistyneen kuningaskunnan menoista ja 10 miljoonan punnan reaalinen lasku vuodesta 2009.</w:t>
      </w:r>
    </w:p>
    <w:p>
      <w:r>
        <w:rPr>
          <w:b/>
        </w:rPr>
        <w:t xml:space="preserve">Yhteenveto</w:t>
      </w:r>
    </w:p>
    <w:p>
      <w:r>
        <w:t xml:space="preserve">Skotlantilaisten yritysten tutkimus- ja kehitystoiminta (T&amp;K) väheni laskusuhdanteen aikana, ja se oli jo aiemmin jäänyt jälkeen Yhdistyneen kuningaskunnan luvuista.</w:t>
      </w:r>
    </w:p>
    <w:p>
      <w:r>
        <w:rPr>
          <w:b/>
          <w:u w:val="single"/>
        </w:rPr>
        <w:t xml:space="preserve">Asiakirjan numero 54792</w:t>
      </w:r>
    </w:p>
    <w:p>
      <w:r>
        <w:t xml:space="preserve">McDonald's käyttää tekoälyä tilausten tekemiseen drive-in-pisteissä</w:t>
      </w:r>
    </w:p>
    <w:p>
      <w:r>
        <w:t xml:space="preserve">Pikaruokaketju toivoo tekoälyteknologian tehostavan tilausprosessia. McDonald's toteuttaa teknologiaa Apprente-nimisen startup-yrityksen avulla, jonka se osti tällä viikolla. Siirto tapahtuu keskellä huolta työntekijöistä, joiden työpaikat saattavat vanhentua automaation ja uusien teknologioiden myötä. Analyytikkoyhtiö Oxford Economicsin mukaan jopa 20 miljoonaa työpaikkaa pelkästään valmistusteollisuudessa voidaan korvata roboteilla vuoteen 2030 mennessä. McDonald's aikoo laajentaa hiljattain perustettua McD Tech -tiimiään palkkaamalla lisää insinöörejä ja datatieteilijöitä. Maaliskuussa McDonald's investoi teknologiaan, joka voi automaattisesti muuttaa yksittäisiä drive-in-menun paneeleita esimerkiksi sään mukaan, esimerkiksi ehdottaa automaattisesti McFlurry-jäätelöä kuumina päivinä tai kertoa asiakkaille, mitkä tuotteet ovat jo osoittautuneet suosituiksi kyseisessä ravintolassa kyseisenä päivänä.</w:t>
      </w:r>
    </w:p>
    <w:p>
      <w:r>
        <w:rPr>
          <w:b/>
        </w:rPr>
        <w:t xml:space="preserve">Yhteenveto</w:t>
      </w:r>
    </w:p>
    <w:p>
      <w:r>
        <w:t xml:space="preserve">McDonald's aikoo korvata ihmispalvelijat äänipohjaisella teknologialla yhdysvaltalaisissa drive-in-pisteissään.</w:t>
      </w:r>
    </w:p>
    <w:p>
      <w:r>
        <w:rPr>
          <w:b/>
          <w:u w:val="single"/>
        </w:rPr>
        <w:t xml:space="preserve">Asiakirjan numero 54793</w:t>
      </w:r>
    </w:p>
    <w:p>
      <w:r>
        <w:t xml:space="preserve">Bournemouthin puukotusmurhan tutkinta: Teini pidätettiin</w:t>
      </w:r>
    </w:p>
    <w:p>
      <w:r>
        <w:t xml:space="preserve">20-vuotiasta uhria puukotettiin rintaan St Swithun's Roadilla hieman kello 22.00 GMT jälkeen lauantaina. Paikallinen 17-vuotias poika pidätettiin maanantaina epäiltynä pahoinpitelystä, ja hän on edelleen pidätettynä. Kaupungista kotoisin oleva 18-vuotias mies pidätettiin aiemmin murhasta epäiltynä, ja poliiseille on annettu lisäaikaa hänen kuulusteluihinsa. Bournemouthista kotoisin olleen miehen puukotuksen tapahtumapaikalle asetettiin eristyssulku.</w:t>
      </w:r>
    </w:p>
    <w:p>
      <w:r>
        <w:rPr>
          <w:b/>
        </w:rPr>
        <w:t xml:space="preserve">Yhteenveto</w:t>
      </w:r>
    </w:p>
    <w:p>
      <w:r>
        <w:t xml:space="preserve">Bournemouthissa puukotetun miehen kuolemasta on tehty toinen pidätys.</w:t>
      </w:r>
    </w:p>
    <w:p>
      <w:r>
        <w:rPr>
          <w:b/>
          <w:u w:val="single"/>
        </w:rPr>
        <w:t xml:space="preserve">Asiakirjan numero 54794</w:t>
      </w:r>
    </w:p>
    <w:p>
      <w:r>
        <w:t xml:space="preserve">Guernseyn bussimaksujen korotus on tarkoitus toteuttaa.</w:t>
      </w:r>
    </w:p>
    <w:p>
      <w:r>
        <w:t xml:space="preserve">Kesäkuun lopussa ilmoitettiin ehdotuksista korottaa hintoja 60 pennistä 1 puntaan. Varavaltuutettu Matt Fallaizen johtamassa esityksessä, jota 22 muuta valtuutettua tukee, vaaditaan liikennestrategian tarkistamista. Esitys menee valtioiden käsiteltäväksi lokakuussa. Ministeriö sanoi tunnustavansa asian ristiriitaisuuden ja sanoi, että se uskoi esityksen asettamisen hämmentäneen joitakin yleisön jäseniä. Sen hallitus on myös kirjoittanut valtiopäivien jäsenille selittääkseen syyt, joiden vuoksi se on pysynyt päätöksessään. Maksujen muuttaminen merkitsee myös sitä, että Ormer-kortin, tavallisen matkakortin, haltijat voivat maksaa 20 matkaa 15 puntaa eli 75 penniä matkalta tai 50 matkaa 25 puntaa eli 50 penniä matkalta.</w:t>
      </w:r>
    </w:p>
    <w:p>
      <w:r>
        <w:rPr>
          <w:b/>
        </w:rPr>
        <w:t xml:space="preserve">Yhteenveto</w:t>
      </w:r>
    </w:p>
    <w:p>
      <w:r>
        <w:t xml:space="preserve">Guernseyn ympäristöministeriö on vahvistanut, että bussimatkojen hinnat nousevat 1. elokuuta alkaen vastustuksesta huolimatta.</w:t>
      </w:r>
    </w:p>
    <w:p>
      <w:r>
        <w:rPr>
          <w:b/>
          <w:u w:val="single"/>
        </w:rPr>
        <w:t xml:space="preserve">Asiakirjan numero 54795</w:t>
      </w:r>
    </w:p>
    <w:p>
      <w:r>
        <w:t xml:space="preserve">Rhondda Cynon Taffin teini-ikäinen oikeudessa terrorismisyytteen vuoksi</w:t>
      </w:r>
    </w:p>
    <w:p>
      <w:r>
        <w:t xml:space="preserve">Rhondda Cynon Taffista kotoisin olevaa teiniä syytetään veitsen ja vasaran hankkimisesta ja itsemurhaviestin laatimisesta 30. kesäkuuta tehtävää hyökkäystä varten. Häntä syytetään myös kuvan ja kommentin julkaisemisesta Instagramissa muiden rohkaisemiseksi terroritekoihin. Hän esiintyi Westminsterin tuomaristuomioistuimessa, joka kokoontui nuorisotuomioistuimena. Hänellä oli yllään tumma pusero ja vaaleanharmaat housut, ja hän seisoi vahvistamassa nimensä, osoitteensa ja syntymäaikansa. Hän taitteli käsiään ja näytti yhdessä vaiheessa pyyhkivän silmäänsä. Walesin ääriliikkeiden vastaisen terrorisminvastaisen yksikön (Wales Extremism Counter Terrorism Unit, WECTU) virkamiehet pidättivät teinin 30. kesäkuuta yhdessä West Midlandsin terrorisminvastaisen yksikön ja MI5:n kanssa. Vanhempi käräjätuomari Emma Arbuthnot, johtava tuomari, toimitti hänet tutkintavankeuteen nuorisovankilaan. Hän saapuu Old Bailey -oikeuteen 20. heinäkuuta.</w:t>
      </w:r>
    </w:p>
    <w:p>
      <w:r>
        <w:rPr>
          <w:b/>
        </w:rPr>
        <w:t xml:space="preserve">Yhteenveto</w:t>
      </w:r>
    </w:p>
    <w:p>
      <w:r>
        <w:t xml:space="preserve">17-vuotias poika on saapunut oikeuteen syytettynä terrori-iskun suunnittelusta Cardiffissa.</w:t>
      </w:r>
    </w:p>
    <w:p>
      <w:r>
        <w:rPr>
          <w:b/>
          <w:u w:val="single"/>
        </w:rPr>
        <w:t xml:space="preserve">Asiakirjan numero 54796</w:t>
      </w:r>
    </w:p>
    <w:p>
      <w:r>
        <w:t xml:space="preserve">Trowbridgen kuljettaja kadoksissa kolme päivää</w:t>
      </w:r>
    </w:p>
    <w:p>
      <w:r>
        <w:t xml:space="preserve">Marokkolaissyntyisen Mohammed Bellazrakin perhe ilmoitti hänet kadonneeksi sen jälkeen, kun hän ei ollut palannut Trowbridgeen jätettyään vaimonsa lennolle. Oxfordshiren poliisi löysi 72-vuotiaan miehen lopulta sen jälkeen, kun hänen autonsa laukaisi kameran Oxfordissa. He saivat selville, että hän oli ajanut 23.-25. joulukuuta yrittäen päästä takaisin. Rekisterikilven tunnistusjärjestelmän analyysi osoitti, että hän oli ajanut Buckinghamshiren, Berkshiren ja Oxfordshiren eri kaupungeissa sekä M4-tietä pitkin. Bellazrakilla ei ollut matkapuhelinta mukanaan, ja hän kertoi lehtitoimittajille, että hänen navigaattorinsa ei toiminut. Thames Valleyn poliisi vei hänet Oxfordin poliisiasemalle sen jälkeen, kun hänet oli pysäytetty Abingdon Roadilla kaupungissa joulupäivänä kello 14.00, ja levon jälkeen sukulaiset veivät hänet kotiin. Hän ei loukkaantunut koettelemuksesta. Poliisin edustaja kertoi BBC:lle, että oli "mukavaa, että tarina sai onnellisen lopun".</w:t>
      </w:r>
    </w:p>
    <w:p>
      <w:r>
        <w:rPr>
          <w:b/>
        </w:rPr>
        <w:t xml:space="preserve">Yhteenveto</w:t>
      </w:r>
    </w:p>
    <w:p>
      <w:r>
        <w:t xml:space="preserve">Wiltshireläinen isoisä yritti kolme päivää löytää kotiinsa Gatwickin lentokentältä eksyttyään lumisissa olosuhteissa.</w:t>
      </w:r>
    </w:p>
    <w:p>
      <w:r>
        <w:rPr>
          <w:b/>
          <w:u w:val="single"/>
        </w:rPr>
        <w:t xml:space="preserve">Asiakirjan numero 54797</w:t>
      </w:r>
    </w:p>
    <w:p>
      <w:r>
        <w:t xml:space="preserve">First Bristolin linja-autopalvelurajoituksia tarkastellaan uudelleen</w:t>
      </w:r>
    </w:p>
    <w:p>
      <w:r>
        <w:t xml:space="preserve">Kilpailu- ja markkinaviranomainen (CMA) sovelsi niitä vuonna 1989 pelättyään, että kahdella FirstGroupin vuonna 1996 haltuunsa ottamalla yrityksellä voisi olla liian vahva neuvotteluasema neuvoston kanssa. CMA ilmoitti pyytävänsä näkemyksiä useilta ryhmiltä. First Bristol totesi olevansa tyytyväinen päätökseen tarkastella näitä sitoumuksia uudelleen. Yhtiö lisäsi, että se oli jo "avustanut" CMA:ta osana tarkasteluprosessia. Rajoitukset otettiin käyttöön kahden paikallisen linja-autoyhtiön, Badgerlinen ja Midland Red Westin, vuonna 1989 tapahtuneen fuusion jälkeen. Monopolies and Mergers Commission katsoi tuolloin, että sulautuma poistaisi kilpailun entisen Avon County Councilin tilaamista linja-autopalveluista. CMA:n mukaan sulautuneen yrityksen oli "näin ollen sitouduttava useisiin rajoituksiin". Niihin kuului muun muassa enimmäismäärä, jonka se voisi saada paikallisviranomaiselta tarjouskilpailun kohteena olevan palvelun tarjoamisesta, ja vaatimus palauttaa kaikki tällaisista palveluista saatava ylimääräinen voitto. CMA sanoi, että se suorittaa tarkastelun "selvittääkseen, onko olosuhteissa tapahtunut muutos, joka oikeuttaa rajoitusten poistamisen tai muuttamisen", ja pyytää paikallisviranomaisilta, linja-autoliikenteen harjoittajilta ja Bristolin ja sen lähialueen linja-automatkustajia edustavilta elimiltä näkemyksiä. Se sanoi, että sen tavoitteena on julkaista uudelleentarkastelun tulokset kesällä.</w:t>
      </w:r>
    </w:p>
    <w:p>
      <w:r>
        <w:rPr>
          <w:b/>
        </w:rPr>
        <w:t xml:space="preserve">Yhteenveto</w:t>
      </w:r>
    </w:p>
    <w:p>
      <w:r>
        <w:t xml:space="preserve">Lähes 20 vuotta sitten käyttöön otettuja First Bristol -nimistä bussiyhtiötä koskevia rajoituksia tarkastellaan uudelleen sen selvittämiseksi, ovatko ne edelleen tarkoituksenmukaisia.</w:t>
      </w:r>
    </w:p>
    <w:p>
      <w:r>
        <w:rPr>
          <w:b/>
          <w:u w:val="single"/>
        </w:rPr>
        <w:t xml:space="preserve">Asiakirjan numero 54798</w:t>
      </w:r>
    </w:p>
    <w:p>
      <w:r>
        <w:t xml:space="preserve">Vaihtoehtoinen äänestys: alueelliset tulokset</w:t>
      </w:r>
    </w:p>
    <w:p>
      <w:r>
        <w:t xml:space="preserve">Yli kaksi kolmasosaa kyselyyn osallistuneista vastusti nykyisen first past post -menetelmän korvaamista vaihtoehtoisella äänestysjärjestelmällä. Maan 440 äänestysalueesta vain 10 alueella enemmistö kannatti muutosta. Nämä 10 aluetta ovat: Cambridge, Camden, Edinburgh Central, Glasgow Kelvin, Hackney, Haringey, Islington, Lambeth, Oxford ja Southwark. Koillisalueet vastustivat eniten muutosta - 71,95 prosenttia äänesti vastaan. Lontoo, Pohjois-Irlanti ja Skotlanti suhtautuivat myönteisimmin kyllä-kampanjaan - 60 prosenttia Lontoon Hackneyn kaupunginosan äänestäjistä äänesti kyllä.</w:t>
      </w:r>
    </w:p>
    <w:p>
      <w:r>
        <w:rPr>
          <w:b/>
        </w:rPr>
        <w:t xml:space="preserve">Yhteenveto</w:t>
      </w:r>
    </w:p>
    <w:p>
      <w:r>
        <w:t xml:space="preserve">Äänestäjät kaikkialla Yhdistyneessä kuningaskunnassa ilmaisivat kansanäänestyksessä selkeän kielteisen vastauksensa ehdotuksiin, jotka koskivat kansanedustajien valintajärjestelmän muuttamista.</w:t>
      </w:r>
    </w:p>
    <w:p>
      <w:r>
        <w:rPr>
          <w:b/>
          <w:u w:val="single"/>
        </w:rPr>
        <w:t xml:space="preserve">Asiakirjan numero 54799</w:t>
      </w:r>
    </w:p>
    <w:p>
      <w:r>
        <w:t xml:space="preserve">Coronavirus: Palvelusektori supistuu yli 4 % ensimmäisellä neljänneksellä</w:t>
      </w:r>
    </w:p>
    <w:p>
      <w:r>
        <w:t xml:space="preserve">John CampbellBBC News NI Economics &amp; Business Editor Tämä oli jyrkin neljännesvuosittainen lasku sen jälkeen, kun luvut kirjattiin ensimmäisen kerran vuonna 2005. Tiedot kattavat tammi-maaliskuun, joten ne sisältävät lukituksen varhaisimmat vaiheet. Ensimmäiset hallituksen neuvot sosiaalisesta etäisyydestä julkaistiin 12. maaliskuuta, ennen kuin virallisen lukituksen aloittamisesta ilmoitettiin 23. maaliskuuta. Yrityspalvelu- ja rahoitussektorin tuotanto laski jyrkästi, 7,6 prosenttia vuoden 2019 viimeiseen neljännekseen verrattuna. Palvelujen suurimman alasektorin, vähittäiskaupan ja majoitus- ja ravitsemistoiminnan, tuotanto laski 2,6 %. Tuotantosektorin, joka on enimmäkseen teollisuutta, tuotanto laski 3,2 % ensimmäisellä neljänneksellä. Koko Pohjois-Irlannin talouden tuotantoa koskevat luvut julkaistaan ensi kuussa.</w:t>
      </w:r>
    </w:p>
    <w:p>
      <w:r>
        <w:rPr>
          <w:b/>
        </w:rPr>
        <w:t xml:space="preserve">Yhteenveto</w:t>
      </w:r>
    </w:p>
    <w:p>
      <w:r>
        <w:t xml:space="preserve">Pohjois-Irlannin palvelusektori supistui yli 4 prosenttia vuoden 2020 ensimmäisellä neljänneksellä.</w:t>
      </w:r>
    </w:p>
    <w:p>
      <w:r>
        <w:rPr>
          <w:b/>
          <w:u w:val="single"/>
        </w:rPr>
        <w:t xml:space="preserve">Asiakirjan numero 54800</w:t>
      </w:r>
    </w:p>
    <w:p>
      <w:r>
        <w:t xml:space="preserve">Uudet CCTV-kuvat julkaistiin Skiptonin miehen etsinnöissä</w:t>
      </w:r>
    </w:p>
    <w:p>
      <w:r>
        <w:t xml:space="preserve">Skiptonista kotoisin oleva Rory Johnson-Hatfield, 29, nähtiin viimeksi Yorkissa varhain perjantaina 20. marraskuuta. Uusien kuvien mukaan hän oli Tower Streetillä noin klo 00.39 GMT ja City Millsin alueella klo 00.47. Poliisit ovat tutkineet Ouse-jokea ja pyrkivät selvittämään, missä pubissa hän kävi viimeksi. Johnson-Hatfield, joka on kuvattu valkoihoiseksi, hoikaksi ja lyhyet vaaleat hiukset omaavaksi, oli ollut The Postern Gate -pubissa ystävänsä kanssa torstaina 19. marraskuuta kello 23.30 alkaen. He palasivat yhdessä York Central Travelodge -hotelliin Piccadillyllä, mutta Johnson-Hatfield lähti sitten pois ja meni pubiin toisen hotellivieraan kanssa. Hän ei palannut takaisin eikä saapunut perjantai-iltana töihin Skiptoniin. Yksi tutkintalinja on keskittynyt siihen, joutuiko hän vaikeuksiin kävellessään joen lähellä paluumatkalla hotellille. Ylikomisario Adam Thomson Pohjois-Yorkshiren poliisista kertoi, että vedenalaiset etsintäryhmät olivat käyttäneet kaikuluotaimia joen tutkimiseen City Millsin alueen yläpuolelta, jossa hänet nähtiin viimeksi, Ousea pitkin Naburnin satamaan. Hän sanoi: "Meidän on painotettava, että viimeaikaiset joen etsinnät ovat vain yksi osa tutkimustamme, ja pyydämme ihmisiä olemaan ajattelematta muita mahdollisuuksia." Hän sanoi, että hän on joen varrella. Konstaapeli vetosi myös siihen, että kaikki, joilla on yksityisiä valvontakameroita City Millsin alueella, joista poliisi ei ehkä ole tietoinen, ottaisivat heihin yhteyttä. Aiheeseen liittyvät Internet-linkit North Yorkshiren poliisi</w:t>
      </w:r>
    </w:p>
    <w:p>
      <w:r>
        <w:rPr>
          <w:b/>
        </w:rPr>
        <w:t xml:space="preserve">Yhteenveto</w:t>
      </w:r>
    </w:p>
    <w:p>
      <w:r>
        <w:t xml:space="preserve">Valvontakameran kuvat yli viikon ajan kadonneesta miehestä, joka on ollut kadoksissa yöllisen ulosmenonsa jälkeen, on julkaistu, kun hänen etsintänsä jatkuu.</w:t>
      </w:r>
    </w:p>
    <w:p>
      <w:r>
        <w:rPr>
          <w:b/>
          <w:u w:val="single"/>
        </w:rPr>
        <w:t xml:space="preserve">Asiakirjan numero 54801</w:t>
      </w:r>
    </w:p>
    <w:p>
      <w:r>
        <w:t xml:space="preserve">Russell Brand menee naimisiin kumppaninsa Laura Gallacherin kanssa</w:t>
      </w:r>
    </w:p>
    <w:p>
      <w:r>
        <w:t xml:space="preserve">Näyttelijä ilmoitti uutisesta Radio X -podcastinsa kuuntelijoille sanomalla: "Elän nyt avioelämää... Olen kotimainen". Vieraiden joukossa olivat muun muassa laulaja Noel Gallagher, koomikko David Baddiel ja juontaja Jonathan Ross. Gallacher on Brandin toinen vaimo. Hän meni naimisiin yhdysvaltalaisen laulaja Katy Perryn kanssa vuonna 2010, mutta he erosivat 14 kuukautta myöhemmin. Hän myönsi podcastissa hankkineensa ensimmäisen nenäkarvojen vahauksen seremoniaa varten. Brandilla, 42, on jo lapsi 30-vuotiaan Gallacherin kanssa, joka on golftähti Bernard Gallacherin tytär. Hän toimi kolme kertaa Britannian Ryder Cup -joukkueen kapteenina, voittaen sen vuonna 1995, ja on voittanut 10 European Tourin mestaruutta. Neiti Gallacher on tv-juontaja Kirsty Gallacherin sisko, joka näytti kertovan uutisen kihlauksesta Instagram-postauksessa kesäkuussa 2016.</w:t>
      </w:r>
    </w:p>
    <w:p>
      <w:r>
        <w:rPr>
          <w:b/>
        </w:rPr>
        <w:t xml:space="preserve">Yhteenveto</w:t>
      </w:r>
    </w:p>
    <w:p>
      <w:r>
        <w:t xml:space="preserve">Russell Brand meni naimisiin kumppaninsa Laura Gallacherin kanssa Henley-on-Thamesin lähellä järjestetyssä seremoniassa lauantaina.</w:t>
      </w:r>
    </w:p>
    <w:p>
      <w:r>
        <w:rPr>
          <w:b/>
          <w:u w:val="single"/>
        </w:rPr>
        <w:t xml:space="preserve">Asiakirjan numero 54802</w:t>
      </w:r>
    </w:p>
    <w:p>
      <w:r>
        <w:t xml:space="preserve">Kiss FM DJ Melvin liittyy Strictly Come Dancingiin</w:t>
      </w:r>
    </w:p>
    <w:p>
      <w:r>
        <w:t xml:space="preserve">36-vuotias Kissin aamiaisohjelman toinen juontaja sanoi, että on "kunnia" olla mukana BBC One -ohjelmassa. "Odotan tietysti innolla uusien liikkeiden opettelua, mutta pohjimmiltaan paljetit ratkaisivat asian", hän sanoi. "Tarvitsen elämässäni säihkettä, eikä mikään ole niin säihkyvää kuin Strictly." DJ, joka on 1,65 metriä pitkä, lisäsi: "Toivon vain, että tanssiparini ei ole liian pitkä!" "Toivon vain, että tanssiparini ei ole liian pitkä!" Radiotehtäviensä lisäksi Melvin juonsi viime vuonna The Xtra Factoria Rochelle Humesin rinnalla ja johti hiljattain ITV:n lauantai-illan prime time -ohjelmaa Bang on the Money yhdessä Kiss-juontajakollegansa Rickie Haywood-Williamsin kanssa. BBC-kolmoskanavan katsojat tuntevat hänet myös yhtenä ryhmänjohtajista komediapaneeliohjelmassa Sweat the Small Stuff. Melvin on viides kilpailija, jonka on ilmoitettu osallistuvan ensi kuussa alkavaan Strictlyn uuteen sarjaan. Hän liittyy entisen varakanslerin Ed Ballsin, laulaja Will Youngin ja juontajien Laura Whitmoren ja Ore Oduban seuraan. Seuraa meitä Twitterissä @BBCNewsEnts, Instagramissa bbcnewsents tai sähköpostitse entertainment.news@bbc.co.uk.</w:t>
      </w:r>
    </w:p>
    <w:p>
      <w:r>
        <w:rPr>
          <w:b/>
        </w:rPr>
        <w:t xml:space="preserve">Yhteenveto</w:t>
      </w:r>
    </w:p>
    <w:p>
      <w:r>
        <w:t xml:space="preserve">Kiss FM:n DJ Melvin Odoom vaihtaa radiomikrofoninsa tanssikenkiin Strictly Come Dancingissa, kuten on vahvistettu.</w:t>
      </w:r>
    </w:p>
    <w:p>
      <w:r>
        <w:rPr>
          <w:b/>
          <w:u w:val="single"/>
        </w:rPr>
        <w:t xml:space="preserve">Asiakirjan numero 54803</w:t>
      </w:r>
    </w:p>
    <w:p>
      <w:r>
        <w:t xml:space="preserve">Joukot "piirittivät" ACF:n toimiston</w:t>
      </w:r>
    </w:p>
    <w:p>
      <w:r>
        <w:t xml:space="preserve">Todistaja, joka ei halunnut tulla tunnistetuksi, kertoi vakavia ihmisoikeusloukkauksia tutkivalle toimikunnalle, että hänen veljensä ilmoitti puhelimitse 03. elokuuta, että joukot ovat piirittäneet hänen toimistonsa. Ranskalaisen hyväntekeväisyysjärjestön Action Against Hunderin (ACF) 17 työntekijää tapettiin Mutturissa 04. elokuuta 2006. Todistaja "valehtelee" Todistajan veli, joka tunnistettiin Jaseetharaniksi, oli murhattujen avustustyöntekijöiden joukossa. Turvallisuusjoukkojen asianajaja Gomin Dayasiri syytti kuitenkin todistajaa valehtelusta. Herra Dayasiri sanoi BBC Sandeshayalle, että turvallisuusjoukot hallitsivat kaupunkia elokuun 4. päivänä, eikä aiemmin ollut mitään mainintaa siitä, että turvallisuusjoukot olivat vastuussa kaupungista elokuun 4. päivänä, ja on erittäin ilkeää, että syytös esitetään kahden ja puolen vuoden kuluttua. Komissio, jota johti eläkkeellä oleva ent. Korkeimman oikeuden tuomarin Nissanka Udalagaman johtama komissio tutkii 15 vakavaa ihmisoikeusloukkausta, mukaan lukien entisen ulkoministerin Lakshman Kadirgamarin ja tamiliparlamentaarikko Joseph Pararajasinghamin murhat. Kuulemisia valvomaan nimetty kansainvälinen Imminenat Group, IIGEP, sanoi, että tutkimus oli "haitallinen" hallituksen tuen puutteen vuoksi. Johtava ihmisoikeusryhmä UTHR sanoi löytäneensä todisteita siitä, että poliisi ja turvallisuusjoukot olivat vastuussa murhista.</w:t>
      </w:r>
    </w:p>
    <w:p>
      <w:r>
        <w:rPr>
          <w:b/>
        </w:rPr>
        <w:t xml:space="preserve">Yhteenveto</w:t>
      </w:r>
    </w:p>
    <w:p>
      <w:r>
        <w:t xml:space="preserve">Sri Lankan turvallisuusjoukot ovat ottaneet Muturin haltuunsa 17 avustustyöntekijän tappamisen aikaan, kertoi eräs silminnäkijä puheenjohtajakomissiolle.</w:t>
      </w:r>
    </w:p>
    <w:p>
      <w:r>
        <w:rPr>
          <w:b/>
          <w:u w:val="single"/>
        </w:rPr>
        <w:t xml:space="preserve">Asiakirjan numero 54804</w:t>
      </w:r>
    </w:p>
    <w:p>
      <w:r>
        <w:t xml:space="preserve">Pommihuijauksia lähetetty sähköpostitse Canterburyn yliopistokampuksille</w:t>
      </w:r>
    </w:p>
    <w:p>
      <w:r>
        <w:t xml:space="preserve">Poliisin mukaan pommivaroitukset lähetettiin sähköpostitse sekä Kentin yliopistoon että Canterbury Christ Church -yliopistoon. Kaikissa tapauksissa rakennukset evakuoitiin, jotta poliisi ja kampuksen turvallisuushenkilöstö voisivat suorittaa etsinnät. Kummastakaan paikasta ei löytynyt mitään, mutta Kentin yliopistossa jouduttiin torstaina perumaan useita tenttejä häiriöiden vuoksi. Canterbury Christ Churchin henkilökunta ilmoitti ensimmäisestä pommihuijauksesta poliisille maanantaina kello 07.40 BST sen jälkeen, kun he olivat olleet huolissaan saamistaan sähköpostiviesteistä. Yliopisto joutui hyökkäyksen kohteeksi myös torstaina noin kello 08:25 BST, kun taas Kentin yliopisto sai sähköpostiviestejä noin tuntia myöhemmin. Viime vuonna kaksi Canterburyn keskustassa tapahtunutta pommihuijausta aiheutti kaupungissa suuren hälytyksen.</w:t>
      </w:r>
    </w:p>
    <w:p>
      <w:r>
        <w:rPr>
          <w:b/>
        </w:rPr>
        <w:t xml:space="preserve">Yhteenveto</w:t>
      </w:r>
    </w:p>
    <w:p>
      <w:r>
        <w:t xml:space="preserve">Canterburyn yliopistokampuksille on tehty viime päivinä kolme pommihuijausta.</w:t>
      </w:r>
    </w:p>
    <w:p>
      <w:r>
        <w:rPr>
          <w:b/>
          <w:u w:val="single"/>
        </w:rPr>
        <w:t xml:space="preserve">Asiakirjan numero 54805</w:t>
      </w:r>
    </w:p>
    <w:p>
      <w:r>
        <w:t xml:space="preserve">Sisaret löytyivät kuolleina Fryent Country Parkin syntymäpäiväjuhlien jälkeen</w:t>
      </w:r>
    </w:p>
    <w:p>
      <w:r>
        <w:t xml:space="preserve">Nicole Smallmanin, 27, ja Bibaa Henryn, 46, ruumiit löydettiin sunnuntaina klo 13.00 BST Fryent Country Parkista, Brentistä. Poliisin mukaan naiset olivat olleet juhlimassa Bibaan syntymäpäivää noin 10 hengen seurueessa perjantai-iltana. Heidän kuolemaansa käsitellään epäilyttävänä, Met Police sanoi. Poliisin mukaan juhlijoiden ryhmä oli vähitellen hajaantunut, kunnes vain pari oli jäljellä. Sisarukset ilmoitettiin kadonneiksi poliisille myöhään lauantaina, kun he eivät palanneet kotiin, ennen kuin heidät löydettiin sunnuntaina. Komisario Simon Harding Metropolitan Police -poliisista sanoi: "Olemme tutkinnan alkuvaiheessa ja teemme kovasti töitä selvittääksemme, mikä johti näiden kahden naisen menettämiseen. "Haluan kuulla kaikilta, jotka olivat Fryent Country Parkissa perjantai-iltana 5. kesäkuuta tai varhain lauantaina 6. kesäkuuta. "Alue, jolla ryhmä oli, on tunnettu paikka istua ja katsella Lontoota. Jos olit kyseisellä puiston alueella ja huomasit ryhmän tai näit jotain muuta epäilyttävää, ota välittömästi yhteyttä."</w:t>
      </w:r>
    </w:p>
    <w:p>
      <w:r>
        <w:rPr>
          <w:b/>
        </w:rPr>
        <w:t xml:space="preserve">Yhteenveto</w:t>
      </w:r>
    </w:p>
    <w:p>
      <w:r>
        <w:t xml:space="preserve">Kaksi sisarusta on löydetty kuolleina lontoolaisesta puistosta, jossa he olivat aiemmin juhlineet syntymäpäiväänsä, mikä on käynnistänyt murhatutkimuksen.</w:t>
      </w:r>
    </w:p>
    <w:p>
      <w:r>
        <w:rPr>
          <w:b/>
          <w:u w:val="single"/>
        </w:rPr>
        <w:t xml:space="preserve">Asiakirjan numero 54806</w:t>
      </w:r>
    </w:p>
    <w:p>
      <w:r>
        <w:t xml:space="preserve">Wellingborough leikkaa 80 työpaikkaa säästääkseen 3 miljoonaa puntaa budjetista.</w:t>
      </w:r>
    </w:p>
    <w:p>
      <w:r>
        <w:t xml:space="preserve">Konservatiivien hallitsema Wellingborough Borough Council aikoo vähentää 80 työpaikkaa, eikä se sulje pois pakollisia irtisanomisia, vaikka 30 vapaaehtoista on jo palkattu. Talouskehitys ja tapahtumien järjestäminen ovat aloja, joihin kohdistuu eniten vahinkoa, sanoi neuvoston johtaja John Bailey. Neuvoston työväenpuolueen johtaja Sashi Dholakia sanoi, että haavoittuvassa asemassa oleville ihmisille tarjottavat etulinjan palvelut ovat uhattuina. Bailey sanoi, että lakisääteiset palvelut turvataan, mutta kaikki muut neuvoston tarjoamat palvelut ovat tarkastelun kohteena. Dholakia sanoi, että asiakaspalvelujen leikkaukset vaikuttaisivat veronmaksajiin, koska yhteydenotto neuvostoon vaikeutuisi. "Naapuripalvelujen lakkauttaminen vaikuttaisi haavoittuvassa asemassa oleviin ihmisiin, ja ympäristöpalvelujen leikkaukset vaikuttaisivat hygienialain valvontaan."</w:t>
      </w:r>
    </w:p>
    <w:p>
      <w:r>
        <w:rPr>
          <w:b/>
        </w:rPr>
        <w:t xml:space="preserve">Yhteenveto</w:t>
      </w:r>
    </w:p>
    <w:p>
      <w:r>
        <w:t xml:space="preserve">Eräs neuvosto aikoo vähentää neljänneksen hieman yli 300 työntekijästä säästääkseen 3 miljoonaa puntaa talousarviostaan.</w:t>
      </w:r>
    </w:p>
    <w:p>
      <w:r>
        <w:rPr>
          <w:b/>
          <w:u w:val="single"/>
        </w:rPr>
        <w:t xml:space="preserve">Asiakirjan numero 54807</w:t>
      </w:r>
    </w:p>
    <w:p>
      <w:r>
        <w:t xml:space="preserve">EADS:n tulos kasvoi Airbus-toimitusten ansiosta</w:t>
      </w:r>
    </w:p>
    <w:p>
      <w:r>
        <w:t xml:space="preserve">Yhtiön liikevoitto kasvoi 56 prosenttia 741 miljoonaan euroon (963 miljoonaa dollaria; 629 miljoonaa puntaa) neljänneksellä. Suuri osa kasvusta johtui Airbus-tytäryhtiön tuotannon kasvusta, sillä sen liikevaihto kasvoi 16 prosenttia. Airbus jäi viime vuonna Boeingin jälkeen siviililentokoneiden toimitusten määrässä, kun se oli ollut edellä vuosina 2003-2011. Airbus kertoi toimittaneensa tammi-maaliskuussa 144 lentokonetta, kun se viime vuonna vastaavana kolmena kuukautena oli toimittanut 131 lentokonetta. EADS toisti ennusteensa, jonka mukaan se lisää liikennelentokoneiden toimituksia tänä vuonna 600-610 koneeseen, koska Lähi-idän ja Aasian lentoyhtiöiden kysyntä jatkuu. "Hyvä alku" Neljänneksen nettotulos lähes kaksinkertaistui 241 miljoonaan euroon (314 miljoonaa dollaria; 204 miljoonaa puntaa) vuoden 2012 vastaavaan ajanjaksoon verrattuna. Toimitusjohtaja Tom Enders sanoi, että yhtiöllä oli "melko hyvä alku vuodelle 2013" ja että se keskittyy edelleen parantamaan kannattavuuttaan "vuonna 2013 ja sen jälkeen". EADS kertoi kuitenkin käyttäneensä huomattavan määrän käteistä rahaa kasvattaakseen varastojaan uusia hankkeitaan varten. Ilmailu- ja avaruusteollisuuden jättiläinen kasvatti Airbusin ja sen helikopteriyksikön Eurocopterin käyttöpääomaa.</w:t>
      </w:r>
    </w:p>
    <w:p>
      <w:r>
        <w:rPr>
          <w:b/>
        </w:rPr>
        <w:t xml:space="preserve">Yhteenveto</w:t>
      </w:r>
    </w:p>
    <w:p>
      <w:r>
        <w:t xml:space="preserve">Airbusin emoyhtiö EADS on raportoinut jyrkästä voittojen kasvusta vuoden kolmen ensimmäisen kuukauden aikana.</w:t>
      </w:r>
    </w:p>
    <w:p>
      <w:r>
        <w:rPr>
          <w:b/>
          <w:u w:val="single"/>
        </w:rPr>
        <w:t xml:space="preserve">Asiakirjan numero 54808</w:t>
      </w:r>
    </w:p>
    <w:p>
      <w:r>
        <w:t xml:space="preserve">Merlin Entertainmentsin osakkeet nousevat, kun puhutaan SeaWorld-sopimuksesta</w:t>
      </w:r>
    </w:p>
    <w:p>
      <w:r>
        <w:t xml:space="preserve">Floridan Orlandossa sijaitseva SeaWorld on erikoistunut meripuistoihin. Sen osakkeet nousivat 5 % keskiviikkona, kun kaupantekoa spekuloitiin, mutta olivat 3 % alempana torstain kaupankäynnissä. Merlinin, joka pyörittää myös Legoland-huvipuistoja maailmanlaajuisesti, tiedetään olevan kiinnostunut vain osasta SeaWorldia. Merlin on jo nyt maailman suurin akvaario-operaattori. Elokuussa se sanoi osavuosikatsauksensa aikaan, että se saattaisi olla kiinnostunut vain SeaWorldin Busch Gardens -omaisuudesta. Busch Gardens on floridalainen teemapuisto, jossa on afrikkalaista makua. Tappajavalaat SeaWorldin osakkeet ovat menettäneet neljänneksen arvostaan tänä vuonna, ja ne olivat elokuussa kaikkien aikojen alimmillaan, hieman yli 11 dollarissa. Korkeimmillaan osakkeet olivat vuonna 2013, jolloin ne olivat vajaat 40 dollaria, mutta myöhemmin samana vuonna yhtiö joutui tulituksen kohteeksi dokumentissa, jossa arvosteltiin sitä, miten se huolehtii valaistaan. Yhtiö puolusti eläintenhoitoaan, mutta dokumenttielokuva löi katsojalukuja. Aikaisemmin tänä vuonna SeaWorld ilmoitti lopettavansa yhden näytöksistään, joissa esiintyi tappajavalas. Merlinin puistoissa ei ole valaita tai delfiinejä, koska se uskoo, että niiden on elettävä luonnossa. Elokuussa yhtiön talousjohtaja Anne-Francoise Nesmes sanoi: "Kaupan tekemiseen tarvitaan kaksi osapuolta, joten emme tiedä SeaWorldin aikomuksia, mutta uskomme, että nämä omaisuuserät [Busch Gardens] ovat kiinnostavia."</w:t>
      </w:r>
    </w:p>
    <w:p>
      <w:r>
        <w:rPr>
          <w:b/>
        </w:rPr>
        <w:t xml:space="preserve">Yhteenveto</w:t>
      </w:r>
    </w:p>
    <w:p>
      <w:r>
        <w:t xml:space="preserve">Yhdistyneessä kuningaskunnassa toimivan viihdejätti Merlinin osakkeet ovat nousseet lähes 3 %, kun Madame Tussaudin ja London Eye -maailmanpyörän omistaja on kertonut käyneensä neuvotteluja yhdysvaltalaisen huvipuistojätti SeaWorldin osien ostamisesta.</w:t>
      </w:r>
    </w:p>
    <w:p>
      <w:r>
        <w:rPr>
          <w:b/>
          <w:u w:val="single"/>
        </w:rPr>
        <w:t xml:space="preserve">Asiakirjan numero 54809</w:t>
      </w:r>
    </w:p>
    <w:p>
      <w:r>
        <w:t xml:space="preserve">Hadrianuksen muurilta kaivettiin esiin 2000 vuotta vanha wc-istuin.</w:t>
      </w:r>
    </w:p>
    <w:p>
      <w:r>
        <w:t xml:space="preserve">Vindolandan asiantuntijat uskovat, että kyseessä on ainoa laatuaan oleva löytö, joka on peräisin 2. vuosisadalta. Hexhamin lähellä sijaitsevalta paikalta on aiemmin löydetty kulta- ja hopeakolikoita sekä muita roomalaisen armeijan esineitä. Istuin löydettiin mutaisesta kaivannosta, joka oli aiemmin täytetty roskilla. Vindolandan kaivausten johtaja, tohtori Andrew Birley sanoi: "Tiedämme paljon roomalaisista käymälöistä alueella aiemmin tehtyjen kaivausten ja laajemmin roomalaisesta maailmasta, jossa on ollut monia upeita roomalaisia käymälöitä. "Hämmästyttäviä esineitä" "Mutta koskaan aiemmin meillä ei ole ollut iloa nähdä säilynyttä ja täydellisesti säilynyttä puista istuinta. "Heti kun aloimme kaivaa sitä esiin, ei ollut mitään epäilystä siitä, mitä olimme löytäneet. "Se on tehty hyvin työstetystä puusta, ja se näyttää melko mukavalta. "Nyt meidän on löydettävä siihen kuulunut käymälä, sillä roomalaiset käymälät ovat kiehtovia kaivauspaikkoja - niiden viemärit sisältävät usein hämmästyttäviä esineitä." Näin on nyt. "Jos pudotat jotain roomalaiseen käymälään, et todennäköisesti yritä kalastaa sitä ulos, ellet ole melko rohkea tai uhkarohkea." "Se on totta." Tohtori Birley sanoi, että eri puolilta Rooman valtakuntaa on löydetty monia kivi- ja marmorisia käymäläpenkkejä, mutta tämän uskotaan olevan ainoa säilynyt puinen istuin. Hän sanoi, että se oli luultavasti parempi kuin kylmä kivipenkki, kun otetaan huomioon "kolea pohjoinen sijainti".</w:t>
      </w:r>
    </w:p>
    <w:p>
      <w:r>
        <w:rPr>
          <w:b/>
        </w:rPr>
        <w:t xml:space="preserve">Yhteenveto</w:t>
      </w:r>
    </w:p>
    <w:p>
      <w:r>
        <w:t xml:space="preserve">Arkeologit ovat kaivaneet esiin 2000 vuotta vanhan, täydellisesti säilyneen puisen wc-istuimen roomalaisesta linnakkeesta Hadrianuksen muurilla Northumberlandissa.</w:t>
      </w:r>
    </w:p>
    <w:p>
      <w:r>
        <w:rPr>
          <w:b/>
          <w:u w:val="single"/>
        </w:rPr>
        <w:t xml:space="preserve">Asiakirjan numero 54810</w:t>
      </w:r>
    </w:p>
    <w:p>
      <w:r>
        <w:t xml:space="preserve">Pohjois-Walesin ja Cheshiren aseistettu poliisiyksikkö käynnistetty</w:t>
      </w:r>
    </w:p>
    <w:p>
      <w:r>
        <w:t xml:space="preserve">Pohjois-Walesin poliisi ja Cheshire Constabulary ovat muodostaneet yhden aseistetun poliisiyksikön, joten lähimpänä hälytystehtävää olevat poliisit otetaan käyttöön. Tämä johtuu siitä, että ampuma-aseista vastaavien poliisien määrää vähennetään eläkkeelle siirtymisen vuoksi 16:lla vuoteen 2016 mennessä. Eräs rikoskomissaari sanoi, että sopimus on järkevä, koska budjetit ovat tiukat. "Tällaisen innovatiivisen yhteistyön avulla voimme jatkaa tehostettua erikoistunutta poliisitoimintaa Pohjois-Walesin yhteisöille ja samalla vähentää kustannuksia", sanoi Pohjois-Walesin poliisi- ja rikoskomissaari Winston Roddick. Sen lisäksi, että liittouman tukikohdat sijaitsevat poliisin toimipaikoissa Winsfordissa, Cheshiressä, ja St Asaphissa Denbighshiressä, liittouma jakaa uuden tukikohdan lähellä rajaa, josta on "helppo pääsy" moottoritieverkkoon, mikä lyhentää matka-aikaa Chesteriin, Warringtoniin, Ellesmere Portiin Cheshiressä sekä Flintiin ja Queensferryyn Flintshiressä. Cheshiren poliisipäällikkö John Dwyer sanoi, että kumppanuus on hyvä esimerkki siitä, miten "operatiivisella yhteistyöllä voidaan vähentää kustannuksia".</w:t>
      </w:r>
    </w:p>
    <w:p>
      <w:r>
        <w:rPr>
          <w:b/>
        </w:rPr>
        <w:t xml:space="preserve">Yhteenveto</w:t>
      </w:r>
    </w:p>
    <w:p>
      <w:r>
        <w:t xml:space="preserve">Pohjois-Walesin aseistettu poliisi on yhdistänyt voimansa rajan toisella puolella sijaitsevien kollegojensa kanssa parantaakseen reagointiaikoja vaaratilanteisiin.</w:t>
      </w:r>
    </w:p>
    <w:p>
      <w:r>
        <w:rPr>
          <w:b/>
          <w:u w:val="single"/>
        </w:rPr>
        <w:t xml:space="preserve">Asiakirjan numero 54811</w:t>
      </w:r>
    </w:p>
    <w:p>
      <w:r>
        <w:t xml:space="preserve">Harley-Davidsonille 12 miljoonan dollarin päästösakko</w:t>
      </w:r>
    </w:p>
    <w:p>
      <w:r>
        <w:t xml:space="preserve">Se on myös määrätty lopettamaan "supertunereiden" myynti, eli laitteiden, joiden avulla moottoripyörät voivat tuottaa tehoa, mutta jotka myös lisäävät kaasupäästöjä. Yhdysvaltain viranomaisten mukaan Harley on myynyt noin 340 000 superviritintä vuodesta 2008 lähtien. Yhtiö kiisti väitteet ja sanoi, että laitteita myytiin vain käytettäväksi maastokilpailuissa tai suljetuilla radoilla. Moottoripyörävalmistaja sanoi, että sovinto oli "hyvässä uskossa tehty kompromissi". Harleyn on lopetettava supertunereiden myynti ja tuhottava jäljellä olevat varastot jälleenmyyjillään tässä kuussa. Yhdysvaltain oikeusministeriö on myös määrännyt Harleyn käyttämään 3 miljoonaa dollaria paikalliseen ympäristöhankkeeseen, jonka tarkoituksena on vähentää ilmansaasteita. "Ottaen huomioon Harley-Davidsonin merkityksen alalla tämä on erittäin merkittävä askel kohti tavoitettamme lopettaa laittomien jälkimarkkinakäyttöön tarkoitettujen defektilaitteiden myynti, jotka aiheuttavat haitallista saastumista teillämme ja yhteisöissämme", oikeusministeriön apulaissyyttäjä John Cruden sanoi lausunnossaan. Yhdysvaltain ympäristönsuojeluvirasto on puuttunut yrityksiin, joiden uskotaan rikkovan liittovaltion puhdasta ilmaa koskevaa lakia. Päästöjä ja "estolaitteiden" käyttöä on tutkittu entistä tarkemmin sen jälkeen, kun autonvalmistaja Volkswagen myönsi käyttäneensä laitonta ohjelmistoa Yhdysvaltain säännösten kiertämiseksi.</w:t>
      </w:r>
    </w:p>
    <w:p>
      <w:r>
        <w:rPr>
          <w:b/>
        </w:rPr>
        <w:t xml:space="preserve">Yhteenveto</w:t>
      </w:r>
    </w:p>
    <w:p>
      <w:r>
        <w:t xml:space="preserve">Harley-Davidson maksaa Yhdysvaltain viranomaisille 12 miljoonaa dollaria (9 miljoonaa puntaa) sopiakseen syytöksistä, joiden mukaan sen moottoripyörät saastuttavat ilmaa sallittua enemmän.</w:t>
      </w:r>
    </w:p>
    <w:p>
      <w:r>
        <w:rPr>
          <w:b/>
          <w:u w:val="single"/>
        </w:rPr>
        <w:t xml:space="preserve">Asiakirjan numero 54812</w:t>
      </w:r>
    </w:p>
    <w:p>
      <w:r>
        <w:t xml:space="preserve">"Kumoa CFA": Presidentti haastoi</w:t>
      </w:r>
    </w:p>
    <w:p>
      <w:r>
        <w:t xml:space="preserve">Yhdistyneiden kansallispuolue (UNP) syytti presidentti Mahinda Rajapaksaa epämääräisyydestä Tamilitiikerien kanssa allekirjoitetun tulitaukosopimuksen suhteen. "Presidentillä on valtuudet kumota CFA ja tehdä uusi sopimus. Miksi hän ei tee niin?" UNP:n pääsihteeri Tissa Attanayake kysyi asiasta UNP:n kokouksessa Polonnaruwassa. Norjan välityksellä solmitun CFA-sopimuksen allekirjoittivat UNP:n silloinen pääministeri Ranil Wickramasinghe ja LTTE:n johtaja Velupillai Prabhakaran 22. helmikuuta 2002. BBC:n Roland Buerkin haastattelussa presidentti Rajapaksa kuvaili aselepoa "virheeksi". Attanayaken mukaan Rajapaksa on antanut "epämääräisiä vastauksia", kun häneltä on kysytty, onko hän valmis vetäytymään kansainvälisesti arvostetusta sopimuksesta. "Valtionpäämiehen pitäisi pystyä antamaan suoria vastauksia", hän sanoi.</w:t>
      </w:r>
    </w:p>
    <w:p>
      <w:r>
        <w:rPr>
          <w:b/>
        </w:rPr>
        <w:t xml:space="preserve">Yhteenveto</w:t>
      </w:r>
    </w:p>
    <w:p>
      <w:r>
        <w:t xml:space="preserve">Sri Lankan pääoppositio on haastanut valtionpäämiehen kumoamaan kapinallisten kanssa solmitun aselevon, jos se uhkaa jakaa maan.</w:t>
      </w:r>
    </w:p>
    <w:p>
      <w:r>
        <w:rPr>
          <w:b/>
          <w:u w:val="single"/>
        </w:rPr>
        <w:t xml:space="preserve">Asiakirjan numero 54813</w:t>
      </w:r>
    </w:p>
    <w:p>
      <w:r>
        <w:t xml:space="preserve">Crouching Tiger -tähti menee naimisiin drone-ehdotuksen jälkeen Kiinassa</w:t>
      </w:r>
    </w:p>
    <w:p>
      <w:r>
        <w:t xml:space="preserve">Zhangin 36-vuotissyntymäpäiväjuhlissa Wang Feng lähetti hänelle valkoisen lennokin, jossa oli timanttisormus, ennen kuin hän polvistui ja kosi Zhangia. Nainen sanoi "kyllä" kyynelten ja aplodien keskellä, kun tapahtuman yleisö oli katsonut vierestä. Zhang tunnetaan parhaiten roolistaan menestyksekkäässä taistelulajielokuvassa Crouching Tiger, Hidden Dragon. Kosintaa seuraavana päivänä Zhang julkaisi sosiaalisessa mediassa kuvan ilotulituksesta ja sanat "tahdon". Hänen puolisonsa on Kiinassa suosittu rocktähti, ja hän on ollut aiemmin kahdesti naimisissa. Mandariininkielisellä dialogilla varustetusta Crouching Tiger, Hidden Dragonista tuli valtava crossover-menestys lännessä. Zhang on näytellyt lähes 30 elokuvassa, muun muassa Suurmestari, Memoirs of a Geisha ja House of Flying Daggers.</w:t>
      </w:r>
    </w:p>
    <w:p>
      <w:r>
        <w:rPr>
          <w:b/>
        </w:rPr>
        <w:t xml:space="preserve">Yhteenveto</w:t>
      </w:r>
    </w:p>
    <w:p>
      <w:r>
        <w:t xml:space="preserve">Kiinalaisnäyttelijä Zhang Ziyi on menossa naimisiin sen jälkeen, kun hänen muusikkopoikaystävänsä kosi häntä lennokin avulla, kertovat kiinalaiset tiedotusvälineet.</w:t>
      </w:r>
    </w:p>
    <w:p>
      <w:r>
        <w:rPr>
          <w:b/>
          <w:u w:val="single"/>
        </w:rPr>
        <w:t xml:space="preserve">Asiakirjan numero 54814</w:t>
      </w:r>
    </w:p>
    <w:p>
      <w:r>
        <w:t xml:space="preserve">Highland Councilin mukaan yleisön ei pitäisi huomata leikkauksia.</w:t>
      </w:r>
    </w:p>
    <w:p>
      <w:r>
        <w:t xml:space="preserve">Viranomainen aikoo vähentää yli 140 kokoaikaista virkaa ja leikata tukea saavien elinten rahoitusta 3 prosenttia. Tietyn välimatkan päässä koulusta asuvien lasten vanhempia voitaisiin myös pyytää maksamaan kuljetuskustannukset. Vanhempi valtuutettu Dave Fallows sanoi, että etulinjan palveluja käyttävien ihmisten ei pitäisi huomata mitään muutoksia. Talous-, asunto- ja resurssivaliokunnan puheenjohtaja sanoi BBC Alballe: "Aikoinaan huhuttiin ja ehdotettiin, että meidän olisi tehtävä suuria leikkauksia avustusta saaviin elimiin. "Emme ole tehneet niin." Hän lisäsi: "Mielestämme yleisön ei pitäisi huomata mitään eroa. Minkään toimenpiteen ei pitäisi vaikuttaa etulinjan palveluihin." Highland Council on ehdottanut kunnallisveron jäädyttämistä kuudetta vuotta peräkkäin ja 548,4 miljoonan punnan talousarviota vuosiksi 2013-14. Valtuustoveroluokat pysyisivät 775,33 punnan veroluokassa A, 904,56 punnan veroluokassa B, 1033,78 punnan veroluokassa C, 1163,00 punnan veroluokassa D, 1421,44 punnan veroluokassa E, 1679,89 punnan veroluokassa F, 1938,33 punnan veroluokassa G ja 2326,00 punnan veroluokassa H. Vero ja talousarvio suositellaan hyväksyttäväksi valtuuston kokouksessa 7. helmikuuta.</w:t>
      </w:r>
    </w:p>
    <w:p>
      <w:r>
        <w:rPr>
          <w:b/>
        </w:rPr>
        <w:t xml:space="preserve">Yhteenveto</w:t>
      </w:r>
    </w:p>
    <w:p>
      <w:r>
        <w:t xml:space="preserve">Highland Council on todennut, että kahden seuraavan vuoden aikana suunnitelluilla lähes 24 miljoonan punnan säästöillä ei pitäisi olla vaikutusta etulinjan palveluihin.</w:t>
      </w:r>
    </w:p>
    <w:p>
      <w:r>
        <w:rPr>
          <w:b/>
          <w:u w:val="single"/>
        </w:rPr>
        <w:t xml:space="preserve">Asiakirjan numero 54815</w:t>
      </w:r>
    </w:p>
    <w:p>
      <w:r>
        <w:t xml:space="preserve">LSE:n ja Deutsche Boerse:n fuusiosuunnitelmaa tutkitaan.</w:t>
      </w:r>
    </w:p>
    <w:p>
      <w:r>
        <w:t xml:space="preserve">Järjestelmässä yhdistettäisiin Yhdistyneen kuningaskunnan, Saksan ja Italian pörssit sekä eräät suuret selvitysyhteisöt Euroopan suurimmaksi pörssioperaattoriksi. Komissaari Margrethe Vestager sanoi, että sen on varmistettava, että rahoitusmarkkinat pysyvät kilpailukykyisinä. LSE:n ja Deutsche Boerse:n osakkeenomistajat ovat jo hyväksyneet suunnitelman. Euroopan unionin kilpailuviranomaisen mukaan tällainen sulautuma voisi poistaa kilpailua esimerkiksi joukkovelkakirjojen, johdannaisten ja takaisinostosopimusten aloilta. LSE sanoi, että se yrittää myydä ranskalaisen tytäryhtiönsä LCH:n, jotta se voisi vastata valvontaviranomaisen huolenaiheisiin. Työpaikkojen menetys Kummassakin yrityksessä on yli 5 000 työntekijää, ja kesäkuussa LSE totesi, että sulautuma voisi johtaa jopa 1 250 työpaikan menetykseen. Kaupan odotetaan tuottavan 215 miljoonan punnan vuotuiset kustannussäästöt viiden vuoden aikana, joista 138 miljoonaa puntaa saavutetaan kolmantena vuonna, ja Lontoossa ja Frankfurtissa sijaitsevat pääkonttorit säilytettäisiin. Jos sopimus toteutuu, LSE:n osakkeenomistajat omistavat 45,6 prosenttia uudesta holdingyhtiöstä ja loput Deutsche Boerse -yhtiön osakkeenomistajat.</w:t>
      </w:r>
    </w:p>
    <w:p>
      <w:r>
        <w:rPr>
          <w:b/>
        </w:rPr>
        <w:t xml:space="preserve">Yhteenveto</w:t>
      </w:r>
    </w:p>
    <w:p>
      <w:r>
        <w:t xml:space="preserve">Euroopan komissio aikoo aloittaa perusteellisen tutkimuksen Lontoon pörssin ja Saksan Deutsche Boerse -pörssin suunnitellusta 21 miljardin punnan suuruisesta fuusiosta.</w:t>
      </w:r>
    </w:p>
    <w:p>
      <w:r>
        <w:rPr>
          <w:b/>
          <w:u w:val="single"/>
        </w:rPr>
        <w:t xml:space="preserve">Asiakirjan numero 54816</w:t>
      </w:r>
    </w:p>
    <w:p>
      <w:r>
        <w:t xml:space="preserve">Kalifornian amfibioajoneuvo-onnettomuus: Yhdysvaltain merijalkaväen sotilas kuollut, kahdeksan kadonnut</w:t>
      </w:r>
    </w:p>
    <w:p>
      <w:r>
        <w:t xml:space="preserve">Kaksi henkilökuntaan kuuluvaa loukkaantui myös torstaina tapahtuneessa onnettomuudessa, 1. merijalkaväen retkikunta twiittasi. Kadonneita palveluksessa olevia etsitään parhaillaan merivoimien ja rannikkovartioston avustuksella. Kaikki henkilöstö on määrätty 15. merijalkaväen retkikuntayksikköön, joka sijaitsee Camp Pendletonissa San Diegon lähellä. Eversti Christopher Bronzi, 15. MEU:n komentaja, sanoi twiitissä: "Olemme syvästi surullisia tästä traagisesta tapauksesta. Pyydän teitä pitämään merijalkaväen sotilaamme, merimiehemme ja heidän perheensä rukouksissanne, kun jatkamme etsintöjämme." 15th MEU:ssa on noin 2 200 henkeä, ja se suorittaa nopean toiminnan, tavanomaisia amfibio- ja muita merioperaatioita. Tyypillinen Yhdysvaltain merijalkaväen AAV on AAV-P7/A1, joka toimii joukkojenkuljetusajoneuvona ja kuljettaa henkilöstöä vedestä maalle. Siitä käytetään usein nimitystä "Amtrac".</w:t>
      </w:r>
    </w:p>
    <w:p>
      <w:r>
        <w:rPr>
          <w:b/>
        </w:rPr>
        <w:t xml:space="preserve">Yhteenveto</w:t>
      </w:r>
    </w:p>
    <w:p>
      <w:r>
        <w:t xml:space="preserve">Yksi yhdysvaltalainen merijalkaväen sotilas on kuollut ja kahdeksan muuta on kateissa amfibioalusonnettomuudessa Etelä-Kalifornian rannikolla.</w:t>
      </w:r>
    </w:p>
    <w:p>
      <w:r>
        <w:rPr>
          <w:b/>
          <w:u w:val="single"/>
        </w:rPr>
        <w:t xml:space="preserve">Asiakirjan numero 54817</w:t>
      </w:r>
    </w:p>
    <w:p>
      <w:r>
        <w:t xml:space="preserve">Prinssi Philip "varsin mukava" uudesta muotokuvasta</w:t>
      </w:r>
    </w:p>
    <w:p>
      <w:r>
        <w:t xml:space="preserve">Rykmentti tilasi öljymuotokuvan, jonka maalasi taiteilija Jemma Phipps. Hän on aiemmin maalannut muotokuvia kuningattaresta ja Walesin prinssistä. Jemma Phipps sanoi: "Hän suhtautui siihen varsin ystävällisesti. Hän sanoi: "Heidän pitäisi olla tyytyväisiä siihen". Oli ihanaa saada jonkinlainen kommentti." Herttua poseerasi maalausta varten Buckinghamin palatsin keltaisessa piirustussalissa viime loka-marraskuussa. Phipps sanoi, että hänen maalaamisensa oli "suuri kunnia ja erittäin nautinnollista". Hän lisäsi: "Se oli todella hauskaa. Toivon, että se osoittaa hänen vahvan velvollisuudentuntonsa. Hänellä on myös hyvä huumorintaju ja hän osaa kertoa hyviä anekdootteja - hän piti minut varpaillaan." Ensimmäisessä neljästä tunnin mittaisesta istunnosta herttua poseerasi sotilaspuvussaan ennen kuin hän siirtyi mukavampiin vaatteisiin lopuissa istunnoissa. "Hän oli liikkumatta kuin mikä tahansa ja niin ammattitaitoinen", Phipps sanoi. "Hän ei liikkunut lainkaan, mikä on melkoinen saavutus, sillä hän on 90-vuotias. Useimmat hoitajani luultavasti valittaisivat, mutta hän ei valittanut." Muotokuva on esillä Mall Galleriesissa Lontoon keskustassa 3.-18. toukokuuta osana Royal Society of Portrait Painters -näyttelyä. Sen jälkeen se kuljetetaan rykmentin upseerirykmenttiin Saksaan. Kuninkaallinen kommentaattori Richard Fitzwilliams, gallerian lehdistökonsultti, sanoi maalauksen olevan "aivan loistava ja yksi hienoimmista muotokuvista, joita kuninkaallisen perheen jäsenestä on maalattu".</w:t>
      </w:r>
    </w:p>
    <w:p>
      <w:r>
        <w:rPr>
          <w:b/>
        </w:rPr>
        <w:t xml:space="preserve">Yhteenveto</w:t>
      </w:r>
    </w:p>
    <w:p>
      <w:r>
        <w:t xml:space="preserve">Edinburghin herttuan uusi muotokuva, joka kuvaa häntä kuningattaren kuninkaallisten husaarien everstinä, asetetaan näytteille tällä viikolla.</w:t>
      </w:r>
    </w:p>
    <w:p>
      <w:r>
        <w:rPr>
          <w:b/>
          <w:u w:val="single"/>
        </w:rPr>
        <w:t xml:space="preserve">Asiakirjan numero 54818</w:t>
      </w:r>
    </w:p>
    <w:p>
      <w:r>
        <w:t xml:space="preserve">High Hazels Parkin raiskaus: Kolmas teini syytetään hyökkäyksestä</w:t>
      </w:r>
    </w:p>
    <w:p>
      <w:r>
        <w:t xml:space="preserve">Poliisin mukaan 21-vuotiaan naisen kimppuun hyökättiin High Hazels Parkissa Darnallin alueella Sheffieldissä 23. marraskuuta. Seksuaalisesta väkivallasta syytetty 15-vuotias poika saapui Sheffieldin tuomareiden eteen perjantaina, ja hänet määrättiin tutkintavankeuteen 20. tammikuuta pidettävää kruununoikeudenkäyntiä varten. 16-vuotiasta poikaa syytettiin aiemmin raiskauksesta ja toista, 14-vuotiasta poikaa seksuaalisen väkivallan yrityksestä. Raiskauksesta epäiltynä pidätetty 13-vuotias on vapautettu takuita vastaan. Seuraa BBC Yorkshirea Facebookissa, Twitterissä ja Instagramissa. Lähetä juttuideoita osoitteeseen yorkslincs.news@bbc.co.uk tai lähetä video tästä.</w:t>
      </w:r>
    </w:p>
    <w:p>
      <w:r>
        <w:rPr>
          <w:b/>
        </w:rPr>
        <w:t xml:space="preserve">Yhteenveto</w:t>
      </w:r>
    </w:p>
    <w:p>
      <w:r>
        <w:t xml:space="preserve">Kolmas teini on saanut syytteen sen jälkeen, kun nainen raiskattiin puistossa.</w:t>
      </w:r>
    </w:p>
    <w:p>
      <w:r>
        <w:rPr>
          <w:b/>
          <w:u w:val="single"/>
        </w:rPr>
        <w:t xml:space="preserve">Asiakirjan numero 54819</w:t>
      </w:r>
    </w:p>
    <w:p>
      <w:r>
        <w:t xml:space="preserve">73-vuotiaan naisen kuolema Barnsleyn talossa käynnistää murhatutkimuksen</w:t>
      </w:r>
    </w:p>
    <w:p>
      <w:r>
        <w:t xml:space="preserve">Hänen ruumiinsa löydettiin lukuisten vammojen kanssa Roy Kilner Roadilla, Wombwellin alueella sijaitsevasta kiinteistöstä noin kello 07:45 BST, South Yorkshiren poliisi kertoi. Uhri ei ole vielä tunnistettu, ja ruumiinavaus on tarkoitus tehdä "lähipäivinä" kuolinsyyn selvittämiseksi. Etsivien mukaan taloon ei näyttäisi olleen merkkejä murtautumisesta. Komisario Jude Ashmore sanoi, että poliisi yrittää selvittää naisen lähiomaisen henkilöllisyyttä ja ilmoittaa perheelle traagisesta menetyksestä. Hän pyysi kaikkia, joilla on tietoja, ilmoittautumaan. Roy Kilner Road on suljettu, ja sen odotetaan pysyvän suljettuna koko loppupäivän. Aiheeseen liittyvät Internet-linkit South Yorkshiren poliisi</w:t>
      </w:r>
    </w:p>
    <w:p>
      <w:r>
        <w:rPr>
          <w:b/>
        </w:rPr>
        <w:t xml:space="preserve">Yhteenveto</w:t>
      </w:r>
    </w:p>
    <w:p>
      <w:r>
        <w:t xml:space="preserve">73-vuotias nainen on löydetty kuolleena Barnsleyssä sijaitsevan talon olohuoneesta, mikä on käynnistänyt murhatutkimuksen.</w:t>
      </w:r>
    </w:p>
    <w:p>
      <w:r>
        <w:rPr>
          <w:b/>
          <w:u w:val="single"/>
        </w:rPr>
        <w:t xml:space="preserve">Asiakirjan numero 54820</w:t>
      </w:r>
    </w:p>
    <w:p>
      <w:r>
        <w:t xml:space="preserve">Microsoftin tulos ylitti odotukset Nokian vetovoimasta huolimatta</w:t>
      </w:r>
    </w:p>
    <w:p>
      <w:r>
        <w:t xml:space="preserve">Ohjelmistojätti tienasi syyskuuhun päättyneiden kolmen kuukauden aikana 4,5 miljardia dollaria (2,8 miljardia puntaa), mikä on 13 prosenttia vähemmän kuin viime vuonna samaan aikaan. Microsoftin mukaan "integraatio- ja uudelleenjärjestelykulut" maksoivat 1,1 miljardia dollaria. Mutta myös uusi Nokia-liiketoiminta kasvatti tuloja. Ne nousivat 25 prosenttia 23,2 miljardiin dollariin, mikä ylitti odotukset ja lähetti osakkeet nousuun jälkikaupankäynnissä. Heinäkuussa Microsoft ilmoitti suunnitelmista vähentää 18 000 työpaikkaa, joista 12 500 Nokian yksiköstä, jonka se osti huhtikuussa. Keskiviikkona Microsoft ilmoitti, ettei se enää käytä Nokia-nimeä ja myy tulevia Lumia-älypuhelinmalleja Microsoft-brändättyinä puhelimina. Tuloksen yhteydessä antamassaan lausunnossa Microsoftin pomo Satya Nadella sanoi, että yhtiö on "asemoitu tulevaisuuden kasvua varten". "Tiimimme toteuttavat keskeistä tavoitettamme, joka on tuottavuuden uudelleenkeksiminen ja sellaisten alustojen luominen, jotka antavat jokaiselle yksilölle ja organisaatiolle mahdollisuuden", hän sanoi. Microsoft tekee suurimman osan rahoistaan myymällä ohjelmistoja yrityksille. Tulokset osoittavat, että sen pilvipalveluita yrityksille myyvä liiketoiminta on kasvanut voimakkaasti. Nadella on pitänyt tätä alaa tärkeänä Microsoftin tulevaisuuden kannalta. Yritys on kuitenkin edelleen pitänyt tärkeänä kuluttajatuotteitaan, kuten Xbox-pelikonsolia, Surface-taulutietokonemallistoa ja älypuhelimia. Puhelinten ja tablettien vahvempi myynti auttoi kasvattamaan liikevaihtoa, ja kuluttajatuotteiden kokonaisliikevaihto kasvoi 47 prosenttia.</w:t>
      </w:r>
    </w:p>
    <w:p>
      <w:r>
        <w:rPr>
          <w:b/>
        </w:rPr>
        <w:t xml:space="preserve">Yhteenveto</w:t>
      </w:r>
    </w:p>
    <w:p>
      <w:r>
        <w:t xml:space="preserve">Microsoft on raportoinut voittojensa laskusta, joka johtuu kustannuksista, jotka liittyvät työpaikkojen vähentämiseen ja Nokian älypuhelinliiketoiminnan ostamiseen aiemmin tänä vuonna.</w:t>
      </w:r>
    </w:p>
    <w:p>
      <w:r>
        <w:rPr>
          <w:b/>
          <w:u w:val="single"/>
        </w:rPr>
        <w:t xml:space="preserve">Asiakirjan numero 54821</w:t>
      </w:r>
    </w:p>
    <w:p>
      <w:r>
        <w:t xml:space="preserve">Worcesterin vesisurma saa Thomas Jonesin vanhemmat palaamaan kampanjaan</w:t>
      </w:r>
    </w:p>
    <w:p>
      <w:r>
        <w:t xml:space="preserve">Thomas Jones katosi yhdeksän päivää ennen kuin hänen ruumiinsa löydettiin Worcesterista syyskuussa. Hukkumisen ehkäisyviikon alkaessa hänen vanhempansa Vicki ja Ian sanoivat haluavansa varoittaa avoveden vaaroista. Jonesin tutkinnassa kuultiin, että hän todennäköisesti liukastui ja kaatui penkereellä. Tuomio oli avoin, mutta kuolinsyyntutkija sanoi olevansa vakuuttunut siitä, että 18-vuotias hukkui. Hänen vanhempiensa tukema hyväntekeväisyysjärjestö Royal Life Saving Society UK totesi, että hukkuneiden määrä sisävesissä - joissa, järvissä ja louhoksissa - oli viime vuonna lisääntynyt. Rouva Jones sanoi: "Kyse on siitä, että ymmärretään, että se on vaarallista". Hyväntekeväisyysjärjestön tiedottaja sanoi: "Hukkuminen tuhoaa perheitä ja yhteisöjä. "Uskomme, että suurin osa hukkumistapauksista voidaan estää, ja kehotamme ihmisiä uimaan vain siellä, missä se on turvallista." Hukkumisen ehkäisyviikko kestää 14.-24. kesäkuuta. Bromsgrovesta, Worcestershirestä kotoisin oleva Jones oli aloittamassa perusopetuksen opintojaksoa Worcesterin yliopistossa ja muutti kaupunkiin kolme päivää ennen katoamistaan. Seuraa BBC West Midlandsia Facebookissa ja Twitterissä ja tilaa paikalliset uutispäivitykset suoraan puhelimeesi.</w:t>
      </w:r>
    </w:p>
    <w:p>
      <w:r>
        <w:rPr>
          <w:b/>
        </w:rPr>
        <w:t xml:space="preserve">Yhteenveto</w:t>
      </w:r>
    </w:p>
    <w:p>
      <w:r>
        <w:t xml:space="preserve">Severn-joesta nostetun opiskelijan vanhemmat tukevat kampanjaa hukkumiskuolemien ehkäisemiseksi.</w:t>
      </w:r>
    </w:p>
    <w:p>
      <w:r>
        <w:rPr>
          <w:b/>
          <w:u w:val="single"/>
        </w:rPr>
        <w:t xml:space="preserve">Asiakirjan numero 54822</w:t>
      </w:r>
    </w:p>
    <w:p>
      <w:r>
        <w:t xml:space="preserve">Hull-kylpyammeyritys siirtää tuotantonsa Egyptiin</w:t>
      </w:r>
    </w:p>
    <w:p>
      <w:r>
        <w:t xml:space="preserve">GMB-liiton mukaan National Avenuella sijaitseva Ideal Standard lähetti työpaikkoja "putkeen". Yrityksen mukaan päätös siirtää tuotanto nykyisiin ulkomaisiin tuotantolaitoksiin oli tehty sen varmistamiseksi, että yritys toimisi mahdollisimman tehokkaasti. Yritys on nyt aloittanut virallisen 30 päivän kuulemisen henkilöstön ja ammattiliittojen kanssa. GMB:n järjestäjä Dave Oglesby sanoi: "Investointien puute tuotantolaitoksessa viime vuosina on vaikuttanut merkittävästi. "Tämä on jälleen yksi naula Yhdistyneen kuningaskunnan valmistusteollisuuden arkkuun, ja jälleen kerran pohjoinen joutuu kärsimään siitä. "Ideal Standardin lojaali henkilöstö on tehnyt kovasti töitä yrityksen rakentamiseksi. Nyt Ideal Standard lähettää mielellään työpaikkansa putkeen." Toimitusjohtaja Stephen Ewer sanoi, että yritys ymmärtää, että uutinen on vaikea kaikille asianosaisille. Hän sanoi: "Tämä ei ole hyvä uutinen: "Tämä ehdotus ei liity työn laatuun tai Hullin tuotantolaitoksemme ammattitaitoisiin työntekijöihin, ja työskentelemme yhdessä niiden kanssa, joita asia koskee, jotta vaikutus olisi mahdollisimman vähäinen. "Olemme sitoutuneet läsnäoloon Hullissa, ja toimistomme ja keskeiset liiketoimintamme toiminnot, kuten asiakaspalvelu, pysyvät kaupungissa." Seuraa BBC Yorkshirea Facebookissa, Twitterissä ja Instagramissa. Lähetä juttuideoita osoitteeseen yorkslincs.news@bbc.co.uk.</w:t>
      </w:r>
    </w:p>
    <w:p>
      <w:r>
        <w:rPr>
          <w:b/>
        </w:rPr>
        <w:t xml:space="preserve">Yhteenveto</w:t>
      </w:r>
    </w:p>
    <w:p>
      <w:r>
        <w:t xml:space="preserve">Kylpyhuoneita valmistava yritys on kertonut ammattiliitoille, että se aikoo siirtää tuotannon Hullista Egyptiin ja menettää 85 työpaikkaa.</w:t>
      </w:r>
    </w:p>
    <w:p>
      <w:r>
        <w:rPr>
          <w:b/>
          <w:u w:val="single"/>
        </w:rPr>
        <w:t xml:space="preserve">Asiakirjan numero 54823</w:t>
      </w:r>
    </w:p>
    <w:p>
      <w:r>
        <w:t xml:space="preserve">Siptu vetoaa Aer Lingusin myynnistä British Airwaysin omistajalle</w:t>
      </w:r>
    </w:p>
    <w:p>
      <w:r>
        <w:t xml:space="preserve">Aer Lingusin hallitus on ilmoittanut olevansa valmis hyväksymään British Airwaysin omistajan International Airlines Groupin miljardin punnan ostotarjouksen. Irlannin hallitus omistaa neljänneksen Aer Lingusin osakkeista, ja sillä on valta estää IAG:n ostotarjous. Ryanair omistaa myös lähes 30 prosentin osuuden yhtiöstä. IAG:n tärkein intressi irlantilaislentoyhtiötä kohtaan on sen 23 paria lähtö- ja laskeutumisaikoja Heathrow'n lentokentällä. RTÉ:n Today with Sean O'Rourke -ohjelmassa tiistaina puhunut Siptun puheenjohtaja Jack O'Connor sanoi, että myynnillä olisi kauaskantoisia vaikutuksia henkilöstöön ja että heitä on suojeltava. Jos kauppa toteutuu, se voisi antaa IAG:lle mahdollisuuden liikennöidä Heathrow'lta lisää tuottoisampia kaukolentoja. Tämä huolestuttaa joitakin Irlannin tasavallan poliitikkoja. He pelkäävät, että Corkin kaltaiset alueelliset lentoasemat menettävät Heathrow'n lennot. Irlannin liikenneministeri Paschal Donohoe sanoi, että Heathrow-kysymys olisi ratkaiseva tarjouksen arvioinnissa.</w:t>
      </w:r>
    </w:p>
    <w:p>
      <w:r>
        <w:rPr>
          <w:b/>
        </w:rPr>
        <w:t xml:space="preserve">Yhteenveto</w:t>
      </w:r>
    </w:p>
    <w:p>
      <w:r>
        <w:t xml:space="preserve">Aer Lingusin suurin ammattiliitto Siptu on kehottanut Irlannin hallitusta olemaan myymättä osuuttaan lentoyhtiöstä ilman työpaikkatakuita.</w:t>
      </w:r>
    </w:p>
    <w:p>
      <w:r>
        <w:rPr>
          <w:b/>
          <w:u w:val="single"/>
        </w:rPr>
        <w:t xml:space="preserve">Asiakirjan numero 54824</w:t>
      </w:r>
    </w:p>
    <w:p>
      <w:r>
        <w:t xml:space="preserve">Coventryn ampuminen: Coventry Coventry: Toinen murhapidätys, kun uhri on nimetty</w:t>
      </w:r>
    </w:p>
    <w:p>
      <w:r>
        <w:t xml:space="preserve">Addison Packeer, 27, löydettiin perjantaina Willenhallin Chepstow Closessa sijaitsevasta osoitteesta, jossa hänellä oli vakavia päävammoja. 25-vuotias mies on pidätetty murhasta epäiltynä, ja hän on edelleen pidätettynä kuulusteluja varten, West Midlandsin poliisi kertoi. Aiemmin murhasta epäiltynä pidätetty 44-vuotias mies on vapautettu lisätutkimuksia odotellessa. Post mortem -tutkimus osoitti, että Packeer kuoli ampumahaavaan, kertoivat etsivät. Hänet julistettiin kuolleeksi tapahtumapaikalla. Komisario Caroline Corfield West Midlandsin poliisin murharyhmästä sanoi: "Olemme seuranneet useita tutkintalinjoja, ja tämä pidätys on merkittävä edistysaskel tutkinnassa. "Kehotan edelleen kaikkia, joilla on tietoja ja jotka eivät ole jo puhuneet meille, ottamaan yhteyttä mahdollisimman pian." Seuraa BBC West Midlandsia Facebookissa ja Twitterissä ja tilaa paikalliset uutispäivitykset suoraan puhelimeesi.</w:t>
      </w:r>
    </w:p>
    <w:p>
      <w:r>
        <w:rPr>
          <w:b/>
        </w:rPr>
        <w:t xml:space="preserve">Yhteenveto</w:t>
      </w:r>
    </w:p>
    <w:p>
      <w:r>
        <w:t xml:space="preserve">Toinen mies on pidätetty murhasta epäiltynä sen jälkeen, kun mies ammuttiin kuoliaaksi Coventryssa.</w:t>
      </w:r>
    </w:p>
    <w:p>
      <w:r>
        <w:rPr>
          <w:b/>
          <w:u w:val="single"/>
        </w:rPr>
        <w:t xml:space="preserve">Asiakirjan numero 54825</w:t>
      </w:r>
    </w:p>
    <w:p>
      <w:r>
        <w:t xml:space="preserve">Angus Macpherson on Toryn Wiltshiren poliisikomissaariehdokas.</w:t>
      </w:r>
    </w:p>
    <w:p>
      <w:r>
        <w:t xml:space="preserve">Angus Macpherson on kirjanpitäjä, joka on aiemmin toiminut Swindonin kaupunginvaltuutettuna ja poliisiviranomaisen jäsenenä. Hän sanoi, että uusi tehtävä on "elintärkeä työ, joka vaikuttaa todella myönteisesti kaikkien Swindonissa ja Wiltshiressä asuvien ihmisten elämään". Poliisipäälliköt valitaan Englannissa ja Walesissa 15. marraskuuta. Macpherson, joka on useiden Wiltshiren hyväntekeväisyysjärjestöjen edunvalvoja, sanoi: "Tämä on loistava tilaisuus kehittää Wiltshiren poliisin viime vuosina tekemiä parannuksia rikollisuuden ja yhteiskunnan turvallisuuden torjunnassa seuraavalle tasolle. "Aion tehdä tiivistä yhteistyötä paikallisviranomaisten ja muiden tahojen kanssa, jotka voivat auttaa vähentämään rikollisuutta, vähentämään uusintarikollisuutta, tehostamaan toimintaa ja parantamaan rikosoikeusjärjestelmää uhrien kannalta avoimella ja vastuullisella tavalla." Työväenpuolue julkisti Clare Moodyn ehdokkaakseen Wiltshiressä viime kuussa. Alueella ei ole tällä hetkellä liberaalidemokraattien ehdokasta.</w:t>
      </w:r>
    </w:p>
    <w:p>
      <w:r>
        <w:rPr>
          <w:b/>
        </w:rPr>
        <w:t xml:space="preserve">Yhteenveto</w:t>
      </w:r>
    </w:p>
    <w:p>
      <w:r>
        <w:t xml:space="preserve">Konservatiivipuolue on valinnut ehdokkaansa Wiltshiren poliisikomissaarin vaaleihin.</w:t>
      </w:r>
    </w:p>
    <w:p>
      <w:r>
        <w:rPr>
          <w:b/>
          <w:u w:val="single"/>
        </w:rPr>
        <w:t xml:space="preserve">Asiakirjan numero 54826</w:t>
      </w:r>
    </w:p>
    <w:p>
      <w:r>
        <w:t xml:space="preserve">Peter Armitage: Wombwellin onnettomuudessa murskaantunut mies kuolee</w:t>
      </w:r>
    </w:p>
    <w:p>
      <w:r>
        <w:t xml:space="preserve">Peter Armitage, 75, oli Hyundai i10 -autonsa vieressä, kun Vauxhall Astran kuljettaja yritti pysäköidä hänen takanaan Wombwellissa, Barnsleyssä 29. kesäkuuta. South Yorkshiren poliisin mukaan "tuntemattomasta syystä" toinen auto törmäsi Armitageen ennen kuin se törmäsi seinään ja talon etuoveen. Hänet vietiin sairaalaan vakavien vammojen vuoksi, mutta hän kuoli viime kuussa, poliisi kertoi. Poliisi on pyytänyt silminnäkijöitä onnettomuudelle, joka tapahtui noin klo 10.30 BST Melville Streetillä, Armitagen perheen muistokirjoituksessa sanottiin, että hän oli "uskollinen aviomies ja rakastettu isä".</w:t>
      </w:r>
    </w:p>
    <w:p>
      <w:r>
        <w:rPr>
          <w:b/>
        </w:rPr>
        <w:t xml:space="preserve">Yhteenveto</w:t>
      </w:r>
    </w:p>
    <w:p>
      <w:r>
        <w:t xml:space="preserve">Mies, joka jäi auton alle lastatessaan ostoksia tavaratilaansa, on kuollut.</w:t>
      </w:r>
    </w:p>
    <w:p>
      <w:r>
        <w:rPr>
          <w:b/>
          <w:u w:val="single"/>
        </w:rPr>
        <w:t xml:space="preserve">Asiakirjan numero 54827</w:t>
      </w:r>
    </w:p>
    <w:p>
      <w:r>
        <w:t xml:space="preserve">Draxin biomassa "luo hiiltä", sanovat kampanjoijat.</w:t>
      </w:r>
    </w:p>
    <w:p>
      <w:r>
        <w:t xml:space="preserve">Draxilla on Euroopan suurin biomassaa käyttävä voimalaitos lähellä Selbyä Pohjois-Yorkshiressä. Yhtiö saa valtion vihreää energiaa koskevia tukia, mutta mielenosoittajien mukaan biomassan polttaminen Draxissa tuottaa yhtä paljon hiiltä kuin hiilen polttaminen. He aikovat kävellä Lontoon yhtiökokouksesta yritys-, energia- ja teollisuusstrategiaosastolle. Biofuelwatchin kampanjoija Duncan Law, 59, kuvaili nykyistä järjestelyä "törkeydeksi". Hän sanoi: "Sanomme, että meidän on käytettävä kaikki älykkyytemme, myös Draxin älykkyys, todellisen siirtymisen toteuttamiseen vähähiiliseen tulevaisuuteen. "Tällä hetkellä tarvitsemme niille menevät rahat älykkääseen, hajautettuun, demokratisoituun ja aidosti vähähiiliseen sähköenergiajärjestelmään." Seuraa BBC Yorkshirea Facebookissa, Twitterissä ja Instagramissa. Lähetä juttuideoita osoitteeseen yorkslincs.news@bbc.co.uk.</w:t>
      </w:r>
    </w:p>
    <w:p>
      <w:r>
        <w:rPr>
          <w:b/>
        </w:rPr>
        <w:t xml:space="preserve">Yhteenveto</w:t>
      </w:r>
    </w:p>
    <w:p>
      <w:r>
        <w:t xml:space="preserve">Neljäkymmentä ympäristömielenosoittajaa osoitti mieltään energiayhtiö Draxin vuosikokouksen ulkopuolella.</w:t>
      </w:r>
    </w:p>
    <w:p>
      <w:r>
        <w:rPr>
          <w:b/>
          <w:u w:val="single"/>
        </w:rPr>
        <w:t xml:space="preserve">Asiakirjan numero 54828</w:t>
      </w:r>
    </w:p>
    <w:p>
      <w:r>
        <w:t xml:space="preserve">Irlannin kieliryhmät vaativat kunnioitusta Stormontissa</w:t>
      </w:r>
    </w:p>
    <w:p>
      <w:r>
        <w:t xml:space="preserve">He tapasivat myös useita Sinn Féinin ja Allianssipuolueen kansanedustajia. He sanoivat haluavansa ilmaista "pettymyksensä ja vihansa, jotka johtuvat erimielisyyksiä herättävistä ja loukkaavista kielikommenteista". DUP:n MLA Gregory Campbell aiheutti hiljattain kiistaa "curry my yoghurt" -välikohtauksen jälkeen. Janet Muller iirin kielen kattojärjestöstä POBALista ja Linda Ervine Itä-Belfastin iirin kielen oppijoiden hankkeesta Turasista sanoivat, että näitä kommentteja "ei pitäisi hyväksyä missään, mutta erityisesti poliittisessa kokouksessa". "Vaadimme, että otetaan käyttöön oikeuksiin perustuva irlannin kielen laki, jolla puolustetaan ja edistetään iirin kieltä, kuten St Andrewsin sopimuksessa luvattiin", he sanoivat. Ryhmiä tavanneeseen Sinn Féinin valtuuskuntaan kuuluivat varapääministeri Martin McGuinness, kulttuuriministeri Carál Ní Chuilín ja parlamentin jäsen Máirtín Ó Muilleoir. Myös Chris Lyttle ja Trevor Lunn Allianssipuolueesta tapasivat ryhmän. Lyttle sanoi, että on "turhauttavaa, että DUP on pilkannut irlannin kieltä näin sopimattomalla tavalla ja kieltäytynyt pyytämästä anteeksi, vaikka on selvää, että monet ihmiset ovat loukkaantuneet". "Meidän pitäisi kunnioittaa kielellistä monimuotoisuuttamme ja sallia kaikkien kieliemme edistäminen yhteisessä yhteiskunnassa", hän sanoi.</w:t>
      </w:r>
    </w:p>
    <w:p>
      <w:r>
        <w:rPr>
          <w:b/>
        </w:rPr>
        <w:t xml:space="preserve">Yhteenveto</w:t>
      </w:r>
    </w:p>
    <w:p>
      <w:r>
        <w:t xml:space="preserve">Kaksi irlannin kieliryhmää on esittänyt Stormontin puolueille yhteisen kirjeen, jossa vaaditaan oikeudenmukaista kohtelua ja kielen kunnioittamista.</w:t>
      </w:r>
    </w:p>
    <w:p>
      <w:r>
        <w:rPr>
          <w:b/>
          <w:u w:val="single"/>
        </w:rPr>
        <w:t xml:space="preserve">Asiakirjan numero 54829</w:t>
      </w:r>
    </w:p>
    <w:p>
      <w:r>
        <w:t xml:space="preserve">Langsettin juoksija löysi toisen maailmansodan aikaisen kranaatin.</w:t>
      </w:r>
    </w:p>
    <w:p>
      <w:r>
        <w:t xml:space="preserve">Juoksija törmäsi laitteeseen pyhäinpäivän maanantaina Langsettissä, Etelä-Yorkshiressä. Vuoripelastusryhmät sekä poliisi ja Kuninkaallisen logistiikkalaitoksen (RLC) pomminpurkutyön asiantuntijat käsittelivät löytöä. Laite osoittautui eläväksi räjähteeksi, joka oli jäänyt jäljelle toisesta maailmansodasta, jolloin aluetta käytettiin ampumaradana, armeija kertoi. Facebook-sivuillaan Woodhead Mountain Rescue Team sanoi: "Kaksi tiimimme jäsentä, jotka tuntevat tämän alueen hyvin, menivät tutkimaan asiaa ja vahvistivat, että putoajan havainnot pitivät paikkansa." He sanoivat RLC:n vahvistaneen, että se oli jäänyt jäljelle toisen maailmansodan aikaisesta ampumaradasta. "Alueella oli valmisteltu kranaatin hallittua räjäytystä varten, joka johti melkoiseen pamahdukseen", he lisäsivät. Ihmisiä, jotka löytävät Langsett Reservoirin lähistöltä jotain vastaavaa, joka näyttää epäilyttävältä, kehotetaan soittamaan poliisille. Seuraa BBC Yorkshirea Facebookissa, Twitterissä ja Instagramissa. Lähetä juttuideoita osoitteeseen yorkslincs.news@bbc.co.uk.</w:t>
      </w:r>
    </w:p>
    <w:p>
      <w:r>
        <w:rPr>
          <w:b/>
        </w:rPr>
        <w:t xml:space="preserve">Yhteenveto</w:t>
      </w:r>
    </w:p>
    <w:p>
      <w:r>
        <w:t xml:space="preserve">Armeija on räjäyttänyt elävän kranaatinheitinkranaatin sen jälkeen, kun metsästäjä oli löytänyt sen nummilta.</w:t>
      </w:r>
    </w:p>
    <w:p>
      <w:r>
        <w:rPr>
          <w:b/>
          <w:u w:val="single"/>
        </w:rPr>
        <w:t xml:space="preserve">Asiakirjan numero 54830</w:t>
      </w:r>
    </w:p>
    <w:p>
      <w:r>
        <w:t xml:space="preserve">"Hälyttävä" Port Talbotin 23 viemärikaivon kannen varkaus</w:t>
      </w:r>
    </w:p>
    <w:p>
      <w:r>
        <w:t xml:space="preserve">Neath Port Talbotin neuvosto varoitti, että kadonneita voi olla enemmän ja että avoimet reiät voivat olla vaaraksi yleisölle. Sen mukaan varkaudet keskittyivät Port Talbotin kaupungin Old Aberavonin alueelle, erityisesti Castle Streetin ympäristöön. "Voi olla hyvin vakavia vammoja, jos ihmiset putoavat tiloihin, jotka on aiemmin peitetty", tiedottaja sanoi. On epäselvää, kuinka syviä reiät ovat tai kuinka paljon peitteiden korvaaminen maksaisi. Niiden oletetaan kadonneen joskus yön aikana. Aiemmin katteet on viety myytäväksi romuksi. Valtuusto sanoi, että asiasta on tehty ilmoitus poliisille. "Tämä on erittäin hälyttävä varkaussarja, ja sen takana olevat tahot ovat luoneet todellisen yleisen turvallisuusongelman", tiedottaja lisäsi.</w:t>
      </w:r>
    </w:p>
    <w:p>
      <w:r>
        <w:rPr>
          <w:b/>
        </w:rPr>
        <w:t xml:space="preserve">Yhteenveto</w:t>
      </w:r>
    </w:p>
    <w:p>
      <w:r>
        <w:t xml:space="preserve">Ainakin 23 viemärikaivon kantta on kadonnut eräässä kaupungissa tapahtuneessa varkauksien sarjassa.</w:t>
      </w:r>
    </w:p>
    <w:p>
      <w:r>
        <w:rPr>
          <w:b/>
          <w:u w:val="single"/>
        </w:rPr>
        <w:t xml:space="preserve">Asiakirjan numero 54831</w:t>
      </w:r>
    </w:p>
    <w:p>
      <w:r>
        <w:t xml:space="preserve">Norja: Poromuutto "slow TV" -tapahtuma suunnitteilla</w:t>
      </w:r>
    </w:p>
    <w:p>
      <w:r>
        <w:t xml:space="preserve">By News from Elsewhere......as found by BBC Monitoring NRK toivoo, että se voi lähettää eläinten liikkeitä reaaliajassa koko viikon ajan, kun niitä paimennetaan ylängöltä rannikon laidunmaille, kertoo uutistoimisto DPA. "Siitä tulee hardcore slow TV", kertoo projektin johtaja Thomas Hellum virastolle. "Kaikki etenee äärimmäisen hitaasti ja vie sinut takaisin luontoon." Hellum kertoi aiemmin norjalaiselle Aftenposten-sanomalehdelle, että vaellus on "ainutlaatuinen ja tärkeä" osa elämää Norjan alkuperäiskansalle, saamelaisille, jotka paimentavat eläimiään joka kevät. Lähetys ei tule olemaan suoraviivainen, sillä muuttoaika vaihtelee vuosittain säästä riippuen. NRK:n on myös selvitettävä, onko satelliittikanava riittävän vahva, jotta se voi lähettää suoraa kuvaa Norjan pohjoisosasta muualle maahan. Keväälle 2016 on suunnitteilla koekäyttö, jossa selvitetään, onko ajatus toteutettavissa, ja suora lähetys on tarkoitus toteuttaa seuraavana vuonna. Vaikka porolaumojen matka voi kestää useita viikkoja, Hellum sanoo, että televisioyleisöä varten lähetettäisiin todennäköisesti vain seitsemän päivää. "Kaikki muu olisi liian hidasta jopa hitaalle televisiolle", hän sanoo. Seuraava juttu: Käytä #NewsfromElsewhere, jotta pysyt ajan tasalla uutisistamme Twitterin kautta.</w:t>
      </w:r>
    </w:p>
    <w:p>
      <w:r>
        <w:rPr>
          <w:b/>
        </w:rPr>
        <w:t xml:space="preserve">Yhteenveto</w:t>
      </w:r>
    </w:p>
    <w:p>
      <w:r>
        <w:t xml:space="preserve">Norja on ollut "hitaan television" edelläkävijä, ja nyt sen kansallinen lähetystoiminnan harjoittaja etsii uutta aihetta eräälle maratonin mittaiselle suoralle tapahtumalle - vaeltavia poroja.</w:t>
      </w:r>
    </w:p>
    <w:p>
      <w:r>
        <w:rPr>
          <w:b/>
          <w:u w:val="single"/>
        </w:rPr>
        <w:t xml:space="preserve">Asiakirjan numero 54832</w:t>
      </w:r>
    </w:p>
    <w:p>
      <w:r>
        <w:t xml:space="preserve">Pilvipalveluyritys Iomartin voitot kasvavat huimasti</w:t>
      </w:r>
    </w:p>
    <w:p>
      <w:r>
        <w:t xml:space="preserve">Konsernin liikevaihto maaliskuun loppuun päättyneeltä 12 kuukauden jaksolta kasvoi 29 prosenttia 43,1 miljoonaan puntaan. Glasgow'ssa sijaitseva yritys teki vuoden aikana useita yritysostoja, joiden arvo oli yhteensä 9,5 miljoonaa puntaa. Iomartin toimitusjohtaja Angus MacSween sanoi, että vuosi oli ollut yhtiölle "jälleen erinomainen". Hän lisäsi: "Kaupankäynti vuoden lopun jälkeen on edelleen rohkaisevaa ja vastaa odotuksiamme. "Meillä on edelleen hyvät edellytykset tarjota yhä laajempaa valikoimaa pilvipalveluja, ja kasvavan uskottavuutemme ja vahvuutemme ansiosta odotamme pystyvämme tunkeutumaan yhä laajemmin yritysympäristöön."</w:t>
      </w:r>
    </w:p>
    <w:p>
      <w:r>
        <w:rPr>
          <w:b/>
        </w:rPr>
        <w:t xml:space="preserve">Yhteenveto</w:t>
      </w:r>
    </w:p>
    <w:p>
      <w:r>
        <w:t xml:space="preserve">Pilvipalveluyritys Iomart on ilmoittanut koko vuoden voittojensa kasvaneen yli 50 prosenttia 10,7 miljoonaan puntaan.</w:t>
      </w:r>
    </w:p>
    <w:p>
      <w:r>
        <w:rPr>
          <w:b/>
          <w:u w:val="single"/>
        </w:rPr>
        <w:t xml:space="preserve">Asiakirjan numero 54833</w:t>
      </w:r>
    </w:p>
    <w:p>
      <w:r>
        <w:t xml:space="preserve">Beyonce kiistää raskaushuhun</w:t>
      </w:r>
    </w:p>
    <w:p>
      <w:r>
        <w:t xml:space="preserve">Aiemmin tänä vuonna 26-vuotias ilmoitti pitävänsä vapaata urastaan, mikä johti spekulaatioihin siitä, että hän odottaa lasta aviomiehensä Jay-Z:n kanssa. The Daily Mail -lehdelle puhuessaan Beyoncé sanoi: "Kunnianhimoisena tavoitteenani on jatkaa maailman tuntemusta ja lopulta perustaa perhe." Laulaja ja näyttelijä lisäsi, että "ei ole päivämääriä, ei ajankohtia - se tapahtuu, kun olen valmis". Tammikuussa Single Ladies -laulaja vahvisti, että hän aikoo ottaa vapaata kiireisestä aikataulustaan "ladatakseen akkujaan". "Haluaisin ottaa noin kuusi kuukautta ja olla menemättä studioon. Minun on vain elettävä elämää, inspiroituttava asioista uudelleen", hän sanoi. Hän vietti vuoden 2009 kiertämällä maailmaa viimeisimmän, vuonna 2008 julkaistun I Am...Sasha Fierce -albuminsa tueksi. Beyoncé ja kumppani Jay-Z ovat olleet naimisissa huhtikuusta 2008 lähtien. Viime vuonna Forbes-lehti nimesi parin Hollywoodin parhaiten tienaavaksi pariksi.</w:t>
      </w:r>
    </w:p>
    <w:p>
      <w:r>
        <w:rPr>
          <w:b/>
        </w:rPr>
        <w:t xml:space="preserve">Yhteenveto</w:t>
      </w:r>
    </w:p>
    <w:p>
      <w:r>
        <w:t xml:space="preserve">Poptähti Beyoncé on kiistänyt olevansa raskaana, mutta sanoo "lopulta" haluavansa perheen.</w:t>
      </w:r>
    </w:p>
    <w:p>
      <w:r>
        <w:rPr>
          <w:b/>
          <w:u w:val="single"/>
        </w:rPr>
        <w:t xml:space="preserve">Asiakirjan numero 54834</w:t>
      </w:r>
    </w:p>
    <w:p>
      <w:r>
        <w:t xml:space="preserve">Cambridgeshiren 1,5 miljardin punnan A14-korjaus alkaa vuoden 2016 lopulla.</w:t>
      </w:r>
    </w:p>
    <w:p>
      <w:r>
        <w:t xml:space="preserve">Liikenneministeri Patrick McLoughlin on antanut vihreää valoa rakennustöille. 21 mailin pituiseen hankkeeseen sisältyy uusi Huntingdonin ohitustie, A1-tien osan leventäminen ja viiden liittymän parantaminen. Highways Englandin mukaan työt alkavat vuoden 2016 lopulla, ja autoilijat voivat käyttää levennystä vuoteen 2020 mennessä. Chris Taylor Highways Englandista sanoi: "Järjestelmä tarjoaa kipeästi kaivattua lisäkapasiteettia, joka parantaa matka-aikoja ja turvallisuutta." Bar Hillin, Swaveseyn, Girtonin, Histonin ja Milttonin liittymiä parannetaan, A1-tietä Bramptonin ja Alconburyn välillä levennetään ja A14-tietä levennetään Swaveseyn ja Milttonin välillä.  Highways England Hallitus investoi ohjelmaan jopa 1,5 miljardia puntaa. Paikalliset rahoituskumppanit, kuten Greater Cambridgeshire/Greater Peterborough Local Enterprise Partnership ja Cambridgeshiren kreivikunnanvaltuusto, rahoittavat enintään 100 miljoonaa puntaa. Highways Englandin mukaan sen arvioitu kustannusarvio on 1,1-1,6 miljardia puntaa.</w:t>
      </w:r>
    </w:p>
    <w:p>
      <w:r>
        <w:rPr>
          <w:b/>
        </w:rPr>
        <w:t xml:space="preserve">Yhteenveto</w:t>
      </w:r>
    </w:p>
    <w:p>
      <w:r>
        <w:t xml:space="preserve">Hallitus on ilmoittanut, että Cambridgeshiren A14-tien 1,5 miljardin punnan suuruisen parantamisen työt aloitetaan vuoden loppuun mennessä.</w:t>
      </w:r>
    </w:p>
    <w:p>
      <w:r>
        <w:rPr>
          <w:b/>
          <w:u w:val="single"/>
        </w:rPr>
        <w:t xml:space="preserve">Asiakirjan numero 54835</w:t>
      </w:r>
    </w:p>
    <w:p>
      <w:r>
        <w:t xml:space="preserve">Dunstable Downs leijan lentäjä "kuoli outo puuska</w:t>
      </w:r>
    </w:p>
    <w:p>
      <w:r>
        <w:t xml:space="preserve">Marcus Garwoodin yhdeksänmetrinen neliöleija nosti hänet Dunstable Downsin yläpuolelle ennen kuin tuuli laski ja hän törmäsi rinteeseen. Dunstablen Hillcroftista kotoisin oleva 26-vuotias mies kuoli tapahtumapaikalla heinäkuussa. Bedfordshiren apulaiskuolemansyyntutkija Bob Amos antoi tuomion, jonka mukaan kyseessä oli onnettomuus. Neljän vuoden kokemuksen omaava leijalentäjä oli lähtenyt Downsille leijalentäjätoverinsa Eduardo Garzan kanssa 24. heinäkuuta, kerrottiin Dunstablesta järjestetyssä istunnossa. Garza sanoi, ettei Garwood ollut koskaan käyttänyt turvavarusteita tai päähineitä. Leijan "kuuma paikka" Hän kuvaili tapahtumaa ja sanoi: "Hän ei ole koskaan ollut paikalla: "Marcus ampui 7 jalkaa eteenpäin ja nousi sitten 40 jalkaa ilmaan. "Hän nousi suoraan ilmaan ja suuntasi kohti parkkipaikkaa." Hän sanoi, että leija jatkoi nousua vielä 20 jalan verran ennen kuin Marcus osui maahan. Kävelijät ja muut leijan lennättäjät riensivät Garwoodin avuksi. Hän kuoli aivovammaan ja sydänvammaan sekä useisiin murtumiin. Kuolinsyyntutkija kysyi, olivatko he käyttäneet leijaa aiemmin, ja Garza sanoi: "Olimme käyttäneet sitä 50-100 kertaa". Ylikonstaapeli Anthony Seamarks Bedfordshiren poliisista kertoi, että hänet kutsuttiin paikalle, jossa oli sattunut "stunttileija". Hän kutsui Downsia leijanlentäjien "kuumaksi paikaksi". Amos sanoi: "Meillä on elävä kuva siitä, miten Marcus menetti henkensä. "Hän teki jotain, mistä hän nautti ja missä hän oli taitava. "Luonnon outo väliintulo saattoi hänet tilanteeseen, jota hän ei pystynyt hallitsemaan."</w:t>
      </w:r>
    </w:p>
    <w:p>
      <w:r>
        <w:rPr>
          <w:b/>
        </w:rPr>
        <w:t xml:space="preserve">Yhteenveto</w:t>
      </w:r>
    </w:p>
    <w:p>
      <w:r>
        <w:t xml:space="preserve">Leijaa lennättänyt lentäjä syöksyi yli 15 metrin korkeuteen kuoliaaksi jäätyään ilmaan Bedfordshiressä, kuten tutkinnassa on kuultu.</w:t>
      </w:r>
    </w:p>
    <w:p>
      <w:r>
        <w:rPr>
          <w:b/>
          <w:u w:val="single"/>
        </w:rPr>
        <w:t xml:space="preserve">Asiakirjan numero 54836</w:t>
      </w:r>
    </w:p>
    <w:p>
      <w:r>
        <w:t xml:space="preserve">M25 suljettu viisi tuntia miehen kuoltua onnettomuudessa</w:t>
      </w:r>
    </w:p>
    <w:p>
      <w:r>
        <w:t xml:space="preserve">Pakettiauton 58-vuotias kuljettaja kuoli onnettomuudessa, joka sattui myötäpäivään kulkevan ajoradan liittymien viisi ja kuusi välillä lähellä Godstonea Surreyssä. Ajorata suljettiin noin keskiyöllä, ja se avattiin uudelleen kello 05.00 GMT. Mies ajoi hopeaa VW Transporter -pakettiautoa. Hänen lähiomaisiaan etsitään parhaillaan, kertoi Surreyn poliisin edustaja. Poliisi on pyytänyt kaikkia, joilla on kojelautakamerakuvaa tai jotka pysähtyivät auttamaan onnettomuuspaikalla, ottamaan yhteyttä poliisiin. Seuraa BBC South Eastia Facebookissa, Twitterissä ja Instagramissa. Lähetä juttuideoita osoitteeseen southeasttoday@bbc.co.uk.</w:t>
      </w:r>
    </w:p>
    <w:p>
      <w:r>
        <w:rPr>
          <w:b/>
        </w:rPr>
        <w:t xml:space="preserve">Yhteenveto</w:t>
      </w:r>
    </w:p>
    <w:p>
      <w:r>
        <w:t xml:space="preserve">Mies on kuollut M25-tiellä sattuneessa onnettomuudessa, joka sulki moottoritien myötäpäivään kulkevan ajoradan viideksi tunniksi.</w:t>
      </w:r>
    </w:p>
    <w:p>
      <w:r>
        <w:rPr>
          <w:b/>
          <w:u w:val="single"/>
        </w:rPr>
        <w:t xml:space="preserve">Asiakirjan numero 54837</w:t>
      </w:r>
    </w:p>
    <w:p>
      <w:r>
        <w:t xml:space="preserve">Venezuelalaiset pilkkaavat "hyödytöntä" seteliä</w:t>
      </w:r>
    </w:p>
    <w:p>
      <w:r>
        <w:t xml:space="preserve">Sen jälkeen, kun venezuelalaiset voivat tallettaa seteleitä tililleen tai vaihtaa niitä eri seteleihin tai kolikoihin, setelit eivät enää ole laillisia maksuvälineitä. Ihmiset saavat 10 päivän lisäajan, jonka aikana he voivat vaihtaa seteleitä keskuspankissa, mutta monet pelkäävät, että pitkät jonot ja liikkeessä olevien 100-bolivarin seteleiden suuri määrä - kuusi miljardia - tekevät siitä mahdotonta kaikille. Twitter-käyttäjä @RPolicial kuvitteli, miltä hänen matkansa pankkiin näyttäisi. Monet ehdottivat seteleille vaihtoehtoisia käyttötarkoituksia. Yksi suosituimmista oli seteleiden käyttäminen vessapaperina, josta on ollut pulaa Venezuelan kroonisen perustarvikepulan keskellä. Satiirinen La Patilla -sivusto vitsaili, että seteleitä voitaisiin käyttää joulukuusen kynttilöiden sijasta ja sytyttää ne tuleen. Toiset ehdottivat, että seteleillä pelattaisiin Monopolia. Jotkut vertasivat lyhyttä aikaa, joka ihmisille on annettu setelien vaihtamiseen, elokuvaan Saw (espanjankielinen nimi: Juegos Macabros eli Makaabereja pelejä), jossa sadistinen sarjamurhaaja on vanginnut kaksi päähenkilöä, joiden on ratkaistava perverssi arvoitus selvitäkseen hengissä.</w:t>
      </w:r>
    </w:p>
    <w:p>
      <w:r>
        <w:rPr>
          <w:b/>
        </w:rPr>
        <w:t xml:space="preserve">Yhteenveto</w:t>
      </w:r>
    </w:p>
    <w:p>
      <w:r>
        <w:t xml:space="preserve">Venezuelalaiset ovat yrittäneet keksiä käyttötarkoituksia suurimman setelin, 100 bolivarin setelin, käyttöön sen jälkeen, kun presidentti Nicolas Maduro ilmoitti, että se poistetaan liikkeestä 72 tunnin kuluessa.</w:t>
      </w:r>
    </w:p>
    <w:p>
      <w:r>
        <w:rPr>
          <w:b/>
          <w:u w:val="single"/>
        </w:rPr>
        <w:t xml:space="preserve">Asiakirjan numero 54838</w:t>
      </w:r>
    </w:p>
    <w:p>
      <w:r>
        <w:t xml:space="preserve">Japani pelastaa kiinalaisen kalastusaluksen kireiden suhteiden keskellä</w:t>
      </w:r>
    </w:p>
    <w:p>
      <w:r>
        <w:t xml:space="preserve">Vene oli törmännyt 300 metriä pitkään Kreikan lipun alla purjehtivaan kauppa-alukseen lähellä Japanin hallinnassa olevia saaria. Japanin rannikkovartiosto pelasti kuusi kiinalaista miehistön jäsentä ja etsii kahdeksaa muuta. Peking on "ilmaissut kiitollisuutensa" Tokiota kohtaan pelastustoimista. Japanin ulkoministeri varoitti aiemmin tällä viikolla, että suhteet Kiinaan ovat "merkittävästi heikkenemässä". Japanin hallinnassa olevat asumattomat saaret, joista käytetään japaniksi nimitystä Senkaku ja kiinaksi Diaoyu, ovat maiden välisen pitkäaikaisen kiistan aiheena. Miten asumattomat saaret hapensivat Kiinan ja Japanin suhteita? Japan Times -lehden mukaan kalastusalus upposi hieman kello 05:00 paikallista aikaa törmättyään irtolastialus Anangel Courageen noin 65 kilometrin päässä Uotsurin saaresta. Rahtialus lähetti hätäviestin, ja Japanin rannikkovartioston mukaan rannikkovartiosto lähetti alueelle aluksen ja lentokoneen. Kiina ilmaisi "kiitollisuutensa" saatuaan tiedon tapauksesta, Japanin ulkoministeriö sanoi lausunnossaan. Aiemmin tässä kuussa noin 230 kiinalaista kalastusvenettä ja rannikkovartioston alusta tunkeutui saarten läheisille vesille. Japanin ulkoministeri Fumio Kishida vaati niitä poistumaan sanoen, että "Japanin ja Kiinan suhteita ympäröivä tilanne on merkittävästi huonontumassa".</w:t>
      </w:r>
    </w:p>
    <w:p>
      <w:r>
        <w:rPr>
          <w:b/>
        </w:rPr>
        <w:t xml:space="preserve">Yhteenveto</w:t>
      </w:r>
    </w:p>
    <w:p>
      <w:r>
        <w:t xml:space="preserve">Japanin rannikkovartiosto pelasti uppoavan kiinalaisen kalastusaluksen Itä-Kiinan merellä, kun maiden välinen kiista alueen kiistanalaisista saarista on jatkunut.</w:t>
      </w:r>
    </w:p>
    <w:p>
      <w:r>
        <w:rPr>
          <w:b/>
          <w:u w:val="single"/>
        </w:rPr>
        <w:t xml:space="preserve">Asiakirjan numero 54839</w:t>
      </w:r>
    </w:p>
    <w:p>
      <w:r>
        <w:t xml:space="preserve">Meksikon Coliman osavaltio sallii samaa sukupuolta olevien siviiliavioliitot</w:t>
      </w:r>
    </w:p>
    <w:p>
      <w:r>
        <w:t xml:space="preserve">Samaa sukupuolta olevien liittojen laillistaminen kuuluu osavaltioiden lainsäädännön piiriin, ja useissa osavaltioissa on toisistaan poikkeavia sääntöjä. Mexico City ja eteläinen Quintana Roon osavaltio sallivat homoavioliitot, kun taas Coahuila sallii samaa sukupuolta olevien siviiliavioliitot. Jukatanin kongressi sen sijaan kielsi samaa sukupuolta olevien avioliitot vuonna 2009. Colimassa seitsemän kymmenestä viranomaisesta hyväksyi perustuslain muutoksen, jonka osavaltion kongressi oli hyväksynyt aiemmin tässä kuussa. Vain kaksi kongressiedustajaa äänesti muutosta vastaan, sillä he katsoivat, että osavaltion pitäisi laillistaa homoavioliitot sen sijaan, että samaa sukupuolta olevat pariskunnat rajoitetaan siviiliavioliittoihin. "Lisää integraatiota" Uutiset Coliman lakimuutoksesta tulivat samana päivänä, kun paavi Franciscus kertoi toimittajille, että homoja ei pitäisi syrjäyttää vaan integroida yhteiskuntaan. Puhuessaan toimittajille paluulennolla Brasiliasta paavi vahvisti roomalaiskatolisen kirkon kannan, jonka mukaan homoseksuaaliset teot ovat syntiä, mutta homoseksuaalinen suuntautuminen ei. Homoavioliitto laillistettiin aiemmin tänä vuonna Uruguayssa ja vuonna 2010 Argentiinassa. Brasiliassa korkein oikeus äänesti toukokuussa ylivoimaisella enemmistöllä sen puolesta, että samaa sukupuolta oleville pareille myönnetään samat lailliset oikeudet kuin naimisissa oleville heteroseksuaaleille, ja näin homoavioliitot hyväksyttiin. Homoavioliittojen täydellinen laillistaminen Brasiliassa riippuu kuitenkin vielä lain hyväksymisestä kongressissa.</w:t>
      </w:r>
    </w:p>
    <w:p>
      <w:r>
        <w:rPr>
          <w:b/>
        </w:rPr>
        <w:t xml:space="preserve">Yhteenveto</w:t>
      </w:r>
    </w:p>
    <w:p>
      <w:r>
        <w:t xml:space="preserve">Colimasta on tullut viimeisin Meksikon osavaltio, joka sallii samaa sukupuolta olevien parien solmia siviiliavioliittoja sen jälkeen, kun paikallisviranomaisten enemmistö hyväksyi muutoksen osavaltion perustuslakiin.</w:t>
      </w:r>
    </w:p>
    <w:p>
      <w:r>
        <w:rPr>
          <w:b/>
          <w:u w:val="single"/>
        </w:rPr>
        <w:t xml:space="preserve">Asiakirjan numero 54840</w:t>
      </w:r>
    </w:p>
    <w:p>
      <w:r>
        <w:t xml:space="preserve">Kiinalainen teesetti ja rintakoru kuninkaallisten lahjojen joukossa Obamalle</w:t>
      </w:r>
    </w:p>
    <w:p>
      <w:r>
        <w:t xml:space="preserve">Ranskan entinen presidentti Nicolas Sarkozy lahjoitti Obamoille joukon ylellisyystavaroita 41 676 dollarin (26 910 punnan) arvosta. Yhdysvaltain tavan mukaan Obamat ja muut Yhdysvaltain virkamiehet pitävät harvoin ulkomaisilta johtajilta saamiaan lahjoja. Sen sijaan ne talletetaan Yhdysvaltain kansallisarkistoon. Lahjoista ilmoitettiin Yhdysvaltain ulkoministeriön protokollatoimiston vuosittaisessa arkistossa. Kuningatar Elisabet II lahjoitti Obamalle punaisen nahkasidotun teoksen "A Selection of Papers From the Royal Archives 1834-1897", allekirjoitettuja valokuvia itsestään useille Valkoisen talon korkea-arvoisille avustajille ja rintaneulan, jossa oli kultaisia lehtiä ja korallikukkia, First Lady Michelle Obamalle. Prinssi Charles lahjoitti Obamoille 15-osaisen posliinisen teesetin. Cameron lahjoitti perheelle Rug Companyn suuren kotka- ja Amerikan lippukuvioisen seinävaatteen, hopeisia rannekoruja tyttärille Sashalle ja Malialle sekä "luunmuotoisen purulelun, jossa on Yhdistyneen kuningaskunnan lippu", oletettavasti perheen nelivuotiaalle koiralle Bolle. Kuninkaallisen perheen ja Cameronin lahjat ovat yhteensä noin 7 137 dollaria (4 606 puntaa). Kanadan pääministeri Stephen Harper antoi Obamalle Toronto Raptors -koripallojoukkueen vuonna 2011 signeeraaman pallon sekä "1800-luvun antiikkikartan Pohjois-Amerikasta, jota ympäröivät piirrokset Pohjois-Amerikan intiaaneista ja majavista". Ranskan entinen presidentti Nicolas Sarkozy lahjoitti Obaman perheelle useita lahjoja vuonna 2011, muun muassa lasiveistoksen Bukefaloksesta, Aleksanteri Suuren hevosesta, useita Hermes-laukkuja, 200 euron (168 punnan) matkamuistokolikon ja uudelleenkäytettävän ruokakassin.</w:t>
      </w:r>
    </w:p>
    <w:p>
      <w:r>
        <w:rPr>
          <w:b/>
        </w:rPr>
        <w:t xml:space="preserve">Yhteenveto</w:t>
      </w:r>
    </w:p>
    <w:p>
      <w:r>
        <w:t xml:space="preserve">Yhdysvaltain ulkoministeriö on paljastanut, että kuninkaallisen perheen ja Britannian pääministerin David Cameronin vuonna 2011 Yhdysvaltain presidentille Barack Obamalle antamiin lahjoihin kuului muun muassa posliininen teesetti, kotkakuvioinen seinävaatekangas ja koiran lelu.</w:t>
      </w:r>
    </w:p>
    <w:p>
      <w:r>
        <w:rPr>
          <w:b/>
          <w:u w:val="single"/>
        </w:rPr>
        <w:t xml:space="preserve">Asiakirjan numero 54841</w:t>
      </w:r>
    </w:p>
    <w:p>
      <w:r>
        <w:t xml:space="preserve">Edwina Hartin mukaan terästeollisuus tarvitsee kiireellisiä toimia</w:t>
      </w:r>
    </w:p>
    <w:p>
      <w:r>
        <w:t xml:space="preserve">Rotherhamissa pidettyyn kriisikokoukseen osallistunut Edwina Hart varoitti, että korkeat energiakustannukset ja halpatuonti uhkaavat Walesin tehtaita. Tata Steel on ilmoittanut suunnittelevansa joidenkin toimintojen sulkemista Llanwernissa Newportissa ja Shottonissa Flintshiressä. Yhdistyneen kuningaskunnan ministerit kutsuivat huippukokousta tilaisuudeksi osoittaa tukea "elintärkeälle teollisuudelle". "Kriittinen kohta" "Walesin ja koko Yhdistyneen kuningaskunnan terästeollisuus kärsii edelleen vakavasti korkeista energiakustannuksista ja halpatuonnista", hän sanoi ennen huippukokousta. "Nämä yhdistetyt paineet merkitsevät sitä, että monet Walesissa toimivat yritykset ovat saavuttamassa kriittisen pisteen ja työpaikat ovat vaarassa. Lisää tukea näiden asioiden käsittelemiseksi Yhdistyneen kuningaskunnan tasolla on tärkeää, jotta walesilaiset yritykset voivat toimia tasavertaisilla toimintaedellytyksillä paitsi Yhdistyneessä kuningaskunnassa myös maailmanmarkkinoilla.", totesi hän. "Toivon, että pääsemme tänään yhteisymmärrykseen, jotta voimme pyrkiä turvaamaan yhteistoiminnallisen ja kestävän etenemistavan." Walesin ministeri Stephen Crabb kuvaili perjantaina pidettävää huippukokousta "tilaisuudeksi osoittaa tukemme tälle elintärkeälle alalle, joka on niin tärkeä Walesin taloudelle". "Toivon, että keskustelujen tuloksena saadaan aikaan myönteinen toimintasuunnitelma, joka auttaa terästeollisuutta selviytymään haasteellisista maailmanlaajuisista olosuhteista", hän sanoi.</w:t>
      </w:r>
    </w:p>
    <w:p>
      <w:r>
        <w:rPr>
          <w:b/>
        </w:rPr>
        <w:t xml:space="preserve">Yhteenveto</w:t>
      </w:r>
    </w:p>
    <w:p>
      <w:r>
        <w:t xml:space="preserve">Walesin talousministeri on sanonut, että satoja terästeollisuuden työpaikkoja saattaa kadota, ellei Yhdistyneen kuningaskunnan hallitus ryhdy kiireellisiin toimiin alan auttamiseksi.</w:t>
      </w:r>
    </w:p>
    <w:p>
      <w:r>
        <w:rPr>
          <w:b/>
          <w:u w:val="single"/>
        </w:rPr>
        <w:t xml:space="preserve">Asiakirjan numero 54842</w:t>
      </w:r>
    </w:p>
    <w:p>
      <w:r>
        <w:t xml:space="preserve">Guernseyn bussiliikenteen häiriöt jatkuvat</w:t>
      </w:r>
    </w:p>
    <w:p>
      <w:r>
        <w:t xml:space="preserve">Linjojen 11, 21, 41, 42 ja 81 liikennöintiä on supistettu arkipäivisin, ja se jatkuu tällä viikolla. Kuljettaja, joka ei halunnut nimeään mainita, kertoi BBC:lle, että uusia lakkotoimia ei voida sulkea pois 10. kesäkuuta pidetyn villin lakon jälkeen. Linja-autoyhtiö CT Plus sanoi toivovansa, että ongelmat saadaan ratkaistua ja että se voi aloittaa liikennöinnin uudelleen 1. heinäkuuta mennessä. Tarkemmat tiedot löytyvät Guernseyn bussiliikenteen verkkosivuilta. Guernseyllä ei ole lakkoilua koskevia lakeja. Unite-ammattiliiton edustaja on vaatinut niiden käyttöönottoa, mutta kauppa- ja työllisyysministeri Kevin Stewart sanoi, ettei niitä tarvita. Hän sanoi, että viimeisten 15 vuoden aikana on ollut vain viisi lakkopäivää ja että saaren asukkaat ovat halukkaita istumaan neuvottelupöydän ääreen ja ratkaisemaan ongelmia.</w:t>
      </w:r>
    </w:p>
    <w:p>
      <w:r>
        <w:rPr>
          <w:b/>
        </w:rPr>
        <w:t xml:space="preserve">Yhteenveto</w:t>
      </w:r>
    </w:p>
    <w:p>
      <w:r>
        <w:t xml:space="preserve">Guernseyn bussiliikenteen häiriöt jatkuvat, kun neuvottelut kuljettajien työehdoista ovat käynnissä.</w:t>
      </w:r>
    </w:p>
    <w:p>
      <w:r>
        <w:rPr>
          <w:b/>
          <w:u w:val="single"/>
        </w:rPr>
        <w:t xml:space="preserve">Asiakirjan numero 54843</w:t>
      </w:r>
    </w:p>
    <w:p>
      <w:r>
        <w:t xml:space="preserve">Stormy Daniels: Daniels Daniels: Pornotähden Trumpin salaraha-asia hylättiin.</w:t>
      </w:r>
    </w:p>
    <w:p>
      <w:r>
        <w:t xml:space="preserve">Sopimus esti häntä puhumasta vuonna 2006 väitetystä suhteesta Trumpin kanssa - mutta Trump oli jo suostunut olemaan panematta sopimusta täytäntöön. Trump on kiistänyt suhteensa Danielsin kanssa. Hänen entinen asianajajansa Michael Cohen on sanonut, että 130 000 dollarin (100 000 punnan) maksu tehtiin Trumpin valinnan helpottamiseksi. Viime kuussa Cohen kertoi kongressille, että Trump oli korvannut hänelle maksun "osana rikollista suunnitelmaa, jolla rikottiin kampanjan rahoituslakeja". Trump on kiistänyt väärinkäytökset. Los Angelesin liittovaltion tuomarin James Oteron Trumpin hyväksi tekemä päätös on seurausta siitä, että Danielsin viime vuonna Trumpia vastaan nostama kunnianloukkausjuttu epäonnistui - myös tuomari Otero toimi puheenjohtajana. Hän oli haastanut Yhdysvaltain presidentin oikeuteen sen jälkeen, kun tämä oli pilkannut hänen väitettään, jonka mukaan tuntematon mies oli uhkaillut häntä vaikenemaan. Danielsin mukaan viimeisin tuomio merkitsi salassapitosopimuksen päättymistä. "Yli vuosi sitten, kun minua uhattiin 20 miljoonan dollarin oikeusjutulla, pyysin tuomaria hylkäämään tämän laittoman salassapitovelvollisuuden. Onneksi pysyin kannassani ja jatkoin taistelua", hän sanoi Twitterissä. Myös hänen asianajajansa Michael Avenatti vaati, että tulos oli voitto hänen asiakkaalleen.</w:t>
      </w:r>
    </w:p>
    <w:p>
      <w:r>
        <w:rPr>
          <w:b/>
        </w:rPr>
        <w:t xml:space="preserve">Yhteenveto</w:t>
      </w:r>
    </w:p>
    <w:p>
      <w:r>
        <w:t xml:space="preserve">Yhdysvaltain liittovaltion tuomari on hylännyt pornonäyttelijä Stormy Danielsin kanteen, jolla hän vaatii presidentti Donald Trumpin kanssa tekemänsä salarahasopimuksen mitätöimistä.</w:t>
      </w:r>
    </w:p>
    <w:p>
      <w:r>
        <w:rPr>
          <w:b/>
          <w:u w:val="single"/>
        </w:rPr>
        <w:t xml:space="preserve">Asiakirjan numero 54844</w:t>
      </w:r>
    </w:p>
    <w:p>
      <w:r>
        <w:t xml:space="preserve">Coronavirus: Neljäs Carlisle-baari vahvistaa tapaukset</w:t>
      </w:r>
    </w:p>
    <w:p>
      <w:r>
        <w:t xml:space="preserve">Cumbria County Councilin mukaan kaikkien 17. tai 18. heinäkuuta The Thin White Duke -ravintolassa vierailleiden tulisi käydä testeissä viruksen varalta. Kyseessä on neljäs paikka kaupungissa, jossa on todettu käyneen ihmisiä, joilla on virus. Kaikkia, jotka kävivät The Turfissa, Lloyds Barissa tai The Museumissa 9.-13. heinäkuuta välisenä aikana, kehotetaan myös menemään testiin, vaikka heillä ei olisikaan oireita. Cumbrian kansanterveysjohtaja Colin Cox sanoi: "Tämä riski oli aina olemassa, kun lukitusrajoitukset hellittivät. "Ihmisten täytyy miettiä hyvin tarkkaan, miten he käyttäytyvät, kun he menevät pubiin, ja varmistaa, että he pitävät fyysisen etäisyyden." Viimeisimpien lukujen mukaan Carlislen paikallisviranomaisalueella oli 17. heinäkuuta päättyneellä viikolla 25 uutta tapausta, joten se on Englannin 20 suurimman alueen joukossa uusien tapausten osalta. Seuraa BBC North East &amp; Cumbriaa Twitterissä, Facebookissa ja Instagramissa. Lähetä juttuideoita osoitteeseen northeastandcumbria@bbc.co.uk.</w:t>
      </w:r>
    </w:p>
    <w:p>
      <w:r>
        <w:rPr>
          <w:b/>
        </w:rPr>
        <w:t xml:space="preserve">Yhteenveto</w:t>
      </w:r>
    </w:p>
    <w:p>
      <w:r>
        <w:t xml:space="preserve">Neljännessä Carlisle-baarissa on todettu koronavirustapauksia, minkä vuoksi asiakkaita kehotetaan testauttamaan itsensä.</w:t>
      </w:r>
    </w:p>
    <w:p>
      <w:r>
        <w:rPr>
          <w:b/>
          <w:u w:val="single"/>
        </w:rPr>
        <w:t xml:space="preserve">Asiakirjan numero 54845</w:t>
      </w:r>
    </w:p>
    <w:p>
      <w:r>
        <w:t xml:space="preserve">Sussexissa rantautunut hylje kuoli sairauden vuoksi</w:t>
      </w:r>
    </w:p>
    <w:p>
      <w:r>
        <w:t xml:space="preserve">Seitsemän jalkaa (2,1 m) pitkä aikuinen harmaahylje nähtiin lähellä Hope Gapin portaita, lähellä Seafordia, sunnuntaina. Maanantaina tehdyssä arvioinnissa hylkeen todettiin olevan erittäin alipainoinen ja sillä oli merkkejä kaihista. Sillä oli myös lukuisia kivien aiheuttamia haavoja. Päätettiin, ettei hylkeen kuntouttaminen ollut mahdollista, joten se rauhoitettiin ja lopetettiin. Trevor Weeks East Sussex Wildlife Rescue and Ambulance Service -järjestöstä sanoi: "Se tapahtui hyvin nopeasti, ja hylje teki hyvin vähän vastarintaa, mikä osoittaa, kuinka huonovointinen eläinparka oli", hän sanoi. "Tervettä isoa aikuista harmaahyljettä olisi normaalisti mahdotonta saada kiinni." Hänen mukaansa palokunnan ja rannikkovartioston jäsenet veivät kuolleen hylkeen pois rannalta.</w:t>
      </w:r>
    </w:p>
    <w:p>
      <w:r>
        <w:rPr>
          <w:b/>
        </w:rPr>
        <w:t xml:space="preserve">Yhteenveto</w:t>
      </w:r>
    </w:p>
    <w:p>
      <w:r>
        <w:t xml:space="preserve">Eläinsuojeluasiantuntijat lopettivat sairaan hylkeen, joka löytyi rannalta Sussexista.</w:t>
      </w:r>
    </w:p>
    <w:p>
      <w:r>
        <w:rPr>
          <w:b/>
          <w:u w:val="single"/>
        </w:rPr>
        <w:t xml:space="preserve">Asiakirjan numero 54846</w:t>
      </w:r>
    </w:p>
    <w:p>
      <w:r>
        <w:t xml:space="preserve">Needham Lake -vierailijakeskuksen suunnitelmat tulevat nähtäville</w:t>
      </w:r>
    </w:p>
    <w:p>
      <w:r>
        <w:t xml:space="preserve">Mid Suffolkin piirineuvosto pyytää tarjouksia Needham Laken liiketoiminnan hallinnoinnista 10 vuoden vuokrasopimuksella. Needham Marketissa Gipping-joen rannalla 13 hehtaarin (32 hehtaarin) alueella sijaitsevalla entisellä sorakuopalla oli vuonna 2018 yli 376 000 kävijää. Keskusta koskevat suunnitelmat on määrä asettaa yleisön nähtäville kaupungin sosiaalikeskuksessa torstaina iltapäivällä. Alue, joka koostuu useista pienistä saarista ja villieläinten elinympäristöistä, on ollut neuvoston omistuksessa ja hallinnassa vuodesta 1980 lähtien. Valtuuston edustajan mukaan vierailijakeskus, johon kuuluu kahvila ja käymälät, "lisäisi järven vuosittaista kävijämäärää, tukisi paikallistaloutta ja kannustaisi yhä useampia ihmisiä nauttimaan erilaisista ulkoiluharrastuksista". Keskuksen odotetaan avautuvan kesällä 2020. Yhdyskunnista ja asumisesta vastaava kabinettijäsen Julie Flatman kuvaili Needham Lakea "upeaksi nähtävyydeksi" ja kehotti ihmisiä varmistamaan, että hanke heijastaa yhteisön näkemystä. Tarjoukset keskuksen hallinnoinnista päättyvät 25. lokakuuta.</w:t>
      </w:r>
    </w:p>
    <w:p>
      <w:r>
        <w:rPr>
          <w:b/>
        </w:rPr>
        <w:t xml:space="preserve">Yhteenveto</w:t>
      </w:r>
    </w:p>
    <w:p>
      <w:r>
        <w:t xml:space="preserve">Itä-Englannin suosituimman nähtävyyden 600 000 puntaa maksavan vierailijakeskuksen suunnitelmat asetetaan nähtäville myöhemmin.</w:t>
      </w:r>
    </w:p>
    <w:p>
      <w:r>
        <w:rPr>
          <w:b/>
          <w:u w:val="single"/>
        </w:rPr>
        <w:t xml:space="preserve">Asiakirjan numero 54847</w:t>
      </w:r>
    </w:p>
    <w:p>
      <w:r>
        <w:t xml:space="preserve">Sri Lankan norsunvasat kuolivat junan alle</w:t>
      </w:r>
    </w:p>
    <w:p>
      <w:r>
        <w:t xml:space="preserve">He olivat kävelemässä hiljattain parannetun rautatien yli, joka kulkee villin viidakkoalueen läpi Cheddikulamissa, 260 kilometriä Colombosta pohjoiseen. Poliisi kertoi uutistoimisto AFP:lle, että yhtä vasikoista raahattiin noin 300 metriä rataa pitkin. Hallituksen mukaan villieläinten suojeluviranomaisia lähetetään nyt auttamaan junankuljettajia välttämään tällaisia tapauksia. "Keskustelemme asiasta myös rautatieliikenteen virkamiesten kanssa ja aiomme asentaa juniin yökameroita", kertoi Wildlife-osaston johtaja WSK Pathiratna BBC Sinhala -lehdelle. Sri Lankassa on viime aikoina sattunut useita kuolemaan johtaneita tapauksia, joissa norsut ovat olleet osallisina: Norsuja pidetään Sri Lankassa pyhinä, ja niitä suojellaan lailla. Silti noin 200 norsua kuolee joka vuosi ihmisten, myös villieläinalueiden lähellä asuvien maanviljelijöiden, toimesta. Norsut tappavat vuosittain keskimäärin yli 50 ihmistä. Sri Lankassa on jäljellä hieman yli 7 000 norsua, kun vuonna 1900 niitä oli noin 12 000.</w:t>
      </w:r>
    </w:p>
    <w:p>
      <w:r>
        <w:rPr>
          <w:b/>
        </w:rPr>
        <w:t xml:space="preserve">Yhteenveto</w:t>
      </w:r>
    </w:p>
    <w:p>
      <w:r>
        <w:t xml:space="preserve">Neljä norsua, joista kolme vasikkaa, on kuollut jäätyään matkustajajunan alle Sri Lankan pohjoisosassa.</w:t>
      </w:r>
    </w:p>
    <w:p>
      <w:r>
        <w:rPr>
          <w:b/>
          <w:u w:val="single"/>
        </w:rPr>
        <w:t xml:space="preserve">Asiakirjan numero 54848</w:t>
      </w:r>
    </w:p>
    <w:p>
      <w:r>
        <w:t xml:space="preserve">Aberdeenin ohitustiehen yhdistävä uusi yhdystie avataan liikenteelle</w:t>
      </w:r>
    </w:p>
    <w:p>
      <w:r>
        <w:t xml:space="preserve">Pieni osuus sisältää uuden liikenneympyrän Craibstonen risteyksessä ja korvaavan liikenneympyrän liikennevaloineen Inverurie Roadin ja Dyce Driven risteyksessä. Craibstonen risteyksen liikenneympyrä liittyy uuteen lentoaseman yhteystiehen. Se avattiin liikenteelle maanantaina iltapäivällä. Liikenneinfrastruktuurista vastaava Skotlannin hallituksen ministeri Keith Brown sanoi: "Koillismaan talous tarvitsee kaikki mahdolliset piristysruiskeet, ja tähän hankkeeseen tekemämme investoinnin odotetaan tuovan Koillismaan talouteen 6 miljardia puntaa lisää ja luovan noin 14 000 työpaikkaa seuraavien 30 vuoden aikana. "Voimme odottaa, että näiden töiden kaikki hyödyt alkavat realisoitua, kun tie avataan talvella 2017."</w:t>
      </w:r>
    </w:p>
    <w:p>
      <w:r>
        <w:rPr>
          <w:b/>
        </w:rPr>
        <w:t xml:space="preserve">Yhteenveto</w:t>
      </w:r>
    </w:p>
    <w:p>
      <w:r>
        <w:t xml:space="preserve">Aberdeenin uuden ohitustien yhteyteen suunniteltu yhdystie avataan autoilijoille.</w:t>
      </w:r>
    </w:p>
    <w:p>
      <w:r>
        <w:rPr>
          <w:b/>
          <w:u w:val="single"/>
        </w:rPr>
        <w:t xml:space="preserve">Asiakirjan numero 54849</w:t>
      </w:r>
    </w:p>
    <w:p>
      <w:r>
        <w:t xml:space="preserve">Coronavirus: Intia korvaa soittoäänen terveystiedolla</w:t>
      </w:r>
    </w:p>
    <w:p>
      <w:r>
        <w:t xml:space="preserve">Zoe KleinmanTeknologiatoimittaja, BBC News Jio, BSNL ja Vodafone ovat niiden joukossa, jotka ovat ottaneet tämän käyttöön hallituksen pyynnöstä. Englanninkielinen viesti alkaa henkilön yskimisellä, ja soittaja kuulee sen soittoäänen sijasta. Useat verkkosivut ovat kuitenkin julkaisseet keinon hiljentää se, koska siitä oli valitettu, että se oli alkanut ärsyttää. Se sisältää tietoa viruksesta ja sen oireista, ja sen kuulee vain soittaja - se ei ole luurin oletussoittoääni. "On kulunut vain noin viikko siitä, kun aloimme kuulla tätä soittoääntä monissa puheluissa", sanoo Kinjal Pandya-Wagh, BBC:n Delhin toimiston vanhempi toimittaja. "Se on auttanut ihmisiä ymmärtämään hieman paremmin oireita ja sitä, mitä tehdä, jos niitä esiintyy." Hän sanoi kuitenkin myös, että se on aiheuttanut "hieman paniikkia" joidenkin jo valmiiksi hyvin huolestuneiden keskuudessa. Pandya-Waghin mukaan sen käyttöönotto 9. maaliskuuta ei ollut saanut paljon huomiota tiedotusvälineissä, mutta se oli herättänyt "muutamia kulmakarvoja". Seuraavana päivänä useat verkkosivustot huomauttivat, että painamalla joko ykkös- tai hashtag-näppäintä soittoääni palasi sen sijaan.</w:t>
      </w:r>
    </w:p>
    <w:p>
      <w:r>
        <w:rPr>
          <w:b/>
        </w:rPr>
        <w:t xml:space="preserve">Yhteenveto</w:t>
      </w:r>
    </w:p>
    <w:p>
      <w:r>
        <w:t xml:space="preserve">Useat intialaiset matkapuhelinverkot toistavat 30 sekunnin pituisen varoituksen koronaviruksesta ennen jokaisen puhelun alkua.</w:t>
      </w:r>
    </w:p>
    <w:p>
      <w:r>
        <w:rPr>
          <w:b/>
          <w:u w:val="single"/>
        </w:rPr>
        <w:t xml:space="preserve">Asiakirjan numero 54850</w:t>
      </w:r>
    </w:p>
    <w:p>
      <w:r>
        <w:t xml:space="preserve">Powysin koulun jouluateria lupaus "scrooge"-vihjailun jälkeen</w:t>
      </w:r>
    </w:p>
    <w:p>
      <w:r>
        <w:t xml:space="preserve">Powysin valtuusto joutui viime vuonna kritiikin kohteeksi, kun perinteinen ruokalista korvattiin pizzalla ja voileivillä kustannusten leikkaamiseksi. Eräs vanhempi syytti virkamiehiä siitä, että heillä ei ollut "mitään joulumieltä". Vanhempia pyydettiin sittemmin osallistumaan perinteisen illallisen järjestämiseen. Neuvosto maksaa yleensä kouluruokailun 2,30 punnan ja 3 punnan hintaisen jouluaterian välisen erotuksen, ja rehtorit pyysivät heitä tekemään niin jälleen. Se kuitenkin kieltäytyi ja ehdotti vaihtoehtoista ruokalistaa, joka hylättiin sen jälkeen, kun virkamiehet olivat saaneet kuulla "juntti"-vihjailuja. Valtuutettu Joy Jones vahvisti, että tämän vuoden juhla-ateria olisi saatavilla, ja sen hinta olisi sama kuin tavallisilla aterioilla, kertoi Local Democracy Reporting Service. "On loistava uutinen, että se ei tule maksamaan enempää kuin tavallinen kouluateria", hän sanoi.</w:t>
      </w:r>
    </w:p>
    <w:p>
      <w:r>
        <w:rPr>
          <w:b/>
        </w:rPr>
        <w:t xml:space="preserve">Yhteenveto</w:t>
      </w:r>
    </w:p>
    <w:p>
      <w:r>
        <w:t xml:space="preserve">Powysin koulujen lapsille tarjotaan tänä vuonna jouluateria kaikkine lisukkeineen, ovat valtuutetut luvanneet.</w:t>
      </w:r>
    </w:p>
    <w:p>
      <w:r>
        <w:rPr>
          <w:b/>
          <w:u w:val="single"/>
        </w:rPr>
        <w:t xml:space="preserve">Asiakirjan numero 54851</w:t>
      </w:r>
    </w:p>
    <w:p>
      <w:r>
        <w:t xml:space="preserve">Jerseyn valtiovarainministeriö ennustaa suurempia verotuloja</w:t>
      </w:r>
    </w:p>
    <w:p>
      <w:r>
        <w:t xml:space="preserve">Ministeriö ennustaa tuloiksi 625,8 miljoonaa puntaa, mikä on 13,5 miljoonaa puntaa ennustettua enemmän, ja valtion menoiksi 622,2 miljoonaa puntaa, mikä on 8,2 miljoonaa puntaa vähemmän. Senaattori Philip Ozouf sanoi, että ministeriöiden menorajoja ei todennäköisesti nosteta. Hän sanoi, että ylimääräiset varat voitaisiin käyttää saaren talouden elvyttämiseen. Senaattori Ozouf sanoi, että jos näin tehdään, on tärkeää muistaa finanssipoliittisen paneelin neuvot. Hän sanoi: "Jos talouden elvyttämiseksi tarvitaan lisämenoja, olisi keskityttävä hankkeisiin, joita voidaan aikaistaa ja joilla on oma taloudellinen arvonsa, ja tämä olisi tehtävä oikea-aikaisesti, väliaikaisesti ja kohdennetusti", sanoi Ozouf.</w:t>
      </w:r>
    </w:p>
    <w:p>
      <w:r>
        <w:rPr>
          <w:b/>
        </w:rPr>
        <w:t xml:space="preserve">Yhteenveto</w:t>
      </w:r>
    </w:p>
    <w:p>
      <w:r>
        <w:t xml:space="preserve">Jerseyn valtiovarain- ja resurssiosasto on ennustanut, että vuoden 2012 verotulot ovat odotettua suuremmat ja menot odotettua pienemmät.</w:t>
      </w:r>
    </w:p>
    <w:p>
      <w:r>
        <w:rPr>
          <w:b/>
          <w:u w:val="single"/>
        </w:rPr>
        <w:t xml:space="preserve">Asiakirjan numero 54852</w:t>
      </w:r>
    </w:p>
    <w:p>
      <w:r>
        <w:t xml:space="preserve">Middlewichin kanavan romahdus jättää jopa 20 venettä pulaan.</w:t>
      </w:r>
    </w:p>
    <w:p>
      <w:r>
        <w:t xml:space="preserve">Romahdus vaikuttaa osaan kanavaa, joka johtaa joen yli johtavaan akvedukttiin lähellä Nantwich Roadia Middlewichissä, Cheshiressä. Kanava ja hinauspolku on suljettu korjaustöiden ajaksi ja murtuman syyn tutkimiseksi. Canal and River Trust ilmoitti tarjoavansa apua veneiden omistajille. "Massiivinen kulma" Gloucestershirestä kotoisin olevalla Peter Mitchellillä, 25, on aikaosake proomussa, joka oli kiinnitetty lähelle tapahtumapaikkaa torstai-iltana. Hän kertoi olleensa veneessä "katsomassa televisiota, nousi keittämään teetä ja huomasi, että vene oli valtavassa kulmassa". "Menin siis ulos katsomaan, eikä kanavassa ollut vettä." Hän kertoi, että hän oli menossa ulos. Hän sanoi katsoneensa, kun "20 tai 30 jalkaa" kanavaa romahti, ja lisäsi, että hänen veneensä "istuu mudassa", kunnes ongelma on korjattu. Trustin tiedottajan mukaan toinen mies, joka löydettiin lähempänä murtumaa olleesta veneestä, oli siirretty turvaan. Erään miehen nähtiin myös pelastavan karpin valuvasta vesiväylästä, ja hän palautti sen läheiseen Trent and Mersey Canal -kanavaan. Kanava on tällä hetkellä tyhjennetty Stanthorne Lockin ja Wardle Lockin välillä Middlewichin keskustan eteläpuolella. Tiedottaja lisäsi, että myös yhden paikallisen asukkaan puutarhassa on saattanut tapahtua "pieniä vahinkoja".</w:t>
      </w:r>
    </w:p>
    <w:p>
      <w:r>
        <w:rPr>
          <w:b/>
        </w:rPr>
        <w:t xml:space="preserve">Yhteenveto</w:t>
      </w:r>
    </w:p>
    <w:p>
      <w:r>
        <w:t xml:space="preserve">Shropshire Union Canal -kanavan osa on romahtanut, minkä seurauksena vesi on valunut Wheelock-jokeen ja jopa 20 venettä on jäänyt jumiin.</w:t>
      </w:r>
    </w:p>
    <w:p>
      <w:r>
        <w:rPr>
          <w:b/>
          <w:u w:val="single"/>
        </w:rPr>
        <w:t xml:space="preserve">Asiakirjan numero 54853</w:t>
      </w:r>
    </w:p>
    <w:p>
      <w:r>
        <w:t xml:space="preserve">Jerseyn tullin vihjepuhelimeen soitetaan 30 kertaa viikossa</w:t>
      </w:r>
    </w:p>
    <w:p>
      <w:r>
        <w:t xml:space="preserve">Saarelaiset ilmoittavat epäillyistä huumekaupoista, laittomista maahanmuuttajista ja muista maahantuontirikoksista. Osaston lainvalvontapäällikkö Steve Le Marquand sanoi, että vihjepuhelimeen tulee vuosittain yli 1 300 puhelua. Hänen mukaansa soittajat ilmoittavat myös henkilöistä, jotka eivät maksa tavaroista ja palveluista Jerseyhin tuotavista tavaroista veroa. Hän sanoi, että yhä useammat ihmiset ilmoittavat laittomista maahanmuuttajista. Hän sanoi: "Jerseyn ja Ison-Britannian välillä ei ole maahanmuuttovalvontaa, joten heitä ei havaita. "Vasta kun he alkavat työskennellä saarella, saamme tietoa ja voimme ryhtyä hoitamaan asiaa", hän sanoi. Puhelut ilmaiseen puhelinnumeroon ovat luottamuksellisia, ja tiedoista voi saada palkkion. Le Marquand sanoi: "Palkkio perustuu saamiemme tietojen laatuun. "Jos siis annat pahansuopia tai virheellisiä tietoja, et saa palkkiota."</w:t>
      </w:r>
    </w:p>
    <w:p>
      <w:r>
        <w:rPr>
          <w:b/>
        </w:rPr>
        <w:t xml:space="preserve">Yhteenveto</w:t>
      </w:r>
    </w:p>
    <w:p>
      <w:r>
        <w:t xml:space="preserve">Jerseyn tulli- ja maahanmuuttoviraston mukaan sen vihjepuhelimeen tulee noin 30 puhelua viikossa.</w:t>
      </w:r>
    </w:p>
    <w:p>
      <w:r>
        <w:rPr>
          <w:b/>
          <w:u w:val="single"/>
        </w:rPr>
        <w:t xml:space="preserve">Asiakirjan numero 54854</w:t>
      </w:r>
    </w:p>
    <w:p>
      <w:r>
        <w:t xml:space="preserve">Mitä odottaa Theresa Mayn Brexit-puheesta Firenzessä?</w:t>
      </w:r>
    </w:p>
    <w:p>
      <w:r>
        <w:t xml:space="preserve">Laura KuenssbergPoliittinen toimittaja@bbclaurakon Twitter Mutta mitä muuta voisimme odottaa? Todennäköisesti on hänen ensimmäinen myönnytyksensä siitä, että Yhdistynyt kuningaskunta pyytää EU:lta jopa kaksi vuotta aikaa täydellisen eromme toteuttamiseen. Kaksi vuotta, joiden aikana saatamme maksaa miljardeja säilyttääkseen nykyiset siteemme sisämarkkinoihin. Kaksi vuotta, vuoden 2019 jälkeen, jotka voisivat antaa yrityksille hengähdystauon. Tämä saattaa kuitenkin turhauttaa joitakin eron valinneita äänestäjiä, jotka saattavat nähdä eron nyt vain kaukaisuudessa. Älkää odottako lukuja ja säkeitä tulevista suhteista. Kabinetissa ei ole vielä selkeää sopimusta sen muodosta ja tyylistä, vaikka pääministerillä itsellään olisikin täysin valmis visio. Hallituspiireissä toivotaan kuitenkin, että tarjous voisi vapauttaa brexit-neuvottelut. Odotettavissa on myös lisätakuita EU-kansalaisille, jotka voisivat auttaa, ennen kuin osapuolten on määrä istua uudelleen alas virallisiin neuvotteluihin ensi viikolla. Theresa Mayn vetoomus EU-johtajille, että heillä on vastuu työskennellä sopimuksen eteen, voi kuitenkin turhauttaa. Monien maanosan asukkaiden mielestä Ison-Britannian on näytettävä täysipainoisempi kätensä. Pääministeri on joutunut tekemään töitä pitääkseen kabinettinsa kasassa tähänkin asti. Edessä oleva matka voi luvata mahdollisuuksia, mutta se on täynnä poliittisia haasteita ja hankaluuksia.</w:t>
      </w:r>
    </w:p>
    <w:p>
      <w:r>
        <w:rPr>
          <w:b/>
        </w:rPr>
        <w:t xml:space="preserve">Yhteenveto</w:t>
      </w:r>
    </w:p>
    <w:p>
      <w:r>
        <w:t xml:space="preserve">Puhuessaan Firenzessä Theresa May esittelee ensimmäistä kertaa selkeästi suunnitelmansa eron jälkeisestä siirtymäkaudesta, jonka aikana Yhdistynyt kuningaskunta voisi maksaa EU:lle vähintään 20 miljardia euroa.</w:t>
      </w:r>
    </w:p>
    <w:p>
      <w:r>
        <w:rPr>
          <w:b/>
          <w:u w:val="single"/>
        </w:rPr>
        <w:t xml:space="preserve">Asiakirjan numero 54855</w:t>
      </w:r>
    </w:p>
    <w:p>
      <w:r>
        <w:t xml:space="preserve">Invernessissä työskentelevä nollatuntisopimuksella työskentelevä työntekijä voitti työvuoron peruuttamista koskevan kanteen</w:t>
      </w:r>
    </w:p>
    <w:p>
      <w:r>
        <w:t xml:space="preserve">Invernessistä kotoisin oleva Alasdair Thomson kertoi, että hänen työvuoronsa peruttiin useaan otteeseen, eikä hän löytänyt muuta työtä, jolla olisi korvannut menetettyä palkkaa. Better than Zero -kampanja, joka taistelee nollatuntisopimuksia vastaan, tuki hänen vaatimustaan paikallista baaria vastaan. Hänen asianajajiensa mukaan tapaus sovittiin ennen tuomion antamista. Better than Zero sanoi toivovansa, että tapaus johtaisi "merkittäviin muutoksiin" työnantajien käytännöissä ravintola-alalla. Thomson sanoi: Thomson sanoi: "Ei kaikkialla kohdella huonosti, mutta tämä ei ole ensimmäinen huono kokemus, joka minulla on ollut. "Kun pomot peruuttavat työvuoroja viime hetkellä, sillä on valtava vaikutus elämään. "On mahdotonta löytää korvaavaa työtä näin lyhyellä varoitusajalla, ja lisäksi on mahdotonta tehdä perussuunnitelmia siitä, mitä tekee elämässään."</w:t>
      </w:r>
    </w:p>
    <w:p>
      <w:r>
        <w:rPr>
          <w:b/>
        </w:rPr>
        <w:t xml:space="preserve">Yhteenveto</w:t>
      </w:r>
    </w:p>
    <w:p>
      <w:r>
        <w:t xml:space="preserve">Nollatuntisopimuksella työskentelevä baarityöntekijä on voittanut oikeusriidan entisten työnantajiensa kanssa viime hetken työvuorojen peruuttamisesta.</w:t>
      </w:r>
    </w:p>
    <w:p>
      <w:r>
        <w:rPr>
          <w:b/>
          <w:u w:val="single"/>
        </w:rPr>
        <w:t xml:space="preserve">Asiakirjan numero 54856</w:t>
      </w:r>
    </w:p>
    <w:p>
      <w:r>
        <w:t xml:space="preserve">Ryanair luopuu suunnitelmista liikennöidä Atlantin ylittäviä lentoja</w:t>
      </w:r>
    </w:p>
    <w:p>
      <w:r>
        <w:t xml:space="preserve">Ryanair totesi lausunnossaan, ettei se ole harkinnut tai hyväksynyt mitään transatlanttista hanketta eikä aio tehdä niin. Maanantaina Ryanair oli kertonut, että sen hallitus oli hyväksynyt suunnitelman liikennöidä halpalentoja Yhdysvaltoihin viiden vuoden kuluessa. Ryanair esitti suunnitelmat ensimmäisen kerran vuonna 2008. Aiemmin tällä viikolla tiedottaja kertoi BBC:lle, että kaukolennot "riippuvat siitä, saadaanko käyttökelpoisia kaukolentokoneita, ja arvioimme, että siihen on vielä neljä-viisi vuotta". Se sanoi haluavansa tarjota halpalentoja 12-14 eurooppalaisen kaupungin ja yhtä monen yhdysvaltalaisen kaupungin välillä. Tällä hetkellä Atlantin ylittävää reittiä hallitsevat vakiintuneet lentoyhtiöt, joista British Airways ja American Airlines ovat tärkeimmät toimijat. Oslossa toimiva halpalentoyhtiö Norwegian Air Shuttle aloitti liikennöinnin Yhdysvaltoihin vuonna 2013, mutta syytti hiljattain laajentumisensa kustannuksia, kuten kiistoja Yhdysvaltain sääntelyviranomaisten kanssa, ensimmäisestä tappiollisesta tuloksesta kahdeksaan vuoteen.</w:t>
      </w:r>
    </w:p>
    <w:p>
      <w:r>
        <w:rPr>
          <w:b/>
        </w:rPr>
        <w:t xml:space="preserve">Yhteenveto</w:t>
      </w:r>
    </w:p>
    <w:p>
      <w:r>
        <w:t xml:space="preserve">Halpalentoyhtiö Ryanair on luopunut suunnitelmistaan liikennöidä Atlantin ylittäviä lentoja vain muutama päivä sen jälkeen, kun se oli ilmoittanut hallituksensa hyväksyneen toimenpiteen.</w:t>
      </w:r>
    </w:p>
    <w:p>
      <w:r>
        <w:rPr>
          <w:b/>
          <w:u w:val="single"/>
        </w:rPr>
        <w:t xml:space="preserve">Asiakirjan numero 54857</w:t>
      </w:r>
    </w:p>
    <w:p>
      <w:r>
        <w:t xml:space="preserve">Ajokokeen vastaanottajat vangittu koepetoksista</w:t>
      </w:r>
    </w:p>
    <w:p>
      <w:r>
        <w:t xml:space="preserve">Tutkinnon vastaanottajat Bushra Chughtai ja Andrew Cursley myönsivät, että he antoivat ehdokkaita rahaa vastaan, Birminghamin kruununoikeus kuuli. Chughtai, 55, Wigstonista, Leicestershirestä, sai kolme vuotta vankeutta, ja Cursley, 46, St Nicolas Roadilta, Nuneatonista, Warwickshirestä, sai 18 kuukautta vankeutta. Heidät määrättiin maanantaina myös kahden vuoden ajokieltoon. Ohjaaja Mahomed Rafiq Abdulla Ibrahim, 53, Evington Lanelta, Leicesteristä, tuomittiin kahden viikon oikeudenkäynnin päätteeksi 15 kuukauden vankeuteen. Myös seuraavat ajokokelaat tuomittiin: "Elämät vaarassa" ylikonstaapeli Ruby Nailor Warwickshiren poliisista sanoi: "Ajo-opettajan ja kuljettajantutkinnon vastaanottajien vilpilliset teot vaaransivat liikenneturvallisuuden koko maassa, ja viattomat ihmiset joutuivat vaaraan. "Kokelaat tiesivät joka kerta rattiin istuessaan, että he eivät olleet läpäisseet aitoa koetta eivätkä olleet päteviä ajamaan autoa. "He vaaransivat oman henkensä ja muiden kuljettajien, heidän matkustajiensa ja jalankulkijoiden hengen." Hän lisäsi, että kaksi tutkinnon vastaanottajaa, Chughtai ja Cursley, eivät enää työskennelleet Nuneatonin koekeskuksessa, eikä koekeskusta itseään tutkittu. Andy Rice ajokorttivirastosta sanoi: "Käytössämme on tiukat toimenpiteet petollisen toiminnan havaitsemiseksi, ja teemme yhteistyötä poliisin kanssa, jotta kaikki rikoksentekijät saataisiin oikeuden eteen."</w:t>
      </w:r>
    </w:p>
    <w:p>
      <w:r>
        <w:rPr>
          <w:b/>
        </w:rPr>
        <w:t xml:space="preserve">Yhteenveto</w:t>
      </w:r>
    </w:p>
    <w:p>
      <w:r>
        <w:t xml:space="preserve">Kaksi kuljettajantutkinnon vastaanottajaa, yksi opettaja ja seitsemän kokelasta on tuomittu Warwickshiressä kolme vuotta kestäneen ajokoepetoksia koskevan tutkinnan jälkeen.</w:t>
      </w:r>
    </w:p>
    <w:p>
      <w:r>
        <w:rPr>
          <w:b/>
          <w:u w:val="single"/>
        </w:rPr>
        <w:t xml:space="preserve">Asiakirjan numero 54858</w:t>
      </w:r>
    </w:p>
    <w:p>
      <w:r>
        <w:t xml:space="preserve">Great Yorkshire Showgroundin pysäköintialueita parannetaan.</w:t>
      </w:r>
    </w:p>
    <w:p>
      <w:r>
        <w:t xml:space="preserve">Great Yorkshire Show'n johtaja Bill Cowling sanoi, että yli 200 000 puntaa käytettäisiin infrastruktuurin parantamiseen. Harrogatessa järjestettävä näyttely peruttiin 10. heinäkuuta ensimmäistä kertaa 154 vuoteen, kun autot juuttuivat mutaan ja jotkut alueet tulvivat. Maanantaina yhdeksän ihmistä loukkaantui, kun hampurilaispakettiauto syttyi palamaan. Palokunnan mukaan Great Yorkshire Showground -tapahtumapaikalla, jossa järjestettiin National Pony Societyn tapahtuma, ei ollut aiheutunut vahinkoja. Cowling sanoi, että parannukset olivat välttämättömiä tulevia näyttelyitä varten. "Olemme jo alkaneet rakentaa lisää parkkipaikoille johtavia teitä", hän sanoi. "Meillä on noin 6 000 tonnia kiveä kasassa valmiina parkkipaikoille lisäteitä varten." Vuosittainen Great Yorkshire Show peruttiin ensimmäisen päivän jälkeen, kun rankkasateet muuttivat alueen "täydelliseksi mutamereksi". Cowling sanoi, että tästä oli otettu opiksi. "Olemme oppineet, että tietyt viemärit eivät ole tarpeeksi suuria selviytymään kaatosateista. Joten laitamme ylimääräisiä viemäröintiohjelmia joihinkin renkaisiin", hän sanoi. "Olemme oppineet, että näyttelyalue kestää märkää säätä melko hyvin, mutta parannuksia on tehtävä." Viime vuonna kolmipäiväiseen näyttelyyn osallistui yli 135 000 kävijää.</w:t>
      </w:r>
    </w:p>
    <w:p>
      <w:r>
        <w:rPr>
          <w:b/>
        </w:rPr>
        <w:t xml:space="preserve">Yhteenveto</w:t>
      </w:r>
    </w:p>
    <w:p>
      <w:r>
        <w:t xml:space="preserve">Great Yorkshire Showgroundin parkkipaikkojen ja viemäröintijärjestelmien parantamistyöt ovat käynnissä sen jälkeen, kun näyttely peruttiin rankkasateiden vuoksi.</w:t>
      </w:r>
    </w:p>
    <w:p>
      <w:r>
        <w:rPr>
          <w:b/>
          <w:u w:val="single"/>
        </w:rPr>
        <w:t xml:space="preserve">Asiakirjan numero 54859</w:t>
      </w:r>
    </w:p>
    <w:p>
      <w:r>
        <w:t xml:space="preserve">HMS Ocean palaa Devonportiin viiden kuukauden kiertueelta</w:t>
      </w:r>
    </w:p>
    <w:p>
      <w:r>
        <w:t xml:space="preserve">Plymouthin kuninkaallisen merijalkaväen soittokunnan viihdyttämät lippuja heiluttavat perheet toivottivat miehistön tervetulleeksi, kun alus saapui huonon sään viivästyttämänä. HMS Ocean vieraili Yhdysvalloissa, Brasiliassa ja Nigeriassa 16 000 meripeninkulman (25 700 km) matkan aikana. Aluksella olevat Plymouthissa sijaitsevan 42 Commandon kuninkaalliset merijalkaväen sotilaat suorittivat amfibioharjoituksia ja partiointia. HMS Oceanin komentava upseeri, kapteeni Keith Blount sanoi, että aluksen miehistö oli ollut tietoinen viime viikolla julkaistusta Strategic Defence and Security Review (SDSR) -raportista, josta kävi ilmi, että HMS Ocean voitaisiin poistaa käytöstä. SDSR:n mukaan HMS Oceanista ja HMS Illustriousista tehtäisiin tutkimus, jossa päätettäisiin, kumpi aluksista tarjoaa tehokkaimman helikopterialustakyvyn ja kumpi olisi romutettava. Kapteeni Blount sanoi, että tarkistuksen yhteydessä saatetaan joutua tekemään joitakin muutoksia. Hän sanoi kuitenkin, että hänen aluksensa ja henkilökuntansa osalta kaikki on kuten ennenkin.</w:t>
      </w:r>
    </w:p>
    <w:p>
      <w:r>
        <w:rPr>
          <w:b/>
        </w:rPr>
        <w:t xml:space="preserve">Yhteenveto</w:t>
      </w:r>
    </w:p>
    <w:p>
      <w:r>
        <w:t xml:space="preserve">Kuninkaallisen laivaston suurin sota-alus HMS Ocean on palannut kotisatamaansa Devonportiin viiden kuukauden poissaolon jälkeen.</w:t>
      </w:r>
    </w:p>
    <w:p>
      <w:r>
        <w:rPr>
          <w:b/>
          <w:u w:val="single"/>
        </w:rPr>
        <w:t xml:space="preserve">Asiakirjan numero 54860</w:t>
      </w:r>
    </w:p>
    <w:p>
      <w:r>
        <w:t xml:space="preserve">Amanda Telferin Mayfair-murskakuolema: Telfer Telfer: Neljä epäiltyä syytteessä</w:t>
      </w:r>
    </w:p>
    <w:p>
      <w:r>
        <w:t xml:space="preserve">Amanda Telfer, 44, sai surmansa, kun 13 jalkaa kertaa 13 jalkaa kokoinen ikkuna putosi hänen päälleen, kun hän käveli rakennuksen ohi Mayfairissa Lontoon keskustassa elokuussa 2012. Kolmea henkilöä syytetään törkeästä huolimattomuudesta johtuvasta kuolemantuottamuksesta. Rikossyytteet ovat seurausta Met Police -poliisin ja Health and Safety Executive -viraston tutkimuksesta. Yleisön jäsenet nostivat kehikon pois asianajaja Telferin päältä ja yrittivät elvyttää häntä Hanover Streetillä 30. elokuuta 2012 sattuneen tapauksen jälkeen. Oikeuden mukaan Telfer, joka työskenteli lakiasiaintoimisto Keystone Law'ssa ja oli vapaaehtoistyöntekijä ihmisoikeusjärjestö Reprieven hyväksi, kuoli pian sen jälkeen. Kolmea syytettyä törkeästä kuolemantuottamuksesta, joita syytetään myös yleisen työvelvollisuuden rikkomisesta, ovat: Steve Rogersia, 61, Sheering Mill Lanelta Sawbridgeworthista, Hertfordshirestä, syytetään yleisen työvelvollisuuden rikkomisesta. Myös kolme yritystä saapuu oikeuteen, koska niiden väitetään osallistuneen Telferin kuolemaan. IS Europe, Slough, Berkshire, Westgreen Construction, Richmond, Lounais-Lontoossa, ja Drawn Metal, Leeds, syytetään työnantajiksi, jotka ovat rikkoneet yleistä huolellisuusvelvoitetta työntekijää kohtaan ja rikkoneet yleistä huolellisuusvelvoitetta muuta kuin työntekijää kohtaan. Heidän on määrä saapua Westminster Magistrates' Court -oikeuteen 9. syyskuuta.</w:t>
      </w:r>
    </w:p>
    <w:p>
      <w:r>
        <w:rPr>
          <w:b/>
        </w:rPr>
        <w:t xml:space="preserve">Yhteenveto</w:t>
      </w:r>
    </w:p>
    <w:p>
      <w:r>
        <w:t xml:space="preserve">Neljä ihmistä ja kolme yritystä on asetettu syytteeseen naisen kuolemasta. Nainen kuoli, kun puolen tonnin painoinen ikkunakehys putosi hänen päälleen.</w:t>
      </w:r>
    </w:p>
    <w:p>
      <w:r>
        <w:rPr>
          <w:b/>
          <w:u w:val="single"/>
        </w:rPr>
        <w:t xml:space="preserve">Asiakirjan numero 54861</w:t>
      </w:r>
    </w:p>
    <w:p>
      <w:r>
        <w:t xml:space="preserve">Perun turvallisuusjoukot tappoivat kolme Shining Path -kapinallista</w:t>
      </w:r>
    </w:p>
    <w:p>
      <w:r>
        <w:t xml:space="preserve">Wilfredo Pedraza sanoi, että sissit ammuttiin kuoliaaksi maan eteläosassa. Surmansa saaneiden joukossa on Alejandro Borda Casafranca, joka tunnetaan paremmin nimellä toveri Alipio ja jota syytetään maolaisten kapinallisten liikkeen kakkosmieheksi. Hohtava polku kukistettiin suurelta osin 1990-luvulla, mutta sen jäänteet toimivat edelleen aktiivisesti osassa Perua. Yhteenotto tapahtui yöllä Huantan lähellä Ayacuchon alueella, jossa viljellään suurinta osaa Perun kokapensaasta. Turvallisuusjoukkojen mukaan maolaisryhmä on liittoutunut huumekauppiaiden kanssa, ja se rahoittaa nykyään toimintansa kokaiinin raaka-aineen, kokan, viljelyllä ja salakuljetuksella. Suuri osa laittomasta huumausaineesta tuotetaan Etelä-Perussa sijaitsevassa Ene-Apurimacin laaksossa, joka tunnetaan nimellä VRAE ja joka on Hohtavan polun tukikohta. Presidentti Ollanta Humala on asettanut rauhan aikaansaamisen VRAE-alueelle yhdeksi tärkeimmistä tavoitteistaan sen jälkeen, kun hän astui virkaan heinäkuussa 2011. Yksi Hohtavan polun alkuperäisistä johtajista, toveri Artemio, tuomittiin kesäkuussa elinkautiseen vankeuteen. Maolaisuudesta inspiroituneet kapinalliset yrittivät johtaa "kansansotaa" kukistaakseen niin sanotun "porvarillisen demokratian" ja perustaakseen kommunistisen valtion. He muodostivat 1980-luvulla vakavan uhan Perun valtiolle, mutta heidän määränsä on sittemmin vähentynyt, useimmat heidän johtajistaan on vangittu ja heidän alueensa on supistunut pieniksi alueiksi VRAE:n alueella.</w:t>
      </w:r>
    </w:p>
    <w:p>
      <w:r>
        <w:rPr>
          <w:b/>
        </w:rPr>
        <w:t xml:space="preserve">Yhteenveto</w:t>
      </w:r>
    </w:p>
    <w:p>
      <w:r>
        <w:t xml:space="preserve">Sisäministerin mukaan turvallisuusjoukot ovat surmanneet Perussa kolme Shining Path -kapinallista, joiden joukossa on yksi johtajista.</w:t>
      </w:r>
    </w:p>
    <w:p>
      <w:r>
        <w:rPr>
          <w:b/>
          <w:u w:val="single"/>
        </w:rPr>
        <w:t xml:space="preserve">Asiakirjan numero 54862</w:t>
      </w:r>
    </w:p>
    <w:p>
      <w:r>
        <w:t xml:space="preserve">Mansaaren sähköisen rautatien uudistaminen hyväksytty</w:t>
      </w:r>
    </w:p>
    <w:p>
      <w:r>
        <w:t xml:space="preserve">Laxeyn suunnitelmiin, jotka maksavat lähes 700 000 puntaa, kuuluu "painolastin, ratapölkkyjen ja kiskojen uusiminen". Yhteisön, kulttuurin ja vapaa-ajan osasto (DCCL) sanoi, että rahoitus hyväksyttiin Tynwaldissa aiemmin tässä kuussa. Laxeyn uudistamiskomitean tiedottaja sanoi, että työn toivotaan myös "tekevän alueesta houkuttelevamman ja turvallisemman jalankulkijoille". Manx Electric Railwayn rakentaminen alkoi 1890-luvulla, ja tyypillisesti sen kausi kestää vuosittain maaliskuusta elokuuhun - tosin talvikuukausina järjestetään erityistapahtumia. DCCL:n tiedottajan mukaan töiden odotetaan alkavan marraskuussa ja valmistuvan maaliskuuhun 2014 mennessä.</w:t>
      </w:r>
    </w:p>
    <w:p>
      <w:r>
        <w:rPr>
          <w:b/>
        </w:rPr>
        <w:t xml:space="preserve">Yhteenveto</w:t>
      </w:r>
    </w:p>
    <w:p>
      <w:r>
        <w:t xml:space="preserve">Mansaaren itäosassa sijaitsevan sähköisen rautatieaseman kunnostaminen on hyväksytty.</w:t>
      </w:r>
    </w:p>
    <w:p>
      <w:r>
        <w:rPr>
          <w:b/>
          <w:u w:val="single"/>
        </w:rPr>
        <w:t xml:space="preserve">Asiakirjan numero 54863</w:t>
      </w:r>
    </w:p>
    <w:p>
      <w:r>
        <w:t xml:space="preserve">Covid Skotlannissa: NorthLinkin lauttamatkustajien määrä väheni 71 prosenttia viime vuoteen verrattuna</w:t>
      </w:r>
    </w:p>
    <w:p>
      <w:r>
        <w:t xml:space="preserve">Serco NorthLinkin mukaan matkustajamäärät kaikilla reiteillä olivat 80 804 matkustajaa 22. maaliskuuta ja 30. marraskuuta välisenä aikana. Tämä oli vähemmän kuin 296 716 matkustajamäärää vastaavana ajanjaksona vuonna 2019, mikä tarkoittaa 71 prosentin vähennystä. Erityisesti marraskuussa matkustajamäärät olivat 7 410, kun ne viime vuonna olivat 16 049, mikä on 54 prosentin lasku. Matkustusrajoitukset otettiin käyttöön ensimmäisen kerran maaliskuussa. Maaliskuun 22. päivän ja marraskuun 30. päivän välisenä aikana autojen määrä oli 30 317, mikä on 61 % vähemmän kuin vuoden 2019 vastaavana ajanjaksona kirjatut 78 550 autoa. Marraskuussa autojen määrä oli 2 699, kun se vuonna 2019 oli 4 182, eli vähennys oli 35 %. "Olemme rohkaistuneita" Rahtimäärien sanottiin pysyneen "vahvoina". Stuart Garrett, Sercon NorthLink Ferriesin toimitusjohtaja, sanoi: "Joulun lähestyessä näemme edelleen vähentynyttä kävijämäärää, mutta olemme rohkaistuneita matkustaja- ja automäärien vahvistumisesta, joka on jatkunut koko syksyn ajan", sanoo Stara. "Olemme erityisen tyytyväisiä siihen, että olemme pystyneet tukemaan toista menestyksekästä karjankasvatuskautta, ja rahtimäärät ovat pysyneet erityisen vahvana koko kriisin ajan. "Kun vuoden 2021 varausjärjestelmä on nyt avattu, odotamme innolla paluuta kohti normaalia tilannetta." Serco NorthLink liikennöi Aberdeenista Orkneysaarille ja Shetlandille.</w:t>
      </w:r>
    </w:p>
    <w:p>
      <w:r>
        <w:rPr>
          <w:b/>
        </w:rPr>
        <w:t xml:space="preserve">Yhteenveto</w:t>
      </w:r>
    </w:p>
    <w:p>
      <w:r>
        <w:t xml:space="preserve">Pohjoissaarten lauttaliikenteen matkustajamäärät laskivat yli 70 prosenttia maaliskuun ja marraskuun välisenä aikana edellisvuoden vastaavaan ajanjaksoon verrattuna.</w:t>
      </w:r>
    </w:p>
    <w:p>
      <w:r>
        <w:rPr>
          <w:b/>
          <w:u w:val="single"/>
        </w:rPr>
        <w:t xml:space="preserve">Asiakirjan numero 54864</w:t>
      </w:r>
    </w:p>
    <w:p>
      <w:r>
        <w:t xml:space="preserve">Teksasilainen mies melkein kuolee purtuaan katkennutta käärmeen päätä</w:t>
      </w:r>
    </w:p>
    <w:p>
      <w:r>
        <w:t xml:space="preserve">Jennifer Sutcliffe kertoi paikalliselle KIII-TV-kanavalle, että hänen miehensä Jeremy työskenteli puutarhassa, kun hän näki käärmeen ja katkaisi sen pään. Kun hän nosti käärmeen jäänteet hävittääkseen ne, pää puri häntä. Käärmeen puremisrefleksi voi käynnistyä jopa useita tunteja sen kuoleman jälkeen. Sutcliffe kertoi KIII-TV:lle, että hänen miehensä sai välittömästi kohtauksia. Pariskunta oli kitkemässä kukkapenkkiä kotonaan Corpus Christin lähellä, kun he törmäsivät 1,25-metriseen länsimaiseen timanttikillikäärmeeseen. Hänet kuljetettiin sairaalaan, jossa häntä hoidettiin CroFab-lääkkeellä. Yli viikko tapauksen jälkeen miehen tila on tiettävästi vakaa, mutta hänen munuaistoimintansa on heikentynyt. Leslie Boyer, Arizonan yliopiston VIPER-instituutin myrkkylääkärinä toimiva lääkäri, varoitti yrittämästä tappaa käärmeitä, erityisesti leikkaamalla niitä. "Se on julmaa eläintä kohtaan ja jättää pienemmän myrkyllisen palan poimittavaksi", hän sanoi Gizmodo-uutissivustolle. Lue lisää: Käärmeenpuremat ovat nyt maailmanlaajuinen terveysprioriteetti, sanoo WHO</w:t>
      </w:r>
    </w:p>
    <w:p>
      <w:r>
        <w:rPr>
          <w:b/>
        </w:rPr>
        <w:t xml:space="preserve">Yhteenveto</w:t>
      </w:r>
    </w:p>
    <w:p>
      <w:r>
        <w:t xml:space="preserve">Eräs teksasilainen tarvitsi 26 annosta vastamyrkkyä sen jälkeen, kun hänen tappamansa kalkkarokäärmeen katkaistu pää puri häntä.</w:t>
      </w:r>
    </w:p>
    <w:p>
      <w:r>
        <w:rPr>
          <w:b/>
          <w:u w:val="single"/>
        </w:rPr>
        <w:t xml:space="preserve">Asiakirjan numero 54865</w:t>
      </w:r>
    </w:p>
    <w:p>
      <w:r>
        <w:t xml:space="preserve">Joshua Boyle: Boyle Boyle: Kanadalainen ex-vanki oikeudessa pahoinpitelysyytteiden vuoksi</w:t>
      </w:r>
    </w:p>
    <w:p>
      <w:r>
        <w:t xml:space="preserve">Joshua Boyle, 35, on tunnustanut syyttömyytensä kaikkiin 19 syytteeseen. Tuomioistuimen määräämä julkaisukielto kumottiin maanantaina, jolloin paljastui, että yksi väitetyistä uhreista on hänen eronnut vaimonsa Caitlan Coleman. Pakistanilaiset sotilaat pelastivat Boylen, Colemanin ja heidän kolme lastaan lokakuussa 2017. Boyle saapui maanantaina Ontarion tuomioistuimeen isänsä seurassa. Neiti Coleman, joka on yhdysvaltalainen, ei osallistunut kuulemiseen, mutta hänen on määrä aloittaa todistajanlausuntojen antaminen keskiviikkona, Kanadan yleisradioyhtiö CBC kertoi. Boylen syytteisiin kuuluvat pahoinpitely, seksuaalinen väkivalta, laiton vangitseminen, tappouhkausten esittäminen ja rikollinen häirintä. Poliisin mukaan kaikki väitetyt rikokset tapahtuivat sen jälkeen, kun Boyle ja hänen perheensä palasivat Kanadaan vuonna 2017. Toisen väitetyn uhrin henkilöllisyys on edelleen julkaisukiellossa. Talebaniin liittoutunut Haqqani-verkosto sieppasi Boylen ja Colemanin heidän ollessaan reppureissaamassa Afganistanissa vuonna 2012. Nainen synnytti heidän lapsensa vankeudessa. Vapautumisensa jälkeen Boyle kertoi, että vangitsijat olivat tappaneet neljännen lapsen. Heidän pelastumisensa nousi otsikoihin ympäri maailmaa, ja palattuaan Kanadaan perhe kutsuttiin tapaamaan pääministeri Justin Trudeaun. Mutta alle kolme kuukautta myöhemmin Boyle pidätettiin ja häntä vastaan nostettiin syyte. Hän on ollut kotiarestissa kesäkuusta 2018 lähtien.</w:t>
      </w:r>
    </w:p>
    <w:p>
      <w:r>
        <w:rPr>
          <w:b/>
        </w:rPr>
        <w:t xml:space="preserve">Yhteenveto</w:t>
      </w:r>
    </w:p>
    <w:p>
      <w:r>
        <w:t xml:space="preserve">Viisi vuotta Afganistanissa panttivankina pidetty kanadalainen mies on joutunut oikeuteen syytettynä seksuaalisesta väkivallasta, laittomasta vangitsemisesta ja muista rikoksista.</w:t>
      </w:r>
    </w:p>
    <w:p>
      <w:r>
        <w:rPr>
          <w:b/>
          <w:u w:val="single"/>
        </w:rPr>
        <w:t xml:space="preserve">Asiakirjan numero 54866</w:t>
      </w:r>
    </w:p>
    <w:p>
      <w:r>
        <w:t xml:space="preserve">Kiinalaisen teknologiajätti Huawein nettotulos hyppäsi 33%:lla.</w:t>
      </w:r>
    </w:p>
    <w:p>
      <w:r>
        <w:t xml:space="preserve">Maailman toiseksi suurin televiestintälaitevalmistaja kertoi, että sen nettotulos oli 27,9 miljardia juania (4,5 miljardia dollaria; 3 miljardia puntaa), kun se vuonna 2013 oli 21 miljardia juania. Tämä vastasi yhtiön tammikuussa julkistamia ennusteita. Yrityksen, joka on myös merkittävä älypuhelinvalmistaja, liikevaihto kasvoi 21 prosenttia vuoden aikana. "Kassavirtamme, liikevaihtomme ja voittomme kasvoivat edellisvuoteen verrattuna", sanoi talousjohtaja Meng Wanzhou tiistaina antamassaan lausunnossa. "Lisäksi velka- ja rahoitusrakenteemme ovat jatkuvasti parantuneet." Valuuttakurssivoitoilla oli myös suuri vaikutus yhtiön tulokseen, koska se tekee yli 60 prosenttia tuloistaan ulkomailla. Huawei on kasvanut, vaikka sillä on haasteita useissa suurissa talouksissa. Yhdysvalloissa lainsäätäjät leimasivat sen kansalliseksi turvallisuusuhaksi, koska sen väitettiin olevan läheisissä yhteyksissä Kiinan hallitukseen. Samaan aikaan sitä on kielletty osallistumasta laajakaistahankkeisiin Australiassa vakoilupelkojen vuoksi. Yhtiö sanoi kuitenkin, että sillä on hyvät mahdollisuudet tarttua liiketoimintamahdollisuuksiin, sillä se investoi voimakkaasti innovatiivisiin aloihin, kuten pilvipalveluihin ja viidennen sukupolven (5G) mobiiliteknologiaan.</w:t>
      </w:r>
    </w:p>
    <w:p>
      <w:r>
        <w:rPr>
          <w:b/>
        </w:rPr>
        <w:t xml:space="preserve">Yhteenveto</w:t>
      </w:r>
    </w:p>
    <w:p>
      <w:r>
        <w:t xml:space="preserve">Kiinalainen teknologiajätti Huawei Technologies kertoo, että sen voitot kasvoivat kolmanneksen viime vuonna, mikä johtui kaikkien sen liiketoimintojen vahvasta kehityksestä.</w:t>
      </w:r>
    </w:p>
    <w:p>
      <w:r>
        <w:rPr>
          <w:b/>
          <w:u w:val="single"/>
        </w:rPr>
        <w:t xml:space="preserve">Asiakirjan numero 54867</w:t>
      </w:r>
    </w:p>
    <w:p>
      <w:r>
        <w:t xml:space="preserve">Kent ja Surrey M25:n sulkemiset laajentamistyön jatkuessa</w:t>
      </w:r>
    </w:p>
    <w:p>
      <w:r>
        <w:t xml:space="preserve">Ajorata vastapäivään Godstonen liittymän kuusi ja Sevenoaksin liittymän viisi välillä suljettiin kello 22:00 GMT ja 06:00 GMT välisenä aikana. Sen tarkoituksena oli mahdollistaa portaalien ja yläpuolella olevien opasteiden asentaminen vaihtuvia nopeusrajoituksia koskevia varoituksia varten. Tietä myös levennetään nelikaistaiseksi. Samalle ajoradalle on suunniteltu uusi sulkeminen 23. marraskuuta. Ajorata myötäpäivään suljetaan 30. marraskuuta yön yli Reigaten liittymien kuusi ja seitsemän välillä. Highways Agencyn mukaan myös vastakkaisilla ajoradoilla voi olla tilapäisiä liikkuvia tiesulkuja. Muuttuvien rajoitusten odotetaan olevan voimassa ensi kuuhun mennessä.</w:t>
      </w:r>
    </w:p>
    <w:p>
      <w:r>
        <w:rPr>
          <w:b/>
        </w:rPr>
        <w:t xml:space="preserve">Yhteenveto</w:t>
      </w:r>
    </w:p>
    <w:p>
      <w:r>
        <w:t xml:space="preserve">M25-tietä on suljettu lisää, kun levennystyöt Kentin ja Surreyn osuudella jatkuvat.</w:t>
      </w:r>
    </w:p>
    <w:p>
      <w:r>
        <w:rPr>
          <w:b/>
          <w:u w:val="single"/>
        </w:rPr>
        <w:t xml:space="preserve">Asiakirjan numero 54868</w:t>
      </w:r>
    </w:p>
    <w:p>
      <w:r>
        <w:t xml:space="preserve">Salman Khan: Twitter jakoi mielipiteitä Bollywood-tähden vankilatuomion keskeyttämisestä</w:t>
      </w:r>
    </w:p>
    <w:p>
      <w:r>
        <w:t xml:space="preserve">Mumbain korkein oikeus keskeytti perjantaina Khanin tuomion, kunnes hänen valituksensa on käsitelty. Alempi tuomioistuin tuomitsi hänet keskiviikkona syyllisestä henkirikoksesta. Syyskuussa 2002 Khanin auto ajoi viiden Mumbain kadulla nukkuneen ihmisen päälle, tappoi kodittoman miehen ja haavoitti neljää muuta. Khan väittää, ettei hän ollut auton ratissa. Khan on yksi Bollywoodin varakkaimmista tähdistä, jolla on valtava fanikunta. Hän on esiintynyt yli 80 hindinkielisessä elokuvassa. Useat hänen elokuvistaan, kuten Dabangg, Ready, Bodyguard, Ek Tha Tiger, Maine Pyar Kiya ja Hum Aap Ke Hain Kaun, ovat olleet valtavia kaupallisia menestyksiä. Intian tv-uutiskanavat ovat näyttäneet näyttelijän faneja hurraamassa hänen kotinsa ulkopuolella Mumbaissa. Näyttelijän fanit Twitterissä olivat nopeasti tyytyväisiä päätökseen. Toinen käyttäjä korosti sitä, että Khan on vuosien varrella ollut mukana monissa hyväntekeväisyystoimissa. Monet kuitenkin esiintyivät kriittisinä tuomioistuimen päätöstä kohtaan ja sanoivat, että Intian köyhät eivät saa oikeudellista käsittelyä näin nopeasti. Jotkut käyttäjät ovat myös kyseenalaistaneet sen, miten tuomioistuin keskeytti Khanin tuomion näin nopeasti, kun alemman oikeusasteen tuomioistuimen syylliseksi julistaminen kesti 13 vuotta. "Surullinen päivä" oikeuslaitokselle Monet muut ovat ilmaisseet pettymyksensä tuomioistuimen päätökseen ja kutsuneet sitä "surulliseksi päiväksi" Intian oikeuslaitokselle. BBC Monitoring raportoi ja analysoi uutisia televisiosta, radiosta, verkosta ja painetuista tiedotusvälineistä ympäri maailmaa. Voit seurata BBC Monitoringia Twitterissä ja Facebookissa.</w:t>
      </w:r>
    </w:p>
    <w:p>
      <w:r>
        <w:rPr>
          <w:b/>
        </w:rPr>
        <w:t xml:space="preserve">Yhteenveto</w:t>
      </w:r>
    </w:p>
    <w:p>
      <w:r>
        <w:t xml:space="preserve">Bollywood-tähti Salman Khanin fanit ovat riemuissaan sen jälkeen, kun Mumbain tuomioistuin keskeytti hänen viiden vuoden vankeustuomionsa vuonna 2002 tapahtuneesta yliajosta, mutta toisten mielestä oikeus on evätty.</w:t>
      </w:r>
    </w:p>
    <w:p>
      <w:r>
        <w:rPr>
          <w:b/>
          <w:u w:val="single"/>
        </w:rPr>
        <w:t xml:space="preserve">Asiakirjan numero 54869</w:t>
      </w:r>
    </w:p>
    <w:p>
      <w:r>
        <w:t xml:space="preserve">Gravesendin Paul Greengrass -elokuvateatteri tarjoaa ilmaisia lippuja</w:t>
      </w:r>
    </w:p>
    <w:p>
      <w:r>
        <w:t xml:space="preserve">Gravesendin Woodville Hallsissa sijaitseva Paul Greengrass -elokuvateatteri merkitsee elokuvateatterin paluuta Gravesendiin seitsemän vuotta sen jälkeen, kun edellinen elokuvateatteri paloi. Valtuuston hallinnoima paikka kunnioittaa Bourne Supremacy-, Bourne Ultimatum- ja Bloody Sunday -elokuvien Hollywood-ohjaajaa, joka on varttunut paikkakunnalla. Näytökset alkavat tiistaina elokuvalla The Best Exotic Marigold Hotel. Kausipaine-elokuvia esitetään joka viikko tiistaisin, lauantaiaamuisin ja sunnuntaisin. Gravesham Borough Councilin johtaja John Burden sanoi, että ilmaisilla näytöksillä pyritään auttamaan perheitä "pääsemään joulun jälkeisestä rahakriisistä yli". Hän sanoi, että uusimmat laitteet näyttävät Blu-ray-laatuisia kuvia upouudella valkokankaalla. "Avaamalla ovet kaikille elokuvissa käyville ilmaiseksi toivomme rohkaisevamme ihmisiä tulemaan ja katsomaan itse, mitä on saatu aikaan", Burden sanoi.</w:t>
      </w:r>
    </w:p>
    <w:p>
      <w:r>
        <w:rPr>
          <w:b/>
        </w:rPr>
        <w:t xml:space="preserve">Yhteenveto</w:t>
      </w:r>
    </w:p>
    <w:p>
      <w:r>
        <w:t xml:space="preserve">Kentissä sijaitsevan uuden elokuvateatterin näytöksiin on tammikuun ajan ilmainen pääsy.</w:t>
      </w:r>
    </w:p>
    <w:p>
      <w:r>
        <w:rPr>
          <w:b/>
          <w:u w:val="single"/>
        </w:rPr>
        <w:t xml:space="preserve">Asiakirjan numero 54870</w:t>
      </w:r>
    </w:p>
    <w:p>
      <w:r>
        <w:t xml:space="preserve">10 000 punnan lisäeläke Tatan 50-vuotiaille työntekijöille</w:t>
      </w:r>
    </w:p>
    <w:p>
      <w:r>
        <w:t xml:space="preserve">Brian MeechanBBC Walesin talouselämän kirjeenvaihtaja Todellinen määrä vaihtelee kunkin henkilön kohdalla palvelusvuosien ja eläkejärjestelmään maksetun ajan mukaan. Kolme ammattiliittoa aloittaa maanantaina jäsenäänestyksen ehdotuksesta. Sopimus sisältää investointeja Port Talbotiin ja siirtymisen viimeisen palkan eläkkeestä vähemmän anteliaaseen järjestelmään. Ikääntyneiden työntekijöiden uusien eläkejärjestelyjen selventäminen lienee yksi syy siihen, että kolme liittoa päätti kehottaa jäseniään tukemaan muutosta. Aiemmin Community-, Unite- ja GMB-ammattiliitot ilmoittivat, etteivät ne aio antaa jäsenille suositusta siitä, miten äänestää. Tähän järjestelyyn ei liity lisärahoitusta Tatalta viime kuussa sovittua eläkesopimusta varten, vaan sen sijaan rahaa siirretään kyseisen potin sisällä. Teräksen eläkevakuutuksia vaadittiin On käynyt selväksi, että Tatan henkilöstö on ollut erittäin tyytymätön eläke-ehdotuksiin, eikä ollut mitään takeita siitä, että ammattiliiton jäsenet hyväksyisivät ehdotukset. On liian aikaista sanoa, millainen vaikutus näillä järjestelyillä on ikääntyneisiin työntekijöihin ja ammattiliiton päätöksellä tukea eläkemuutoksia, jos sillä on mitään vaikutusta. Äänestys on neuvoa-antava, eikä sen tulos sido Tataa.</w:t>
      </w:r>
    </w:p>
    <w:p>
      <w:r>
        <w:rPr>
          <w:b/>
        </w:rPr>
        <w:t xml:space="preserve">Yhteenveto</w:t>
      </w:r>
    </w:p>
    <w:p>
      <w:r>
        <w:t xml:space="preserve">BBC Walesin tietojen mukaan jopa 10 000 punnan suuruinen kertaluonteinen eläkemaksu voitaisiin maksaa 50-vuotiaille, varhaiseläkkeelle aikoville Tatan terästyöntekijöille.</w:t>
      </w:r>
    </w:p>
    <w:p>
      <w:r>
        <w:rPr>
          <w:b/>
          <w:u w:val="single"/>
        </w:rPr>
        <w:t xml:space="preserve">Asiakirjan numero 54871</w:t>
      </w:r>
    </w:p>
    <w:p>
      <w:r>
        <w:t xml:space="preserve">Guernsey Age Concern lopettaa Yhdistyneen kuningaskunnan yhteyden</w:t>
      </w:r>
    </w:p>
    <w:p>
      <w:r>
        <w:t xml:space="preserve">Fuusion jälkeen uusi Age UK tarjosi Guernseyn hyväntekeväisyysjärjestön kaltaisille yhdistysryhmille uusia jäsenyyksiä joko ystävinä tai kumppaneina. Paikallisryhmän puheenjohtaja Jan Kuttelwascher sanoi, ettei kumpikaan jäsenyys ollut merkityksellinen paikallisosastolle. Jäsenet olivat samaa mieltä, kun he äänestivät yksimielisesti itsenäisen hyväntekeväisyysjärjestön perustamisesta. Kuttelwascher sanoi, että Yhdistyneen kuningaskunnan hyväntekeväisyysjärjestön työ keskittyi Yhdistyneen kuningaskunnan järjestelmiin, joten suuri osa sen tuotannosta oli saarten kannalta epäolennaista. Hän sanoi, että ryhmän keskuksia nykyisin käyttävien ei pitäisi huomata mitään muutosta ja että siirtyminen ei aiheuttaisi juurikaan taloudellisia kustannuksia. Kuttelwascher sanoi, että logo on poistettava hyväntekeväisyysjärjestön ajoneuvoista ja että jäljelle jäisi jonkin verran tuotemerkillä varustettuja papereita, jotka kierrätettäisiin, mutta näistä aiheutuisi vain pieniä kustannuksia. Hän sanoi, että viimeisimpien lukujen mukaan saarella on yli 11 000 yli 65-vuotiasta, joten hyväntekeväisyysjärjestön työ on tärkeää yhä suuremmalle väestönosalle.</w:t>
      </w:r>
    </w:p>
    <w:p>
      <w:r>
        <w:rPr>
          <w:b/>
        </w:rPr>
        <w:t xml:space="preserve">Yhteenveto</w:t>
      </w:r>
    </w:p>
    <w:p>
      <w:r>
        <w:t xml:space="preserve">Age Concern in the Bailiwick of Guernsey on eronnut Age Concern UK:sta sen jälkeen, kun kansallinen hyväntekeväisyysjärjestö sulautui Help the Aged -järjestöön.</w:t>
      </w:r>
    </w:p>
    <w:p>
      <w:r>
        <w:rPr>
          <w:b/>
          <w:u w:val="single"/>
        </w:rPr>
        <w:t xml:space="preserve">Asiakirjan numero 54872</w:t>
      </w:r>
    </w:p>
    <w:p>
      <w:r>
        <w:t xml:space="preserve">RAF Kinlossin laivueet lakkautettiin viimeisessä paraatissa</w:t>
      </w:r>
    </w:p>
    <w:p>
      <w:r>
        <w:t xml:space="preserve">Asemalla järjestettiin lakkautusparaati sen jälkeen, kun Yhdistyneen kuningaskunnan hallituksen puolustustilanneuudistuksen yhteydessä oli päätetty lopettaa laivueen toiminta. Morayn tukikohdan lentokenttä lakkaa toimimasta 31. heinäkuuta jälkeen. Puolustusministeriä on syytetty "törkeästä tunteettomuudesta", koska hän vieraili Lossiemouthin lentotukikohdassa mutta ei Kinlossissa. Paikallinen SNP:n kansanedustaja Angus Robertson sanoi olevansa raivoissaan Liam Foxin Kinlossille osoittamasta nöyryytyksestä. Nämä kaksi tukikohtaa ovat 15 mailin päässä toisistaan. Hallituksen päätös romuttaa RAF:n Nimrod-tiedustelulaivasto vei Kinlossilta sen tärkeimmän operatiivisen tehtävän. Puolustusministeriö on sanonut, että Kinlossin tukikohta on edelleen puolustusvoimien omaisuuserä ja että sitä voitaisiin käyttää varuskuntana joidenkin Saksasta vedettävien maajoukkojen varuskuntana. Sen ja RAF Lossiemouthin tulevaisuus on kuitenkin edelleen epävarma. Purkamisparaatin arvostelu-upseeri oli Edinburghin herttua, joka on Kinlossin lentokomentajan kunniakommodori. Paraati oli yksityinen tapahtuma aseman henkilökunnalle, heidän perheilleen ja vieraille. RAF Kinlossin henkilökunta on jo osallistunut tiistaina Forresissa järjestettyyn katuparaatiin. Kinlossin kolme laivuetta olivat 42 (Reserve) Sqn, CXX Sqn ja 201 (Guernsey's Own) Sqn.</w:t>
      </w:r>
    </w:p>
    <w:p>
      <w:r>
        <w:rPr>
          <w:b/>
        </w:rPr>
        <w:t xml:space="preserve">Yhteenveto</w:t>
      </w:r>
    </w:p>
    <w:p>
      <w:r>
        <w:t xml:space="preserve">RAF Kinlossissa toimivat kolme lentolaivueosastoa on virallisesti lakkautettu seremoniassa, johon Edinburghin herttua osallistui.</w:t>
      </w:r>
    </w:p>
    <w:p>
      <w:r>
        <w:rPr>
          <w:b/>
          <w:u w:val="single"/>
        </w:rPr>
        <w:t xml:space="preserve">Asiakirjan numero 54873</w:t>
      </w:r>
    </w:p>
    <w:p>
      <w:r>
        <w:t xml:space="preserve">RNLI:n hengenpelastajat tuodaan pääsiäiseksi Dorsetin rannoille</w:t>
      </w:r>
    </w:p>
    <w:p>
      <w:r>
        <w:t xml:space="preserve">Bournemouthin ja Sandbanksin rannat miehitetään lauantaista alkaen Boscomben rannan ympärivuotisen palvelun ohella. Hyväntekeväisyysjärjestön mukaan rannat partioivat ensimmäistä kertaa pääsiäisen koululomien aikana. Muilla Dorsetin rannoilla RNLI:n hengenpelastajat aloittavat täyden kesäkauden partiointinsa lauantaista 5. toukokuuta alkaen. Simon Crayford RNLI:stä sanoi: "Jos viime aikoina vallinnut hyvä sää jatkuu, voimme odottaa, että alueen rannoilla viihtyy paljon perheitä. "Palvelu on seurausta siitä, että vesiurheilulajeihin, kuten leijasurffaukseen ja melontaan, osallistuminen on lisääntynyt Dorsetin alueella ja yhä useammat ihmiset käyttävät rantoja virkistäytymiseen." Partiokauden päivämäärät on porrastettu kävijämäärän huomioon ottamiseksi.</w:t>
      </w:r>
    </w:p>
    <w:p>
      <w:r>
        <w:rPr>
          <w:b/>
        </w:rPr>
        <w:t xml:space="preserve">Yhteenveto</w:t>
      </w:r>
    </w:p>
    <w:p>
      <w:r>
        <w:t xml:space="preserve">RNLI:n hengenpelastajat partioivat kolmella Dorsetin uimarannalla pääsiäisloman aikana leudon sään vuoksi.</w:t>
      </w:r>
    </w:p>
    <w:p>
      <w:r>
        <w:rPr>
          <w:b/>
          <w:u w:val="single"/>
        </w:rPr>
        <w:t xml:space="preserve">Asiakirjan numero 54874</w:t>
      </w:r>
    </w:p>
    <w:p>
      <w:r>
        <w:t xml:space="preserve">Carlislen Victoria Viaduct avataan uudelleen Central Plazan turvallisuustyön jälkeen.</w:t>
      </w:r>
    </w:p>
    <w:p>
      <w:r>
        <w:t xml:space="preserve">Victoria Viaduct avattiin uudelleen hieman kello 21:00 BST:n jälkeen keskiviikkona, kun se oli ollut suljettuna toukokuun alusta lähtien entisen Central Plaza -hotellin vaarallisen tilan vuoksi. Erikoisurakoitsijat ovat työskennelleet harjakattojen ja katon osan parissa. Se on ollut käyttämättömänä vuodesta 2004. Carlislen kaupunginvaltuusto on ilmoittanut, että se aikoo purkaa II-luokan rakennuksen, jos rakennuttajaa ei löydy. Koska rakennuksella ei kuitenkaan ole omistajaa, siihen sovelletaan oikeudellista prosessia nimeltä escheat. Tämä tarkoittaa, että Crown Estate - valtion hallinnoima laitos - saa myydä sen, vaikka se ei omista sitä. Bob Cooper, BBC Cumbria Victoria Viaduct, joka ylittää rautatien ja yhtyy English Streetiin kaupungin keskustassa, on nyt täysin avoinna liikenteelle, ja jalkakäytävät ovat avoinna myös jalankulkijoille - lukuun ottamatta entisen Central Plaza -hotellin vieressä olevia alueita, jotka ovat edelleen laudoitettu. Myös West Walls on nyt avattu uudelleen. Tämä kaikki tarkoittaa ihmisille sitä, että kahden kuukauden häiriöiden jälkeen he pääsevät töihin ja kaupunkiin tavanomaista reittiä. Useat liikkeet ovat olleet suljettuina töiden aikana. Tesco avattiin uudelleen viime viikolla, mutta muut ovat pysyneet kiinni tähän päivään asti, kuten Carlislen vuodekeskus.</w:t>
      </w:r>
    </w:p>
    <w:p>
      <w:r>
        <w:rPr>
          <w:b/>
        </w:rPr>
        <w:t xml:space="preserve">Yhteenveto</w:t>
      </w:r>
    </w:p>
    <w:p>
      <w:r>
        <w:t xml:space="preserve">Yksi Carlislen keskustan pääväylistä on avattu uudelleen lähes kahden kuukauden kuluttua siitä, kun 100 tonnia muurimuuria oli poistettu käytöstä poistuneesta hotellista.</w:t>
      </w:r>
    </w:p>
    <w:p>
      <w:r>
        <w:rPr>
          <w:b/>
          <w:u w:val="single"/>
        </w:rPr>
        <w:t xml:space="preserve">Asiakirjan numero 54875</w:t>
      </w:r>
    </w:p>
    <w:p>
      <w:r>
        <w:t xml:space="preserve">Taiteilijamyynti rahoittaa Royal Academy of Artsin laajennusta</w:t>
      </w:r>
    </w:p>
    <w:p>
      <w:r>
        <w:t xml:space="preserve">Yli 100 nykytaiteen ja -muotoilun tähdiltä peräisin olevan teoksen odotetaan keräävän noin 2,5 miljoonaa puntaa. Mukana on muun muassa kuninkaallisten akateemikkojen Antony Gormleyn ja Anish Kapoorin töitä, jotka suunnittelivat Orbitin olympiapuistoon. Teokset ovat esillä myös osana RA Now -näyttelyä. "Tämä on ainutlaatuinen tilaisuus katsella ja ostaa tunnettujen taiteilijoiden lahjoittamia merkittäviä teoksia", sanoi Royal Academyn puheenjohtaja Christopher Le Brun. 80 Kuninkaallisen akatemian taiteilijaa, kuten Allen Jones, Richard Long, Jenny Saville ja Norman Foster, kutsuttiin antamaan teos projektiin. Monet teoksista huutokaupataan lokakuussa, jotta voidaan rahoittaa Akatemian laajentuminen lähes kaksinkertaiseksi seuraavien viiden vuoden aikana. "Burlington-hankkeen tavoitteena on tehdä Akatemiasta 2000-luvun johtava kansainvälinen visuaalisen kulttuurin keskus, joka tarjoaa itsenäisen äänen taiteelle ja taiteilijoille", Le Brun sanoi. Kuningas Yrjö III perusti akatemian vuonna 1768. Akatemian jäsenet ovat kollegojensa valitsemia, ja siihen kuuluu taidemaalareita, kuvanveistäjiä, kaivertajia, graafikoita, piirtäjiä ja arkkitehtejä. Le Brun sanoi, että teoksia lahjoittaneiden taiteilijoiden laaja kirjo osoittaa, että he tukevat voimakkaasti hanketta, joka on Akatemian merkittävin laajennus yli vuosisataan. Teokset huutokaupataan 9. lokakuuta, ja RA Now -näyttely on esillä 11. lokakuuta-11. marraskuuta.</w:t>
      </w:r>
    </w:p>
    <w:p>
      <w:r>
        <w:rPr>
          <w:b/>
        </w:rPr>
        <w:t xml:space="preserve">Yhteenveto</w:t>
      </w:r>
    </w:p>
    <w:p>
      <w:r>
        <w:t xml:space="preserve">Jotkut Britannian suurimmista taiteilijoista, kuten Grayson Perry ja Tracey Emin, ovat lahjoittaneet teoksia huutokaupattavaksi, jotta Royal Academy of Artsin laajentamista voitaisiin rahoittaa.</w:t>
      </w:r>
    </w:p>
    <w:p>
      <w:r>
        <w:rPr>
          <w:b/>
          <w:u w:val="single"/>
        </w:rPr>
        <w:t xml:space="preserve">Asiakirjan numero 54876</w:t>
      </w:r>
    </w:p>
    <w:p>
      <w:r>
        <w:t xml:space="preserve">Kiinan keskuspankki laskee korkoja kasvun edistämiseksi</w:t>
      </w:r>
    </w:p>
    <w:p>
      <w:r>
        <w:t xml:space="preserve">Viitelainojen ohjauskorkoja alennetaan 6,31 prosentista 6 prosenttiin ja talletuskorkoja 3,25 prosentista 3 prosenttiin. Koronalennukset tulevat voimaan perjantaina, ja ne ovat jatkoa edellisille, 7. kesäkuuta tehdyille koronalennuksille. Ennen näitä toimia Kiinan keskuspankki ei ollut laskenut korkoja sitten vuoden 2008. Shore Capitalin johtaja Rupert Armitage kommentoi tätä: "Kiina laskee korkoja, koska se kokee hidastumista. "Kaikki ovat olleet huolissaan taloudesta, mutta nyt he todella tekevät asialle jotain." Keskuspankin koronalennukset ovat seurausta Kiinan pankkijärjestelmän asteittaisesta vapauttamisesta. Pankit voivat nyt kilpailla asiakkailleen tarjoamillaan koroilla määrätyn vaihteluvälin puitteissa. Kiinan viennin kasvu on kärsinyt kysynnän vähenemisestä kahdella sen suurimmalla markkina-alueella, Yhdysvalloissa ja Euroopassa, jotka kamppailevat edelleen maailmanlaajuisen velkakriisin kanssa. Kiinan talous kasvoi ensimmäisellä vuosineljänneksellä 8,1 prosentin vuosivauhtia, mikä on hitainta vauhtia lähes kolmeen vuoteen. Kiina toivoo, että korkojen alentaminen auttaa lisäämään kotimaista kysyntää.</w:t>
      </w:r>
    </w:p>
    <w:p>
      <w:r>
        <w:rPr>
          <w:b/>
        </w:rPr>
        <w:t xml:space="preserve">Yhteenveto</w:t>
      </w:r>
    </w:p>
    <w:p>
      <w:r>
        <w:t xml:space="preserve">Kiinan keskuspankki on alentanut ohjauskorkojaan toisen kerran kahden kuukauden sisällä yrittäessään pysäyttää talouskasvun hidastumisen.</w:t>
      </w:r>
    </w:p>
    <w:p>
      <w:r>
        <w:rPr>
          <w:b/>
          <w:u w:val="single"/>
        </w:rPr>
        <w:t xml:space="preserve">Asiakirjan numero 54877</w:t>
      </w:r>
    </w:p>
    <w:p>
      <w:r>
        <w:t xml:space="preserve">Ympäristökeskus kuulee Allertonin jäteluvasta</w:t>
      </w:r>
    </w:p>
    <w:p>
      <w:r>
        <w:t xml:space="preserve">Yorkin ja Harrogaten välissä sijaitsevaan Allerton Parkiin rakennettava 65 miljoonan punnan suuruinen laitos tarvitsee ympäristöluvan virastolta ennen kuin se voi aloittaa toimintansa. Asukkaat voivat keskustella ehdotuksesta virkamiesten kanssa Knaresborough Housessa torstaina klo 11.30-19.30 BST. Huomautuksia voi myös lähettää virastolle ennen 31. elokuuta. North Yorkshiren kreivikunnanvaltuusto tekee lopullisen päätöksen aluetta koskevasta suunnitteluhakemuksesta myöhemmin tänä vuonna. Amey Cespa rakentaisi ja hallinnoisi laitosta Yorkin kaupunginhallituksen ja piirikunnanvaltuuston puolesta käyttäen yksityistä rahoitusaloiterahoitusta. Aiemmin tänä vuonna pidetyissä kokouksissa Harrogaten kaupunginvaltuutetut vastustivat suunniteltua jätteenpolttolaitosta, kun taas Yorkin kaupunginvaltuutetut eivät ilmaisseet huolta. North Yorkshire Waste Action -ryhmä on kampanjoinut polttolaitosta vastaan. Darren Leng virastosta sanoi: "Arvostamme sitä, että paikalliset ihmiset ovat kiinnostuneita tästä hakemuksesta. Olemme järjestäneet tämän tilaisuuden, jotta yhteisöllä olisi mahdollisuus tulla keskustelemaan hakemuksesta kanssamme ja kuulla mielipiteensä." Näin ollen hän totesi, että hän oli hyvin kiinnostunut hakemuksesta. "Tehtävämme on varmistaa, että jätteen energiakäyttöä harjoittavat laitokset toimivat tiukkojen ympäristönormien ja ympäristölupien ehtojen mukaisesti."</w:t>
      </w:r>
    </w:p>
    <w:p>
      <w:r>
        <w:rPr>
          <w:b/>
        </w:rPr>
        <w:t xml:space="preserve">Yhteenveto</w:t>
      </w:r>
    </w:p>
    <w:p>
      <w:r>
        <w:t xml:space="preserve">Ympäristövirasto kuulee yleisöä jätelupahakemuksesta, joka koskee Pohjois-Yorkshireen rakennettavaa miljoonien punnan jätteenpolttolaitosta.</w:t>
      </w:r>
    </w:p>
    <w:p>
      <w:r>
        <w:rPr>
          <w:b/>
          <w:u w:val="single"/>
        </w:rPr>
        <w:t xml:space="preserve">Asiakirjan numero 54878</w:t>
      </w:r>
    </w:p>
    <w:p>
      <w:r>
        <w:t xml:space="preserve">Mansaaren 7,2 miljoonan punnan uusi mielenterveysyksikkö avataan huhtikuussa.</w:t>
      </w:r>
    </w:p>
    <w:p>
      <w:r>
        <w:t xml:space="preserve">Tynwald hyväksyi toukokuussa 2015 rahoituksen sairaalalle, joka korvaa Grianagh Courtin Braddanissa. Terveysministeri Kate Beecroftin mukaan se tarkoittaa, että potilaille, joilla on suurimmat tarpeet, taataan turvallinen ja myönteinen hoitoympäristö hoitoa ja toipumista varten. Uudessa laitoksessa on tilaa jopa 26 potilaalle, mikä on 30 prosenttia enemmän kuin nykyisin. Nykyinen Grianagh Courtin laitos on toiminut 100-prosenttisella käyttöasteella useiden vuosien ajan, eikä se ole vastannut Royal College of Psychiatristsin suosituksia. Mielenterveyspalveluiden johtaja Paul Hurst sanoi, että "kaikki sisä- ja ulkotilat on suunniteltu ja rakennettu korkeimpien standardien mukaisesti" uudessa yksikössä. Uuden laitoksen odotetaan olevan täysin toimintakunnossa 4. huhtikuuta alkaen.</w:t>
      </w:r>
    </w:p>
    <w:p>
      <w:r>
        <w:rPr>
          <w:b/>
        </w:rPr>
        <w:t xml:space="preserve">Yhteenveto</w:t>
      </w:r>
    </w:p>
    <w:p>
      <w:r>
        <w:t xml:space="preserve">Mansaarelle avataan ensi kuussa uusi 7,2 miljoonan punnan mielenterveysyksikkö, kuten hallitus on vahvistanut.</w:t>
      </w:r>
    </w:p>
    <w:p>
      <w:r>
        <w:rPr>
          <w:b/>
          <w:u w:val="single"/>
        </w:rPr>
        <w:t xml:space="preserve">Asiakirjan numero 54879</w:t>
      </w:r>
    </w:p>
    <w:p>
      <w:r>
        <w:t xml:space="preserve">Buckinghamshiren tulvat sulkevat Newport Pagnellin tien</w:t>
      </w:r>
    </w:p>
    <w:p>
      <w:r>
        <w:t xml:space="preserve">Milton Keynes Councilin mukaan Newport Pagnellin lähellä sijaitseva Little Linford Lane on nyt suljettu. Se suljettiin torstaina, mutta avattiin myöhemmin päivällä uudelleen. Se sanoi, että tulvaportit oli suljettu ja autoilijoita pyydettiin etsimään vaihtoehtoisia reittejä. Tiedottaja sanoi, että "tunnettuja tulvapaikkoja" seurataan edelleen sen jälkeen, kun useita teitä suljettiin torstaina eri puolilla Milton Keynesiä. Niitä olivat muun muassa Marlborough Street, Watling Street ja Saxon Streetin liikenneympyrä.</w:t>
      </w:r>
    </w:p>
    <w:p>
      <w:r>
        <w:rPr>
          <w:b/>
        </w:rPr>
        <w:t xml:space="preserve">Yhteenveto</w:t>
      </w:r>
    </w:p>
    <w:p>
      <w:r>
        <w:t xml:space="preserve">Tie on jälleen suljettu Buckinghamshiressä nousevan vedenpinnan vuoksi.</w:t>
      </w:r>
    </w:p>
    <w:p>
      <w:r>
        <w:rPr>
          <w:b/>
          <w:u w:val="single"/>
        </w:rPr>
        <w:t xml:space="preserve">Asiakirjan numero 54880</w:t>
      </w:r>
    </w:p>
    <w:p>
      <w:r>
        <w:t xml:space="preserve">M62:n onnettomuus: Nainen kuoli neljän ajoneuvon törmäyksessä Huytonissa</w:t>
      </w:r>
    </w:p>
    <w:p>
      <w:r>
        <w:t xml:space="preserve">Törmäys tapahtui noin klo 05:45 GMT itään päin menevällä ajoradalla Huytonin liittymien viisi ja kuusi välillä. Viisikymppinen nainen julistettiin kuolleeksi onnettomuuspaikalla, kun taas toisen ajoneuvon kuljettaja vietiin sairaalaan. Merseysiden poliisi on pyytänyt silminnäkijöitä ilmoittautumaan ja kehottanut autoilijoita välttämään aluetta, koska tie on edelleen suljettu.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Nainen on kuollut neljän ajoneuvon kolarissa M62-tiellä Merseysidessa.</w:t>
      </w:r>
    </w:p>
    <w:p>
      <w:r>
        <w:rPr>
          <w:b/>
          <w:u w:val="single"/>
        </w:rPr>
        <w:t xml:space="preserve">Asiakirjan numero 54881</w:t>
      </w:r>
    </w:p>
    <w:p>
      <w:r>
        <w:t xml:space="preserve">Saukko kuoli laittomaan rapuverkkoon Dalryssä</w:t>
      </w:r>
    </w:p>
    <w:p>
      <w:r>
        <w:t xml:space="preserve">Välikohtaus sattui perjantaina noin kello 20.15 Water of Kenissä Dalryssä, Dumfries and Gallowayssa. Kalastaja löysi saukon loukkuun verkosta, joka oli ilmeisesti asetettu ravunpyyntiä varten lähellä kaupungin Ayr Roadia. Poliisi John Cowan sanoi, että luvattoman ansan asettaminen oli "laitonta ja vastuutonta". "Kuten tässä surullisessa tapauksessa on käynyt ilmi, se vaarantaa myös muita paikallisia luonnonvaraisia eläimiä", hän lisäsi. "Näitä verkkoja ei ole suunniteltu siten, että ne estäisivät muita eläimiä joutumasta niihin, jäämästä loukkuun ja hukkumasta. "Tämä ei ole ensimmäinen kerta, kun paikallinen saukko on kuollut tällä tavoin." Kaikkia, joilla on tietoja, on pyydetty ilmoittautumaan.</w:t>
      </w:r>
    </w:p>
    <w:p>
      <w:r>
        <w:rPr>
          <w:b/>
        </w:rPr>
        <w:t xml:space="preserve">Yhteenveto</w:t>
      </w:r>
    </w:p>
    <w:p>
      <w:r>
        <w:t xml:space="preserve">Poliisitutkinta on käynnissä sen jälkeen, kun saukko oli kuollut laittomaan ravustusverkkoon Etelä-Skotlannissa.</w:t>
      </w:r>
    </w:p>
    <w:p>
      <w:r>
        <w:rPr>
          <w:b/>
          <w:u w:val="single"/>
        </w:rPr>
        <w:t xml:space="preserve">Asiakirjan numero 54882</w:t>
      </w:r>
    </w:p>
    <w:p>
      <w:r>
        <w:t xml:space="preserve">Glasgow 2014: Kansainyhteisön katukauppiaiden tukahduttaminen</w:t>
      </w:r>
    </w:p>
    <w:p>
      <w:r>
        <w:t xml:space="preserve">Skotlannin hallitus on käynnistänyt kuulemisen valvonnasta, joka koskisi 17:ää tapahtumapaikkaa Glasgow'ssa, Edinburghissa ja Carnoustiessa ja niiden ympäristössä. Sääntöjen rikkojien tavarat voitaisiin takavarikoida tai tuomitulle voitaisiin määrätä jopa 20 000 punnan sakko. Sääntöjen noudattamista valvoo paikallishallinnosta koottu erityinen virkamiesryhmä. Kansainyhteisön kisojen ministeri Shona Robison ilmoitti kuulemisesta: "Ensi vuonna sadattuhannet asukkaat, vierailijat ja katsojat nauttivat 11 päivän ajan maailmanluokan urheilusta ja kokevat Glasgow'n hienon vastaanoton. "Kaupan ja mainonnan sääntelyllä urheiluareenoiden läheisyydessä varmistetaan, että voimme suojella Kansainyhteisön kisojen luonnetta ja koskemattomuutta ja minimoida paikallisille asukkaille ja yrityksille aiheutuvat häiriöt." "Toiminnan ohjaaminen" Hän lisäsi: "Näiden sääntöjen avulla Glasgow 2014 voi valvoa toimintaa sopivassa mittakaavassa, joka mahdollistaa katsojien ja liikenteen vapaan kulun kisapaikoille ja sieltä pois." Uudet säännöt koskevat itärannikolla sijaitsevia tapahtumapaikkoja: Barry Buddon Shooting Centre lähellä Carnoustieta ja Royal Commonwealth Pool Edinburghissa. Isäntäkaupunki Glasgow'ssa ja sen ympäristössä sovelletaan myös seuraavia alueita: Säännöt kattavat myös neljä tapahtuma-aluetta kaupungissa, joista osa toimii myös tapahtumapaikkoina. Nämä ovat George Square, Merchant City, Glasgow Green ja Kelvingrove Park.</w:t>
      </w:r>
    </w:p>
    <w:p>
      <w:r>
        <w:rPr>
          <w:b/>
        </w:rPr>
        <w:t xml:space="preserve">Yhteenveto</w:t>
      </w:r>
    </w:p>
    <w:p>
      <w:r>
        <w:t xml:space="preserve">Uusilla säännöksillä kielletään luvaton katukauppa, mainonta, markkinointi ja busking Commonwealth Games -tapahtumapaikkojen läheisyydessä.</w:t>
      </w:r>
    </w:p>
    <w:p>
      <w:r>
        <w:rPr>
          <w:b/>
          <w:u w:val="single"/>
        </w:rPr>
        <w:t xml:space="preserve">Asiakirjan numero 54883</w:t>
      </w:r>
    </w:p>
    <w:p>
      <w:r>
        <w:t xml:space="preserve">Covid-19: Preston kuntosalin omistaja syytetään sulkemismääräyksen rikkomisesta</w:t>
      </w:r>
    </w:p>
    <w:p>
      <w:r>
        <w:t xml:space="preserve">Steve Toddia, 56, Prestonia, Lancashiren osavaltiosta syytetään siitä, että hän oli mennyt Reps Gym -kuntosalille sen jälkeen, kun neuvosto oli sulkenut sen Covid-19-rajoitusten rikkomisen vuoksi. Poliisit menivät keskiviikkona Ribbletonissa sijaitsevalle kuntosalille sen jälkeen, kun he olivat saaneet ilmoituksen, että rakennuksessa oli ihmisiä. Kymmenelle ihmiselle annettiin 200 punnan sakot sen jälkeen, kun heidät oli löydetty kuntosalilta, poliisi kertoi. Toddin on määrä saapua Preston Magistrates' Courtiin 9. heinäkuuta. Prestonin kaupunginvaltuusto hyväksyi helmikuussa hakemuksen kuntosalin sulkemisesta kolmeksi kuukaudeksi. Seuraa BBC North West -kanavaa Facebookissa, Twitterissä ja Instagramissa. Voit myös lähettää juttuideoita osoitteeseen northwest.newsonline@bbc.co.uk Aiheeseen liittyvät Internet-linkit Reps Gym Preston City Council Lancashire Constabularyn poliisilaitos</w:t>
      </w:r>
    </w:p>
    <w:p>
      <w:r>
        <w:rPr>
          <w:b/>
        </w:rPr>
        <w:t xml:space="preserve">Yhteenveto</w:t>
      </w:r>
    </w:p>
    <w:p>
      <w:r>
        <w:t xml:space="preserve">Kuntosalin omistajaa on syytetty sulkemismääräyksen rikkomisesta sen jälkeen, kun poliisi teki ratsian hänen yritykseensä.</w:t>
      </w:r>
    </w:p>
    <w:p>
      <w:r>
        <w:rPr>
          <w:b/>
          <w:u w:val="single"/>
        </w:rPr>
        <w:t xml:space="preserve">Asiakirjan numero 54884</w:t>
      </w:r>
    </w:p>
    <w:p>
      <w:r>
        <w:t xml:space="preserve">Stromeferryn ohitustie: A890 avataan uudelleen maanvyörymän jälkeen</w:t>
      </w:r>
    </w:p>
    <w:p>
      <w:r>
        <w:t xml:space="preserve">A890 Stromeferryn ohikulkutielle putosi lähes 20 tonnia romua, mikä aiheutti autoilijoille lähes 150 kilometrin mittaisen kiertotien. Kun kallio oli raivattu, oli jäänyt huoli siitä, että halkeillut, ylhäältä roikkuva kallioseinämä olisi voinut irrota. Se on nyt poistettu, ja tie avattiin uudelleen hieman kello 17:00 jälkeen. Sulkeminen oli toinen Lochcarronin ja Kylen välisellä reitillä vuoden sisällä. Viime joulukuussa tie suljettiin 100 tonnia kalliota sisältäneen maanvyörymän vuoksi. Tie oli tukossa neljä kuukautta, ja Highland Council tutki, miten uudet häiriöt voitaisiin estää. Vaihtoehtoina tutkitaan sillan tai sillan rakentamista Stromen kapeikon yli, uuden tien rakentamista sisämaahan tai nykyisen reitin merkittävää parantamista. Kustannukset voivat kuitenkin nousta 115 miljoonaan puntaan, ja töiden aloittaminen voi kestää jopa kolme vuotta. Kun reitti suljettiin vuoden alussa, rautatien varrelle rakennettiin väliaikainen tie kumimattoa käyttäen, ja lasten koulumatkojen helpottamiseksi jouduttiin käyttämään lauttaa.</w:t>
      </w:r>
    </w:p>
    <w:p>
      <w:r>
        <w:rPr>
          <w:b/>
        </w:rPr>
        <w:t xml:space="preserve">Yhteenveto</w:t>
      </w:r>
    </w:p>
    <w:p>
      <w:r>
        <w:t xml:space="preserve">Joulupäivänä tapahtuneen maanvyöryn jälkeen suljettu tie Länsi-Highlandsissa on avattu jälleen liikenteelle.</w:t>
      </w:r>
    </w:p>
    <w:p>
      <w:r>
        <w:rPr>
          <w:b/>
          <w:u w:val="single"/>
        </w:rPr>
        <w:t xml:space="preserve">Asiakirjan numero 54885</w:t>
      </w:r>
    </w:p>
    <w:p>
      <w:r>
        <w:t xml:space="preserve">Alderneyn lentoaseman lentokonehallin vuokrasopimus hyväksytty</w:t>
      </w:r>
    </w:p>
    <w:p>
      <w:r>
        <w:t xml:space="preserve">Konsortio maksaa Hangar 2:sta 500 punnan vuosivuokraa vuoteen 2016 asti, jolloin vuokra kaksinkertaistuu. Valtioiden ja palveluiden valiokunnan puheenjohtaja Louis Jean sanoi, että sitä tarvitaan kipeästi, mutta hallitus ei voi tarjota rahoitusta. Hän sanoi: Jean sanoi: "Nykyinen halli on hyvin käytetty, ja jo pitkään on tarvittu lisää tilaa." Hän sanoi: "Nykyinen halli on hyvin käytetty, ja jo pitkään on tarvittu lisää tilaa." "Alderneyn osavaltioilla ei ole tällä hetkellä rahaa investoida siihen, joten se on hyvä tapa antaa niiden tehdä se tällä tavalla", hän lisäsi. Jotkut Alderneyn poliitikot pyrkivät parantamaan Guernseyn julkisten palvelujen osaston hallinnoimaa lentoasemaa ja erityisesti sen kiitoratoja. Jean sanoi: "Nämä kaksi ovat hyvin erilaisia, mutta niillä on mielestäni sama tavoite, ja se on lentokentän parantaminen... niin että kun taantuma hellittää, saari voi alkaa taas nousta."</w:t>
      </w:r>
    </w:p>
    <w:p>
      <w:r>
        <w:rPr>
          <w:b/>
        </w:rPr>
        <w:t xml:space="preserve">Yhteenveto</w:t>
      </w:r>
    </w:p>
    <w:p>
      <w:r>
        <w:t xml:space="preserve">Alderneyn lentoasemalle rakennetaan toinen halli yksityisen yrityksen kanssa tehdyn sopimuksen mukaisesti.</w:t>
      </w:r>
    </w:p>
    <w:p>
      <w:r>
        <w:rPr>
          <w:b/>
          <w:u w:val="single"/>
        </w:rPr>
        <w:t xml:space="preserve">Asiakirjan numero 54886</w:t>
      </w:r>
    </w:p>
    <w:p>
      <w:r>
        <w:t xml:space="preserve">Lancaster-pommikone vierailee Durhamin Tees Valleyn lentoasemalla</w:t>
      </w:r>
    </w:p>
    <w:p>
      <w:r>
        <w:t xml:space="preserve">Toisen maailmansodan aikainen kone, joka kuuluu Canadian Warplane Heritage Museumille, saapui Durhamin Tees Valleyn lentoasemalle osana kahden kuukauden mittaista Yhdistyneen kuningaskunnan kiertuetta. Järjestäjien mukaan tuhannet osallistuivat tapahtumaan, jossa oli myös muita lentokoneita ja sotilasajoneuvoja. Darlingtonin lentokenttä toimi sota-aikana Kanadan kuninkaallisten ilmavoimien lentäjien tukikohtana. Adam Cooper osallistui tapahtumaan isoisänsä Haroldin kanssa, joka ammuttiin alas Lancaster-pommikoneella sodan aikana. Hän sanoi: "Hän ei ole istunut kertaakaan sen jälkeen. Hän halusi istua istuimella, jolla hänet ammuttiin alas, emmekä uskoneet, että se olisi mahdollista. "Mutta hän on onnistunut nousemaan portaita ylös ja istumaan, ja olen hänen puolestaan haltioissaan. "Hän on niin onnellinen, sillä se oli hänen viimeinen toiveensa istua tässä istuimessa ennen kuolemaansa."</w:t>
      </w:r>
    </w:p>
    <w:p>
      <w:r>
        <w:rPr>
          <w:b/>
        </w:rPr>
        <w:t xml:space="preserve">Yhteenveto</w:t>
      </w:r>
    </w:p>
    <w:p>
      <w:r>
        <w:t xml:space="preserve">Yksi maailman kahdesta jäljellä olevasta lentokelpoisesta Lancaster-pommikoneesta on vieraillut Durhamin kreivikunnassa.</w:t>
      </w:r>
    </w:p>
    <w:p>
      <w:r>
        <w:rPr>
          <w:b/>
          <w:u w:val="single"/>
        </w:rPr>
        <w:t xml:space="preserve">Asiakirjan numero 54887</w:t>
      </w:r>
    </w:p>
    <w:p>
      <w:r>
        <w:t xml:space="preserve">Jerseyn asukkaille ja yrityksille tarjottavat ympäristöavustukset</w:t>
      </w:r>
    </w:p>
    <w:p>
      <w:r>
        <w:t xml:space="preserve">Hakemuksia kahteen ohjelmaan, joilla pyritään monipuolistamaan liiketoimintaa ja parantamaan saaren ympäristöominaisuuksia, otetaan vastaan 1. marraskuuta alkaen. Maaseudun kehittämisohjelma ja maaseutualoiteohjelma ovat osa Jerseyn osavaltion maaseutuelinkeinostrategiaa vuosiksi 2011-2015. Molemmat rahoitetaan osavaltioista, ja avustukset jaetaan vuonna 2013. Maaseudun kehittämisohjelmaan voivat osallistua yksityishenkilöt, koulut ja muut organisaatiot, jotka haluavat toteuttaa ympäristöhankkeita. Maaseutualoiteohjelma on avoin maaseutu- ja merenkulkuyrityksille, jotka haluavat monipuolistaa toimintaansa ja parantaa tehokkuuttaan. Talouskehityksestä ja ympäristöministeriöstä vastaavan apulaisministerin Carolyn Labeyn mukaan aloitteet auttavat saarta. Hänen mukaansa niiden tarkoituksena on "tarjota tukea maaseutualueille, jotta ne voivat suojella saaren maaseutua ja biologista monimuotoisuutta ja parantaa maaseutuyritysten tehokkuutta ja kannattavuutta".</w:t>
      </w:r>
    </w:p>
    <w:p>
      <w:r>
        <w:rPr>
          <w:b/>
        </w:rPr>
        <w:t xml:space="preserve">Yhteenveto</w:t>
      </w:r>
    </w:p>
    <w:p>
      <w:r>
        <w:t xml:space="preserve">Jerseyssä tarjotaan avustuksia ympäristöhankkeita toteuttaville henkilöille ja yrityksille.</w:t>
      </w:r>
    </w:p>
    <w:p>
      <w:r>
        <w:rPr>
          <w:b/>
          <w:u w:val="single"/>
        </w:rPr>
        <w:t xml:space="preserve">Asiakirjan numero 54888</w:t>
      </w:r>
    </w:p>
    <w:p>
      <w:r>
        <w:t xml:space="preserve">Lennot ohjataan uudelleen, kun Leeds Bradfordin lentoaseman lähellä havaittiin lennokki</w:t>
      </w:r>
    </w:p>
    <w:p>
      <w:r>
        <w:t xml:space="preserve">Poliisi kertoi saaneensa ilmoituksen lennokista, joka lensi lähellä Old Ballin liikenneympyrää Horsforthissa, Leeds Bradfordin lentoaseman eteläpuolella klo 14:03 BST. Lentokentälle saapuvat ja sieltä lähtevät lennot keskeytettiin noin 45 minuutiksi. Leeds Bradfordin lentoasema totesi lausunnossaan, että laskeutumaan valmistautuva lentokone havaitsi lennokin ja "tarvittavat turvallisuusmenettelyt aktivoitiin välittömästi". Tämän seurauksena lentokenttä suljettiin ja lennot ohjattiin Manchesteriin. Lentoasema vahvisti olevansa yhteydessä West Yorkshiren poliisiin havainnon johdosta. Seuraa BBC Yorkshirea Facebookissa, Twitterissä ja Instagramissa. Lähetä juttuideoita osoitteeseen yorkslincs.news@bbc.co.uk.</w:t>
      </w:r>
    </w:p>
    <w:p>
      <w:r>
        <w:rPr>
          <w:b/>
        </w:rPr>
        <w:t xml:space="preserve">Yhteenveto</w:t>
      </w:r>
    </w:p>
    <w:p>
      <w:r>
        <w:t xml:space="preserve">Lentokentän lennot keskeytettiin sen jälkeen, kun lähistöllä havaittiin lennokki.</w:t>
      </w:r>
    </w:p>
    <w:p>
      <w:r>
        <w:rPr>
          <w:b/>
          <w:u w:val="single"/>
        </w:rPr>
        <w:t xml:space="preserve">Asiakirjan numero 54889</w:t>
      </w:r>
    </w:p>
    <w:p>
      <w:r>
        <w:t xml:space="preserve">Poole beach hut vuokrasopimusehdotus hylätään</w:t>
      </w:r>
    </w:p>
    <w:p>
      <w:r>
        <w:t xml:space="preserve">Poolen vuokralaiset voivat jatkaa sopimuksensa uusimista vuosi vuodelta. Poolen kaupunginhallitus oli ehdottanut vuokrasopimusten rajoittamista viiteen ja kymmeneen vuoteen, jotta "mökit olisivat useampien asukkaiden saatavilla". Kabinetin odotetaan hyväksyvän päätöksen 16. lokakuuta. Neuvosto tutkii myös suunnitelmia rakentaa lisää rantamökkejä Poolen rannoille. Tällä hetkellä vuosittain vapautuu vain 40-60 mökkiä, ja odotusaika on noin 10 vuotta. Viime vuonna ilmoitettuja vuokrasopimusten muutossuunnitelmia vastusti yli 100 rantamökin vuokralaista, jotka perustivat Poole Beach Hut Association -yhdistyksen vastustaakseen suunnitelmia. Valtuutettu Judy Butt sanoi: "Paikallisuusohjelman mukaisesti on välttämätöntä, että teemme yhteistyötä yhteisön kanssa löytääksemme myönteisiä ratkaisuja asioihin, joita voimme kaikki viedä eteenpäin. "Tämä on hyvä esimerkki siitä, miten yhteistyöstä on hyötyä Poolen asukkaille kokonaisuutena."</w:t>
      </w:r>
    </w:p>
    <w:p>
      <w:r>
        <w:rPr>
          <w:b/>
        </w:rPr>
        <w:t xml:space="preserve">Yhteenveto</w:t>
      </w:r>
    </w:p>
    <w:p>
      <w:r>
        <w:t xml:space="preserve">Suunnitelmista, joiden tarkoituksena on vähentää Dorsetin kaupungissa sijaitsevien rantamajojen jonotuslistoja rajoittamalla vuokrasopimuksia, on luovuttu julkisen kuulemisen jälkeen.</w:t>
      </w:r>
    </w:p>
    <w:p>
      <w:r>
        <w:rPr>
          <w:b/>
          <w:u w:val="single"/>
        </w:rPr>
        <w:t xml:space="preserve">Asiakirjan numero 54890</w:t>
      </w:r>
    </w:p>
    <w:p>
      <w:r>
        <w:t xml:space="preserve">Harvinainen Cadburyn kultainen "Conundrum"-muna huutokaupataan 17 200 punnalla.</w:t>
      </w:r>
    </w:p>
    <w:p>
      <w:r>
        <w:t xml:space="preserve">Emalilla kaiverrettu muna oli osa suklaatehtaan Creme Egg Mystery Conundrum -aarrejahtiin vuonna 1983. Se myytiin Lincolnshiren huutokaupassa 17 200 punnalla, mutta sen odotettiin saavan vain 15 000 puntaa. Kuningattaren silloisen virallisen jalokiviliikkeen Garrard &amp; Co suunnitteli ja valmisti kaksitoista munaa, mutta tämä oli "salainen" 13. muna, joka on muita suurempi. Niiden olinpaikan sai selville ratkaisemalla mukana olleeseen Conundrum-kirjaan piilotettuja vihjeitä. Kaksitoista kultamunaa luotiin ja piilotettiin eri puolille Yhdistynyttä kuningaskuntaa, mutta useimmat ihmiset eivät tienneet, että myös 13. muna oli tehty. Se oli muita suurempi, ja siinä oli 12 arvoitusta, jotka viittasivat alkuperäisten munien sijaintiin ja perustuivat kirjan etukanteen. Jokainen Cadburyn jälleenmyyjä Yhdistyneessä kuningaskunnassa osallistui arvontaan Conundrum-aarteenmetsästyksen aikana, ja voittaja voitti tämän munan. Batemans of Stamfordin järjestämä huutokauppa oli ensimmäinen, jossa se oli julkisesti esillä.</w:t>
      </w:r>
    </w:p>
    <w:p>
      <w:r>
        <w:rPr>
          <w:b/>
        </w:rPr>
        <w:t xml:space="preserve">Yhteenveto</w:t>
      </w:r>
    </w:p>
    <w:p>
      <w:r>
        <w:t xml:space="preserve">Harvinainen 22 karaatin kultainen Cadbury's Creme-muna on myyty huutokaupassa kalliimmalla kuin sen alkuperäinen arvo oli.</w:t>
      </w:r>
    </w:p>
    <w:p>
      <w:r>
        <w:rPr>
          <w:b/>
          <w:u w:val="single"/>
        </w:rPr>
        <w:t xml:space="preserve">Asiakirjan numero 54891</w:t>
      </w:r>
    </w:p>
    <w:p>
      <w:r>
        <w:t xml:space="preserve">Conner Marshallin murha: David Braddonia koskeva raportti julkaistiin kokonaisuudessaan</w:t>
      </w:r>
    </w:p>
    <w:p>
      <w:r>
        <w:t xml:space="preserve">18-vuotias Conner Marshall Barrystä kuoli neljä päivää sen jälkeen, kun hänen kimppuunsa hyökättiin Porthcawlin asuntovaunualueella maaliskuussa 2015. Caerphillystä kotoisin oleva David Braddon, 26, jota tuolloin tarkkailtiin, sai murhasta elinkautisen vankeusrangaistuksen. Marshallin perhe oli vedonnut koko raportin julkistamiseen. He saivat National Offender Management Service -yksiköltä tiivistelmän raportista, mutta he olivat keränneet yli 2 300 allekirjoitusta vetoomukseen, jossa vaadittiin koko raportin julkaisemista. Oikeusministeriön edustaja vahvisti keskiviikkona, että raportti julkaistaan. Tiivistelmässä sanottiin, että ehdonalaisvalvojat seurasivat Braddonia sen jälkeen, kun hänet oli tuomittu huumausainerikoksista ja poliisin pahoinpitelystä. Raportissa todettiin myös, että hän oli jättänyt joitakin seurantatapaamisia väliin ja että henkilökunta olisi voinut valvoa hänen yhdyskuntaseuraamustaan tiukemmin. Henkilökunta ei kuitenkaan voinut tietää, että hän syyllistyisi tällaiseen väkivaltaiseen tekoon. Marshallin äiti Nadine Marshall on väittänyt, ettei hyökkäystä olisi ehkä koskaan tapahtunut, jos Braddonia olisi valvottu tiukemmin. "David Braddon oli aikapommi... Häntä olisi pitänyt valvoa tiukemmin ja johtaa paremmin", hän sanoi.</w:t>
      </w:r>
    </w:p>
    <w:p>
      <w:r>
        <w:rPr>
          <w:b/>
        </w:rPr>
        <w:t xml:space="preserve">Yhteenveto</w:t>
      </w:r>
    </w:p>
    <w:p>
      <w:r>
        <w:t xml:space="preserve">Raportti siitä, olisiko valvottu mies voitu estää tappamasta teini-ikäistä henkilöä erehdyksessä, on julkistettu.</w:t>
      </w:r>
    </w:p>
    <w:p>
      <w:r>
        <w:rPr>
          <w:b/>
          <w:u w:val="single"/>
        </w:rPr>
        <w:t xml:space="preserve">Asiakirjan numero 54892</w:t>
      </w:r>
    </w:p>
    <w:p>
      <w:r>
        <w:t xml:space="preserve">Coronavirus: Alton Towers Resort lykkää avaamista</w:t>
      </w:r>
    </w:p>
    <w:p>
      <w:r>
        <w:t xml:space="preserve">Teemapuisto sanoi lausunnossaan, että se oli tehnyt "erittäin vaikean päätöksen" varotoimenpiteenä. Puiston oli määrä avata ovensa viikonloppuna, mutta se sanoi, että "oli oikein suojella työntekijöidemme ja vieraiden terveyttä ja hyvinvointia". Keskiviikkona toinen Staffordshiren huvipuisto Drayton Manor ilmoitti myös sulkevansa ovensa. Vielä keskiviikkona Alton Towers oli ilmoittanut, että se olisi auki, mutta siihen oli tehty muutoksia "vieraiden turvallisuuden varmistamiseksi", muun muassa pyydetty oireilevia vieraita pysymään poissa ja suljettu joitakin laitteita. Seuraa BBC West Midlandsia Facebookissa ja Twitterissä ja tilaa paikalliset uutispäivitykset suoraan puhelimeesi.</w:t>
      </w:r>
    </w:p>
    <w:p>
      <w:r>
        <w:rPr>
          <w:b/>
        </w:rPr>
        <w:t xml:space="preserve">Yhteenveto</w:t>
      </w:r>
    </w:p>
    <w:p>
      <w:r>
        <w:t xml:space="preserve">Alton Towers Resort lykkää puistonsa avaamista ja sulkee hotellinsa ja toimistonsa koronaviruksen vuoksi.</w:t>
      </w:r>
    </w:p>
    <w:p>
      <w:r>
        <w:rPr>
          <w:b/>
          <w:u w:val="single"/>
        </w:rPr>
        <w:t xml:space="preserve">Asiakirjan numero 54893</w:t>
      </w:r>
    </w:p>
    <w:p>
      <w:r>
        <w:t xml:space="preserve">Sydämen vajaatoiminta "voidaan parantaa" mekaanisilla pumpuilla</w:t>
      </w:r>
    </w:p>
    <w:p>
      <w:r>
        <w:t xml:space="preserve">Lähes 40 prosentilla kokeilun osallistujista, joille asennettiin yksi 80 000 punnan akkukäyttöisistä laitteista, sydän toimi lopulta terveenä. Newcastlen yliopiston tutkijoiden mukaan pumput voisivat auttaa ratkaisemaan luovuttajasydämen puutteen. Laitteet asennetaan yleensä silloin, kun potilaat odottavat uutta elintä. Johtava tutkija Djordje Jakovljevic yliopiston solulääketieteen instituutista sanoi: "Puhumme näistä laitteista siltana elinsiirtoon, joka voi pitää potilaan hengissä siihen asti, kunnes sydän on saatavilla elinsiirtoa varten. "Tiedämme kuitenkin, että joskus potilaat toipuvat niin pitkälle, että he eivät enää tarvitse sydänsiirtoa. "Olemme ensimmäistä kertaa osoittaneet, että sydämen toiminta palautuu joillakin potilailla." LVAD-pumppu (Left Ventricular Assist Device) asennetaan yleensä potilaille, joilla on loppuvaiheen sydämen vajaatoiminta. Tutkimukseen osallistui 58 miespuolista potilasta, joiden sydämen kuntoa testattiin juoksumatolla. Niistä 16:sta, jotka toipuivat niin pitkälle, että LVAD-pumppu poistettiin, 38 prosentilla sydämen toiminta vastasi samanikäisen terveen henkilön sydäntä. Tutkimuksen seuraavassa vaiheessa pyritään selvittämään, miksi laite "parantaa" joitakin potilaita, ja tunnistamaan ne potilaat, joille laite sopii parhaiten.</w:t>
      </w:r>
    </w:p>
    <w:p>
      <w:r>
        <w:rPr>
          <w:b/>
        </w:rPr>
        <w:t xml:space="preserve">Yhteenveto</w:t>
      </w:r>
    </w:p>
    <w:p>
      <w:r>
        <w:t xml:space="preserve">Verenkierron tukeminen mekaanisen pumpun avulla voi auttaa sydämen vajaatoimintaa ja johtaa joidenkin potilaiden täydelliseen toipumiseen, kuten tutkimus osoittaa.</w:t>
      </w:r>
    </w:p>
    <w:p>
      <w:r>
        <w:rPr>
          <w:b/>
          <w:u w:val="single"/>
        </w:rPr>
        <w:t xml:space="preserve">Asiakirjan numero 54894</w:t>
      </w:r>
    </w:p>
    <w:p>
      <w:r>
        <w:t xml:space="preserve">Meksikon maanjäristys johtaa muinaisen temppelin löytymiseen</w:t>
      </w:r>
    </w:p>
    <w:p>
      <w:r>
        <w:t xml:space="preserve">Temppeli sijaitsee Teopanzolco-pyramidin sisällä Morelosin osavaltiossa, 70 kilometriä Mexico Citystä etelään. Sen uskotaan olevan peräisin vuodelta 1150 ja kuuluvan Tlahuica-kulttuuriin, joka on yksi Meksikon keskiosissa asuneista atsteekkikansoista. Rakennus on omistettu Tlálocille, atsteekkien sateenjumalalle. Arkeologien mukaan se olisi ollut kooltaan 6 metriä kertaa 4 metriä (20 jalkaa kertaa 13 jalkaa). Temppelin jäännösten joukosta löytyi myös suitsukepoltin ja keramiikan sirpaleita. Löytö tehtiin, kun Meksikon kansallisen antropologian ja historian instituutin (INAH) tutkijat tarkistivat tutkan avulla Cuernavacassa sijaitsevan Teopanzolco-pyramidin rakenteellisia vaurioita. Arkeologi Barbara Koniecza sanoi, että Meksikoa syyskuussa ravistellut 7,1 magnitudin maanjäristys aiheutti Teopanzolcossa huomattavia vaurioita, erityisesti kahdessa temppelissä. "Pyramidi kärsi huomattavia muutoksia rakenteensa ytimessä", Koniecza sanoi. Tutkimusten mukaan Tlahuica-heimo asui kymmenissä pienissä kaupunkivaltioissa nykyisen Morelosin osavaltion alueella. Teopanzolcon arkeologisen paikan päärakenteiden uskotaan olevan peräisin 1200-luvulta, mikä tarkoittaa, että äskettäin löydetty temppeli olisi ollut niitä vanhempi. Koniecza sanoo, ettei ollut epätavallista, että Tlahuica-heimo rakensi vanhojen rakenteiden päälle.</w:t>
      </w:r>
    </w:p>
    <w:p>
      <w:r>
        <w:rPr>
          <w:b/>
        </w:rPr>
        <w:t xml:space="preserve">Yhteenveto</w:t>
      </w:r>
    </w:p>
    <w:p>
      <w:r>
        <w:t xml:space="preserve">Arkeologit, jotka tutkivat meksikolaista pyramidia syyskuun tuhoisan maanjäristyksen aiheuttamien vaurioiden varalta, ovat löytäneet jälkiä muinaisesta temppelistä.</w:t>
      </w:r>
    </w:p>
    <w:p>
      <w:r>
        <w:rPr>
          <w:b/>
          <w:u w:val="single"/>
        </w:rPr>
        <w:t xml:space="preserve">Asiakirjan numero 54895</w:t>
      </w:r>
    </w:p>
    <w:p>
      <w:r>
        <w:t xml:space="preserve">Haverfordwestin opettaja ei syyllistynyt oppilaiden seksuaaliseen hyväksikäyttöön</w:t>
      </w:r>
    </w:p>
    <w:p>
      <w:r>
        <w:t xml:space="preserve">James Oultonia, 34, syytettiin rikoksista hänen toimiessaan opettajana Mary Immaculaten katolisessa peruskoulussa Haverfordwestissä vuosina 2012-2018. Tiistaina Swansea Crown Courtin valamiehistö totesi Haverfordwestissä asuvan Oultonin syyttömäksi kaikkiin 30 syytteeseen. Oulton oli kuvaillut syytöksiä "noitavainoksi". Hän vahvisti tehneensä virallisen valituksen yhtä asianomaista poliisia vastaan. BBC Walesille tuomion jälkeen Oulton sanoi olevansa iloinen, että "kaksi vuotta ja kahdeksan kuukautta helvettiä perheelleni, kollegoilleni ja ystävilleni" oli päättynyt. "Olen vain iloinen, että se on ohi ja että valamiehistö päätyi oikeaan tuomioon", hän sanoi.</w:t>
      </w:r>
    </w:p>
    <w:p>
      <w:r>
        <w:rPr>
          <w:b/>
        </w:rPr>
        <w:t xml:space="preserve">Yhteenveto</w:t>
      </w:r>
    </w:p>
    <w:p>
      <w:r>
        <w:t xml:space="preserve">Pembrokeshireläinen peruskoulun opettaja on todettu syyttömäksi 11 entisen oppilaan seksuaaliseen kosketteluun.</w:t>
      </w:r>
    </w:p>
    <w:p>
      <w:r>
        <w:rPr>
          <w:b/>
          <w:u w:val="single"/>
        </w:rPr>
        <w:t xml:space="preserve">Asiakirjan numero 54896</w:t>
      </w:r>
    </w:p>
    <w:p>
      <w:r>
        <w:t xml:space="preserve">Rekrytointipäivä Longtownin päivystäville palomiehille</w:t>
      </w:r>
    </w:p>
    <w:p>
      <w:r>
        <w:t xml:space="preserve">Longtownin palo- ja pelastuspalvelu järjestää avoimen päivän rekrytoida palomiehiä 1100 ja 1500 BST: n välillä lauantaina asemalla. Palopäälliköt haluavat, että ihmiset, jotka eivät normaalisti harkitsisi palomiehenä toimimista, harkitsisivat liittymistä säilytetyn joukkueen riveihin. Hakijoiden on läpäistävä kuntotesti. Heidän on myös asuttava tai työskenneltävä viiden minuutin säteellä asemalta. He saavat myös täyden koulutuksen ja heidän odotetaan osallistuvan viikoittaiseen kahden tunnin harjoitukseen. Vakinaiset palomiehet ovat palkattuja ja päivystävät erilaisissa hätätilanteissa, kuten tulipaloissa, tulvissa, tieliikenneonnettomuuksissa ja kemikaalivuodoissa.</w:t>
      </w:r>
    </w:p>
    <w:p>
      <w:r>
        <w:rPr>
          <w:b/>
        </w:rPr>
        <w:t xml:space="preserve">Yhteenveto</w:t>
      </w:r>
    </w:p>
    <w:p>
      <w:r>
        <w:t xml:space="preserve">Pohjois-Cumbrian kylän asukkaita kehotetaan harkitsemaan osa-aikaisia päivystäviä palomiehiä.</w:t>
      </w:r>
    </w:p>
    <w:p>
      <w:r>
        <w:rPr>
          <w:b/>
          <w:u w:val="single"/>
        </w:rPr>
        <w:t xml:space="preserve">Asiakirjan numero 54897</w:t>
      </w:r>
    </w:p>
    <w:p>
      <w:r>
        <w:t xml:space="preserve">Pyöräilijä Fergus O'Connellin hautajaiset Grimsby Minsterissä</w:t>
      </w:r>
    </w:p>
    <w:p>
      <w:r>
        <w:t xml:space="preserve">Fergus O'Connell, 50, kuoli äkillisesti kotonaan kaupungissa 7. marraskuuta. Hän oli moottoripyöräilijöiden oikeuksia ajavan Motorcycle Action Group (MAG) -järjestön jäsen ja kirjoitti kolumnia sen lehteen. O'Connellin arkku kuljetettiin Grimsby Minsterissä pidettyyn hautajaistilaisuuteen sivuvaunussa, ja hänen mukanaan oli muita moottoripyöräilijöitä. Hänen veljensä Dean O'Connell sanoi: "Fergus jätti kirjeen, jossa oli kaikki hänen toiveensa, ja hän halusi suuret hautajaiset." MAG:n puheenjohtaja Ian Mutch sanoi, että O'Connell oli "elämää suurempi hahmo". O'Connell oli MAG:n vapaaehtoinen upseeri, ja Mutch sanoi, että hän olisi tavannut paljon ihmisiä. "Hän oli poikkeuksellisen hyvä ratsastaja, joka ajoi paljon kilometrejä", hän lisäsi. Grimsby Minsterissä, St James' Squarella pidetyn jumalanpalveluksen johti pastori Steve Holt. Saattue koostui 12 moottoripyörän "kunniakyydistä", jota seurasivat sadat moottoripyöräilijät.</w:t>
      </w:r>
    </w:p>
    <w:p>
      <w:r>
        <w:rPr>
          <w:b/>
        </w:rPr>
        <w:t xml:space="preserve">Yhteenveto</w:t>
      </w:r>
    </w:p>
    <w:p>
      <w:r>
        <w:t xml:space="preserve">Sadat moottoripyöräilijät ovat osallistuneet moottoripyöräilyn harrastajan hautajaisiin Grimsbyssä.</w:t>
      </w:r>
    </w:p>
    <w:p>
      <w:r>
        <w:rPr>
          <w:b/>
          <w:u w:val="single"/>
        </w:rPr>
        <w:t xml:space="preserve">Asiakirjan numero 54898</w:t>
      </w:r>
    </w:p>
    <w:p>
      <w:r>
        <w:t xml:space="preserve">Guernseyn avioliittolaki "maailman edistyksellisin".</w:t>
      </w:r>
    </w:p>
    <w:p>
      <w:r>
        <w:t xml:space="preserve">Homojen oikeuksia ajavan Liberate-kampanjaryhmän puheenjohtaja Martin Gavet puhui tiistaina pääministeri Jonathan Le Tocqin kanssa järjestetyn tapaamisen jälkeen. Tapaaminen oli ystävällinen, rehellinen ja virkistävä, Gavet sanoi. Ehdotettu Union Civile -laki poistaisi uskonnolliset viittaukset avioliittoon liittyvistä laeista. "Se on todella edistyksellinen laki, luultavasti yksi maailman edistyksellisimmistä lainsäädännöistä avioliittolainsäädännön alalla", Gavet sanoi. "Se on virallinen valtion paperi, joka kertoo, että olette naimisissa, ja jos teillä on uskonnollinen vakaumus, voitte juhlia sitä vapaasti kirkossa tai synagogassa tai missä tahansa muualla." Gender in marriage Liberate -järjestö sanoi, että se on saanut sitoumuksen lainsäädännön käyttöönotosta kuluvalla vaalikaudella, ja se sanoi tekevänsä yhteistyötä osavaltioiden kanssa yleisölle tiedottamiseksi kuulemisprosessin aikana. Ennen keskiviikon kokousta varapuhemies Le Tocq, joka on myös kirkon johtaja, sanoi BBC Newsille, ettei hän usko, että avioliiton sukupuolinäkökulma olisi hallituksen asia. "Valtion ei tarvitse määritellä avioliittoa uskonnollisten ryhmien tapaan", hän sanoi. "Siksi ehdottamamme uusi laki loisi jotakin erilaista tarkoituksiin, joista valtiot olisivat kiinnostuneita". "Uskon vahvasti siihen, että valtio ja kirkko on erotettava toisistaan."</w:t>
      </w:r>
    </w:p>
    <w:p>
      <w:r>
        <w:rPr>
          <w:b/>
        </w:rPr>
        <w:t xml:space="preserve">Yhteenveto</w:t>
      </w:r>
    </w:p>
    <w:p>
      <w:r>
        <w:t xml:space="preserve">Guernseyn ehdotettu "Union Civile" -laki on yksi maailman edistyksellisimmistä avioliittolainsäädännöistä, sanoo homojen oikeuksia ajava aktivisti.</w:t>
      </w:r>
    </w:p>
    <w:p>
      <w:r>
        <w:rPr>
          <w:b/>
          <w:u w:val="single"/>
        </w:rPr>
        <w:t xml:space="preserve">Asiakirjan numero 54899</w:t>
      </w:r>
    </w:p>
    <w:p>
      <w:r>
        <w:t xml:space="preserve">Coronavirus: Next tekee täyskäännöksen varastojen sulkemisessa</w:t>
      </w:r>
    </w:p>
    <w:p>
      <w:r>
        <w:t xml:space="preserve">Pomot olivat kohdanneet kritiikkiä henkilöstön taholta, joka koki, että heitä painostettiin menemään töihin. Leicestershiressä sijaitseva yritys sulki kaikki verkkotoimintansa torstai-iltana ja lopetti tilausten vastaanottamisen. Yritys sanoi, että se oli "kuunnellut tarkkaan" henkilöstöä, joka "yhä useammin kokee, että nykyisessä tilanteessa heidän pitäisi olla kotona". Keskiviikkona yritys, joka on yksi Britannian suurimmista muotiketjuista, tarjosi 20 prosentin palkankorotusta työntekijöille, jotka halusivat jatkaa töitä tilausten parissa. Pian sen jälkeen, kun liittokansleri Rishi Sunak oli kuitenkin julkistanut yksityiskohtia hallituksen työnantajille suunnatusta tukipaketista, Next muutti päätöstään. Kansanedustajien painostuksen ja raporttien perusteella, joiden mukaan varastoissa työskentelevät työntekijät eivät noudattaneet sosiaalista etääntymistä, se teki viimeisimmän ilmoituksen torstai-iltana. "Next ei ota enää verkkotilauksia vastaan toistaiseksi", se lisäsi. Seuraa BBC East Midlandsia Facebookissa, Twitterissä tai Instagramissa. Lähetä juttuideoita osoitteeseen eastmidsnews@bbc.co.uk.</w:t>
      </w:r>
    </w:p>
    <w:p>
      <w:r>
        <w:rPr>
          <w:b/>
        </w:rPr>
        <w:t xml:space="preserve">Yhteenveto</w:t>
      </w:r>
    </w:p>
    <w:p>
      <w:r>
        <w:t xml:space="preserve">Muotikauppias Next on peruuttanut päätöksensä pitää varastot auki koronaviruksen aiheuttaman lukituksen aikana.</w:t>
      </w:r>
    </w:p>
    <w:p>
      <w:r>
        <w:rPr>
          <w:b/>
          <w:u w:val="single"/>
        </w:rPr>
        <w:t xml:space="preserve">Asiakirjan numero 54900</w:t>
      </w:r>
    </w:p>
    <w:p>
      <w:r>
        <w:t xml:space="preserve">Coronavirus: Los Angeles sulkee veden ja virran juhlataloista: Los Angeles sulkee veden ja virran juhlataloista</w:t>
      </w:r>
    </w:p>
    <w:p>
      <w:r>
        <w:t xml:space="preserve">Eric Garcetti sanoi, että kotibileistä oli tullut "kukkuloiden yökerhoja" ja että painopiste olisi kokoontumisissa, jotka "aiheuttavat merkittäviä yleisiä vaaroja". Sääntö tulee voimaan perjantaina. Kalifornia on Yhdysvaltojen pahiten kärsivä osavaltio, jossa on yli 532 000 Covid-19-tapausta. Osavaltion viranomaiset ovat myös ilmoittaneet 9 872 kuolemantapauksesta, jotka johtuvat koronaviruksesta. Los Angelesin piirikunta raportoi edelleen osavaltion suurimman tartuntamäärän - keskiviikkoon mennessä 197 912 tartuntaa. Viime kuussa Kalifornian kuvernööri Gavin Newsom määräsi välittömästi keskeyttämään sisätiloissa tapahtuvan toiminnan ravintoloissa, baareissa ja viihdepaikoissa. Los Angelesin viranomaiset ovat kuitenkin raportoineet useista pandemian aikana järjestetyistä kotibileistä. Aiemmin tällä viikolla naista ammuttiin kuolettavasti Beverly Crestin kaupunginosassa järjestetyissä juhlissa, joihin oli osallistunut noin 200 ihmistä. Pormestari Garcetti kertoi toimittajille, että juhlia järjestetään usein kodeissa, jotka ovat tyhjillään tai joita käytetään lyhytaikaiseen vuokraukseen. "Näiden suurten juhlien seuraukset ulottuvat paljon näiden juhlien ulkopuolelle", hän sanoi. "Ne vaikuttavat koko yhteisöömme, koska virus voi levitä nopeasti ja helposti." Yhdysvallat kamppailee edelleen maailman suurimman koronavirusepidemian kanssa, jossa on Johns Hopkinsin yliopiston mukaan yli 4,8 miljoonaa tapausta ja ainakin 158 268 kuolemantapausta.</w:t>
      </w:r>
    </w:p>
    <w:p>
      <w:r>
        <w:rPr>
          <w:b/>
        </w:rPr>
        <w:t xml:space="preserve">Yhteenveto</w:t>
      </w:r>
    </w:p>
    <w:p>
      <w:r>
        <w:t xml:space="preserve">Los Angelesin pormestari on ilmoittanut, että kaupungilla on lupa sulkea vesi ja sähköt kiinteistöiltä, joissa järjestetään suuria juhlia ja kokoontumisia, vaikka coronaviruksen leviämisen estämiseksi on asetettu rajoituksia.</w:t>
      </w:r>
    </w:p>
    <w:p>
      <w:r>
        <w:rPr>
          <w:b/>
          <w:u w:val="single"/>
        </w:rPr>
        <w:t xml:space="preserve">Asiakirjan numero 54901</w:t>
      </w:r>
    </w:p>
    <w:p>
      <w:r>
        <w:t xml:space="preserve">Hammersmithin silta suljettu kiireellisten korjausten vuoksi</w:t>
      </w:r>
    </w:p>
    <w:p>
      <w:r>
        <w:t xml:space="preserve">Hammersmith and Fulhamin neuvoston mukaan tiellä olevat teräspaneelit, jotka estävät ajoneuvojen liukastumisen, "eivät toimi kunnolla", joten ne on vaihdettava. Länsi-Lontoossa sijaitsevan, 126 vuotta vanhan Thames-joen ylittävän sillan puiset kansilaudat on myös korjattava. Työt kestävät helmikuun loppuun asti. Sillan pinnassa on myös useita kuoppia, joita on paikattu väliaikaisesti. Kaupunginvaltuutettu Victoria Brocklebank-Fowler sanoi, että työt olivat väistämättömiä. "Ne on tehtävä nyt, jotta tien pinta kestää seuraavan vuosikymmenen", hän sanoi. Silta on suljettu tänä viikonloppuna ja on suljettuna kolmena peräkkäisenä viikonloppuna 8. helmikuuta alkaen lauantaista kello 8:00 maanantaihin kello 05:00.</w:t>
      </w:r>
    </w:p>
    <w:p>
      <w:r>
        <w:rPr>
          <w:b/>
        </w:rPr>
        <w:t xml:space="preserve">Yhteenveto</w:t>
      </w:r>
    </w:p>
    <w:p>
      <w:r>
        <w:t xml:space="preserve">Hammersmithin silta suljetaan neljän viikonlopun ajan kiireellisten korjaustöiden ajaksi.</w:t>
      </w:r>
    </w:p>
    <w:p>
      <w:r>
        <w:rPr>
          <w:b/>
          <w:u w:val="single"/>
        </w:rPr>
        <w:t xml:space="preserve">Asiakirjan numero 54902</w:t>
      </w:r>
    </w:p>
    <w:p>
      <w:r>
        <w:t xml:space="preserve">Elizabeth Childs, 65, varasti 28 000 puntaa Mixendenin keskuksesta</w:t>
      </w:r>
    </w:p>
    <w:p>
      <w:r>
        <w:t xml:space="preserve">Elizabeth Childs, 65, Mount Taborista, Halifaxista, oli Mixendenin vanhempien resurssikeskuksen johtaja ja myönsi ottaneensa 2 300 puntaa varoista. Bradford Crown Courtin valamiehistö totesi hänet syylliseksi seitsemään muuhun varkauteen, joiden arvo oli yhteensä 25 820 puntaa. Childsia kehotettiin "laittamaan asiansa kuntoon" ennen 5. huhtikuuta annettavaa tuomiota. 65-vuotias Childs, jolla ei ole aiempia tuomioita, kiisti ottaneensa lisää rahaa ja kuvaili työtaakkaansa keskuksessa "hirvittäväksi". Valamiehistö antoi kuitenkin yksimielisen syyllisyystuomion kaikkiin seitsemään syytteeseen. Childs väitti, että hänen tililleen siirretty 2 300 puntaa oli laina, jonka hän oli aikonut maksaa takaisin. Hän sanoi, että kun hänen miehensä työaikaa oli vähennetty, pariskunnalla oli velkaongelmia. "En keksinyt muuta ulospääsyä", hän kertoi valamiehistölle. Childsin erottamisen jälkeen tehdyssä tilintarkastuksessa paljastui yli 25 000 punnan vuotuisia eroja. Oikeudenkäynnin alussa oikeus kuuli, että Childsille maksettiin 27 000 punnan palkkaa, ja syyttäjä Duncan Ritchie sanoi, että hänen velkansa ja peliriippuvuutensa olivat riittävä motiivi varastaa työnantajaltaan. Resurssikeskus, joka sai lottorahoitusta ja rahaa muista lähteistä, on sittemmin lopettanut toimintansa. Childsin asianajaja Abigail Langford esitti, että hänen päämiestään varten olisi laadittava esitutkintakertomus, ja tuomari Keith Miller suostui myöntämään Childsille takuut 5. huhtikuuta asti.</w:t>
      </w:r>
    </w:p>
    <w:p>
      <w:r>
        <w:rPr>
          <w:b/>
        </w:rPr>
        <w:t xml:space="preserve">Yhteenveto</w:t>
      </w:r>
    </w:p>
    <w:p>
      <w:r>
        <w:t xml:space="preserve">Nainen on todettu syylliseksi yli 28 000 punnan varastamiseen voittoa tavoittelemattomasta sosiaalikeskuksesta, jonka johtajana hän toimi.</w:t>
      </w:r>
    </w:p>
    <w:p>
      <w:r>
        <w:rPr>
          <w:b/>
          <w:u w:val="single"/>
        </w:rPr>
        <w:t xml:space="preserve">Asiakirjan numero 54903</w:t>
      </w:r>
    </w:p>
    <w:p>
      <w:r>
        <w:t xml:space="preserve">Kaiva löytämään Jerseyn jääkausi</w:t>
      </w:r>
    </w:p>
    <w:p>
      <w:r>
        <w:t xml:space="preserve">Aluksi 18 päivän kaivaukset tehdään seitsemässä kohteessa, muun muassa La Cottessa, josta on löydetty jääkauden jäännöksiä. Kaivausryhmään kuuluu 21 tutkijaa Southamptonin yliopistosta, University College Londonista ja British Museumista. Ryhmään kuuluva Matthew Pope sanoi, että kaivausten tavoitteena on tutkia systemaattisimmin ihmisen elämän kehittymistä Jerseyssä sukupolveen. Hän sanoi: "La Cotte de St Brelade on erittäin tärkeä kohde, josta me kaikki opimme perustutkintokursseillamme. "Kukaan ei ole tutkinut sitä 30 vuoteen, ja siksi haluamme tehdä täydellisen tutkimuksen." La Cotten lisäksi ryhmä aikoo kaivaa Les Landesissa ja etelärannikolla St Helieristä Seymour Toweriin. Ryhmä, joka työskentelee yhteistyössä Jersey Heritage -järjestön kanssa, aikoo tutkia kohteita usean vuoden ajan.</w:t>
      </w:r>
    </w:p>
    <w:p>
      <w:r>
        <w:rPr>
          <w:b/>
        </w:rPr>
        <w:t xml:space="preserve">Yhteenveto</w:t>
      </w:r>
    </w:p>
    <w:p>
      <w:r>
        <w:t xml:space="preserve">Arkeologiryhmä on ilmoittanut tutkivansa jääkauden Jerseytä.</w:t>
      </w:r>
    </w:p>
    <w:p>
      <w:r>
        <w:rPr>
          <w:b/>
          <w:u w:val="single"/>
        </w:rPr>
        <w:t xml:space="preserve">Asiakirjan numero 54904</w:t>
      </w:r>
    </w:p>
    <w:p>
      <w:r>
        <w:t xml:space="preserve">Teessiden äiti vapautettu poikavauvansa murhasta</w:t>
      </w:r>
    </w:p>
    <w:p>
      <w:r>
        <w:t xml:space="preserve">Shauna Donnellya, 25, syytettiin Ellis Donnellyn murhasta sen jälkeen, kun hän oli vienyt Ellis Donnellyn sairaalaan lokakuussa 2019, jossa hänet todettiin kuolleeksi. Syyttäjät eivät tarjonneet todisteita Teesside Crown Courtissa, ja tuomari Stephen Ashurst vapautti hänet syytteistä. Teessidestä kotoisin olevaa Donnellia kuvailtiin haavoittuvaksi aiemmassa kuulemisessa. Huhtikuussa tuomareille kerrottiin, että kyseessä oli poikkeuksellinen ja "arkaluonteinen" tapaus. Seuraa BBC North East &amp; Cumbria -kanavaa Twitterissä, Facebookissa ja Instagramissa. Lähetä juttuideoita osoitteeseen northeastandcumbria@bbc.co.uk. Aiheeseen liittyvät Internet-linkit HM Courts Service</w:t>
      </w:r>
    </w:p>
    <w:p>
      <w:r>
        <w:rPr>
          <w:b/>
        </w:rPr>
        <w:t xml:space="preserve">Yhteenveto</w:t>
      </w:r>
    </w:p>
    <w:p>
      <w:r>
        <w:t xml:space="preserve">Vastasyntyneen poikansa murhasta syytetty äiti on todettu syyttömäksi sen jälkeen, kun syytteestä häntä vastaan luovuttiin.</w:t>
      </w:r>
    </w:p>
    <w:p>
      <w:r>
        <w:rPr>
          <w:b/>
          <w:u w:val="single"/>
        </w:rPr>
        <w:t xml:space="preserve">Asiakirjan numero 54905</w:t>
      </w:r>
    </w:p>
    <w:p>
      <w:r>
        <w:t xml:space="preserve">Ystävien Rossin kaksoisolento joutuu oikeuteen</w:t>
      </w:r>
    </w:p>
    <w:p>
      <w:r>
        <w:t xml:space="preserve">Abdulah Husseni, 36, Spencer Roadilta Slough'sta, on haastettu Blackpoolin tuomaristuomioistuimeen 18. joulukuuta varkaudesta ja petoksesta syytettynä. Lancashiren poliisin vetoomus levisi laajalti sen jälkeen, kun internetin käyttäjät huomasivat epäillyn muistuttavan näyttelijä David Schwimmeriä. Yhdysvaltalaistähti jakoi sen jälkeen kieli poskessa -videon, jossa hän julistaa syyttömyyttään. Husseinin kerrotaan varastaneen takin, puhelimen ja lompakon Blackpoolissa sijaitsevasta ravintolasta 20. syyskuuta. 'Vannon, etten se ollut minä' Lomakohteen poliisi julkaisi kuvan ravintolasta poistuvasta miehestä, jolla oli mukanaan ilmeisesti oluttölkkejä. Sosiaalisen median käyttäjät huomauttivat nopeasti, että mies muistutti Schwimmerin hahmoa Ross Gelleriä suositusta yhdysvaltalaisesta komediasarjasta. Schwimmer vastasi myöhemmin julkaisemalla Twitter-tilillään videon, jossa hän matkii poliisin kuvassa esiintyvää "kaksoisolentoaan". Hän otsikoi videon: "Konstaapelit, vannon, etten se ollut minä. Kuten näette, olin New Yorkissa. "Ahkeralle Blackpoolin poliisille, onnea tutkinnan kanssa." Epäilty pidätettiin Southallissa, Länsi-Lontoossa, viime viikolla.</w:t>
      </w:r>
    </w:p>
    <w:p>
      <w:r>
        <w:rPr>
          <w:b/>
        </w:rPr>
        <w:t xml:space="preserve">Yhteenveto</w:t>
      </w:r>
    </w:p>
    <w:p>
      <w:r>
        <w:t xml:space="preserve">Mies, joka pidätettiin sen jälkeen, kun poliisin vetoomus Rossin "kaksoisolennosta" levisi nettiin, joutuu oikeuteen ensi kuussa.</w:t>
      </w:r>
    </w:p>
    <w:p>
      <w:r>
        <w:rPr>
          <w:b/>
          <w:u w:val="single"/>
        </w:rPr>
        <w:t xml:space="preserve">Asiakirjan numero 54906</w:t>
      </w:r>
    </w:p>
    <w:p>
      <w:r>
        <w:t xml:space="preserve">EastEndersin tuottaja Sean O'Connor ottaa The Archersin vastuulleen.</w:t>
      </w:r>
    </w:p>
    <w:p>
      <w:r>
        <w:t xml:space="preserve">Hän työskenteli tuottajana pitkään pyörineessä radiodraamasarjassa 90-luvun lopulla ennen kuin siirtyi tv-työhön. O'Connor ohjasi myös teatterissa ja tuotti Terence Rattiganin The Deep Blue Sea -elokuvan, jota tähditti Rachel Weisz. Hänen kirjansa Handsome Brute, The Story of a Ladykiller ilmestyi helmikuussa. Siinä selvitetään entisen RAF:n playboyn Neville Heathin 40-luvun sodanjälkeisenä aikana tekemien sadististen murhien tarinaa. Tarinankerronnasta perehtynyt O'Connor aloittaa Archers-roolinsa syyskuun puolivälissä ja työskentelee BBC:n Birminghamissa, jossa The Archers -elokuvaa nauhoitetaan. Se houkuttelee tällä hetkellä 4,7 miljoonaa kuulijaa viikoittain. Hän sanoi: Hän sanoi: "Minulle on kunnia ottaa kansallisen eeppisen draaman ohjakset ja jatkaa Vanessa Whitburnin poikkeuksellisia saavutuksia, sillä hän omisti suuren osan urastaan tälle ainutlaatuiselle kulttuuri-instituutiolle". Radio 4:n valvoja Gwyneth Williams lisäsi: "Sean on syvällä tarinankerronnassa... joten olen erittäin iloinen voidessani toivottaa hänet tervetulleeksi takaisin Ambridgeen." Whitburn ilmoitti maaliskuussa jäävänsä eläkkeelle ohjelman toimittajana 22 vuoden jälkeen. Hän paljasti myös, että kuuntelijat kiusasivat häntä ohjelman tarinankerronnan vuoksi. Hän sanoi kommenteista: "Se on jätettävä huomiotta. Ihmiset ovat hyvin surullisia - nuo ihmiset. Suurin osa kuuntelijoistani, joita tapaan ja joiden kanssa juttelen, ovat fantastisia ja innostavia ja mielenkiintoisia, ja voimme keskustella asioista ikuisesti." Viime vuonna hän käynnisti Ambridge Extra -ohjelman, joka on BBC Radio 4 Extra -ohjelmassa esitettävä sarja.</w:t>
      </w:r>
    </w:p>
    <w:p>
      <w:r>
        <w:rPr>
          <w:b/>
        </w:rPr>
        <w:t xml:space="preserve">Yhteenveto</w:t>
      </w:r>
    </w:p>
    <w:p>
      <w:r>
        <w:t xml:space="preserve">Ohjaaja, tuottaja ja käsikirjoittaja Sean O'Connor, joka on työskennellyt muun muassa sarjojen EastEnders, Footballers' Wives ja Hollyoaks parissa, on BBC Radio 4:n The Archers -sarjan uusi toimittaja.</w:t>
      </w:r>
    </w:p>
    <w:p>
      <w:r>
        <w:rPr>
          <w:b/>
          <w:u w:val="single"/>
        </w:rPr>
        <w:t xml:space="preserve">Asiakirjan numero 54907</w:t>
      </w:r>
    </w:p>
    <w:p>
      <w:r>
        <w:t xml:space="preserve">Peteborough-festivaalin puistofinaali peruuntui sateen vuoksi</w:t>
      </w:r>
    </w:p>
    <w:p>
      <w:r>
        <w:t xml:space="preserve">Ilmainen musiikki- ja taidetapahtuma alkoi 30. kesäkuuta eri paikoissa, ja sen odotettiin houkuttelevan tuhansia ihmisiä Central Parkissa järjestettävään päätösviikonloppuun. Järjestäjät joutuivat perumaan lauantain tapahtuman sään vuoksi ja ilmoittivat aiemmin, ettei sitä jatketa sunnuntaina. Sen mukaan "hyvin surullinen" päätös tehtiin turvallisuusnäkökohtien vuoksi, mutta katuteatteria järjestettäisiin kaupungin keskustassa. Bridge Streetin esitykset jatkuisivat puoliltapäivin klo 16:00 BST, jos sää sallii. Central Parkissa oli tarkoitus järjestää tivoli, akustisia bändejä, teatteriryhmiä ja Peterborough'n mieskuoro.</w:t>
      </w:r>
    </w:p>
    <w:p>
      <w:r>
        <w:rPr>
          <w:b/>
        </w:rPr>
        <w:t xml:space="preserve">Yhteenveto</w:t>
      </w:r>
    </w:p>
    <w:p>
      <w:r>
        <w:t xml:space="preserve">Peterborough Festivalin finaali on peruttu rankkasateen vuoksi.</w:t>
      </w:r>
    </w:p>
    <w:p>
      <w:r>
        <w:rPr>
          <w:b/>
          <w:u w:val="single"/>
        </w:rPr>
        <w:t xml:space="preserve">Asiakirjan numero 54908</w:t>
      </w:r>
    </w:p>
    <w:p>
      <w:r>
        <w:t xml:space="preserve">Waltham Abbey -mies vangittiin naisen pudottua auton konepelliltä</w:t>
      </w:r>
    </w:p>
    <w:p>
      <w:r>
        <w:t xml:space="preserve">Jordan Farrell, 31, yritti ajaa pois kiinteistöltä, kun välikohtaus tapahtui Sewardstone Streetillä, Waltham Abbeyssa 19. tammikuuta. Farrell pidätettiin kotonaan Sewardstone Streetillä kaksi päivää myöhemmin. Hänet todettiin Chelmsford Crown Courtissa syylliseksi vakavan vamman aiheuttamiseen vaarallisella ajotavalla ja muihin rikoksiin. Ennen tapausta Farrell oli ollut kolmekymppisen naisen ja toisen miehen kanssa. Hän lähti ja nousi valkoiseen Mini Cooperiin, mutta nainen seurasi häntä ja kiipesi konepellille estääkseen häntä ajamasta pois. Auto pysähtyi, kun mies kiihdytti pois, ja nainen kaatui maahan lyöden päänsä. Poliisi kutsuttiin paikalle, mutta Farrell pakeni. Hän kiisti aiheuttaneensa vakavan vamman vaarallisella ajotavalla, ajaneensa ilman vakuutusta, ajaneensa muulla kuin ajokortin mukaisella ajotavalla, jättäneensä pysähtymättä törmäyspaikalle ja jättäneensä ilmoittamatta törmäyksestä, mutta valamiehistö tuomitsi hänet kolmipäiväisen oikeudenkäynnin jälkeen. Hänet tuomittiin myös kahden vuoden ajokieltoon, hänen on suoritettava uusi ajokoe ja maksettava uhrille 145 puntaa. Aiheeseen liittyvät Internet-linkit HM Courts Service</w:t>
      </w:r>
    </w:p>
    <w:p>
      <w:r>
        <w:rPr>
          <w:b/>
        </w:rPr>
        <w:t xml:space="preserve">Yhteenveto</w:t>
      </w:r>
    </w:p>
    <w:p>
      <w:r>
        <w:t xml:space="preserve">Mies on tuomittu 20 kuukaudeksi vankeuteen sen jälkeen, kun nainen hyppäsi hänen autonsa konepellille, joka pysähtyi, heitti hänet maahan ja murskasi hänen kallonsa.</w:t>
      </w:r>
    </w:p>
    <w:p>
      <w:r>
        <w:rPr>
          <w:b/>
          <w:u w:val="single"/>
        </w:rPr>
        <w:t xml:space="preserve">Asiakirjan numero 54909</w:t>
      </w:r>
    </w:p>
    <w:p>
      <w:r>
        <w:t xml:space="preserve">Thirlmere-köydet aiheuttaisivat vaaraa RAF:n suihkukoneille.</w:t>
      </w:r>
    </w:p>
    <w:p>
      <w:r>
        <w:t xml:space="preserve">Seikkailuvapaa-ajan yritys Treetop Trek haluaa rakentaa kaksi köysirataa Thirlmere Reservoirin poikki. Suunnitelmia ovat tukeneet Cumbria Tourism ja Lake District Park Partnership Business Task Force. Puolustusministeriön mukaan se kuitenkin aiheuttaisi riskin lentäjille, jotka käyttävät aluetta matalalentoharjoituksiin. Ehdotusta ovat vastustaneet myös Lake Districtin ystävät ja Wainwright Society, jotka väittävät, että johdot pilaavat maiseman. Lake District National Park Authoritylle, joka päättää suunnitelmista, toimittamassaan lausunnossa puolustusministeriö totesi, että aluetta käytetään runsaasti lentokoneita. "Elintärkeää sotilaskoulutusta" Tiedottaja sanoi: "Ehdotettu kaapeli tässä paikassa aiheuttaa riskin matalalentotoiminnalle, koska sotilaslentokoneet eivät pysty helposti tunnistamaan johtoja tai navigoimaan turvallisesti pois niiden luota. "Matalalla lentäminen on lentomiehistömme kannalta olennainen taito, ja laaksolentäminen on yksi vaativimmista osa-alueista. "Siksi tämä hakemus voisi aiheuttaa merkittävän vaaran ja vaikuttaisi merkittävästi elintärkeään sotilaskoulutukseen." 1,8 miljoonan punnan arvoisen hankkeen kannattajat sanovat, että se toisi alueelle merkittävän taloudellisen sysäyksen eikä sillä olisi merkittävää vaikutusta maisemaan. Lake District National Park Authorityn on määrä päättää myöhemmin tässä kuussa, voidaanko suunnitteluhakemusta viedä eteenpäin.</w:t>
      </w:r>
    </w:p>
    <w:p>
      <w:r>
        <w:rPr>
          <w:b/>
        </w:rPr>
        <w:t xml:space="preserve">Yhteenveto</w:t>
      </w:r>
    </w:p>
    <w:p>
      <w:r>
        <w:t xml:space="preserve">Lake Districtin luonnonkauniiseen osaan suunnitellut vaijerilangat aiheuttaisivat vaaran sotilaslentokoneille, varoitti puolustusministeriö (MoD).</w:t>
      </w:r>
    </w:p>
    <w:p>
      <w:r>
        <w:rPr>
          <w:b/>
          <w:u w:val="single"/>
        </w:rPr>
        <w:t xml:space="preserve">Asiakirjan numero 54910</w:t>
      </w:r>
    </w:p>
    <w:p>
      <w:r>
        <w:t xml:space="preserve">680 työntekijää työllistävä Freshcookin tehdas Lincolnshiressä suljetaan.</w:t>
      </w:r>
    </w:p>
    <w:p>
      <w:r>
        <w:t xml:space="preserve">Holbeach St Marksissa sijaitseva Freshcook aloittaa 45 päivän kuulemisen ehdotetusta sulkemisesta, yhtiö on ilmoittanut. Bakkavorin emoyhtiön mukaan toimipaikka ei ole enää kaupallisesti kannattava. Noin 520 työntekijälle voitaisiin tarjota töitä muissa toimipaikoissa maakunnassa, ja muiden työntekijöiden siirtämiseksi muualle tehtäisiin "kaikki voitava", se sanoi. Maanantaina ilmoitettiin, että yli 450 työpaikkaa oli vaarassa Tulip Ltd:n läheisessä Bostonin lihanjalostuslaitoksessa, kun se menetti sopimuksensa Marks &amp; Spencerin kanssa.</w:t>
      </w:r>
    </w:p>
    <w:p>
      <w:r>
        <w:rPr>
          <w:b/>
        </w:rPr>
        <w:t xml:space="preserve">Yhteenveto</w:t>
      </w:r>
    </w:p>
    <w:p>
      <w:r>
        <w:t xml:space="preserve">Noin 680 työntekijää työllistävä elintarvikevalmistaja aikoo sulkea tuotantolaitoksensa Lincolnshiressä.</w:t>
      </w:r>
    </w:p>
    <w:p>
      <w:r>
        <w:rPr>
          <w:b/>
          <w:u w:val="single"/>
        </w:rPr>
        <w:t xml:space="preserve">Asiakirjan numero 54911</w:t>
      </w:r>
    </w:p>
    <w:p>
      <w:r>
        <w:t xml:space="preserve">Mansaaren Queenie-festivaali palaa</w:t>
      </w:r>
    </w:p>
    <w:p>
      <w:r>
        <w:t xml:space="preserve">Festivaali, joka on saanut nimensä kuningattaren kampasimpukan mukaan, keskittyy Alfred Pierin ympärille 29. ja 30. kesäkuuta. Tapahtuma, joka järjestetään nyt viidettä kertaa, perustettiin juhlistamaan merta ja tuomaan yhteen kaikki merielämästä kiinnostuneet. Tapahtuma järjestetään Port St Maryn kalastajakylässä, ja siihen kuuluu vesiurheilua, kokkausnäytöksiä ja elävää musiikkia. Kuningattaren kampasimpukka (aequipecten opercularis) on kaksikuorinen nilviäinen, jonka halkaisija voi olla jopa 9 senttimetriä, ja sitä tavataan jopa 100 metrin syvyydessä. Se syö planktonia ja ui ruiskuttamalla vesisuihkuja. Se on yksi Mansaaren suosituimmista vientituotteista, ja paikalliset tuottajat toimittavat sitä moniin Yhdistyneen kuningaskunnan huippuravintoloihin.</w:t>
      </w:r>
    </w:p>
    <w:p>
      <w:r>
        <w:rPr>
          <w:b/>
        </w:rPr>
        <w:t xml:space="preserve">Yhteenveto</w:t>
      </w:r>
    </w:p>
    <w:p>
      <w:r>
        <w:t xml:space="preserve">Vuotuinen Queenie-festivaali järjestetään kahden päivän ajan Mansaaren eteläosassa tänä viikonloppuna.</w:t>
      </w:r>
    </w:p>
    <w:p>
      <w:r>
        <w:rPr>
          <w:b/>
          <w:u w:val="single"/>
        </w:rPr>
        <w:t xml:space="preserve">Asiakirjan numero 54912</w:t>
      </w:r>
    </w:p>
    <w:p>
      <w:r>
        <w:t xml:space="preserve">Uusi tutkimus Guernseyn sosiaalipolitiikan perustaksi</w:t>
      </w:r>
    </w:p>
    <w:p>
      <w:r>
        <w:t xml:space="preserve">Sosiaaliturva- ja asunto-osastot tarkastelevat kustannuksia, joita aiheutuu kerhoon liittymisestä, harrastuksen seuraamisesta ja lahjojen ostamisesta sukulaisille. Ministeriöt uskovat, että vähimmäistulovaatimuksia koskevan hankkeen tulokset vaikuttavat moniin sosiaalipolitiikkoihin. Työ toteutetaan yhdessä sosiaalipolitiikan tutkimuskeskuksen kanssa. Loughborough'n yliopistossa sijaitseva keskus, joka on tehnyt vastaavanlaista tutkimusta Yhdistyneessä kuningaskunnassa, järjestää useita kohderyhmäkokouksia, joissa selvitetään paikalliset poikkeamat Yhdistyneen kuningaskunnan standardeista. Ne järjestetään kesäkuun viimeisellä viikolla ja heinäkuun kahdella ensimmäisellä viikolla. Osallistujat saavat 25 punnan korvauksen osallistumisestaan. Asuntoministeri Dave Jones sanoi: "Tästä on valtavasti hyötyä asunto-osastolle, sillä se auttaa meitä ymmärtämään, kuinka paljon rahaa saarelaiset tarvitsevat voidakseen vastata kaikkiin elinkustannuksiinsa. "Olemme erityisen kiinnostuneita heidän kyvystään ostaa tai vuokrata omaisuutta", hän sanoi.</w:t>
      </w:r>
    </w:p>
    <w:p>
      <w:r>
        <w:rPr>
          <w:b/>
        </w:rPr>
        <w:t xml:space="preserve">Yhteenveto</w:t>
      </w:r>
    </w:p>
    <w:p>
      <w:r>
        <w:t xml:space="preserve">Parhaillaan tehdään uutta tutkimusta, jonka tarkoituksena on määrittää, kuinka paljon rahaa tarvitaan sosiaalisesti hyväksyttävän elintason saavuttamiseen Guernseyssä.</w:t>
      </w:r>
    </w:p>
    <w:p>
      <w:r>
        <w:rPr>
          <w:b/>
          <w:u w:val="single"/>
        </w:rPr>
        <w:t xml:space="preserve">Asiakirjan numero 54913</w:t>
      </w:r>
    </w:p>
    <w:p>
      <w:r>
        <w:t xml:space="preserve">Google lanseeraa Play Pass -sovellusten tilauspaketin</w:t>
      </w:r>
    </w:p>
    <w:p>
      <w:r>
        <w:t xml:space="preserve">Leo KelionTeknologiatoimittaja Kaikki Play Passin kautta tarjotut ohjelmistot toimitetaan ilman mainoksia tai sovelluksen sisäisiä maksuja. Googlen paketti tulee sisältämään aluksi vain olemassa olevia tuotteita, jotka ovat jo saatavilla sen Play Storessa. Ilmoitus tulee muutama päivä sen jälkeen, kun Apple lanseerasi oman peleihin keskittyvän tilauspalvelunsa. Applen tavoin Google aikoo veloittaa palvelustaan 4,99 dollaria (4,00 euroa) kuukaudessa. Se lupaa kuitenkin myös varhaisille käyttäjille 1,99 dollarin kuukausimaksun ensimmäiseltä jäsenyysvuodelta. Aluksi Play Pass on rajoitettu yhdysvaltalaisiin tilaajiin, mutta yritys on vihjannut, että se laajennetaan pian myös muihin maihin. "Apple on tehnyt todella paljon töitä kuratoidakseen huippuluokan sisältöä, joka on erittäin laadukasta", kommentoi Ben Wood CCS Insight -konsulttiyrityksestä. "Google on kuitenkin pystynyt heittämään verkon laajemmalle ja hankkimaan enemmän nimikkeitä. "Se neutralisoi jonkin verran Apple Arcaden aiheuttaman uhan, jos joku harkitsisi iPhonen vaihtamista Androidiin tällä perusteella." Googlen mainitsemiin sovelluksiin kuuluvat mm: Apple Arcade sen sijaan lupaa tarjota pääsyn yli 100 "uuteen peliin", joita ei muuten ole saatavilla iOS:lle ja joita ei joissakin tapauksissa voi ostaa muille alustoillekaan.</w:t>
      </w:r>
    </w:p>
    <w:p>
      <w:r>
        <w:rPr>
          <w:b/>
        </w:rPr>
        <w:t xml:space="preserve">Yhteenveto</w:t>
      </w:r>
    </w:p>
    <w:p>
      <w:r>
        <w:t xml:space="preserve">Google on lanseerannut tilauspalvelun, joka tarjoaa käyttäjille kuukausimaksua vastaan pääsyn yli 350 "täysin lukitsemattomaan" Android-sovellukseen ja -peliin.</w:t>
      </w:r>
    </w:p>
    <w:p>
      <w:r>
        <w:rPr>
          <w:b/>
          <w:u w:val="single"/>
        </w:rPr>
        <w:t xml:space="preserve">Asiakirjan numero 54914</w:t>
      </w:r>
    </w:p>
    <w:p>
      <w:r>
        <w:t xml:space="preserve">Joukot kokoontuvat Britannian johtamaa Joint Warrior -tapahtumaa varten</w:t>
      </w:r>
    </w:p>
    <w:p>
      <w:r>
        <w:t xml:space="preserve">Joint Warrior järjestetään kahdesti vuodessa, keväällä ja syksyllä. Tämän vuoden ensimmäiseen harjoitukseen osallistuu yli 10 000 henkilöä, 35 sota-alusta, viisi sukellusvenettä ja 59 lentokonetta. Monet aluksista kokoontuvat Clydeen, ja osa lentokoneista on saapunut Lossiemouthin RAF:lle Morayhin. Harjoitukseen sisältyy ampumaharjoituksia Highlandsin alueella sijaitsevilla ampumaradoilla, muun muassa Cape Wrathissa Durnessin lähellä. Viime huhtikuussa järjestetyssä Joint Warrior -harjoituksessa venäläinen sotilasvaltuuskunta saapui Skotlantiin seuraamaan yhtä Euroopan suurimmista Nato-harjoituksista. Vierailu oli sopusoinnussa Yhdistyneen kuningaskunnan Wienin asiakirjan velvoitteiden kanssa, jolla pyritään edistämään keskinäistä luottamusta ja avoimuutta asiakirjan allekirjoittaneiden valtioiden välillä. Vaikka Joint Warrior -joukkojen vierailu ei ole epätavallinen, se tapahtui uuden kylmän sodan puhkeamista koskevien vihjausten keskellä.</w:t>
      </w:r>
    </w:p>
    <w:p>
      <w:r>
        <w:rPr>
          <w:b/>
        </w:rPr>
        <w:t xml:space="preserve">Yhteenveto</w:t>
      </w:r>
    </w:p>
    <w:p>
      <w:r>
        <w:t xml:space="preserve">Sota-aluksia, lentokoneita ja tuhansia työntekijöitä on Skotlannissa Yhdistyneen kuningaskunnan johtamassa sotaharjoituksessa.</w:t>
      </w:r>
    </w:p>
    <w:p>
      <w:r>
        <w:rPr>
          <w:b/>
          <w:u w:val="single"/>
        </w:rPr>
        <w:t xml:space="preserve">Asiakirjan numero 54915</w:t>
      </w:r>
    </w:p>
    <w:p>
      <w:r>
        <w:t xml:space="preserve">Etelämantereen seikkailu odottaa uusittua Blyth Tall Ship -alusta.</w:t>
      </w:r>
    </w:p>
    <w:p>
      <w:r>
        <w:t xml:space="preserve">Hyväntekeväisyysjärjestö Blyth Tall Ship käyttää 777 200 puntaa Heritage Lottery -rahoitusta puuketsin Haabetin kunnostamiseen. Kahden vuoden kunnostuksen jälkeen sen toivotaan jäljittelevän Blythin William Smithin matkaa, joka löysi ensimmäisenä maan Etelämantereelta. Haabet päätti matkansa Blythin satamaan lauantaina. Tanskan Svendborgista saapunut Haabet on samankokoinen ja -rakenteinen kuin kauppalaiva Williams. "Meriseikkailijat" Blythissä vuonna 1813 rakennettu Williams, jota kipparoi paikallinen kapteeni William Smith, löysi Etelämantereelta ensimmäisen maan vuonna 1819, kertoo Heritage Lottery Fund. Kunnostetun aluksen toivotaan voivan juhlistaa löytämisen 200-vuotispäivää esittämällä alkuperäisen matkan. Blyth Tall Shipin toimitusjohtaja Clive Gray sanoi: "Tämä on merkittävä askel kohti sitä, että Blyth tunnustetaan Etelämantereen löytöretken lähtöpaikaksi ja että kapteeni William Smith palaa oikealle paikalleen historiassa." Haabet toimii myös isäntäaluksena, kun Blythissa järjestetään Tall Ships -regatta vuonna 2016. Aluksen kunnostuksen toteuttaa 50 nuoren ja vapaaehtoisen ryhmä. Aiheeseen liittyvät Internet-linkit Sail Training International Port of Blyth Blyth Tall Ship Heritage Lottery Fundin</w:t>
      </w:r>
    </w:p>
    <w:p>
      <w:r>
        <w:rPr>
          <w:b/>
        </w:rPr>
        <w:t xml:space="preserve">Yhteenveto</w:t>
      </w:r>
    </w:p>
    <w:p>
      <w:r>
        <w:t xml:space="preserve">Northumberlandissa kunnostetaan 100 vuotta vanha tanskalainen Tall Ship -alus, jolla toivotaan toteutettavan historiallinen Etelämantereen seikkailu.</w:t>
      </w:r>
    </w:p>
    <w:p>
      <w:r>
        <w:rPr>
          <w:b/>
          <w:u w:val="single"/>
        </w:rPr>
        <w:t xml:space="preserve">Asiakirjan numero 54916</w:t>
      </w:r>
    </w:p>
    <w:p>
      <w:r>
        <w:t xml:space="preserve">Pyöräilijä kuoli kuorma-auton kolarissa Glasgow'ssa</w:t>
      </w:r>
    </w:p>
    <w:p>
      <w:r>
        <w:t xml:space="preserve">Poliisi kutsuttiin paikalle Nithsdale Drivella, lähellä Pollokshaws Roadia, kello 09:15. Nainen kuoli törmäyspaikalla, mutta kuorma-auton kuljettaja ei loukkaantunut. Tie suljettiin useiden tuntien ajaksi, jotta poliisin tutkijat voisivat suorittaa tehtävänsä. Pääministeri Nicola Sturgeon, jonka Glasgow Southside -vaalipiiriin Nithsdale Drive kuuluu, laittoi Twitteriin viestin, jossa hän sanoi olevansa "niin pahoillaan kuullessaan tästä traagisesta tapauksesta vaalipiirissäni aiemmin. Syvimmät osanottoni naisen perheelle ja ystäville".</w:t>
      </w:r>
    </w:p>
    <w:p>
      <w:r>
        <w:rPr>
          <w:b/>
        </w:rPr>
        <w:t xml:space="preserve">Yhteenveto</w:t>
      </w:r>
    </w:p>
    <w:p>
      <w:r>
        <w:t xml:space="preserve">Naispyöräilijä on kuollut törmättyään kuorma-autoon Glasgow'n eteläpuolella.</w:t>
      </w:r>
    </w:p>
    <w:p>
      <w:r>
        <w:rPr>
          <w:b/>
          <w:u w:val="single"/>
        </w:rPr>
        <w:t xml:space="preserve">Asiakirjan numero 54917</w:t>
      </w:r>
    </w:p>
    <w:p>
      <w:r>
        <w:t xml:space="preserve">Kiinan teollisuustuotanto piristyy</w:t>
      </w:r>
    </w:p>
    <w:p>
      <w:r>
        <w:t xml:space="preserve">Kiinan logistiikka- ja ostoalan liitto kertoi, että sen ostopäälliköiden indeksi (PMI) nousi marraskuussa 55,2:een, kun se lokakuussa oli 54,7 ja syyskuussa 53,8. Analyytikot sanoivat, että vahva kotimainen kysyntä näyttää kompensoivan heikkoutta joillakin maan vientimarkkinoilla, kuten Yhdysvalloissa ja Euroopassa. Erilliset tiedot osoittivat tuotannon hidastuneen Japanissa ja Australiassa. Kiinan PMI-kuukausilukemat ovat pysyneet yli 50:n - mikä merkitsee laajentumista - jo 21 kuukautta peräkkäin. Viimeisimmät tiedot osoittivat, että Kiinan talous kasvoi 9,6 prosentin vuosivauhdilla syyskuun loppuun päättyneiden kolmen kuukauden aikana, kun se tämän vuoden ensimmäisellä neljänneksellä oli 11,9 prosenttia.</w:t>
      </w:r>
    </w:p>
    <w:p>
      <w:r>
        <w:rPr>
          <w:b/>
        </w:rPr>
        <w:t xml:space="preserve">Yhteenveto</w:t>
      </w:r>
    </w:p>
    <w:p>
      <w:r>
        <w:t xml:space="preserve">Kiinan teollisuustuotanto nousi voimakkaasti viime kuussa, luvut osoittavat.</w:t>
      </w:r>
    </w:p>
    <w:p>
      <w:r>
        <w:rPr>
          <w:b/>
          <w:u w:val="single"/>
        </w:rPr>
        <w:t xml:space="preserve">Asiakirjan numero 54918</w:t>
      </w:r>
    </w:p>
    <w:p>
      <w:r>
        <w:t xml:space="preserve">Pilvitallennusyritys Iomart raportoi voittojen kasvusta</w:t>
      </w:r>
    </w:p>
    <w:p>
      <w:r>
        <w:t xml:space="preserve">Glasgow'ssa sijaitsevan yrityksen liikevaihto nousi 29 prosenttia 55,6 miljoonaan puntaan maaliskuun loppuun mennessä, ja sen hosting-liiketoiminta kasvoi 40 prosenttia 44,7 miljoonaan puntaan. Oikaistu tulos ennen veroja nousi 37 prosenttia 14,6 miljoonaan puntaan. Iomartin mukaan sillä on hyvät edellytykset tarjota asiakaskunnalleen entistä laajempaa valikoimaa pilvipalveluja. Vuoden aikana Iomart kasvatti Euroopan jalansijaansa ja dedikoitujen palvelinten asiantuntemustaan ostamalla Hampshiressä sijaitsevan Redstationin enintään 8,1 miljoonalla punnalla. "Pitkän aikavälin mahdollisuus" Iomart hankki myös merkittävän aseman pilvivarmistus- ja palautusmarkkinoilla ostamalla Backup Technology Holdingsin 23 miljoonalla punnalla. Yhtiö vahvisti myös saaneensa valmiiksi noin 600 telineen datakeskustilan sisustuksen Maidenheadissa, Berkshiressä. Iomart omistaa ja ylläpitää nyt datatallennuskeskuksia kahdeksassa paikassa eri puolilla Yhdistynyttä kuningaskuntaa, muun muassa Glasgow'ssa, Lontoossa, Manchesterissa ja Nottinghamissa. Toimitusjohtaja Angus MacSween sanoi: "Uskomme edelleen Iomartin pitkän aikavälin mahdollisuuksiin, kun IT-menot siirtyvät kohti pilveä, verkot ja yhteydet laajenevat ja liikkuvuus lisääntyy."</w:t>
      </w:r>
    </w:p>
    <w:p>
      <w:r>
        <w:rPr>
          <w:b/>
        </w:rPr>
        <w:t xml:space="preserve">Yhteenveto</w:t>
      </w:r>
    </w:p>
    <w:p>
      <w:r>
        <w:t xml:space="preserve">Pilvipalveluyritys Iomart on raportoinut tulojen ja voittojen kasvusta, joka johtuu orgaanisesta kasvusta ja yritysostojen vaikutuksesta.</w:t>
      </w:r>
    </w:p>
    <w:p>
      <w:r>
        <w:rPr>
          <w:b/>
          <w:u w:val="single"/>
        </w:rPr>
        <w:t xml:space="preserve">Asiakirjan numero 54919</w:t>
      </w:r>
    </w:p>
    <w:p>
      <w:r>
        <w:t xml:space="preserve">Manstonin lentoaseman pakkolunastuksen hylkääminen on hylätty</w:t>
      </w:r>
    </w:p>
    <w:p>
      <w:r>
        <w:t xml:space="preserve">Thanetin alueneuvoston kabinetti päätti 11. joulukuuta olla määräämättä pakkolunastusmääräystä (CPO) vastoin kampanjoijien toiveita. Päätöstä on pyydetty tarkistamaan yleiskatsaus- ja valvontapaneelissa, joka käsittelee sitä 13. tammikuuta. Paneeli tutkii, onko kabinetti noudattanut asianmukaisia menettelyjä. Rakennuttajat ostivat sen Se tarkastelee myös, sisälsikö raportti, johon kabinetti perusti päätöksensä, riittävästi yksityiskohtia ja todisteita. Manston myytiin syyskuussa rakennuttajille, joiden 1 miljardin punnan suunnitelman mukaan alueelle rakennetaan tuotantoa, asuntoja ja kouluja. Trevor Cartner ja Chris Musgrave, jotka kuuluvat Sandwichin Discovery Parkin takana olevaan konsortioon, ostivat enemmistöosuuden julkistamattomalla hinnalla. Stagecoach Groupin toinen perustaja Ann Gloag sulki lentokentän toukokuussa 2014 ja osti sen edellisen vuoden lokakuussa 1 punnan hintaan. Paikalliset aktivistit ovat järjestäneet useita mielenosoituksia Manstonin pelastamiseksi kansainvälisenä lentokenttänä.</w:t>
      </w:r>
    </w:p>
    <w:p>
      <w:r>
        <w:rPr>
          <w:b/>
        </w:rPr>
        <w:t xml:space="preserve">Yhteenveto</w:t>
      </w:r>
    </w:p>
    <w:p>
      <w:r>
        <w:t xml:space="preserve">Viime toukokuussa suljetun Manstonin lentoaseman pakkolunastuspäätöstä ei toteuteta, vaan sitä on pyydetty tarkistamaan.</w:t>
      </w:r>
    </w:p>
    <w:p>
      <w:r>
        <w:rPr>
          <w:b/>
          <w:u w:val="single"/>
        </w:rPr>
        <w:t xml:space="preserve">Asiakirjan numero 54920</w:t>
      </w:r>
    </w:p>
    <w:p>
      <w:r>
        <w:t xml:space="preserve">Coventryn ampuminen: Coventry Coventry: Murhapidätys miehen ammuttua kuoliaaksi</w:t>
      </w:r>
    </w:p>
    <w:p>
      <w:r>
        <w:t xml:space="preserve">Poliisit, jotka kutsuttiin Willenhallissa sijaitsevaan Chepstow Close -osoitteeseen kello 01:00 GMT, löysivät nimettömän uhrin vakavasti loukkaantuneena. 44-vuotias mies on pidätetty murhasta epäiltynä, ja hän on edelleen poliisin huostassa kuulusteluja varten. Uhri todettiin kuolleeksi tapahtumapaikalla, eikä häntä ole vielä virallisesti tunnistettu. Talokohtaisia tutkimuksia ja valvontakameratutkimuksia tehdään parhaillaan. Alue Chepstow Close lähellä Stretton Avenuen risteystä on edelleen eristetty.</w:t>
      </w:r>
    </w:p>
    <w:p>
      <w:r>
        <w:rPr>
          <w:b/>
        </w:rPr>
        <w:t xml:space="preserve">Yhteenveto</w:t>
      </w:r>
    </w:p>
    <w:p>
      <w:r>
        <w:t xml:space="preserve">Mies on ammuttu kuoliaaksi Coventryssa, kertoo West Midlandsin poliisi.</w:t>
      </w:r>
    </w:p>
    <w:p>
      <w:r>
        <w:rPr>
          <w:b/>
          <w:u w:val="single"/>
        </w:rPr>
        <w:t xml:space="preserve">Asiakirjan numero 54921</w:t>
      </w:r>
    </w:p>
    <w:p>
      <w:r>
        <w:t xml:space="preserve">Felixstowe Victoria Hallin murhatutkimus: Perheen "toivo" 20 vuotta myöhemmin</w:t>
      </w:r>
    </w:p>
    <w:p>
      <w:r>
        <w:t xml:space="preserve">Victoria Hall, 17, katosi matkalla kotiin yökerhosta Felixstowessa, Suffolkissa vuonna 1999. Hänen alaston ruumiinsa löydettiin viisi päivää myöhemmin vedellä täytetystä ojasta, mutta hänen tappajaansa ei ole koskaan löydetty. Graham Hall sanoi: "Odotamme, että jotain positiivista tapahtuu." Suffolkin poliisi aloitti selvittämättömän tapauksen tutkinnan uudelleen Victorian katoamisen 20. vuosipäivänä 19. syyskuuta. Poliisit kertoivat saaneensa 40 puhelua yleisöltä tapaukseen liittyen, mikä synnytti uudet tutkintalinjat. Suffolkin poliisi sanoi, ettei se voi kertoa tarkemmin, mutta tutkimukset ovat edelleen käynnissä. Felixstowen lähellä sijaitsevasta Trimley St Marysta kotoisin oleva Hall sanoi: "He käyvät läpi näitä puheluita, mutta se on työlästä. "Se antaa meille toivoa. Älkää unohtako, että on kulunut 20 vuotta, se on pitkä aika, mutta toivoa on yhä." Victoria oli ollut Felixstowessa sijaitsevassa Bandbox-yökerhossa ystävänsä Gemma Algarin kanssa katoamisiltana. Tytöt poistuivat klubilta noin kello 01.00 BST ja kävelivät kolme kilometriä takaisin Trimleyyn pysähtyen matkan varrella noutopöytään. He olivat 300 metrin päässä Victorian kodista lähellä Faulkeners Wayta, kun ystävät erosivat kello 02.30. Gemma kuuli sen jälkeen huudon, mutta ei ajatellut mitään, ja katoamistutkinta käynnistettiin, kun Victoria ei palannut kotiin. Victorian ruumis löydettiin Creeting St Peteristä, Stowmarketin läheltä, 25 kilometrin päästä hänen asuinpaikastaan, 24. syyskuuta. Vuonna 2001 liikemies vapautettiin murhasta oikeudenkäynnin jälkeen. Osana uutta tutkintaa poliisi julkisti ensimmäistä kertaa tietoja Victorialle kuuluneista esineistä sekä valvontakameran kuvamateriaalia, jossa näkyy ihmisiä käymässä alueella, josta hänen ruumiinsa löydettiin.</w:t>
      </w:r>
    </w:p>
    <w:p>
      <w:r>
        <w:rPr>
          <w:b/>
        </w:rPr>
        <w:t xml:space="preserve">Yhteenveto</w:t>
      </w:r>
    </w:p>
    <w:p>
      <w:r>
        <w:t xml:space="preserve">20 vuotta sitten siepatun ja tapetun teinitytön isä on kertonut toivovansa edelleen, että murhaaja löydetään sen jälkeen, kun poliisi on avannut "uusia tutkintalinjoja".</w:t>
      </w:r>
    </w:p>
    <w:p>
      <w:r>
        <w:rPr>
          <w:b/>
          <w:u w:val="single"/>
        </w:rPr>
        <w:t xml:space="preserve">Asiakirjan numero 54922</w:t>
      </w:r>
    </w:p>
    <w:p>
      <w:r>
        <w:t xml:space="preserve">Nigeria ja Kiina allekirjoittavat 23 miljardin dollarin sopimuksen kolmesta jalostamosta</w:t>
      </w:r>
    </w:p>
    <w:p>
      <w:r>
        <w:t xml:space="preserve">Ne aikovat yhdessä hakea rahoitusta ja luottoja Kiinan viranomaisilta ja pankeilta kolmen jalostamon ja polttoainekompleksin rakentamiseksi Nigeriaan. Hanke lisäisi jalostuskapasiteettia 750 000 tynnyriä päivässä. NNPC toivoo, että uusien jalostamoiden rakentaminen hillitsee Nigeriaan tuotavien jalostettujen tuotteiden tulvaa. "Suhteiden syventäminen" Nigeria on maailman 12. suurin öljyntuottaja ja kahdeksanneksi suurin öljynviejä. Maa tuo kuitenkin noin 85 prosenttia polttoainetarpeestaan, koska sen neljä valtion omistamaa jalostamoa ovat huonokuntoisia ja huonosti hoidettuja. "Aiomme syventää Kiinan ja Nigerian välisiä teknisiä ja kaupallisia suhteita allekirjoittamalla yhteisymmärryspöytäkirjan", sanoi NNPC:n johtaja Shehu Ladan. Kolme jalostamoa rakennetaan Bayelsan, Kogin ja Lagosin osavaltioihin, kun taas petrokemian kompleksin sijainti on vielä vahvistamatta. Nigerian hallitus on sanonut, että ulkomaisten yritysten on ensin investoitava Nigerian infrastruktuurin ja talouden kehittämiseen, ennen kuin ne voivat hyötyä Nigerian öljy- ja kaasuviennistä.</w:t>
      </w:r>
    </w:p>
    <w:p>
      <w:r>
        <w:rPr>
          <w:b/>
        </w:rPr>
        <w:t xml:space="preserve">Yhteenveto</w:t>
      </w:r>
    </w:p>
    <w:p>
      <w:r>
        <w:t xml:space="preserve">Nigerian valtion öljy-yhtiö NNPC ja China State Construction Engineering Corporation (CSCEC) ovat allekirjoittaneet 23 miljardin dollarin (16 miljardin punnan; 18 miljardin euron) arvoisen sopimuksen.</w:t>
      </w:r>
    </w:p>
    <w:p>
      <w:r>
        <w:rPr>
          <w:b/>
          <w:u w:val="single"/>
        </w:rPr>
        <w:t xml:space="preserve">Asiakirjan numero 54923</w:t>
      </w:r>
    </w:p>
    <w:p>
      <w:r>
        <w:t xml:space="preserve">Cheltenhamin Boots Cornerin "bussiportti" verkottaa 5 000 kuljettajaa.</w:t>
      </w:r>
    </w:p>
    <w:p>
      <w:r>
        <w:t xml:space="preserve">Kamerat ovat tarkkailleet Clarence Streetin osaa, joka tunnetaan paikallisesti nimellä Boots Corner, viimeisten viiden viikon ajan. Tänä aikana tietä on käyttänyt keskimäärin 300 ihmistä päivässä, kun ennen kokeilua heitä oli 11 500. Cheltenham Borough Council vahvisti, että 5 048 kuljettajaa on saanut sakot, mutta sanoi kokeilun sujuvan "erittäin hyvin". Rajoitukset tulivat voimaan 28. kesäkuuta, ja niitä alettiin soveltaa 10. elokuuta alkaen, jolloin rangaistusmääräyksiä alettiin antaa. Sakkojen hinta on 60 puntaa, mutta jos ne maksetaan 14 päivän kuluessa, se laskee 30 puntaan, mikä voi tuottaa 150 000-300 000 puntaa Gloucestershiren kreivikunnanvaltuuston maanteiden talousarvioon. Kaupunginvaltuuston mukaan muutokset helpottavat kävelyä, pyöräilyä ja julkisen liikenteen käyttöä kaupungin keskustassa. Valtuutettu Andrew McKinlay sanoi, että viranomainen uskoo kokeilun sujuvan "erittäin hyvin" ja että se ei ole aiheuttanut merkittäviä liikenneongelmia muualla kaupungissa. "On olemassa vähemmistö, jolla on ongelmia, ja me keskustelemme heidän kanssaan näiden ongelmien ratkaisemisesta, ja tämä jatkuu kokeilun edetessä", hän sanoi. "Jos havaitsemme ongelmia, puutumme niihin", kehitys- ja turvallisuuskabinetin jäsen lisäsi. Kokeilun odotetaan kestävän 18 kuukautta.</w:t>
      </w:r>
    </w:p>
    <w:p>
      <w:r>
        <w:rPr>
          <w:b/>
        </w:rPr>
        <w:t xml:space="preserve">Yhteenveto</w:t>
      </w:r>
    </w:p>
    <w:p>
      <w:r>
        <w:t xml:space="preserve">Yli 5 000 autoilijaa on jäänyt kiinni ajamasta Cheltenhamin "bussiportin" läpi kokeilun aikana, jonka aikana tie on suljettu säännölliseltä liikenteeltä.</w:t>
      </w:r>
    </w:p>
    <w:p>
      <w:r>
        <w:rPr>
          <w:b/>
          <w:u w:val="single"/>
        </w:rPr>
        <w:t xml:space="preserve">Asiakirjan numero 54924</w:t>
      </w:r>
    </w:p>
    <w:p>
      <w:r>
        <w:t xml:space="preserve">SLMM: Sri Lanka "sodassa</w:t>
      </w:r>
    </w:p>
    <w:p>
      <w:r>
        <w:t xml:space="preserve">Sri Lankan tarkkailuvaltuuskunnan (SLMM) johtaja Ulf Henricsson on kuvannut Sri Lankan tilannetta "matalan intensiteetin sodaksi". Hänen kommenttinsa tulivat sen jälkeen, kun tamilitiikerikapinalliset hyökkäsivät torstaina Sri Lankan laivastoa vastaan. Kyseessä oli pahin välikohtaus merellä sen jälkeen, kun aselepo allekirjoitettiin neljä vuotta sitten. Tilannetta pahensi se, että laivaston aluksella oli aselevon tarkkailijoita. Analyytikot sanovat, että helmikuussa 2002 allekirjoitettu tulitaukosopimus on ehjä vain paperilla. Molemmat osapuolet rikkovat aselepoa lähes päivittäin. BBC:n Dumeetha Luthra Colombosta sanoo, että tilanne näyttää hyvin synkältä. Euroopan unioni ja Yhdysvallat ovat tuominneet torstain hyökkäyksen tulitauon törkeänä rikkomisena. Armeijan ja kapinallisten väliset yhteenotot lisääntyvät ja ajavat maan konfliktiin. Euroopan unioni totesi, että vain tulitauko estää maata ajautumasta suoraan sotaan, jota kumpikaan osapuoli ei voi voittaa.</w:t>
      </w:r>
    </w:p>
    <w:p>
      <w:r>
        <w:rPr>
          <w:b/>
        </w:rPr>
        <w:t xml:space="preserve">Yhteenveto</w:t>
      </w:r>
    </w:p>
    <w:p>
      <w:r>
        <w:t xml:space="preserve">Sri Lankan kansainväliset aselepovalvojat ovat todenneet, että maassa on tulitauosta huolimatta käynnissä matalan intensiteetin sota.</w:t>
      </w:r>
    </w:p>
    <w:p>
      <w:r>
        <w:rPr>
          <w:b/>
          <w:u w:val="single"/>
        </w:rPr>
        <w:t xml:space="preserve">Asiakirjan numero 54925</w:t>
      </w:r>
    </w:p>
    <w:p>
      <w:r>
        <w:t xml:space="preserve">Wolverhamptonin onnettomuus: Wolverhampton: Auton alle jäänyt jalankulkija kuolee</w:t>
      </w:r>
    </w:p>
    <w:p>
      <w:r>
        <w:t xml:space="preserve">Jalankulkijoiden päälle ajoi punainen Peugeot 207 Wolverhamptonin Parkfield Roadilla noin kello 06:45 GMT. Silminnäkijät antoivat kaksikolle ensiapua tapahtumapaikalla, mutta nelikymppinen mies kuoli siellä ja viisikymppinen nainen loukkaantui vakavasti ja hänet vietiin sairaalaan. 22-vuotias mies pidätettiin epäiltynä kuolemantuottamuksesta vaarallisella ajotavalla, West Midlandsin poliisin tiedottaja kertoi. West Midlands Ambulance Service lähetti paikalle kolme ambulanssia, kaksi traumaryhmää ja kaksi ensihoitajaa. Poliisit haluavat kuulla kaikkia, jotka näkivät onnettomuuden tai joilla on kojelautakameran tallenteita. Seuraa BBC West Midlandsia Facebookissa ja Twitterissä ja tilaa paikalliset uutispäivitykset suoraan puhelimeesi.</w:t>
      </w:r>
    </w:p>
    <w:p>
      <w:r>
        <w:rPr>
          <w:b/>
        </w:rPr>
        <w:t xml:space="preserve">Yhteenveto</w:t>
      </w:r>
    </w:p>
    <w:p>
      <w:r>
        <w:t xml:space="preserve">Mies kuoli ja nainen sai vakavia vammoja jäädessään auton alle.</w:t>
      </w:r>
    </w:p>
    <w:p>
      <w:r>
        <w:rPr>
          <w:b/>
          <w:u w:val="single"/>
        </w:rPr>
        <w:t xml:space="preserve">Asiakirjan numero 54926</w:t>
      </w:r>
    </w:p>
    <w:p>
      <w:r>
        <w:t xml:space="preserve">RSPB Minsmere juhlii saneerausta</w:t>
      </w:r>
    </w:p>
    <w:p>
      <w:r>
        <w:t xml:space="preserve">RSPB:n Minsmere-rannikon suojelualueella on uudistettu vierailijakeskus, suurempi kahvila ja vastaanottotila sekä uusi wc-tila, joka avattiin maaliskuussa. Sen Discovery Centre ja Wild Zone -aktiviteettialue avattiin kuukautta myöhemmin. Uudistustyöt ovat osa Discover Nature -hanketta, johon on saatu rahaa Heritage Lottery Fund -rahastosta ja Euroopan unionin ohjelmasta. Lauantain tilaisuudessa kiitetään hankkeen rahoittajia sekä konsultteja ja urakoitsijoita. Kutsuvieraille annettiin mahdollisuus tutustua uusiin tiloihin. Ian Barthorp Minsmereen sijoittautuneesta RSPB:stä sanoi, että kehittäminen on jo osoittautunut suosituksi. "Koulujen kesälomien aikana elokuussa oli todella mukavaa nähdä perheiden väkijoukkoja ja jännitystä, ja lapset viihtyivät Minsmereen", hän sanoi.</w:t>
      </w:r>
    </w:p>
    <w:p>
      <w:r>
        <w:rPr>
          <w:b/>
        </w:rPr>
        <w:t xml:space="preserve">Yhteenveto</w:t>
      </w:r>
    </w:p>
    <w:p>
      <w:r>
        <w:t xml:space="preserve">Suffolkin luonnonsuojelualueella järjestetään erityinen tapahtuma, jolla juhlistetaan 2 miljoonan punnan kehityshankkeen päättymistä.</w:t>
      </w:r>
    </w:p>
    <w:p>
      <w:r>
        <w:rPr>
          <w:b/>
          <w:u w:val="single"/>
        </w:rPr>
        <w:t xml:space="preserve">Asiakirjan numero 54927</w:t>
      </w:r>
    </w:p>
    <w:p>
      <w:r>
        <w:t xml:space="preserve">Wishaw'ssa vapaana oleva villisika aiheuttaa junahäiriöitä</w:t>
      </w:r>
    </w:p>
    <w:p>
      <w:r>
        <w:t xml:space="preserve">Eläin havaittiin Wishaw'ssa - Glasgow'n ja Lanarkin välisellä reitillä - kello 19.30. Se tunnistettiin aluksi siaksi, ja poliisi ja Network Railin tiimit yrittivät saada sitä kiinni. ScotRail twiittasi: "Wishaw'n radalla on sika (kyllä, luit oikein). Joten Glasgow Central - Lanark -liikenteemme ei pysähdy Wishaw'ssa toistaiseksi." Myöhemmin tili selvensi, että ScotRailille oli "ilmoitettu, että kyseessä on itse asiassa villisika". ScotRail kirjoitti uudelleen klo 21:50 sanoen: "Villisika on nyt turvallisesti poissa rautateiltä, ja junamme voivat jälleen pysähtyä Wishaw'ssa."</w:t>
      </w:r>
    </w:p>
    <w:p>
      <w:r>
        <w:rPr>
          <w:b/>
        </w:rPr>
        <w:t xml:space="preserve">Yhteenveto</w:t>
      </w:r>
    </w:p>
    <w:p>
      <w:r>
        <w:t xml:space="preserve">Rautatien vieressä vapaana oleva villisika on aiheuttanut häiriöitä ScotRailin junaliikenteelle Pohjois-Lanarkshiressä.</w:t>
      </w:r>
    </w:p>
    <w:p>
      <w:r>
        <w:rPr>
          <w:b/>
          <w:u w:val="single"/>
        </w:rPr>
        <w:t xml:space="preserve">Asiakirjan numero 54928</w:t>
      </w:r>
    </w:p>
    <w:p>
      <w:r>
        <w:t xml:space="preserve">Pariskunnan todelliset valkoiset häät Shotley Bridge -yhteisön rallin jälkeen</w:t>
      </w:r>
    </w:p>
    <w:p>
      <w:r>
        <w:t xml:space="preserve">Rebecca McKenzien ja Daniel Hodgsonin oli määrä mennä naimisiin puoliltapäivin St Cuthbertin kirkossa Benfieldsidessa, Shotley Bridgessä, Durhamin kreivikunnassa. Tie kirkkoon oli kuitenkin kulkukelvoton kovan lumisateen vuoksi. Facebookissa julkaistiin vetoomus, ja kymmeniä auttajia, joista osa kaivinkoneiden kanssa, ilmoittautui raivaamaan tietä. Häät pidettiin, ja rouva Hodgson kiitti yhteisöä avusta. Vihkimyksen toimittanut pastori Martin Jackson sanoi: "Tajusimme ongelman, kun kirkon lämmitys ei toiminut 10 päivää sitten, ja ilmoitimme asiasta pariskunnalle. "Mutta sitten, kun näimme sääennusteen, tiesimme, että meillä oli vielä suurempi ongelma, kun näimme, että lunta satoi koko eilisen päivän. "Sitten julkaisimme Facebookissa vetoomuksen, ja ainakin 40 ihmistä tuli paikalle lapioiden, traktoreiden ja kaivinkoneiden kanssa." Valokuvaaja Sarah Thew sanoi: "Yhteisö teki upeaa työtä polun raivaamisessa."</w:t>
      </w:r>
    </w:p>
    <w:p>
      <w:r>
        <w:rPr>
          <w:b/>
        </w:rPr>
        <w:t xml:space="preserve">Yhteenveto</w:t>
      </w:r>
    </w:p>
    <w:p>
      <w:r>
        <w:t xml:space="preserve">Eräs pariskunta vietti erilaiset valkoiset häät, kun he onnistuivat solmimaan solmun, vaikka lumi esti heidän tiensä kirkkoon.</w:t>
      </w:r>
    </w:p>
    <w:p>
      <w:r>
        <w:rPr>
          <w:b/>
          <w:u w:val="single"/>
        </w:rPr>
        <w:t xml:space="preserve">Asiakirjan numero 54929</w:t>
      </w:r>
    </w:p>
    <w:p>
      <w:r>
        <w:t xml:space="preserve">Breconin vuoristopelastusryhmä asettaa ennätyksellisimmälle vuodelle</w:t>
      </w:r>
    </w:p>
    <w:p>
      <w:r>
        <w:t xml:space="preserve">Ryhmä perustettiin vuonna 1968, ja sillä on yleensä noin 100 puhelua vuodessa. Heinäkuussa niitä oli 23, mikä oli sen ennätysvilkkain kuukausi, ja niihin sisältyi puheluita kadonneista henkilöistä, loukkaantuneista maastopyöräilijöistä ja tajuttomista kävelijöistä. Ryhmän apulaisjohtaja Mark Jones sanoi uskovansa, että tämä liittyy siihen, että yhä useammat ihmiset harrastavat ulkoilma-aktiviteetteja. "Storey Armsin parkkipaikka on nyt lähes joka päivä selvästi täynnä, kun se ennen oli täynnä kiireisinä juhlapäivinä tai aurinkoisina päivinä", hän sanoi. "Ei voi kiistää, etteikö ulkona olisi enemmän ihmisiä, jotka nauttivat ulkoilusta, ja uskon, että se johtuu varmasti siitä". "Analysoimme tilastojamme - yleisesti ottaen viimeisten 10 vuoden aikana 60 prosenttia ihmisistä, jotka meidät kutsutaan pelastamaan ja etsimään, ovat paikallisia sillä alueella, jolla he ovat eksyneet tai loukkaantuneet." Heinäkuun 31. päivään mennessä vapaaehtoisista koostuva ryhmä oli saanut 74 kutsua.</w:t>
      </w:r>
    </w:p>
    <w:p>
      <w:r>
        <w:rPr>
          <w:b/>
        </w:rPr>
        <w:t xml:space="preserve">Yhteenveto</w:t>
      </w:r>
    </w:p>
    <w:p>
      <w:r>
        <w:t xml:space="preserve">Breconin vuoristopelastusryhmällä oli heinäkuussa 25 prosenttia tyypillisistä vuotuisista hälytyksistä, ja sen vuosi on ennätyksellisen kiireinen.</w:t>
      </w:r>
    </w:p>
    <w:p>
      <w:r>
        <w:rPr>
          <w:b/>
          <w:u w:val="single"/>
        </w:rPr>
        <w:t xml:space="preserve">Asiakirjan numero 54930</w:t>
      </w:r>
    </w:p>
    <w:p>
      <w:r>
        <w:t xml:space="preserve">Irlantilaisperheen Egyptin-vangitsemista jatketaan</w:t>
      </w:r>
    </w:p>
    <w:p>
      <w:r>
        <w:t xml:space="preserve">Dublinista kotoisin olevan Halawan perheen neljä jäsentä joutuivat väkivaltaisuuksien kohteeksi Egyptin pääkaupungissa, ja heidät vangittiin viime kuussa. Irlannin ulkoministeriö vahvisti, että Kairon viranomaiset jatkoivat pidätysaikaa. Vielä ei tiedetä, vapautetaanko heidät 15 päivän kuluttua. Väkivaltaiset yhteenotot Sisaret Omaima, 20, Fatima, 22, ja Somaia, 27, sekä heidän 17-vuotias veljensä Ibrihim olivat matkustaneet Egyptiin aiemmin kesällä lomalle. He kertoivat joutuneensa etsimään turvapaikkaa Al Fatehin moskeijasta elokuun puolivälissä syrjäytetyn presidentin Mohammed Morsin kannattajien ja turvallisuusjoukkojen välisten väkivaltaisten yhteenottojen jälkeen. Tämän jälkeen heidät vangittiin Toran vankilaan. Sisarukset ovat olleet pidätyksensä jälkeen erillisissä tiloissa. Ulkoministeriö on antanut konsuliapua sisaruksille, jotka ovat kotoisin Firhousen alueelta eteläisestä Dublinista.</w:t>
      </w:r>
    </w:p>
    <w:p>
      <w:r>
        <w:rPr>
          <w:b/>
        </w:rPr>
        <w:t xml:space="preserve">Yhteenveto</w:t>
      </w:r>
    </w:p>
    <w:p>
      <w:r>
        <w:t xml:space="preserve">Neljän irlantilaisen sisaruksen ja heidän veljensä, jotka ovat Egyptin viranomaisten vankina, pidätystä on jatkettu vielä 15 päivällä.</w:t>
      </w:r>
    </w:p>
    <w:p>
      <w:r>
        <w:rPr>
          <w:b/>
          <w:u w:val="single"/>
        </w:rPr>
        <w:t xml:space="preserve">Asiakirjan numero 54931</w:t>
      </w:r>
    </w:p>
    <w:p>
      <w:r>
        <w:t xml:space="preserve">Karen Gillanille isompi rooli Guardians of the Galaxyssa</w:t>
      </w:r>
    </w:p>
    <w:p>
      <w:r>
        <w:t xml:space="preserve">Gillan esitti avaruuspiraatti Nebulaa vuoden 2014 Guardians of the Galaxy -elokuvassa, ja hän näyttelee roolinsa uudelleen ensi vuonna elokuvateattereihin tulevassa jatko-osassa. James Gunn paljasti, että hänellä on suurempi läsnäolo fanien kanssa Facebookissa pitämässään kysymys- ja vastaustilaisuudessa. Guardiansin pääosissa nähdään myös Chris Pratt, Zoe Saldana ja Dave Bautista. Atlantassa Yhdysvalloissa kuvattava jatko-osa on jatkoa yhdelle menestyneimmistä Marvel-elokuvista. Kysymys- ja vastaustilaisuudessa Gunn sanoi olevansa "innoissaan siitä, että Karen Gillan on enemmän paikalla" kuvauksissa. Hän lisäsi: "Karen on nyt täällä Atlantassa uskoakseni, ellei hän mennyt kotiin muutamaksi päiväksi." Gillanin muita elokuva- ja tv-rooleja ovat olleet muun muassa Amy Pond Doctor Whossa ja Kaylie Russell kauhuelokuvassa Oculus.</w:t>
      </w:r>
    </w:p>
    <w:p>
      <w:r>
        <w:rPr>
          <w:b/>
        </w:rPr>
        <w:t xml:space="preserve">Yhteenveto</w:t>
      </w:r>
    </w:p>
    <w:p>
      <w:r>
        <w:t xml:space="preserve">Invernessin näyttelijä Karen Gillanilla on suurempi rooli Marvel-elokuvassa Guardians of the Galaxy, Volume Two, elokuvan ohjaaja on kertonut.</w:t>
      </w:r>
    </w:p>
    <w:p>
      <w:r>
        <w:rPr>
          <w:b/>
          <w:u w:val="single"/>
        </w:rPr>
        <w:t xml:space="preserve">Asiakirjan numero 54932</w:t>
      </w:r>
    </w:p>
    <w:p>
      <w:r>
        <w:t xml:space="preserve">Belfast ilmoittautui MTV Europe -palkintojen isäntäkaupungiksi</w:t>
      </w:r>
    </w:p>
    <w:p>
      <w:r>
        <w:t xml:space="preserve">Tämä on ensimmäinen kerta, kun Pohjois-Irlanti on valittu lähettämään tapahtuma. Viime vuonna 1994 perustettu seremonia järjestettiin Madridissa, ja sitä ennen se on esitetty Liverpoolissa (2008), Edinburghissa (2003) ja Lontoossa (1996). Lady Gaga oli vuoden 2010 suuri voittaja, joka sai kolme palkintoa: paras pop, paras nainen ja paras kappale. MTV on myös ilmoittanut järjestävänsä useita paikallisia tapahtumia Belfastissa EMA:n alla. Belfastin pormestari Pat Convery sanoi: "On sopivaa, että EMA:t tulevat Belfastiin, joka on yksi Euroopan jännittävimmistä ja elinvoimaisimmista kaupungeista ja jossa noin 35 prosenttia väestöstä on alle 25-vuotiaita. Belfastilla on rikas musiikkihistoria, ja se on tuottanut muun muassa Snow Patrolin ja legendaarisen Van Morrisonin kaltaisia artisteja, ja nyt meillä on ennennäkemätön tilaisuus tuoda musiikkiperintömme esiin ja samalla vauhdittaa talouttamme merkittävästi". "Olen iloinen, että MTV on valinnut Belfastin. "Päätös järjestää tällainen maailmanluokan tapahtuma kaupungissamme on vahvistus sille, mitä olemme sanoneet jo jonkin aikaa. Belfast on tapahtumapaikka."</w:t>
      </w:r>
    </w:p>
    <w:p>
      <w:r>
        <w:rPr>
          <w:b/>
        </w:rPr>
        <w:t xml:space="preserve">Yhteenveto</w:t>
      </w:r>
    </w:p>
    <w:p>
      <w:r>
        <w:t xml:space="preserve">Belfastin Odyssey-areenalla järjestetään tämän vuoden MTV Europe Music Awards marraskuun alussa, mutta tarkkaa päivämäärää ei ole vielä ilmoitettu.</w:t>
      </w:r>
    </w:p>
    <w:p>
      <w:r>
        <w:rPr>
          <w:b/>
          <w:u w:val="single"/>
        </w:rPr>
        <w:t xml:space="preserve">Asiakirjan numero 54933</w:t>
      </w:r>
    </w:p>
    <w:p>
      <w:r>
        <w:t xml:space="preserve">Nepalin maamerkit maan tasalle järistyksen jäljiltä</w:t>
      </w:r>
    </w:p>
    <w:p>
      <w:r>
        <w:t xml:space="preserve">Yksi romahtaneista rakennuksista oli Dharahara-torni, joka hallitsi aikoinaan pääkaupunki Kathmandun horisonttia, mutta on nyt vain tynkä. Nepalin ensimmäisen pääministerin vuonna 1832 rakentama rakennus, joka tunnetaan myös nimellä Bhimsen-torni, oli suosittu turistien keskuudessa, jotka kiipesivät yli 200 askelmaa huipulla sijaitsevalle näköalatasanteelle. Torni on rakennettu jo kertaalleen uudelleen sen jälkeen, kun se vaurioitui vuoden 1934 valtavassa maanjäristyksessä. Unescon tunnustama Durbar-aukio pääkaupungin vanhassakaupungissa on joidenkin raporttien mukaan tasoitettu. Unesco kutsuu sitä palatsien, sisäpihojen ja temppelien muodostamaksi kokonaisuudeksi, joka on Kathmandun sosiaalinen, uskonnollinen ja kaupunkikuvallinen keskipiste. Myös Swayambhunatin buddhalainen temppelikompleksi, joka perustettiin 5. vuosisadalla, on vaurioitunut. Videomateriaalilla näkyi yhden rakennuksen kaatunut julkisivu, ja sitä ympäröivät rukousliput liehuivat yhä tuulessa. Mutta ikoninen keskimmäinen stupa, jossa Buddhan silmät tuijottavat, on yhä pystyssä.</w:t>
      </w:r>
    </w:p>
    <w:p>
      <w:r>
        <w:rPr>
          <w:b/>
        </w:rPr>
        <w:t xml:space="preserve">Yhteenveto</w:t>
      </w:r>
    </w:p>
    <w:p>
      <w:r>
        <w:t xml:space="preserve">Lauantaina Nepalissa tapahtuneen tuhoisan maanjäristyksen järistykset kestivät joidenkin tietojen mukaan tuskin minuutin, mutta se riitti kaatamaan vuosisatoja Nepalin historiaa.</w:t>
      </w:r>
    </w:p>
    <w:p>
      <w:r>
        <w:rPr>
          <w:b/>
          <w:u w:val="single"/>
        </w:rPr>
        <w:t xml:space="preserve">Asiakirjan numero 54934</w:t>
      </w:r>
    </w:p>
    <w:p>
      <w:r>
        <w:t xml:space="preserve">Elokuvanäyttelijä syyttää UPFA:ta tappiosta</w:t>
      </w:r>
    </w:p>
    <w:p>
      <w:r>
        <w:t xml:space="preserve">Gallen piirikunnan hallitsevan United Peoples Freedom Alliancen (UPFA) ehdokas Geetha Kumarasinghe kertoi BBC Sandeshayalle, että hän oli aluksi voittajaehdokkaiden joukossa, mutta laskennan päätyttyä hän hävisi vaalit. Hän kieltäytyi kuitenkin paljastamasta syyllisten nimiä. "Kaikki oli oman puolueeni väen tekemää. Mutta valitettavasti minun on vaikea paljastaa nimiä", hän sanoi. Kumarasinghe sanoi, että hänen oli pakko lähettää riippumattomia tarkkailijoita laskentakeskuksiin, koska hän ei saanut nimittää omia äänestäjiä. Suosittu filmitähti kertoi, ettei kukaan valvonut laskentaa silloin, kun hänen etuoikeutettuja ääniään laskettiin. Kumarasinghe sanoi, että presidentti Rajapaksan UPFA:n alueelliset johtajat uhkailivat ja ahdistivat häntä sen jälkeen, kun hän aloitti vaalikampanjan. "He häiritsivät vain oman puolueensa kannattajia. Leikkauskuvani poltettiin, en saanut liimata julisteita, minua uhattiin kuolemalla, he yllyttivät ihmisiä heittämään minua kivillä, he tekivät kaiken mahdollisen minua vastaan." Kiistelty entinen maakuntaneuvos Nishantha Mutuhettigama sai eniten etuoikeutettuja ääniä Gallen piirissä, kun taas piirin johtaja, entinen ministeri Piyasena Gamage oli viides seitsemästä valitusta ehdokkaasta.</w:t>
      </w:r>
    </w:p>
    <w:p>
      <w:r>
        <w:rPr>
          <w:b/>
        </w:rPr>
        <w:t xml:space="preserve">Yhteenveto</w:t>
      </w:r>
    </w:p>
    <w:p>
      <w:r>
        <w:t xml:space="preserve">Äskettäisissä parlamenttivaaleissa hävinnyt elokuvaveteraani sanoo harkitsevansa oikeustoimia oman puolueensa johtajia vastaan.</w:t>
      </w:r>
    </w:p>
    <w:p>
      <w:r>
        <w:rPr>
          <w:b/>
          <w:u w:val="single"/>
        </w:rPr>
        <w:t xml:space="preserve">Asiakirjan numero 54935</w:t>
      </w:r>
    </w:p>
    <w:p>
      <w:r>
        <w:t xml:space="preserve">Kuningaskampasimpukan saaliit laskivat 75 prosenttia Mansaaren saalisrajoitusten jälkeen.</w:t>
      </w:r>
    </w:p>
    <w:p>
      <w:r>
        <w:t xml:space="preserve">Kalastusosaston mukaan 67 alusta sai 1. marraskuuta yhteensä 71 tonnia simpukoita, kun viime vuonna vastaava määrä oli 285 tonnia. Manxin hallitus otti lokakuussa käyttöön saalisrajoituksia välttääkseen kalastuskilpailun Irlanninmerellä. Luvan saaneiden alusten päivittäinen saalis saa nyt olla enintään 1 050 kilogrammaa (2 315 paunaa). Luvan saaneiden kampasimpukan kalastusalusten määrää on myös vähennetty 150:stä vuonna 2016 94:ään tänä vuonna. Mansaaren kalastusministeri Geoffrey Boot sanoi, että siirto "vähentää kantoihin kohdistuvaa painetta" ja auttaa säilyttämään kalastuksen tulevaisuudessa. "Seuraamme kaikkia saaliita hyvin, hyvin tarkasti", hän jatkoi. "Sääntöjen rikkomisesta seuraa ankaria rangaistuksia". Mansaaren vuotuinen kampasimpukkakausi kestää marraskuusta toukokuuhun, ja se houkuttelee kalastusaluksia kaikkialta Brittein saarilta. Manxin hallituksen mukaan tämä ala tuottaa saarelle vuosittain miljoonia puntia.</w:t>
      </w:r>
    </w:p>
    <w:p>
      <w:r>
        <w:rPr>
          <w:b/>
        </w:rPr>
        <w:t xml:space="preserve">Yhteenveto</w:t>
      </w:r>
    </w:p>
    <w:p>
      <w:r>
        <w:t xml:space="preserve">Kauden ensimmäisenä päivänä pyydettyjen kampasimpukoiden määrä laski 75 prosenttia sen jälkeen, kun Mansaari asetti rajoituksia liikakalastuksen estämiseksi.</w:t>
      </w:r>
    </w:p>
    <w:p>
      <w:r>
        <w:rPr>
          <w:b/>
          <w:u w:val="single"/>
        </w:rPr>
        <w:t xml:space="preserve">Asiakirjan numero 54936</w:t>
      </w:r>
    </w:p>
    <w:p>
      <w:r>
        <w:t xml:space="preserve">Rolls-Royce: Serious Fraud Office aloittaa tutkinnan</w:t>
      </w:r>
    </w:p>
    <w:p>
      <w:r>
        <w:t xml:space="preserve">Ilmailu- ja avaruusalan yritys sanoi: Serious Fraud Office on ilmoittanut meille, että se on nyt aloittanut muodollisen tutkinnan näistä asioista." "Meille on ilmoitettu, että Serious Fraud Office on aloittanut muodollisen tutkinnan näistä asioista." SFO pyysi sitä toimittamaan tietoja mahdollisesta lahjonnasta Kiinassa ja Indonesiassa joulukuussa 2012. Osa väitteistä on peräisin yli 10 vuoden takaa. Ne koskevat Rolls-Roycen "välikäsiä" eli paikallisia yrityksiä, jotka hoitavat myyntiä, jakelua, korjausta ja huoltoa maissa, joissa brittiläisellä yrityksellä ei ole riittävästi väkeä paikan päällä. Joulukuussa 2012, kun Rolls-Royce aloitti neuvottelut SFO:n kanssa, se korosti, että se on vahvistanut sisäistä sääntöjen noudattamista koskevaa menettelyään vuodesta 2008 lähtien. Se kertoi myös laatineensa uudet käytännesäännöt ja palkkaavansa riippumattoman konsultin tarkistamaan nykyisiä menettelyjään. Brittiläinen yritys työllistää yli 40 000 ihmistä 50 maassa. Todennäköinen vaikutus Liberum Capitalin ilmailu- ja avaruusalan analyytikko Ben Bourne sanoi: "Se [Rolls Royce] on jo ottanut melko kovan linjan. Se olisi hoitanut kaikki ongelmat." Bourne sanoi, että tutkinnan ei pitäisi olla ongelmallinen yhtiölle, jos Rolls-Roycen moottorit ovat niin hyviä kuin luulemme. Vuonna 2010 BAE Systems maksoi 286 miljoonan punnan rikossakot, jotka jakautuivat Yhdysvaltojen ja Yhdistyneen kuningaskunnan kesken, kun sitä syytettiin "tahallisesta harhaanjohtamisesta" sopimusten saamiseksi suoritettujen maksujen osalta. Bourne sanoi, että jos Rolls-Roycen sakot olisivat samanlaiset, ne eivät olisi kovin vakavia yhtiölle.</w:t>
      </w:r>
    </w:p>
    <w:p>
      <w:r>
        <w:rPr>
          <w:b/>
        </w:rPr>
        <w:t xml:space="preserve">Yhteenveto</w:t>
      </w:r>
    </w:p>
    <w:p>
      <w:r>
        <w:t xml:space="preserve">Serious Fraud Office (SFO) on aloittanut Rolls-Roycea koskevan virallisen tutkinnan, joka koskee lahjonnan ja korruption esiintymistä sen ulkomaisilla markkinoilla.</w:t>
      </w:r>
    </w:p>
    <w:p>
      <w:r>
        <w:rPr>
          <w:b/>
          <w:u w:val="single"/>
        </w:rPr>
        <w:t xml:space="preserve">Asiakirjan numero 54937</w:t>
      </w:r>
    </w:p>
    <w:p>
      <w:r>
        <w:t xml:space="preserve">Salfordin klubin hyökkäys: Mies ammuttiin kolme kertaa</w:t>
      </w:r>
    </w:p>
    <w:p>
      <w:r>
        <w:t xml:space="preserve">Uhri, jonka uskotaan olevan parikymppinen, oli ollut Kingston Millin tapahtumapaikalla Salfordissa perjantai-iltana ennen "yksittäistä välikohtausta", poliisit lisäsivät. Hänet vietiin sairaalaan lauantaina noin kello 05.30 GMT, ja hänen tilansa on edelleen vakaa. Hänen haavojensa ei uskota olevan hengenvaarallisia. Poliisi on käynnistänyt murhayrityksen tutkinnan ja pyytää kaikkia, joilla on tietoja, ottamaan yhteyttä poliisiin. Komisario Ben Cottam sanoi: "Klubin tapahtumassa oli paljon väkeä, ja mahdollisesti on useita silminnäkijöitä, jotka voivat auttaa tutkimuksissamme." Näin sanoo Ben Cottam. "Haluan toistaa, että tämän uskotaan olevan kohdennettu hyökkäys, eikä uhkaa laajemmalle yhteisölle ole."</w:t>
      </w:r>
    </w:p>
    <w:p>
      <w:r>
        <w:rPr>
          <w:b/>
        </w:rPr>
        <w:t xml:space="preserve">Yhteenveto</w:t>
      </w:r>
    </w:p>
    <w:p>
      <w:r>
        <w:t xml:space="preserve">Mies, jota ammuttiin kolme kertaa klubin ulkopuolella, on selvinnyt hengissä "kohdennetusta hyökkäyksestä", kertoo Greater Manchesterin poliisi.</w:t>
      </w:r>
    </w:p>
    <w:p>
      <w:r>
        <w:rPr>
          <w:b/>
          <w:u w:val="single"/>
        </w:rPr>
        <w:t xml:space="preserve">Asiakirjan numero 54938</w:t>
      </w:r>
    </w:p>
    <w:p>
      <w:r>
        <w:t xml:space="preserve">Musliminainen "keksi NY:n metrossa Trump-fanien viha-iskun</w:t>
      </w:r>
    </w:p>
    <w:p>
      <w:r>
        <w:t xml:space="preserve">Yasmin Seweid, 18, sanoi, että kolme miestä oli kutsunut häntä "terroristiksi". Häntä on syytetty väärän ilmoituksen tekemisestä ja viranomaisten toiminnan estämisestä. Myöhemmin hän myönsi poliisille olleensa humalassa ja keksineensä tarinan tekosyyksi. Opiskelija kertoi alun perin poliisille, että miehet olivat käskeneet häntä "häipymään tästä maasta" ja "ottamaan sen v****** hijabin pois päästäsi!", NBC kertoo. Hän kertoi, että miehet olivat yrittäneet repiä hänen päähuiviaan pois ja että kukaan sivullinen ei ollut puuttunut väitettyyn välikohtaukseen 1. joulukuuta. Hän sanoi myös, että yksi miehistä oli tarttunut hänen laukkuunsa ja rikkonut sen hihnan. "Sydämeni särkyy siitä, että niin monet ihmiset päättivät olla sivustakatsojina katsomassa, kun nämä ällöttävät siat ahdistelevat minua sanallisesti ja fyysisesti", hän sanoi Facebookissa päivää myöhemmin NBC:n mukaan. Viranomaiset kuitenkin kuulemma epäilivät, kun he eivät löytäneet silminnäkijöitä tai merkittävää videokuvaa. Sitten viime perjantaina nainen ilmoitettiin kadonneeksi, ja tapauksesta uutisoitiin laajasti yhdysvaltalaisissa tiedotusvälineissä. Hänet löydettiin päivää myöhemmin. Nainen pidätettiin keskiviikkona ja hän myönsi keksineensä tarinan välttääkseen hankaluuksia vanhempiensa kanssa. Seweid asetettiin syytteeseen Manhattanin rikostuomioistuimessa, jossa hän esiintyi ilman huntua ja hiukset ajeltuina. Nimettömät lähteet kertoivat NY Daily News -lehdelle, että hänen vanhempansa olivat pakottaneet hänet leikkauttamaan hiuksensa tapauksen vuoksi. Torstaina vapautettu Seweidiä uhkaa jopa vuosi vankeutta kustakin syytteestä. Trumpin marraskuisen valinnan jälkeisinä päivinä Yhdysvalloissa raportoitiin sadoista väitetyistä uhkailu- ja hyväksikäyttötapauksista. Monet tapauksista liittyivät Trumpin kannattajiin, sanoi seurantaryhmä.</w:t>
      </w:r>
    </w:p>
    <w:p>
      <w:r>
        <w:rPr>
          <w:b/>
        </w:rPr>
        <w:t xml:space="preserve">Yhteenveto</w:t>
      </w:r>
    </w:p>
    <w:p>
      <w:r>
        <w:t xml:space="preserve">Nuori musliminainen, joka kertoi Yhdysvaltain presidentiksi valitun Donald Trumpin kannattajien ahdistelleen häntä New Yorkin metrossa, on pidätetty tarinan keksimisestä, kertovat viranomaiset.</w:t>
      </w:r>
    </w:p>
    <w:p>
      <w:r>
        <w:rPr>
          <w:b/>
          <w:u w:val="single"/>
        </w:rPr>
        <w:t xml:space="preserve">Asiakirjan numero 54939</w:t>
      </w:r>
    </w:p>
    <w:p>
      <w:r>
        <w:t xml:space="preserve">Sussexin terveydenhuolto: Kolme haastateltavaa "tahallisesta laiminlyönnistä</w:t>
      </w:r>
    </w:p>
    <w:p>
      <w:r>
        <w:t xml:space="preserve">Poliisi kertoi, että kaksi 35- ja 48-vuotiasta Länsi-Sussexin henkilöä ja yksi 37-vuotias Surreyn nainen olivat osallistuneet vapaaehtoisiin haastatteluihin, joissa heitä oli varoitettu tahallisesta laiminlyönnistä. Sussex Health Care -yhtiötä tutkitaan, koska sen väitetään laiminlyöneen 43 asukkaan hoitoa yhdeksässä kodissa, joista 13 on kuollut. Yhtiön edustaja sanoi: "Teemme edelleen täyttä yhteistyötä poliisin kanssa". Hän lisäsi: "Meidän ei ole tarkoituksenmukaista kommentoida asiaa enempää tässä vaiheessa". Poliisi on jo puhunut kolmen naisen kanssa osana tutkintaa:</w:t>
      </w:r>
    </w:p>
    <w:p>
      <w:r>
        <w:rPr>
          <w:b/>
        </w:rPr>
        <w:t xml:space="preserve">Yhteenveto</w:t>
      </w:r>
    </w:p>
    <w:p>
      <w:r>
        <w:t xml:space="preserve">Poliisi on kertonut, että kolme uutta henkilöä on haastateltu osana yhdeksää Sussexissa sijaitsevaa hoitokotia koskevaa tutkintaa.</w:t>
      </w:r>
    </w:p>
    <w:p>
      <w:r>
        <w:rPr>
          <w:b/>
          <w:u w:val="single"/>
        </w:rPr>
        <w:t xml:space="preserve">Asiakirjan numero 54940</w:t>
      </w:r>
    </w:p>
    <w:p>
      <w:r>
        <w:t xml:space="preserve">Putkimiehet kunnioittavat St Valeryn toisen maailmansodan sankareita ovelta käsin</w:t>
      </w:r>
    </w:p>
    <w:p>
      <w:r>
        <w:t xml:space="preserve">Kesäkuun 12. päivänä 1940 noin 10 000 miestä 51. Highland-divisioonasta jäi ranskalaisessa merenrantakaupungissa vangiksi yhdessä ranskalaisten sotilaiden kanssa. Poppy Scotland on pyytänyt huilistia ja muita muusikoita soittamaan Heroes of St Valery -musiikkia 12. kesäkuuta kello 10.00 kotiovellaan. Musiikin on säveltänyt Lewisin syntyperäinen putkimajuri Donald MacLean. MacLean oli palvellut 51. divisioonassa ja oli niiden miesten joukossa, jotka selvisivät vangitsemisesta ja pakkomarssilta sotavankileireille miehitetyssä Puolassa. St Valeryn taistelut käytiin viikko sen jälkeen, kun tuhannet brittijoukot oli evakuoitu Dunkerquen saarelta. Shintyn Camanachd Association on yksi niistä järjestöistä, jotka tukevat Poppy Scotlandin kehotusta muusikoille osallistua ensi viikon muistotilaisuuteen. Yhdistys aikoo julkaista videoita shintyn pelaajista, jotka soittavat pillejä.</w:t>
      </w:r>
    </w:p>
    <w:p>
      <w:r>
        <w:rPr>
          <w:b/>
        </w:rPr>
        <w:t xml:space="preserve">Yhteenveto</w:t>
      </w:r>
    </w:p>
    <w:p>
      <w:r>
        <w:t xml:space="preserve">Skotlannissa soittajat osallistuvat toisen maailmansodan aikaisen St Valery-en-Caux'n taistelun 80-vuotisjuhlallisuuksiin.</w:t>
      </w:r>
    </w:p>
    <w:p>
      <w:r>
        <w:rPr>
          <w:b/>
          <w:u w:val="single"/>
        </w:rPr>
        <w:t xml:space="preserve">Asiakirjan numero 54941</w:t>
      </w:r>
    </w:p>
    <w:p>
      <w:r>
        <w:t xml:space="preserve">Gaetan Bong: Bong: Brightonin puolustaja sakot ylinopeudesta</w:t>
      </w:r>
    </w:p>
    <w:p>
      <w:r>
        <w:t xml:space="preserve">Crawleyn tuomarit kuulivat, että 30-vuotias mies jäi kiinni rajoitusten rikkomisesta Land Roverillaan A27-tiellä Shorehamissa, West Sussexissa 29. joulukuuta. Oikeudelle kerrottiin, että Kamerunista kotoisin oleva puolustaja oli palaamassa harjoituksista. Hänen asianajajansa vetosi hänen puolestaan syyllisyyteen, koska hän ei ollut paikalla oikeudessa. Bongille määrättiin 667 punnan sakko ja oikeudenkäyntikulut, ja hän sai kolme pistettä ajokorttiinsa. Hänellä oli jo ennen tätä rikkomusta kuusi pistettä. "Liian nopeasti" Bongin asianajaja Mark Haslam sanoi oikeudessa, että jalkapalloilija "pyytää anteeksi". "Hän oli palaamassa harjoituksista keskellä päivää", Haslam sanoi. "Hän ajoi liian lujaa - hyväksyn sen hänen puolestaan." Toisesta syytteestä, joka koski oikeuden haasteeseen vastaamatta jättämistä, luovuttiin, kun kävi ilmi, että vaikka Bong oli toimittanut paperit oikeuteen, tietoja ei ollut kirjattu. Bong liittyi Brightoniin Wiganista heinäkuussa 2015 ja on sen jälkeen esiintynyt 72 kertaa liigassa. Hän on pelannut myös Olympiakosissa Kreikassa ja Valenciennesissa Ranskassa.</w:t>
      </w:r>
    </w:p>
    <w:p>
      <w:r>
        <w:rPr>
          <w:b/>
        </w:rPr>
        <w:t xml:space="preserve">Yhteenveto</w:t>
      </w:r>
    </w:p>
    <w:p>
      <w:r>
        <w:t xml:space="preserve">Brighton and Hove Albionin pelaaja Gaetan Bong on tunnustanut syyllisyytensä ylinopeuteen, jossa hän ajoi 90mph 70mph-alueella.</w:t>
      </w:r>
    </w:p>
    <w:p>
      <w:r>
        <w:rPr>
          <w:b/>
          <w:u w:val="single"/>
        </w:rPr>
        <w:t xml:space="preserve">Asiakirjan numero 54942</w:t>
      </w:r>
    </w:p>
    <w:p>
      <w:r>
        <w:t xml:space="preserve">Skyscanner ostaa unkarilaisen mobiilisovellusyrityksen Distinctionin</w:t>
      </w:r>
    </w:p>
    <w:p>
      <w:r>
        <w:t xml:space="preserve">Edinburghin yritys sanoi, että yritysosto auttaa sitä nopeuttamaan sisäisen mobiilitiiminsä kasvua. Distinctionin Budapestin toimistosta tulee Skyscannerin tärkein mobiilialan keskus, jossa nykyinen 30 hengen tiimi jatkaa. Uusia virkoja luodaan, jotta Skyscannerin globaalien toimistojen mobiilialan kasvua voidaan edistää. Skyscanner on laajentanut sovellustarjontaansa viimeisten 12 kuukauden aikana lisäämällä monialustaisen lentosovelluksensa lisäksi autonvuokrauksen ja hotellit. Se teki tiivistä yhteistyötä Distinctionin kanssa tämän vuoden elokuussa julkaistun hotellisovelluksen suunnittelussa ja rakentamisessa. Skyscannerin toinen perustaja ja toimitusjohtaja Gareth Williams sanoi: "Online-matkojen varaamisen tulevaisuus on epäilemättä mobiilissa. "Yhä useammat matkustajat tekevät matkasuunnitelmansa liikkeellä, ja tämä kiihtyy nopeasti." Aiheeseen liittyvät Internet-linkit Skyscanner</w:t>
      </w:r>
    </w:p>
    <w:p>
      <w:r>
        <w:rPr>
          <w:b/>
        </w:rPr>
        <w:t xml:space="preserve">Yhteenveto</w:t>
      </w:r>
    </w:p>
    <w:p>
      <w:r>
        <w:t xml:space="preserve">Matkahakuja tarjoava Skyscanner on ilmoittanut ostavansa unkarilaisen mobiilisovelluskehitysyrityksen Distinctionin.</w:t>
      </w:r>
    </w:p>
    <w:p>
      <w:r>
        <w:rPr>
          <w:b/>
          <w:u w:val="single"/>
        </w:rPr>
        <w:t xml:space="preserve">Asiakirjan numero 54943</w:t>
      </w:r>
    </w:p>
    <w:p>
      <w:r>
        <w:t xml:space="preserve">Dorchesterin pienet nopeusrajoitukset "eivät haittaisi Dinky-lelua".</w:t>
      </w:r>
    </w:p>
    <w:p>
      <w:r>
        <w:t xml:space="preserve">Dorchesterin Victoria Roadin alueen liikenteen rauhoittaminen on suunniteltu estämään sen käyttäminen rottien kulkureittinä. "Se on hullua. Ne eivät vaivaisi Dinky-leluja", eräs asukas kertoi paikallisdemokratian raportointipalvelulle. Dorsetin neuvoston mukaan korkeus oli rajoitettu reunakiven enimmäiskorkeuteen. Sen mukaan reunakivi oli paikoin alle 7,6 senttimetriä korkea, koska sitä oli vuosien mittaan päällystetty uudelleen. Victoria Rd:n, St Helen's Rd:n, Westover Roadin ja osan Albert Roadia kattavat työt ovat osa liikenteen rauhoittamisohjelmaa, jonka yhteydessä torstaina tuli voimaan 20mph rajoitus. Westover Roadin ja Cornwall Roadin risteykseen on asennettu korotettu pöytä, joka on asukkaiden mukaan niin loiva, että useimmat autoilijat tuskin edes huomaavat sitä. Saatat olla myös kiinnostunut: David Sharmanin mukaan liikennetilanne on "huonontunut" viime vuosina. "Asukkaina haluamme, että Dorsetin neuvoston ammattilaiset täyttävät sitoumuksensa, ja odotamme innolla tehokkaiden liikenteen rauhoittamistoimien toteuttamista", hän sanoi. Neuvosto on kertonut asukkaille, että tieinsinöörit pyrkivät puuttumaan ongelmaan ja nostavat reunakivien korkeutta joillakin alueilla, jos se on mahdollista.</w:t>
      </w:r>
    </w:p>
    <w:p>
      <w:r>
        <w:rPr>
          <w:b/>
        </w:rPr>
        <w:t xml:space="preserve">Yhteenveto</w:t>
      </w:r>
    </w:p>
    <w:p>
      <w:r>
        <w:t xml:space="preserve">Dorsetissa sijaitsevaan kaupunkiin liikenteen hidastamiseksi luodut tiekorokkeet ovat erään asukkaan mukaan niin hellävaraisia, etteivät ne haittaisi lapsen leluautoa.</w:t>
      </w:r>
    </w:p>
    <w:p>
      <w:r>
        <w:rPr>
          <w:b/>
          <w:u w:val="single"/>
        </w:rPr>
        <w:t xml:space="preserve">Asiakirjan numero 54944</w:t>
      </w:r>
    </w:p>
    <w:p>
      <w:r>
        <w:t xml:space="preserve">Kuljettaja kuoli ja toinen loukkaantui Northumberlandin onnettomuudessa</w:t>
      </w:r>
    </w:p>
    <w:p>
      <w:r>
        <w:t xml:space="preserve">Törmäys tapahtui A697-tiellä lähellä Weldon Bridgeä lauantaina kello 11:00 BST. Hopeista Renault Clioa kuljettanut 76-vuotias mies todettiin kuolleeksi onnettomuuspaikalla. Hopeanvärisen Ford C Maxin 60-vuotias mieskuljettaja vietiin sairaalaan lievien vammojen vuoksi. Poliisi vetoaa silminnäkijöihin. Seuraa BBC North East &amp; Cumbrian uutisia Twitterissä, Facebookissa ja Instagramissa. Lähetä juttuideoita osoitteeseen northeastandcumbria@bbc.co.uk.</w:t>
      </w:r>
    </w:p>
    <w:p>
      <w:r>
        <w:rPr>
          <w:b/>
        </w:rPr>
        <w:t xml:space="preserve">Yhteenveto</w:t>
      </w:r>
    </w:p>
    <w:p>
      <w:r>
        <w:t xml:space="preserve">Yksi kuljettaja on kuollut ja toinen loukkaantunut onnettomuudessa Northumberlandissa.</w:t>
      </w:r>
    </w:p>
    <w:p>
      <w:r>
        <w:rPr>
          <w:b/>
          <w:u w:val="single"/>
        </w:rPr>
        <w:t xml:space="preserve">Asiakirjan numero 54945</w:t>
      </w:r>
    </w:p>
    <w:p>
      <w:r>
        <w:t xml:space="preserve">General Motors suojattu sytytyskytkintä koskevilta oikeusjutuilta</w:t>
      </w:r>
    </w:p>
    <w:p>
      <w:r>
        <w:t xml:space="preserve">GM on myöntänyt, että se ei onnistunut varoittamaan valvontaviranomaisia ja palauttamaan ajoissa autoja, joissa oli viallisia sytytyskytkimiä, jotka saattoivat aiheuttaa ajoneuvon kiihtymisen. Kytkimet yhdistettiin 160 loukkaantumiseen ja 84 kuolemaan. GM hakeutui konkurssiin vuonna 2009 finanssikriisin huippuvaiheessa. GM:ää vastaan kanteita nostaneet olivat väittäneet, että yritys loukkasi heidän oikeuksiaan, kun se ei ilmoittanut viasta. GM:n mukaan se oli kuitenkin suojattu niiltä kanteilta, jotka liittyivät ajoneuvoihin, jotka oli valmistettu ennen sen konkurssin päättymistä vuonna 2009. Yhdysvaltain konkurssituomari Robert Gerber oli samaa mieltä GM:n kanssa ja totesi, että kanteet olisi nostettava "vanhaa GM:ää" vastaan, joka on käytännössä GM:n konkurssimenettelyn yhteydessä perustama peiteyhtiö, johon on koottu kaikki yhtiön huonot varat. GM:n oli pakko kutsua takaisin lähes 2,6 miljoonaa ajoneuvoa vian vuoksi ja perustaa korvausjärjestelmä, jonka tarkoituksena on maksaa korvauksia uhreille, jotka voivat todistaa kärsineensä vahinkoa vian vuoksi. GM:ää vastaan nostivat kanteen kuitenkin yleensä ne, jotka eivät saaneet korvausta kyseisen rahaston ansiosta tai jotka väittivät ajoneuvonsa menettäneen arvonsa vian vuoksi. Kytkinongelmien GM:lle aiheuttamien kokonaiskustannusten arvioidaan olevan lähes 400 miljoonaa dollaria. Eräs kantajien asianajaja arvioi, että jos kanteiden annettaisiin jatkua, ne olisivat voineet maksaa GM:lle miljardeja dollareita.</w:t>
      </w:r>
    </w:p>
    <w:p>
      <w:r>
        <w:rPr>
          <w:b/>
        </w:rPr>
        <w:t xml:space="preserve">Yhteenveto</w:t>
      </w:r>
    </w:p>
    <w:p>
      <w:r>
        <w:t xml:space="preserve">Tuomari on päättänyt, että General Motors on suojattu kymmeniltä oikeudenkäynneiltä, jotka koskevat viallisia sytytyskytkimiä sen vuonna 2009 tekemän konkurssihakemuksen seurauksena.</w:t>
      </w:r>
    </w:p>
    <w:p>
      <w:r>
        <w:rPr>
          <w:b/>
          <w:u w:val="single"/>
        </w:rPr>
        <w:t xml:space="preserve">Asiakirjan numero 54946</w:t>
      </w:r>
    </w:p>
    <w:p>
      <w:r>
        <w:t xml:space="preserve">Hallitus "seisoo 13. lisäyksen takana</w:t>
      </w:r>
    </w:p>
    <w:p>
      <w:r>
        <w:t xml:space="preserve">Vastatessaan tiedotusvälineiden kysymykseen viikoittaisessa kabinetin tiedotustilaisuudessa tiedotusvälineistä vastaava ministeri Anura Priyadharshana Yapa myönsi, että tietyt hallitsevan liittouman liittolaiset ovat vastustaneet 13. lisäyksen täysimääräistä täytäntöönpanoa. "Heillä on vapaus ilmaista mielipiteensä, mutta meidän on noudatettava perustuslakia", ministeri sanoi. Ministeri Yapa sanoi, että kun normaali elämä palaa pohjoiseen ja itään, laki voidaan panna täytäntöön. Hän sanoi, että 13. muutos ei ole perustuslain säännös, joka koskee vain pohjoista ja itäistä aluetta, vaan parlamentin hyväksymä säädös, joka on saatettava voimaan. Hallituksen koalitiokumppani Jathika Hela Urumaya, jolla on vaaleilla valittuja jäseniä maakuntaneuvostoissa, on arvostellut hallituksen parlamentaarikkoja, jotka ovat julkisesti puhuneet 13. lisäyksen täytäntöönpanon puolesta. Sri Lankan perustuslakia muutettiin vuonna 1987 Intian kanssa tehdyn sopimuksen jälkeen 13. kerran ja siihen lisättiin säännöksiä vallan siirtämisestä maakunnille. Peräkkäisiä hallituksia on kuitenkin arvosteltu siitä, että ne eivät ole luovuttaneet maakuntaneuvostoille valtaa, kuten maa- ja poliisivaltuuksia, kuten ehdotettiin.</w:t>
      </w:r>
    </w:p>
    <w:p>
      <w:r>
        <w:rPr>
          <w:b/>
        </w:rPr>
        <w:t xml:space="preserve">Yhteenveto</w:t>
      </w:r>
    </w:p>
    <w:p>
      <w:r>
        <w:t xml:space="preserve">Sri Lankan hallitus on jälleen sanonut, että se on sitoutunut panemaan täytäntöön perustuslain 13. muutoksen, jossa säädetään vallan hajauttamisesta.</w:t>
      </w:r>
    </w:p>
    <w:p>
      <w:r>
        <w:rPr>
          <w:b/>
          <w:u w:val="single"/>
        </w:rPr>
        <w:t xml:space="preserve">Asiakirjan numero 54947</w:t>
      </w:r>
    </w:p>
    <w:p>
      <w:r>
        <w:t xml:space="preserve">Openreach sanoo, että 2 700 on ilman laajakaistaa Essexin tuhopolttoiskun jälkeen.</w:t>
      </w:r>
    </w:p>
    <w:p>
      <w:r>
        <w:t xml:space="preserve">Openreachin mukaan kaappeja vastaan hyökättiin sunnuntaiaamuna lähellä Miami Roundaboutia Princes Roadilla Chelmsfordissa, Essexissä. Internet-yhteyden menettämisen lisäksi noin 1 000 asiakasta oli menettänyt puhelinlinjansa. Yrityksen mukaan insinöörit olivat paikalla, mutta korjaaminen voi kestää "useita päiviä". Openreachin tiedottaja sanoi: "Laitteisiimme kohdistuvat hyökkäykset ovat erittäin huolestuttavia, varsinkin kun otetaan huomioon, että niin monet ihmiset ovat riippuvaisia laajakaistasta työsulun aikana työskennellessään, opiskellessaan kotona ja pitäessään yhteyttä läheisiinsä. "Tiedämme, miten turhauttavaa tämä on kaikille, joita tämä koskee, ja pyydämme kaikkia, jotka kokevat häiriöitä puhelin- tai laajakaistapalveluissaan, ilmoittamaan siitä palveluntarjoajalleen, joka ilmoittaa asiasta meille." Hän kuvaili yhtiön insinöörien edessä olevaa tehtävää "monimutkaiseksi korjaukseksi". Princes Roadilla sijaitseva matkapuhelinmasto oli myös tuhopolttajien kohteena. Etsi BBC News: East of England Facebookissa, Instagramissa ja Twitterissä. Jos sinulla on juttuehdotuksia, lähetä sähköpostia osoitteeseen eastofenglandnews@bbc.co.uk Aiheeseen liittyvät Internet-linkit Openreach</w:t>
      </w:r>
    </w:p>
    <w:p>
      <w:r>
        <w:rPr>
          <w:b/>
        </w:rPr>
        <w:t xml:space="preserve">Yhteenveto</w:t>
      </w:r>
    </w:p>
    <w:p>
      <w:r>
        <w:t xml:space="preserve">Noin 2700 asiakasta on jäänyt ilman laajakaistayhteyttä sen jälkeen, kun tuhopolttajat sytyttivät tuleen kolme tietoliikennekaappia.</w:t>
      </w:r>
    </w:p>
    <w:p>
      <w:r>
        <w:rPr>
          <w:b/>
          <w:u w:val="single"/>
        </w:rPr>
        <w:t xml:space="preserve">Asiakirjan numero 54948</w:t>
      </w:r>
    </w:p>
    <w:p>
      <w:r>
        <w:t xml:space="preserve">Coronavirus: Hoitokotien ja lähihoitajien "valtavan paineen alla".</w:t>
      </w:r>
    </w:p>
    <w:p>
      <w:r>
        <w:t xml:space="preserve">Skotlannin kuninkaallisen sairaanhoitajakollegion johtaja Theresa Fyffe ilmaisi myös henkilöstön huolet turvavarusteiden saatavuudesta. Hänen kommenttinsa tulivat esiin, kun kävi ilmi, että neljäsosa Skotlannissa sattuneista Covid-19-kuolemista liittyi hoitokoteihin. Viime viikolla tilastoitiin 608 kuolemantapausta. Fyffe kertoi huolenaiheistaan Radio Skotlannin Good Morning Scotland -ohjelmassa, että nyt on erittäin "haastavaa aikaa", ja lisäsi, että kaikki etulinjassa työskentelevät ansaitsevat oikeat henkilökohtaiset suojaimet, jotka suojaavat heitä tartunnoilta riippumatta siitä, missä he työskentelevät. Sairaaloissa ja terveysvirastoissa työskentelevillä sairaanhoitajilla oli käytettävissään välineitä, mutta yhteisöissä ja hoitokodeissa työskentelevillä oli haasteita, Fyffe sanoi. Osa PPE-varusteisiin liittyvästä huolesta johtui siitä, että jokainen työvuoro oli erilainen riippuen siitä, mitä potilaita sairaanhoitajien oli nähtävä, ja tämän vuoksi oli vaikea ennustaa, kuinka paljon varusteita he tarvitsisivat. Hän sanoi: "Ongelmana on varastonhallinta - ei vain tiedä, milloin yhtäkkiä tarvitaan lisää välineitä. "Se tarkoittaa, että Skotlantiin saapuvien laitteiden määrä pysyy ennallaan ja että ne toimitetaan." Hän lisäsi, että tämä oli ongelma myös yhteisössä. Hänen kommenttinsa ovat seurausta kiistasta, joka koskee terveydenhuollon työntekijöiden henkilökohtaisia suojavarusteita Skotlannissa. Se alkoi sen jälkeen, kun Scottish Care - Skotlannin yksityisiä hoitokoteja edustava elin - sanoi, että Yhdistyneen kuningaskunnan neljä suurinta toimittajaa olivat ilmoittaneet, etteivät ne lähetä tuotteita Skotlantiin, vaan pitävät sen sijaan ensisijaisina "Englantia, Englannin NHS:ää ja sitten englantilaisia sosiaalihuollon tarjoajia". Skotlannin hallituksen terveysministeri Jeane Freeman otti asian esille Yhdistyneen kuningaskunnan hallituksen terveysministerin Matt Hancockin kanssa, joka vakuutti, etteivät ministerit olleet antaneet yhdellekään yritykselle ohjeistusta priorisoida PPE-laitteita yhdelle kansakunnalle toisen sijaan.</w:t>
      </w:r>
    </w:p>
    <w:p>
      <w:r>
        <w:rPr>
          <w:b/>
        </w:rPr>
        <w:t xml:space="preserve">Yhteenveto</w:t>
      </w:r>
    </w:p>
    <w:p>
      <w:r>
        <w:t xml:space="preserve">Skotlannin hoivakodeissa ja yhteisöissä työskenteleviin sairaanhoitajiin kohdistuu "valtavia paineita" henkilöstöpulan ja infektioiden torjunnan vuoksi, varoitti alan järjestön johtaja.</w:t>
      </w:r>
    </w:p>
    <w:p>
      <w:r>
        <w:rPr>
          <w:b/>
          <w:u w:val="single"/>
        </w:rPr>
        <w:t xml:space="preserve">Asiakirjan numero 54949</w:t>
      </w:r>
    </w:p>
    <w:p>
      <w:r>
        <w:t xml:space="preserve">Velindren alueelle hyväksytty syövän tukikeskus</w:t>
      </w:r>
    </w:p>
    <w:p>
      <w:r>
        <w:t xml:space="preserve">Maggie's Centre toimii Cardiffin Whitchurchissa sijaitsevan Velindren syöpäkeskuksen rinnalla. Se tarjoaa potilaille ravitsemustyöpajoja ja psykologista tukea sekä stressinhallintaistuntoja, joissa käytetään muun muassa joogaa ja taijia. Maggie's avasi ensimmäisen walesilaisen toimipisteensä Swansean Singletonin sairaalaan vuonna 2011. Rakennuksen on suunnitellut Dow Jones Architects ja puutarhan on suunnitellut Royal Horticultural Societyn kultamitalin voittanut Cleve West. Velindre NHS Trustin mukaan se auttaisi sitä kehittymään maailmanluokan syöpäkampukseksi. Uusi keskus rakennetaan keskeisen sisäpihan ympärille, ja se avautuu metsäpuutarhaan, jossa on tilaa ruoan viljelyyn. Maggie'sin toimitusjohtaja Laura Lee sanoi: "Olemme iloisia, että rakennuslupa on myönnetty, sillä se tuo meidät askeleen lähemmäs sitä, että Maggie'sin Kaakkois-Walesin keskuksesta tulee todellisuutta. "Keskus tulee sijaitsemaan kauniilla paikalla viheralueiden ympäröimänä, ja Dow Jones Architectsin ja Cleve Westin inspiroivat suunnitelmat takaavat, että maisema heijastuu koko rakennukseen." Velindre NHS Trustin toimitusjohtaja Simon Dean on tyytyväinen ilmoitukseen.</w:t>
      </w:r>
    </w:p>
    <w:p>
      <w:r>
        <w:rPr>
          <w:b/>
        </w:rPr>
        <w:t xml:space="preserve">Yhteenveto</w:t>
      </w:r>
    </w:p>
    <w:p>
      <w:r>
        <w:t xml:space="preserve">Suunnittelulupa on myönnetty keskukselle, joka tarjoaa emotionaalisia ja käytännön tukipalveluja syöpään sairastuneille.</w:t>
      </w:r>
    </w:p>
    <w:p>
      <w:r>
        <w:rPr>
          <w:b/>
          <w:u w:val="single"/>
        </w:rPr>
        <w:t xml:space="preserve">Asiakirjan numero 54950</w:t>
      </w:r>
    </w:p>
    <w:p>
      <w:r>
        <w:t xml:space="preserve">Kanaalisaarten lauttojen myöhästymisistä maksetaan korvauksia</w:t>
      </w:r>
    </w:p>
    <w:p>
      <w:r>
        <w:t xml:space="preserve">Se on seurausta viikkoja kestäneistä liikennehäiriöistä, jotka johtuivat mekaanisista vioista yhdessä kolmesta suurnopeuslautasta. Yhtiön toimitusjohtaja Ian Milner sanoi, että yhtiöllä on käytäntönä korvata matkustajille aiheutuneet vahingot tarvittaessa. Hän sanoi: "Jos saapuminen viivästyy yli neljä tuntia, maksamme matkustajille korvauksia. Toimitusjohtaja Simon Edsall sanoi, että saarelaiset asetetaan etusijalle, kun aikatauluja järjestetään uudelleen. "Olen hyvin tietoinen saaren asukkaiden tunteiden voimakkuudesta ja olen päättänyt asettaa heidät etusijalle. "Keskustelemme jatkuvasti asiaankuuluvien osavaltioiden osastojen kanssa toimenpiteistä, joilla voidaan vähentää näiden teknisten ongelmien vaikutusta saarelaisiin ja vierailijoihin, ja pohdimme, miten voimme minimoida tulevien ongelmien todennäköisyyden." Condor Vitessen huoltotyöt, jotka ovat olleet käynnissä syyskuusta lähtien, on määrä saada päätökseen ensi viikolla.</w:t>
      </w:r>
    </w:p>
    <w:p>
      <w:r>
        <w:rPr>
          <w:b/>
        </w:rPr>
        <w:t xml:space="preserve">Yhteenveto</w:t>
      </w:r>
    </w:p>
    <w:p>
      <w:r>
        <w:t xml:space="preserve">Condor Ferries on maksanut korvauksia matkustajille, jotka ovat kärsineet Kanaalisaarille ja Kanaalisaarilta lähtevien ja sinne saapuvien vuorojen viimeaikaisista häiriöistä.</w:t>
      </w:r>
    </w:p>
    <w:p>
      <w:r>
        <w:rPr>
          <w:b/>
          <w:u w:val="single"/>
        </w:rPr>
        <w:t xml:space="preserve">Asiakirjan numero 54951</w:t>
      </w:r>
    </w:p>
    <w:p>
      <w:r>
        <w:t xml:space="preserve">Kioskinpitäjä haluaa kultakalapalkintoja Ludlow'n toukokuun messuille</w:t>
      </w:r>
    </w:p>
    <w:p>
      <w:r>
        <w:t xml:space="preserve">Jimmy Stokes sanoi, että RSPCA:n ohjeiden mukaan kalat voitaisiin luovuttaa muovipussien sijasta rei'itetyissä muovilaatikoissa. Ludlow'n kaupunginvaltuusto määräsi kiellon kaksi vuotta sitten nimettömän valituksen jälkeen. Asiasta on tarkoitus keskustella ensi viikon kokouksessa. "Lapset odottavat innolla kultakalojen voittamista tivolissa", sanoi Stokes. Neuvoston omistama maa Ludlow'n kaupunginvaltuutettu Viv Parry sanoi: "RSPCA:lta saamiemme tietojen mukaan kultakalat kuolevat stressin ja järkytyksen seurauksena." Hän sanoi, että jos laatikoita käytettäisiin perinteisten pussien sijaan, ihmiset eivät ehkä koskaan ostaisi kulhoa vaan pitäisivät kalat vain laatikossa. Hallitus vesitti eläinten palkinnoksi antamisen täyskiellon osana vuoden 2006 eläinten hyvinvointilakia. Sen sijaan sovittiin kompromissista, jonka mukaan yli 16-vuotiaan henkilön seurassa olevat lapset saivat viedä kalat. Monet kunnat ympäri Yhdistynyttä kuningaskuntaa estävät kuitenkin elävien kultakalojen antamisen palkinnoksi kunnallisella alueella. Ludlow May Fair järjestetään vuosittain ensimmäisenä toukokuun vapunpäivänä. Ludlow'ssa on pidetty messuja jo keskiajalta lähtien.</w:t>
      </w:r>
    </w:p>
    <w:p>
      <w:r>
        <w:rPr>
          <w:b/>
        </w:rPr>
        <w:t xml:space="preserve">Yhteenveto</w:t>
      </w:r>
    </w:p>
    <w:p>
      <w:r>
        <w:t xml:space="preserve">Ludlow'n toukokuun messuilla kojuista vastaava myyjä vetoaa Shropshiren kaupunginvaltuutettuihin, jotta he kumoaisivat kultakalojen jakamiskiellon palkintoina.</w:t>
      </w:r>
    </w:p>
    <w:p>
      <w:r>
        <w:rPr>
          <w:b/>
          <w:u w:val="single"/>
        </w:rPr>
        <w:t xml:space="preserve">Asiakirjan numero 54952</w:t>
      </w:r>
    </w:p>
    <w:p>
      <w:r>
        <w:t xml:space="preserve">Stirling 2014 -hanke menettää luovan johtajan</w:t>
      </w:r>
    </w:p>
    <w:p>
      <w:r>
        <w:t xml:space="preserve">Iona Crawford otettiin mukaan Stirling 2014 -hankkeeseen vain yhdeksän kuukautta sitten. Palkittu muotisuunnittelija oli avainasemassa juhlallisuuksien brändäyksessä ja suunnittelussa. Stirling Councilin mukaan tapahtuman toimittamisesta vastaavat nyt virkamiehet. Stirling Councilin tiedottaja sanoi: "Stirlingin neuvosto antoi Iona Crawfordille tehtäväksi toteuttaa Stirling 2014 -tapahtuman brändin luomiseen ja käynnistämiseen liittyviä erityistehtäviä. "Näihin tehtäviin kuuluivat Stirling 2014 -brändin luominen, brändiä tukevan mainoselokuvan suunnittelu ja tuottaminen, Stirling 2014 -verkkosivusto ja Stirling 2014 -tapahtuman käynnistystilaisuus toukokuussa 2013", totesi Crawford. "Iona osallistui myös Stirling 2014 -tapahtumaohjelman muotoiluun, joka käynnistettiin syyskuussa 2013", totesi Iona. "Sittemmin hanke on siirtynyt toteutusvaiheeseen, ja sitä johtavat nyt Stirlingin neuvoston virkamiehet. Ei olisi tarkoituksenmukaista keskustella tarkemmin neuvoston ja yksittäisen henkilön välisen sopimuksen luottamuksellisista yksityiskohdista." Aiemmin tässä kuussa ilmoitettiin, että Bannockburn Live -tapahtumaa, jonka oli määrä olla vuoden mittaisen Stirling 2014 -hankkeen keskipiste, oli tarkoitus lyhentää kolmesta päivästä kahteen päivään, koska lippujen myynti oli ollut huonoa. Bannockburn Live -tapahtuma, jota hallinnoi VisitScotland eikä neuvosto, järjestetään nyt lauantaina 28. ja sunnuntaina 29. kesäkuuta, ja järjestäjät ovat kertoneet myyneensä tähän mennessä noin 2 000 lippua.</w:t>
      </w:r>
    </w:p>
    <w:p>
      <w:r>
        <w:rPr>
          <w:b/>
        </w:rPr>
        <w:t xml:space="preserve">Yhteenveto</w:t>
      </w:r>
    </w:p>
    <w:p>
      <w:r>
        <w:t xml:space="preserve">Bannockburnin taistelun 700-vuotisjuhlavuoden kunniaksi järjestetty vuoden mittainen tapahtuma on kokenut kolauksen, kun sen luova johtaja jätti tehtävänsä.</w:t>
      </w:r>
    </w:p>
    <w:p>
      <w:r>
        <w:rPr>
          <w:b/>
          <w:u w:val="single"/>
        </w:rPr>
        <w:t xml:space="preserve">Asiakirjan numero 54953</w:t>
      </w:r>
    </w:p>
    <w:p>
      <w:r>
        <w:t xml:space="preserve">Bournemouthin pornotutkimuksen valtuutettu eroaa tehtävästään</w:t>
      </w:r>
    </w:p>
    <w:p>
      <w:r>
        <w:t xml:space="preserve">Valtuutettu Stephen MacLoughlin sanoi torstaina pidetyssä paikallisen konservatiivipuolueen kokouksessa tehneensä päätöksen "vetääkseen rajan" viimeaikaisten tapahtumien alle. Valtuusto järjesti yksityisen tutkinnan, eikä jatkotoimiin ryhdytty, mutta julkinen tutkinta järjestetään ensi kuussa. Aineisto löydettiin joulukuussa 2008 suoritetun tietotekniikan rutiinihuollon jälkeen. "Maineen korjaaminen" Päätös olla ryhtymättä lisätoimiin herätti syytöksiä kaksinaismoraalista sen jälkeen, kun työntekijät olivat maaliskuussa 2009 saaneet virkavapaata, koska he olivat lähettäneet Viagraa koskevan "vitsisähköpostiviestin". Tuolloin neuvosto totesi, että neuvoston jäsentä kohdeltaessa menettely oli erilainen kuin henkilöstön jäsentä kohdeltaessa. Neuvosto totesi, että MacLoughlinin kannettavalla tietokoneella löydetty materiaali oli vastoin neuvoston internet-politiikkaa, mutta MacLoughlin oli tehnyt yhteistyötä sisäisessä tutkimuksessa ja suostui noudattamaan neuvoston internet-politiikkaa tulevaisuudessa. MacLoughin sanoi eroilmoituksessaan toivovansa, että hänen eronsa auttaisi korjaamaan puolueensa maineen. Valtuutettu Bob Chapman on valittu valtuuston väliaikaiseksi johtajaksi, kunnes uusi johtaja valitaan 9. heinäkuuta. Valtuutettu John Beesley toimii edelleen valtuuston varajohtajana.</w:t>
      </w:r>
    </w:p>
    <w:p>
      <w:r>
        <w:rPr>
          <w:b/>
        </w:rPr>
        <w:t xml:space="preserve">Yhteenveto</w:t>
      </w:r>
    </w:p>
    <w:p>
      <w:r>
        <w:t xml:space="preserve">Bournemouthin kaupunginvaltuuston johtaja, joka joutuu julkiseen tutkintaan kannettavalta tietokoneeltaan löytyneiden pornografisten kuvien vuoksi, on eronnut.</w:t>
      </w:r>
    </w:p>
    <w:p>
      <w:r>
        <w:rPr>
          <w:b/>
          <w:u w:val="single"/>
        </w:rPr>
        <w:t xml:space="preserve">Asiakirjan numero 54954</w:t>
      </w:r>
    </w:p>
    <w:p>
      <w:r>
        <w:t xml:space="preserve">Vastasyntynyt poikavauva löytyi hylättynä Hackneyn kadulta</w:t>
      </w:r>
    </w:p>
    <w:p>
      <w:r>
        <w:t xml:space="preserve">Yleisö löysi pojan valkoiseen neulottuun huopaan käärittynä Sandringham Roadilta, Hackneystä, hieman ennen kello 11:40 GMT. Ensihoitajat veivät hänet itälontoolaiseen sairaalaan, jossa häntä hoidetaan parhaillaan. Poliisi uskoo, että poika on "syntynyt sairaalaympäristön ulkopuolella", ja vetosi hänen äitiinsä, jotta "ilmoittaisit meille, että olet turvassa". "Ensisijainen tavoitteemme on varmistaa sekä sinun että lapsesi hyvinvointi", komisario Kevin Weeks sanoi.</w:t>
      </w:r>
    </w:p>
    <w:p>
      <w:r>
        <w:rPr>
          <w:b/>
        </w:rPr>
        <w:t xml:space="preserve">Yhteenveto</w:t>
      </w:r>
    </w:p>
    <w:p>
      <w:r>
        <w:t xml:space="preserve">Vastasyntynyt vauva on löydetty hylättynä kadulta Itä-Lontoossa.</w:t>
      </w:r>
    </w:p>
    <w:p>
      <w:r>
        <w:rPr>
          <w:b/>
          <w:u w:val="single"/>
        </w:rPr>
        <w:t xml:space="preserve">Asiakirjan numero 54955</w:t>
      </w:r>
    </w:p>
    <w:p>
      <w:r>
        <w:t xml:space="preserve">Bridlington Leisure World £ 20m suunnitelmat näytetään yleisölle</w:t>
      </w:r>
    </w:p>
    <w:p>
      <w:r>
        <w:t xml:space="preserve">East Riding Councilin mukaan Leisure World oli huonokuntoinen ja tehoton, ja se oli "usein rikki". Uusi laitos rakennetaan nykyisen rakennuksen paikalle, ja rakennustöiden odotetaan kestävän noin 18 kuukautta. Suunnitelmia esitellään yleisölle Leisure Worldissa maanantaina ja tiistaina pidettävässä näyttelyssä. Uudessa keskuksessa on kolme uima-allasta, vesiliukumäkiä, kuntosali, kuntosali, kiipeilyseinä ja kahvila. Kaupunginvaltuusto ilmoitti, että Urheiluenglanti tarjoaa Bridlingtonin urheilukeskuksessa sijaitsevan vaihtoehtoisen uima-altaan rakennustöiden ajaksi, ja rakennustöiden odotetaan alkavan vuoden loppuun mennessä.</w:t>
      </w:r>
    </w:p>
    <w:p>
      <w:r>
        <w:rPr>
          <w:b/>
        </w:rPr>
        <w:t xml:space="preserve">Yhteenveto</w:t>
      </w:r>
    </w:p>
    <w:p>
      <w:r>
        <w:t xml:space="preserve">Bridlingtonissa sijaitsevan vapaa-ajankeskuksen 20 miljoonan punnan saneeraussuunnitelmista on aloitettu kuuleminen.</w:t>
      </w:r>
    </w:p>
    <w:p>
      <w:r>
        <w:rPr>
          <w:b/>
          <w:u w:val="single"/>
        </w:rPr>
        <w:t xml:space="preserve">Asiakirjan numero 54956</w:t>
      </w:r>
    </w:p>
    <w:p>
      <w:r>
        <w:t xml:space="preserve">Intia GST: laaja verouudistus käyttöön</w:t>
      </w:r>
    </w:p>
    <w:p>
      <w:r>
        <w:t xml:space="preserve">Nykyisen verolainsäädännön historiallinen uudistaminen toteutettiin parlamentin keskiyön erityisistunnossa. Intia sanoo, että GST:n käyttöönotto vähentää byrokratiaa ja lisää verotuloja, mikä edistää talouskasvua. Valtiovarainministeri Arun Jaitley sanoo, että uudistus auttaa taloutta kasvamaan 2 prosenttia. Yritykset ovat kuitenkin pyytäneet lisäaikaa muutosten toteuttamiseen ja pelkäävät, etteivät ne ole vielä valmiita uuteen järjestelmään siirtymiseen. Monilla ei ole edes tietokonetta, jolla ne voisivat rekisteröityä GST-verkkoon. "Mikään vertailukelpoisen kokoinen ja monimutkainen maa ei ole yrittänyt tämän mittakaavan verouudistusta", Ernst and Youngin Harishankar Subramanian sanoi aiemmin BBC:lle. Uudessa järjestelmässä tavaroita ja palveluja verotetaan neljällä perusverokannalla: 5, 12, 18 ja 28 prosenttia. Jotkin tuotteet, kuten vihannekset ja maito, on vapautettu GST:stä, mutta niihin sovelletaan edelleen nykyisiä veroja. Useimpien tavaroiden ja palvelujen hintojen odotetaan nousevan heti veron käyttöönoton jälkeen. Analyytikot odottavat talouskasvun hidastuvan lähikuukausina, mutta sen pitäisi piristyä veron täysimääräisen käyttöönoton jälkeen.</w:t>
      </w:r>
    </w:p>
    <w:p>
      <w:r>
        <w:rPr>
          <w:b/>
        </w:rPr>
        <w:t xml:space="preserve">Yhteenveto</w:t>
      </w:r>
    </w:p>
    <w:p>
      <w:r>
        <w:t xml:space="preserve">Intia on korvannut lukuisat liittovaltion ja osavaltioiden verot tavara- ja palveluverolla (GST), jonka tarkoituksena on yhdistää maa yhtenäismarkkinoiksi.</w:t>
      </w:r>
    </w:p>
    <w:p>
      <w:r>
        <w:rPr>
          <w:b/>
          <w:u w:val="single"/>
        </w:rPr>
        <w:t xml:space="preserve">Asiakirjan numero 54957</w:t>
      </w:r>
    </w:p>
    <w:p>
      <w:r>
        <w:t xml:space="preserve">Uberin käskettiin lopettaa itseajaminen Kaliforniassa</w:t>
      </w:r>
    </w:p>
    <w:p>
      <w:r>
        <w:t xml:space="preserve">Kalifornian viranomaiset varoittivat yhtiötä, että sen on lopetettava välittömästi ja hankittava osavaltion lupa - tai se joutuu oikeustoimiin. Uber oli alkanut antaa matkustajille mahdollisuuden valita itseohjautuvan auton, jossa on turvakuski, kun he varaavat matkan. Yritys ei heti vastannut kommenttipyyntöön. Ennen virallista määräystä YouTubeen oli ladattu video, jossa Uberin itseohjautuva auto ajoi päin punaista valoa San Franciscossa. Uber vastasi tähän ja toiseen raporttiin vastaavasta tapauksesta kaupungissa syyttämällä niitä "inhimillisestä erehdyksestä" ja lisäämällä, että se tutkii, mitä tapahtui. "Jos Uber ei vahvista välittömästi, että se lopettaa käynnistyksensä ja hakee testilupaa, [Department of Motor Vehicles] aloittaa oikeustoimet", Kalifornian valvontaviranomainen kirjoitti yritykselle keskiviikkona. Samana päivänä julkaistussa blogissa Anthony Levandowski - Uberin kehittyneestä teknologiasta vastaava johtaja - viittasi "keskusteluun" siitä, tarvitseeko yhtiö luvan käyttää itseohjautuvia ajoneuvoja osavaltiossa. "Emme usko, että tarvitsemme", hän kirjoitti ja lisäsi, että kaikissa Uberin ajoneuvoissa on kuljettajat, jotka voivat tarvittaessa ottaa ohjat käsiinsä.</w:t>
      </w:r>
    </w:p>
    <w:p>
      <w:r>
        <w:rPr>
          <w:b/>
        </w:rPr>
        <w:t xml:space="preserve">Yhteenveto</w:t>
      </w:r>
    </w:p>
    <w:p>
      <w:r>
        <w:t xml:space="preserve">Kimppakyytiyritys Uberia on kehotettu lopettamaan itseohjautuvien autojen tarjoaminen matkustajille San Franciscossa vain tunteja sen jälkeen, kun se oli käynnistänyt palvelun.</w:t>
      </w:r>
    </w:p>
    <w:p>
      <w:r>
        <w:rPr>
          <w:b/>
          <w:u w:val="single"/>
        </w:rPr>
        <w:t xml:space="preserve">Asiakirjan numero 54958</w:t>
      </w:r>
    </w:p>
    <w:p>
      <w:r>
        <w:t xml:space="preserve">Condor Ferriesin uusi alus maaliskuussa</w:t>
      </w:r>
    </w:p>
    <w:p>
      <w:r>
        <w:t xml:space="preserve">Austal-luokan 50 miljoonan punnan alus ostettiin aiemmin tänä vuonna sen jälkeen, kun yhtiö sai 10-vuotisen toimiluvan liikennöidä saarten ja Yhdistyneen kuningaskunnan välillä. Aluksen koon vuoksi yhtiö ei kuitenkaan enää liikennöi Weymouthiin, vaan ainoastaan Pooleen. Condor 102 -nimisessä 102-metrisessä aluksessa on tilaa 880 matkustajalle ja 245 ajoneuvolle. Yhtiön kolme nopeaa lauttaa kuljettavat 741 matkustajaa ja 175 ajoneuvoa. Yhtiön tiedottaja sanoi, että yhtiö, jolla on ollut viime vuosina useita teknisiä ongelmia nykyisten nopeiden lauttojensa kanssa, tarjoaa "mukavampaa ja luotettavampaa matkustusta". Uuden aluksen myötä Condor Ferries lopettaa myös maastureiden lisämaksun ja pidentää auton enimmäispituuden 5,5 metriin (18 jalkaan). Yhtiö on myös ilmoittanut, että Guernseyn ja Ranskan St Malon väliset päivämatkat palaavat "viikonloppuisin ja suosittuina päivinä kesän aikana". Yhtiö on ainoa, joka harjoittaa matkustajaliikennettä Guernseyn, Jerseyn ja Yhdistyneen kuningaskunnan välillä.</w:t>
      </w:r>
    </w:p>
    <w:p>
      <w:r>
        <w:rPr>
          <w:b/>
        </w:rPr>
        <w:t xml:space="preserve">Yhteenveto</w:t>
      </w:r>
    </w:p>
    <w:p>
      <w:r>
        <w:t xml:space="preserve">Condor Ferries on ilmoittanut, että Kanaalisaaria palveleva suurempi lautta otetaan käyttöön maaliskuussa.</w:t>
      </w:r>
    </w:p>
    <w:p>
      <w:r>
        <w:rPr>
          <w:b/>
          <w:u w:val="single"/>
        </w:rPr>
        <w:t xml:space="preserve">Asiakirjan numero 54959</w:t>
      </w:r>
    </w:p>
    <w:p>
      <w:r>
        <w:t xml:space="preserve">Kingsmillsin tutkinta: Ensimmäinen mies paikalla näki "luodin hylsyjen keräilyn".</w:t>
      </w:r>
    </w:p>
    <w:p>
      <w:r>
        <w:t xml:space="preserve">Gordon AdairBBC News NI Gerry McKeown, joka oli ensimmäisenä paikalla, sanoo, ettei ole koskaan ymmärtänyt, miksi poliisi ei kuulustellut häntä. Hän pääsi kertomaan tarinansa ensimmäistä kertaa Historical Enquires Teamille vuonna 2010. Kymmenen protestanttista työläistä otettiin minibussistaan, ja IRA:n asemiehet ampuivat heidät kuoliaaksi tammikuussa 1976. McKeown taisteli kyyneleitä vastaan muistellessaan, kuinka hän oli rukoillut ääneen uhrien puolesta, mukaan lukien ainoa eloonjäänyt Alan Black. Uskonnostaan kysyttäessä katolilainen McKeown sanoi: "Sinä yönä, ojassa Alan Blackin kanssa, rukoilimme yhtä ainoaa Jumalaa ja meillä oli yksi ainoa toivo; että hän [Alan] selviäisi." McKeown sanoi, ettei hän ole koskaan unohtanut näkemäänsä kauhua siitä, mitä hän näki sinä yönä. Hän sanoi: "Vuosien ajan, aina kun kuljin tuon paikan ohi, laskin saappaat alas. En pysähtynyt kenenkään takia." Alan Black ja Gerry McKeown eivät olleet tavanneet vuosien varrella, ja torstaina he tapasivat tunteikkaasti. Kun herra McKeown lopetti todistuksensa, herra Black nousi istuimeltaan ja ylitti yleisölehterin käsi ojennettuna. Miehet kättelivät toisiaan. Oikeuden ulkopuolella he kertoivat BBC:lle toivovansa, että heidän tekonsa ja kokemuksensa edustavat voittoa näiden ja muiden murhien taustalla olevasta lahkolaisuudesta. Tutkinta jatkuu.</w:t>
      </w:r>
    </w:p>
    <w:p>
      <w:r>
        <w:rPr>
          <w:b/>
        </w:rPr>
        <w:t xml:space="preserve">Yhteenveto</w:t>
      </w:r>
    </w:p>
    <w:p>
      <w:r>
        <w:t xml:space="preserve">Eläkkeellä oleva opettaja on kertonut Kingsmillsin tutkinnassa nähneensä paikallisen maanviljelijän keräävän tyhjiä hylsyjä tieltä.</w:t>
      </w:r>
    </w:p>
    <w:p>
      <w:r>
        <w:rPr>
          <w:b/>
          <w:u w:val="single"/>
        </w:rPr>
        <w:t xml:space="preserve">Asiakirjan numero 54960</w:t>
      </w:r>
    </w:p>
    <w:p>
      <w:r>
        <w:t xml:space="preserve">Seitsemän yhdysvaltalaisen merijalkaväen harjoituskuolemaa johtui "inhimillisestä erehdyksestä</w:t>
      </w:r>
    </w:p>
    <w:p>
      <w:r>
        <w:t xml:space="preserve">Onnettomuus sattui, kun 60 mm:n kranaatinheitinputkea ja ammuksia käyttänyt merijalkaväen sotilas ei noudattanut menettelytapoja, sanottiin. Ryhmää ei ollut koulutettu riittävästi ennen Hawthornen armeijan varikolla pidettyä yöllistä ampumaharjoitusta, todettiin tutkinnassa. Kaksi upseeria ja yksi aliupseeri on määrätty kurinpitoseuraamuksiin. Maaliskuun 18. päivän räjähdyksessä, jossa haavoittui myös kahdeksan merijalkaväen sotilasta, kiinni jääneet kuuluivat toiseen merijalkaväen retkikuntajoukkoon. "Tutkinnassa todettiin, että kranaatinheitinonnettomuuden syynä oli inhimillinen erehdys", merijalkaväki sanoi lausunnossaan. "Yhtä kranaatinheitintä käyttäneet merijalkaväen sotilaat eivät noudattaneet oikeita menettelytapoja, minkä seurauksena räjähdysherkkä panos räjähti kranaatinheitinasemassa." Raportissa todettiin myös seuraavaa: "Kranaatinheitinosasto ei ollut suorittanut asianmukaista valmistavaa koulutusta." Tutkinnassa todettiin kuitenkin, että laitteet olivat toimineet asianmukaisesti, eikä "havaittu mitään syytä kyseenalaistaa järjestelmän turvallisuutta, kun sitä käytetään suunnitellulla tavalla ja niin kuin merijalkaväen sotilaat on koulutettu käyttämään sitä". Everstiluutnantti Andrew McNulty, merijalkaväen pataljoonan komentaja, erotettiin tehtävästään 8. toukokuuta, lausunnossa sanottiin. Myös kaksi muuta koulutukseen osallistunutta, kapteeni Kelby Breivogel ja ylikersantti Douglas Derring, vapautettiin tehtävistään. Merijalkaväen mukaan tapaukseen liittyen ei odoteta syytteitä.</w:t>
      </w:r>
    </w:p>
    <w:p>
      <w:r>
        <w:rPr>
          <w:b/>
        </w:rPr>
        <w:t xml:space="preserve">Yhteenveto</w:t>
      </w:r>
    </w:p>
    <w:p>
      <w:r>
        <w:t xml:space="preserve">Inhimillinen virhe aiheutti kranaatinheitinräjähdyksen, joka tappoi seitsemän Yhdysvaltain merijalkaväen sotilasta harjoitusonnettomuudessa Nevadassa maaliskuussa, ovat sotilastutkijat todenneet.</w:t>
      </w:r>
    </w:p>
    <w:p>
      <w:r>
        <w:rPr>
          <w:b/>
          <w:u w:val="single"/>
        </w:rPr>
        <w:t xml:space="preserve">Asiakirjan numero 54961</w:t>
      </w:r>
    </w:p>
    <w:p>
      <w:r>
        <w:t xml:space="preserve">Bramleyn puukotuskuolema: Bramley Bramley: Murhasta syytetty saapuu oikeuteen</w:t>
      </w:r>
    </w:p>
    <w:p>
      <w:r>
        <w:t xml:space="preserve">St John Lewis, 47, kuoli jouduttuaan hyökkäyksen kohteeksi Broadlea Terrace -nimisellä alueella Bramleyssa Leedsissä tiistaina. Broadlea Terraceen kotoisin oleva Dean Dagless, 48, saapui Leedsin tuomaristuomioistuimeen syytettynä murhasta ja hyökkäysaseen hallussapidosta. Hänet vangittiin, ja hänen on määrä saapua Leeds Crown Courtiin 4. maaliskuuta. Rikoksentekijän avustamisesta epäiltynä pidätetty 45-vuotias nainen on vapautettu takuita vastaan. Lisää uutisia ja tarinoita eri puolilta Yorkshirea Aiheeseen liittyvät Internet-linkit HM Courts &amp; Tribunals Service (HM Courts &amp; Tribunals Service)</w:t>
      </w:r>
    </w:p>
    <w:p>
      <w:r>
        <w:rPr>
          <w:b/>
        </w:rPr>
        <w:t xml:space="preserve">Yhteenveto</w:t>
      </w:r>
    </w:p>
    <w:p>
      <w:r>
        <w:t xml:space="preserve">Mies on saapunut oikeuteen syytettynä murhasta sen jälkeen, kun mies oli puukotettu kuoliaaksi.</w:t>
      </w:r>
    </w:p>
    <w:p>
      <w:r>
        <w:rPr>
          <w:b/>
          <w:u w:val="single"/>
        </w:rPr>
        <w:t xml:space="preserve">Asiakirjan numero 54962</w:t>
      </w:r>
    </w:p>
    <w:p>
      <w:r>
        <w:t xml:space="preserve">Uusi Covid-19-yksikkö Norfolkin ja Norwichin yliopistolliseen sairaalaan</w:t>
      </w:r>
    </w:p>
    <w:p>
      <w:r>
        <w:t xml:space="preserve">Arthur Southin päiväkirurgisessa yksikössä on tarkoitus hoitaa potilaita, joilla on vahvistettu tai epäilty Covid-19-tauti. Sairaala jaetaan kahteen vyöhykkeeseen. Keltaisen vyöhykkeen alueet potilaille, joilla on positiivisia tai epäiltyjä Covid-19-oireita, ja vihreän vyöhykkeen alueet niille potilaille, joilla ei ole virusta. Nykyinen päivystysosasto on tarkoitettu muiden kuin koronavirusperäisten sairauksien ja vammojen hoitoon. Potilaat ohjataan heidän tilaansa vastaavalle alueelle päiväkirurgisen yksikön sisäänkäynnin yhteydessä. NNUH:n operatiivisen johtajan Chris Cobbin mukaan sairaala on jaettu siten, että "sairaalaan on luotu selkeät ja erilliset alueet potilaille, jotka mahdollisesti tarvitsevat sairaalahoitoa koronaviruksen oireiden vuoksi". Sairaalassa on myös aloitettu työt 10 vuodepaikan eristysyksikön rakentamiseksi, jotta voidaan tukea Covid-19:n hallintaa. Etsi BBC News: East of England Facebookissa, Instagramissa ja Twitterissä. Jos sinulla on juttuehdotuksia, lähetä sähköpostia osoitteeseen eastofenglandnews@bbc.co.uk.</w:t>
      </w:r>
    </w:p>
    <w:p>
      <w:r>
        <w:rPr>
          <w:b/>
        </w:rPr>
        <w:t xml:space="preserve">Yhteenveto</w:t>
      </w:r>
    </w:p>
    <w:p>
      <w:r>
        <w:t xml:space="preserve">Norfolkin ja Norwichin yliopistollisessa sairaalassa (NNUH) on avattu toinen päivystysosasto vastauksena koronaviruspandemiaan.</w:t>
      </w:r>
    </w:p>
    <w:p>
      <w:r>
        <w:rPr>
          <w:b/>
          <w:u w:val="single"/>
        </w:rPr>
        <w:t xml:space="preserve">Asiakirjan numero 54963</w:t>
      </w:r>
    </w:p>
    <w:p>
      <w:r>
        <w:t xml:space="preserve">Tappion nappaaminen voiton leuasta -</w:t>
      </w:r>
    </w:p>
    <w:p>
      <w:r>
        <w:t xml:space="preserve">Laura KuenssbergPoliittinen päätoimittaja@bbclaurakon Twitter Lopulta työväenpuolueen epäilyt ja toorijohtajien tiukka ote voittivat, ja numerot olivat mukavammat kuin poliittisen viikon alun vinkuva tunne antoi ymmärtää. Mutta ministerit eivät voi rentoutua, eivät hetkeäkään. Vetäytymislakiehdotuksesta levottomuutta kokevat toorit ovat jo laatineet muutosehdotuksia ja muutoksia lakiehdotukseen, ja tässä on se juju - he sanovat, että ainakin tusina kollegaa on jo allekirjoittanut ne, mukaan lukien neljä vaikutusvaltaista Westminsterin valiokuntien puheenjohtajaa. Miksi sillä on merkitystä? Muistakaa, että hallituksen enemmistö (DUP:n kanssa) on niin pieni, että vain kuusi ärtyisää konservatiivia voi upottaa lakiesityksen. Joten likainen tusina, kuten ministerit saattavat heidät nähdä, voi pakottaa heidät muuttamaan kantaansa tai häviämään.</w:t>
      </w:r>
    </w:p>
    <w:p>
      <w:r>
        <w:rPr>
          <w:b/>
        </w:rPr>
        <w:t xml:space="preserve">Yhteenveto</w:t>
      </w:r>
    </w:p>
    <w:p>
      <w:r>
        <w:t xml:space="preserve">Aamuyön tunteina hallitus voitti äänestyksensä, jossa käsiteltiin EU:sta peräisin olevien lakien siirtämistä uuteen säädöskokoelmaan.</w:t>
      </w:r>
    </w:p>
    <w:p>
      <w:r>
        <w:rPr>
          <w:b/>
          <w:u w:val="single"/>
        </w:rPr>
        <w:t xml:space="preserve">Asiakirjan numero 54964</w:t>
      </w:r>
    </w:p>
    <w:p>
      <w:r>
        <w:t xml:space="preserve">Jill Hibberdin kuolema: Wombwellin puukotuksesta neljäs pidätys</w:t>
      </w:r>
    </w:p>
    <w:p>
      <w:r>
        <w:t xml:space="preserve">Jill Hibberdin, 73, ruumis löydettiin 31. toukokuuta Wombwellin Roy Kilner Roadilla sijaitsevan talon olohuoneesta. Barnsleystä kotoisin oleva 16-vuotias poika pidätettiin epäiltynä rikoksentekijän avustamisesta, varkaudesta ja varastetun tavaran käsittelystä. South Yorkshiren poliisin mukaan hänet on vapautettu tutkinnan ajaksi, kun tutkimukset jatkuvat. Neiti Hibberdin murhasta syytetyn 40-vuotiaan miehen on määrä saapua Sheffieldin kruununoikeuteen 9. heinäkuuta. Willow Garthissa, Wombwellissa asuva Lee Trevor Fueloep on kiistänyt rikoksen aiemmassa oikeuskäsittelyssä. Kesäkuun 12. päivänä poliisit pidättivät 31-vuotiaan wombwellilaisen naisen epäiltynä oikeuden kulun vääristämisestä. Hänet on sittemmin vapautettu tutkinnan alaisena. 22-vuotias mies pidätettiin epäiltynä murhasta, murtovarkaudesta ja varkaudesta, ja hänet on vapautettu tutkinnan ajaksi.</w:t>
      </w:r>
    </w:p>
    <w:p>
      <w:r>
        <w:rPr>
          <w:b/>
        </w:rPr>
        <w:t xml:space="preserve">Yhteenveto</w:t>
      </w:r>
    </w:p>
    <w:p>
      <w:r>
        <w:t xml:space="preserve">16-vuotias poika on pidätetty Barnsleyssä tapahtuneen naisen kuolemaan johtaneen puukotuksen yhteydessä.</w:t>
      </w:r>
    </w:p>
    <w:p>
      <w:r>
        <w:rPr>
          <w:b/>
          <w:u w:val="single"/>
        </w:rPr>
        <w:t xml:space="preserve">Asiakirjan numero 54965</w:t>
      </w:r>
    </w:p>
    <w:p>
      <w:r>
        <w:t xml:space="preserve">Pink Floyd -albumi inspiroi Sir Tom Stoppardin radiosoittoa.</w:t>
      </w:r>
    </w:p>
    <w:p>
      <w:r>
        <w:t xml:space="preserve">Elokuun 26. päivänä esitettävä Dark Side sisältää albumin musiikkia osana "fantastista ja psykedeelistä" tarinaa. Bill Nighy ja Rufus Sewell ovat mukana "tähtinäyttelijäkaartissa", jota johtavat Misfits-tähti Iwan Rheon ja Amaka Okafor. Floydin jäsen David Gilmour sanoi pitäneensä Sir Tomin käsikirjoitusta "kiehtovana". "En keksi parempaa tapaa juhlistaa The Dark Side of the Moonin 40-vuotisjuhlaa", kitaristi ja laulaja sanoi. BBC:n mukaan Floyd-fani Sir Tomia lähestyttiin ensimmäisen kerran ehdotuksella kirjoittaa näytelmä albumin pohjalta vuonna 1973. 75-vuotias suhtautui ehdotukseen myönteisesti, mutta hänellä ei ollut "aavistustakaan", miten lähestyä sitä, ennen kuin vasta äskettäin. Radio 2:n musiikkipäällikkö Jeff Smith sanoi, että näytelmä olisi "dramaattinen tutkimus" albumin teemoista, muun muassa "konfliktista, ahneudesta ja hulluudesta". The Dark Side of the Moon -levyä on myyty arviolta 50 miljoonaa kappaletta, ja se otettiin äskettäin Yhdysvaltain kongressin kirjastoon osaksi sen kansallista äänitysrekisteriä. Sir Tomin lukuisiin näyttämönäytelmiin kuuluvat muun muassa The Real Thing, Arcadia ja Hamlet-henkinen Rosencrantz ja Guildenstern ovat kuolleet. Hän jakoi Oscarin vuonna 1999 käsikirjoituksesta, jonka hän oli mukana kirjoittamassa Shakespeare in Love -elokuvan käsikirjoitusta, ja kirjoitti vuonna 2012 BBC Two:n draaman Parade's End.</w:t>
      </w:r>
    </w:p>
    <w:p>
      <w:r>
        <w:rPr>
          <w:b/>
        </w:rPr>
        <w:t xml:space="preserve">Yhteenveto</w:t>
      </w:r>
    </w:p>
    <w:p>
      <w:r>
        <w:t xml:space="preserve">Pink Floydin vuonna 1973 julkaistun Dark Side of the Moon -albumin 40-vuotispäivää juhlistetaan BBC Radio 2:lla Sir Tom Stoppardin tunnin mittaisella äänidraamalla.</w:t>
      </w:r>
    </w:p>
    <w:p>
      <w:r>
        <w:rPr>
          <w:b/>
          <w:u w:val="single"/>
        </w:rPr>
        <w:t xml:space="preserve">Asiakirjan numero 54966</w:t>
      </w:r>
    </w:p>
    <w:p>
      <w:r>
        <w:t xml:space="preserve">Taken 3 varastaa Britannian lipputulot</w:t>
      </w:r>
    </w:p>
    <w:p>
      <w:r>
        <w:t xml:space="preserve">Liam Neesonin tähdittämä Taken 3 tienasi 6,71 miljoonaa puntaa ja sijoittui ensimmäiselle sijalle ennen Disneyn musiikkisovitusta Into the Woods, joka tienasi 2,48 miljoonaa puntaa. Stephen Hawkingin elämäkertaelokuva The Theory of Everything jäi niukasti jälkeen ja tienasi perjantaista sunnuntaihin 2,46 miljoonaa puntaa. Neljänneksi sijoittui Hobitti: Viiden armeijan taistelu, joka keräsi 1,28 miljoonaa puntaa viiden viikon elokuvateatterilevityksen jälkeen. Paddington-elokuva oli viidentenä, ja sen jälkeen tuli Foxcatcher, joka on tämän viikon top 10:n ainoa uusi elokuva ja joka tuotti 877 400 puntaa ja sijoittui kuudenneksi. Foxcatcher kertoo Steve Carellin esittämästä eksentrisestä amerikkalaisesta miljonääristä ja painiharrastajasta John Du Pontista, joka palkkasi painimestarit Mark Schultzin (Channing Tatum) ja Dave Schultzin (Mark Ruffalo) valmentamaan yhdysvaltalaisia olympialaisia, millä oli tuhoisia seurauksia.</w:t>
      </w:r>
    </w:p>
    <w:p>
      <w:r>
        <w:rPr>
          <w:b/>
        </w:rPr>
        <w:t xml:space="preserve">Yhteenveto</w:t>
      </w:r>
    </w:p>
    <w:p>
      <w:r>
        <w:t xml:space="preserve">Taken-sarjan uusin elokuva on avausviikonloppunaan ollut Yhdistyneen kuningaskunnan ja Irlannin lipputulotilastojen kärjessä.</w:t>
      </w:r>
    </w:p>
    <w:p>
      <w:r>
        <w:rPr>
          <w:b/>
          <w:u w:val="single"/>
        </w:rPr>
        <w:t xml:space="preserve">Asiakirjan numero 54967</w:t>
      </w:r>
    </w:p>
    <w:p>
      <w:r>
        <w:t xml:space="preserve">Sairaala "toimii" pommituksen jälkeen</w:t>
      </w:r>
    </w:p>
    <w:p>
      <w:r>
        <w:t xml:space="preserve">Tohtori T Sathiyamoorthy, Kilinochchin terveyspalvelujen aluejohtaja, kertoi BBC:lle, että poliklinikan neuvontahuone vaurioitui pahoin hyökkäyksessä. "Kranaatti putosi päärakennuskompleksin sivulle. Suuri räjähdysääni oli kauhea, ja monet ikkunalasit rikkoutuivat", hän sanoi. Hallituksen virkamies ilmaisi kuitenkin helpotuksensa siitä, ettei kukaan loukkaantunut hyökkäyksessä. Taistelut jatkuivat Sekä hallituksen joukot että LTTE ampuivat tykistön kranaatteja, kun osapuolten väliset raskaat taistelut jatkuvat. Samaan aikaan Sri Lankan hallituksen joukkojen ja tamilitiikerikapinallisten välillä on käyty kiivaampia taisteluita maan pohjoisosassa. Kapinallisia kannattava Tamilnet-sivusto kertoi, että kapinalliset löivät takaisin armeijan hyökkäyksen Mullaitivun alueella ja tappoivat yli kuusikymmentä sotilasta. Armeijan tiedottaja prikaatikenraali Udaya Nanayakkara kertoi BBC:lle, että armeija oli menettänyt vain yhdeksän sotilasta ja aiheuttanut raskaita tappioita sisseille. Rintamalta ei ole saatu riippumattomia raportteja, eikä kummankaan osapuolen kertomusta ole mahdollista tarkistaa. Aiemmin Sri Lankan laivasto kertoi upottaneensa tamilitiikerien huoltoveneen pohjoisrannikon edustalla ja tappaneensa ainakin neljä kapinallista.</w:t>
      </w:r>
    </w:p>
    <w:p>
      <w:r>
        <w:rPr>
          <w:b/>
        </w:rPr>
        <w:t xml:space="preserve">Yhteenveto</w:t>
      </w:r>
    </w:p>
    <w:p>
      <w:r>
        <w:t xml:space="preserve">Joulupäivän iltana kranaattihyökkäyksissä vaurioitunut hallituksen sairaala toimii jälleen, kertoivat viranomaiset.</w:t>
      </w:r>
    </w:p>
    <w:p>
      <w:r>
        <w:rPr>
          <w:b/>
          <w:u w:val="single"/>
        </w:rPr>
        <w:t xml:space="preserve">Asiakirjan numero 54968</w:t>
      </w:r>
    </w:p>
    <w:p>
      <w:r>
        <w:t xml:space="preserve">Thornburyn kirjasto sai 10 000 punnan avustuksen uudistamiseen</w:t>
      </w:r>
    </w:p>
    <w:p>
      <w:r>
        <w:t xml:space="preserve">Thornburyn kirjastolle myönnetyt varat käytetään sisustukseen, uusiin hyllyihin ja istuimiin sekä tietoteknisen oppimisympäristön rakentamiseen. Kirjasto suljetaan maanantaina 27. syyskuuta kolmeksi viikoksi töiden ajaksi. Kirjoja jaetaan normaalia pidemmäksi ajaksi kirjaston sulkemisen ajaksi. Asiakkaille annetaan myös tietoja vaihtoehtoisista kirjastoista, joita he voivat käyttää. Menoleikkaukset Valtuutettu Heather Goddard sanoi, että parannuksissa on otettu huomioon julkisten menojen tiukka tilanne. "Esimerkiksi suuri osa päivitetyistä varusteista ja huonekaluista voidaan siirtää, jos kirjasto lopulta muuttaa", hän sanoi. Kirjasto avataan uudelleen maanantaina 18. lokakuuta.</w:t>
      </w:r>
    </w:p>
    <w:p>
      <w:r>
        <w:rPr>
          <w:b/>
        </w:rPr>
        <w:t xml:space="preserve">Yhteenveto</w:t>
      </w:r>
    </w:p>
    <w:p>
      <w:r>
        <w:t xml:space="preserve">Kirjasto saa uuden ilmeen South Gloucestershiren kaupunginvaltuuston myöntämällä 10 000 punnan avustuksella.</w:t>
      </w:r>
    </w:p>
    <w:p>
      <w:r>
        <w:rPr>
          <w:b/>
          <w:u w:val="single"/>
        </w:rPr>
        <w:t xml:space="preserve">Asiakirjan numero 54969</w:t>
      </w:r>
    </w:p>
    <w:p>
      <w:r>
        <w:t xml:space="preserve">Wolves-legenda Billy Wrightin patsas murskaantui kolarissa</w:t>
      </w:r>
    </w:p>
    <w:p>
      <w:r>
        <w:t xml:space="preserve">Kivilaatat, joista yhdessä oli entisen kapteenin nimi, murskattiin onnettomuudessa Molineux Stadiumin ulkopuolella Waterloo Roadilla, Wolverhamptonissa, varhain sunnuntaiaamuna. West Midlandsin poliisi pidätti 30-vuotiaan miehen epäiltynä rattijuopumuksesta ja vaarallisesta ajamisesta. Hänet vapautettiin myöhemmin takuita vastaan, poliisi kertoi. Patsaan ympärille asetettiin eristyssulku. Wright oli ensimmäinen Englannin pelaaja, joka sai yli 100 maajoukkuekapselia, ja hän toimi joukkueen kapteenina 90 kertaa. Hän pelasi koko uransa Wolvesissa, jossa hänellä oli 490 ottelua, ennen kuin hän jäi eläkkeelle vuonna 1959. Aiheeseen liittyvät Internet-linkit West Midlandsin poliisi</w:t>
      </w:r>
    </w:p>
    <w:p>
      <w:r>
        <w:rPr>
          <w:b/>
        </w:rPr>
        <w:t xml:space="preserve">Yhteenveto</w:t>
      </w:r>
    </w:p>
    <w:p>
      <w:r>
        <w:t xml:space="preserve">Englantilaisen ja Wolverhampton Wanderersin legendan Billy Wrightin patsas on vaurioitunut auton osuttua siihen.</w:t>
      </w:r>
    </w:p>
    <w:p>
      <w:r>
        <w:rPr>
          <w:b/>
          <w:u w:val="single"/>
        </w:rPr>
        <w:t xml:space="preserve">Asiakirjan numero 54970</w:t>
      </w:r>
    </w:p>
    <w:p>
      <w:r>
        <w:t xml:space="preserve">Brexit: Boris Johnsonin isä hakee Ranskan kansalaisuutta</w:t>
      </w:r>
    </w:p>
    <w:p>
      <w:r>
        <w:t xml:space="preserve">Stanley Johnson kertoi Ranskan RTL-radiolle, että hän on aina pitänyt itseään ranskalaisena, koska hänen äitinsä on syntynyt Ranskassa. 80-vuotias entinen konservatiivien europarlamentaarikko äänesti Brexit-kansanäänestyksessä vuonna 2016 "pysy mukana". Hänen poikansa Boris johti Leave-kampanjaa ja vei myöhemmin pääministerinä Britannian ulos EU:sta. Stanley Johnson selitti syitä Ranskan kansalaisuuden hakemiseen torstaina lähetetyssä haastattelussa, tunteja ennen kuin Britannian oli määrä jättää EU:n kauppasäännöt. "Kyse ei ole siitä, että hänestä tulisi ranskalainen", hän sanoi RTL:lle. "Kyse on siitä, että vaadin takaisin sen, mitä minulla jo on." Hän huomautti, että hänen äitinsä syntyi Ranskassa ranskalaiselle äidille. "Olen aina eurooppalainen", hän lisäsi. Stanley Johnson voitti paikan Euroopan parlamentissa, kun suorat vaalit järjestettiin ensimmäisen kerran vuonna 1979, ja työskenteli myöhemmin Euroopan komissiossa. Tämän vuoksi Boris vietti osan lapsuudestaan Brysselissä. Brexit-kysymykset ovat jakaneet Johnsonin perheen. Pääministerin sisko, toimittaja Rachel Johnson, jätti konservatiivipuolueen liittyäkseen liberaalidemokraatteihin ennen vuoden 2017 vaaleja vastalauseena Brexitille. Heidän veljensä, konservatiivien kansanedustaja Jo Johnson, erosi kabinetista vuonna 2018 korostaakseen tukeaan tiiviimmille yhteyksille EU:n kanssa.</w:t>
      </w:r>
    </w:p>
    <w:p>
      <w:r>
        <w:rPr>
          <w:b/>
        </w:rPr>
        <w:t xml:space="preserve">Yhteenveto</w:t>
      </w:r>
    </w:p>
    <w:p>
      <w:r>
        <w:t xml:space="preserve">Britannian pääministerin Boris Johnsonin isä sanoo hakevansa Ranskan kansalaisuutta nyt, kun Britannia on katkaissut suhteet Euroopan unioniin.</w:t>
      </w:r>
    </w:p>
    <w:p>
      <w:r>
        <w:rPr>
          <w:b/>
          <w:u w:val="single"/>
        </w:rPr>
        <w:t xml:space="preserve">Asiakirjan numero 54971</w:t>
      </w:r>
    </w:p>
    <w:p>
      <w:r>
        <w:t xml:space="preserve">SLWJA käynnistää "sähke-kampanjan</w:t>
      </w:r>
    </w:p>
    <w:p>
      <w:r>
        <w:t xml:space="preserve">Sri Lanka Working Journalists Association (SLWJA) kehotti kaikkia srilankalaisia lähettämään maanantaina protestisähkeitä presidentti Mahinda Rajapaksalle. Kampanja on tarkoitus käynnistää Colombon keskuspostissa maanantaiaamuna. SLWJA:n puheenjohtaja Sanath Balasuriya sanoi BBC Sandeshayalle, että liitto kehottaa kaikkia Sri Lankan kansalaisia nousemaan vastustamaan hyökkäyksiä sananvapautta vastaan. Sri Lankassa on kolmen viime vuoden aikana tapettu ainakin kaksitoista tiedotusvälineiden työntekijää. Monia muita toimittajia on siepattu, pahoinpidelty ja uhkailtu, mutta rikoksiin syyllistyneitä ei ole vielä saatu oikeuden eteen. Puolustusministeriötä ja armeijan komentajaa kenraaliluutnantti Sarath Fonsekaa syytetään siitä, että he ovat luoneet toimittajille pelon ilmapiirin kutsumalla sodan arvostelijoita "pettureiksi". Kansainvälisten tarkkailijoiden mukaan Sri Lanka on kolmannella sijalla maailman tiedotusvälineille vaarallisimpien maiden joukossa. Pariisissa toimiva Toimittajat ilman rajoja -järjestö (RSF) kuvaili puolustusministeri Gotabhaya Rajapaksaa ja LTTE:n johtajaa Velupillai Prabhakarania lehdistönvapauden saalistajiksi.</w:t>
      </w:r>
    </w:p>
    <w:p>
      <w:r>
        <w:rPr>
          <w:b/>
        </w:rPr>
        <w:t xml:space="preserve">Yhteenveto</w:t>
      </w:r>
    </w:p>
    <w:p>
      <w:r>
        <w:t xml:space="preserve">Sri Lankan johtava mediatyöntekijöiden ammattiyhdistys on ilmoittanut aikovansa käynnistää sähkösanomakampanjan vallitsevaa mediasupistusta vastaan.</w:t>
      </w:r>
    </w:p>
    <w:p>
      <w:r>
        <w:rPr>
          <w:b/>
          <w:u w:val="single"/>
        </w:rPr>
        <w:t xml:space="preserve">Asiakirjan numero 54972</w:t>
      </w:r>
    </w:p>
    <w:p>
      <w:r>
        <w:t xml:space="preserve">Mehiläishoitajan mehiläispesät ja tutkimuslaitteet "vandalisoitu".</w:t>
      </w:r>
    </w:p>
    <w:p>
      <w:r>
        <w:t xml:space="preserve">Ron Hoskins on tutkinut viimeiset 24 vuotta varroapunkkia, joka on tappanut miljoonia mehiläisiä maailmanlaajuisesti. Hän sanoi olevansa "järkyttynyt", kun hän huomasi, että hänen Swindonin lähellä sijaitseva tutkimuslaitoksensa oli poltettu maan tasalle. "Tekijän on täytynyt haista savulle ja joutua mehiläisten piston kohteeksi, joten toivon, että joku tekee hänestä ilmoituksen", hän sanoi. Noin 30 000 punnan arvosta laitteita, kuten mikroskooppeja ja generaattoreita, tuhoutui ja 30 mehiläispesää potkaistiin kumoon. Hoskins sanoi, että "kaiken palaminen maan tasalle" oli "sielua raastavaa". "Aloitin mehiläishoidon vuonna 1943, eikä mitään tällaista ole tapahtunut 76 vuoden aikana", hän sanoi. "En tiedä, tappoivatko he yhtään mehiläisyhdyskuntaa, emmekä saa tietää, kuinka monta mehiläistä olemme menettäneet viikkoihin." Keskiviikkona perustettu GoFundMe-sivu, jonka alkuperäinen tavoite oli 1 000 puntaa, oli kerännyt yli 17 000 puntaa 24 tunnin kuluessa. Hoskins sanoi olevansa "riemuissaan" vastauksesta. "Yli 1 000 ihmistä on lahjoittanut, ja olemme saaneet runsaasti puheluita ja tuhansia kommentteja", hän sanoi. "Se on ihanaa, mutta toivon silti, että tämän tekijä on jäänyt kiinni ja että joku tekee hänestä rikosilmoituksen." Wiltshiren poliisi kertoi, että poliisit kutsuttiin Stanton Country Parkiin tiistaina tutkimaan "tulipaloa ja ilkivaltaa". Poliisi on vedonnut kaikkiin, joilla on tietoa, ottamaan yhteyttä. Around the BBC BBC Two - Springwatch, 2011, Jakso 7, Hygieeniset hunajamehiläiset Aiheeseen liittyvät Internet-linkit Swindon Honeybee Conservation Group Wiltshire Beekeepers Association (Wiltshire Beekeepers Association)</w:t>
      </w:r>
    </w:p>
    <w:p>
      <w:r>
        <w:rPr>
          <w:b/>
        </w:rPr>
        <w:t xml:space="preserve">Yhteenveto</w:t>
      </w:r>
    </w:p>
    <w:p>
      <w:r>
        <w:t xml:space="preserve">89-vuotiaan mehiläishoitajan, joka on kasvattanut mehiläisiä, jotka pystyvät selviytymään loispunkista, mehiläispesät on potkittu nurin ja vajat tuhottu.</w:t>
      </w:r>
    </w:p>
    <w:p>
      <w:r>
        <w:rPr>
          <w:b/>
          <w:u w:val="single"/>
        </w:rPr>
        <w:t xml:space="preserve">Asiakirjan numero 54973</w:t>
      </w:r>
    </w:p>
    <w:p>
      <w:r>
        <w:t xml:space="preserve">Taistelu vaalijärjestelyjen pakottamiseksi</w:t>
      </w:r>
    </w:p>
    <w:p>
      <w:r>
        <w:t xml:space="preserve">Sen mukaan näitä sääntöjä rikottiin laajalti tammikuun presidentinvaaleissa, joissa presidentti Mahinda Rajapaksa voitti uudelleenvalinnan. Hallituskoalitio on toiveikas mahdollisuuksistaan saada suuri enemmistö 225-paikkaisessa parlamentissa. Vaalilautakunta haluaa kuitenkin, että kaikki alkavat noudattaa tiukkoja sääntöjä, joiden mukaan kaikki julisteet ja ehdokkaiden jättimäiset pahvileikkeet on poistettava, elleivät ne ole puoluetoimistoissa tai vaaleja edeltävissä kokouksissa. Sääntöjä rikotaan Sääntöjä rikotaan nyt räikeästi, erityisesti hallituksen puolella. Hallitusehdokkaiden julisteita on ripustettu ympäri maata, ja ne on suunnattu lähinnä heidän kotialueilleen. Kaukana etelässä presidentti Rajapaksan, hänen kolmen veljensä ja poikansa, jotka kaikki ovat mukana politiikassa, kuvia vilahtaa teillä ja kaduilla. Eräs vaalilautakunnan virkamies selitti BBC:lle, että kaikki julisteet olisi poistettava, ja lisäsi, että vaikka presidentti ei olekaan ehdokkaana, ei ole "moraalisesti oikein", että hänen kuvansa on näin esillä. Poliisin tiedottaja Prishantha Jayakody sanoi, että työläisiä on palkattu ja että he auttavat viikonlopusta lähtien poliisia poistamaan loukkaavat esineet. Molemmat miehet myönsivät, ettei tämä olisi helppo tehtävä. Vaalivirkailija sanoi, että oli täysin mahdollista, että julisteet poistettaisiin vain, jotta ne voitaisiin korvata seuraavana aamuna. Presidentinvaalien jälkeen vaalipäällikkö Dayananda Dissanayake myönsi, että hän "ei pystynyt takaamaan edes yhden vaaliuurnan turvallisuutta", ja sanoi tehneensä tehtävänsä "suuren pakon ja henkisen tuskan alla". Muutamaa päivää myöhemmin hän kuitenkin peruutti aiemman eropyyntönsä tehtävästään. Hallitus on viimeisen kuukauden ajan pidättänyt hävinneen ehdokkaan Sarath Fonsekan ja sanoo, että häntä syytetään eri rikoksista sekä sotilas- että siviilituomioistuimissa. Fonsekaa kannattava koalitio on jakautunut kahtia.</w:t>
      </w:r>
    </w:p>
    <w:p>
      <w:r>
        <w:rPr>
          <w:b/>
        </w:rPr>
        <w:t xml:space="preserve">Yhteenveto</w:t>
      </w:r>
    </w:p>
    <w:p>
      <w:r>
        <w:t xml:space="preserve">Sri Lankan parlamenttivaaleihin on enää reilu kuukausi aikaa, ja vaalilautakunta on määrännyt, että kaikki ehdokkaiden julisteet ja pahvista leikatut kuvat on poistettava vaalijärjestyksen mukaisesti.</w:t>
      </w:r>
    </w:p>
    <w:p>
      <w:r>
        <w:rPr>
          <w:b/>
          <w:u w:val="single"/>
        </w:rPr>
        <w:t xml:space="preserve">Asiakirjan numero 54974</w:t>
      </w:r>
    </w:p>
    <w:p>
      <w:r>
        <w:t xml:space="preserve">Mihin markkinat katoavat? Kysy Carneyltä</w:t>
      </w:r>
    </w:p>
    <w:p>
      <w:r>
        <w:t xml:space="preserve">Robert PestonTaloustoimittaja Tällainen on Englannin keskuspankin kyselytutkimuksen yllätyksetön tulos, joka on taustalla tänään Lontoossa, Birminghamissa ja Edinburghissa järjestettävässä avoimessa foorumissa, johon osallistuu myös 300 koulua. Kun Englannin keskuspankki haluaa kuulla yleisön mielipiteitä siitä, miten rahoitusmarkkinoista voitaisiin tehdä vakaammat, se rikkoo 300 vuotta jatkuneen salamyhkäisen ja sisäänpäin kääntyneen toimintatapansa. Kysyin Englannin keskuspankin pääjohtajalta tässä haastattelussa, onko tämä avoimuus kertaluonteista vai toivooko hän kulttuurivallankumousta. Mitä tulee siihen, milloin ja miten markkinoista tulee uskollisia ja hyödyllisiä palvelijoitamme eikä varallisuutta tuhoavia isäntiämme, Mark Carney myönsi, että Yhdistyneen kuningaskunnan kiinteistömarkkinoilla on huolestuttava kupla, jota keskuspankki seuraa, jottei se paisuisi huolestuttavasti. Hän ei myöskään epäröinyt, kun huomautin, että tämä kupla on osittain seurausta pankin ja muiden keskuspankkien välttelevistä toimista vuoden 2008 rahoituskriisin jälkeen, korkojen laskemisesta lähes nollaan ja miljardien dollarien ja punnan uuden rahan luomisesta määrällisellä elvytyksellä. Toivoa siis luottamuksellemme rahoitusmarkkinoihin, kun virallinen hoito on yhtä vaarallista - no melkein - kuin tauti?</w:t>
      </w:r>
    </w:p>
    <w:p>
      <w:r>
        <w:rPr>
          <w:b/>
        </w:rPr>
        <w:t xml:space="preserve">Yhteenveto</w:t>
      </w:r>
    </w:p>
    <w:p>
      <w:r>
        <w:t xml:space="preserve">Useimmat meistä uskovat, että rahoitusmarkkinoista tulee yhä suuremmat suhteessa talouteemme ja että niillä on todella merkitystä. Olemme kuitenkin menettäneet luottamuksen siihen, että ne toimivat etujemme mukaisesti.</w:t>
      </w:r>
    </w:p>
    <w:p>
      <w:r>
        <w:rPr>
          <w:b/>
          <w:u w:val="single"/>
        </w:rPr>
        <w:t xml:space="preserve">Asiakirjan numero 54975</w:t>
      </w:r>
    </w:p>
    <w:p>
      <w:r>
        <w:t xml:space="preserve">Osborne: Britannia nopeuttaa lentotukialusten hankintaa</w:t>
      </w:r>
    </w:p>
    <w:p>
      <w:r>
        <w:t xml:space="preserve">Siirto on osa maanantaina tehtävää strategista puolustus- ja turvallisuuskatsausta. Se tarkoittaa, että Yhdistyneellä kuningaskunnalla on 24 F35 Joint Strike Fighter -lentokonetta käytettävissä kahdella uudella lentotukialuksella vuoteen 2023 mennessä. Osborne sanoi BBC:lle, että Yhdistyneen kuningaskunnan lentotukialusvalmiudet nousevat näin Yhdysvaltojen jälkeen toiseksi suurimmiksi. "Aiomme tehostaa Yhdistyneen kuningaskunnan lentotukialusvalmiutta. Aiomme varmistaa, että kun nämä lentotukialukset ovat käytettävissä, niillä on lentokoneita, jotka voivat lentää niistä voimalla", hän sanoi. "Vuoteen 2023 mennessä meillä on näiden lentotukialusten kansilla näitä suihkukoneita - maailman tehokkaimpia - F35:ttä, ja Britannia, joka on Yhdysvaltojen jälkeen toiseksi tehokkain, pystyy projisoimaan voimaa ulkomaille puolustaakseen itseämme kotimaassa." Hallitus oli ehdottanut, että vain kahdeksan yhdysvaltalaisvalmisteista hävittäjää olisi käytettävissä uusien lentotukialusten HMS Queen Elizabethin ja HMS Prince of Walesin käyttöön kyseisenä aikana. Muut 18 tilattua hävittäjää käytetään Sunday Timesin mukaan koulutuslaivastossa tai huollossa. Maanantaina pidettävässä puolustuskatsauksessa David Cameronin odotetaan myös sitoutuvan siihen, että Yhdistynyt kuningaskunta hankkii yhteensä 138 F35-hävittäjää ja pidemmällä aikavälillä. The Guardianin mukaan pääministeri ilmoittaa myös uusien tiedustelukoneiden hankkimisesta - korvaamaan George Osbornen vuoden 2010 menojen tarkistuksessa romutetut Nimrod-vakoilukoneet. Osborne lupasi kesän talousarviossaan täyttää Naton tavoitteen, jonka mukaan puolustukseen on käytettävä vuosittain 2 prosenttia kansantulosta vuoteen 2020 asti. Tämä tarkoittaa, että puolustusmenot kasvavat reaalisesti - 0,5 prosenttia inflaation yläpuolella - joka vuosi nykyisen parlamentin aikana.</w:t>
      </w:r>
    </w:p>
    <w:p>
      <w:r>
        <w:rPr>
          <w:b/>
        </w:rPr>
        <w:t xml:space="preserve">Yhteenveto</w:t>
      </w:r>
    </w:p>
    <w:p>
      <w:r>
        <w:t xml:space="preserve">Britannian on määrä nopeuttaa uusien hävittäjien hankintaa, jotta se voisi lisätä "lentotukialustensa iskukykyä", sanoo liittokansleri George Osborne, kun hallitus valmistautuu hahmottelemaan puolustusmenoja.</w:t>
      </w:r>
    </w:p>
    <w:p>
      <w:r>
        <w:rPr>
          <w:b/>
          <w:u w:val="single"/>
        </w:rPr>
        <w:t xml:space="preserve">Asiakirjan numero 54976</w:t>
      </w:r>
    </w:p>
    <w:p>
      <w:r>
        <w:t xml:space="preserve">Guernseyn voimalaitoksen naapurit "siirretään".</w:t>
      </w:r>
    </w:p>
    <w:p>
      <w:r>
        <w:t xml:space="preserve">Guernseyn ja Jerseyn välisen merikaapelin korjaustyöt, joiden odotetaan kestävän kolme tai neljä viikkoa, tarkoittavat, että generaattorit ovat jatkuvasti päällä. Tämä on seurausta valituksista, jotka koskevat generaattoreiden aiheuttamaa melua, vaikka akustinen este asennettiinkin. Bob Beebe Guernsey Electricityn sähköyhtiöltä sanoi, että kyseessä on "hyvän tahdon ele". Hän sanoi: "Olemme työskennelleet hyvin tiiviisti ympäristöterveydenhuollon kanssa korjaustöiden aikana tapahtuvaan toimintaamme liittyvien yömelutasojen osalta. "Kun kaapeli on jälleen täydessä toiminnassa, vähennämme huomattavasti dieselmoottoreidemme työmäärää, erityisesti yöllä". "Siihen asti katsomme, että näissä poikkeuksellisissa olosuhteissa on oikein tarjota lähimmille naapureillemme mahdollisuus majoittua väliaikaisesti vaihtoehtoisissa majoituspaikoissa."</w:t>
      </w:r>
    </w:p>
    <w:p>
      <w:r>
        <w:rPr>
          <w:b/>
        </w:rPr>
        <w:t xml:space="preserve">Yhteenveto</w:t>
      </w:r>
    </w:p>
    <w:p>
      <w:r>
        <w:t xml:space="preserve">Joillekin Guernseyn voimalaitoksen lähimpänä asuville on tarjottu vaihtoehtoista majoitusta, kun melutaso on tilapäisesti korkea.</w:t>
      </w:r>
    </w:p>
    <w:p>
      <w:r>
        <w:rPr>
          <w:b/>
          <w:u w:val="single"/>
        </w:rPr>
        <w:t xml:space="preserve">Asiakirjan numero 54977</w:t>
      </w:r>
    </w:p>
    <w:p>
      <w:r>
        <w:t xml:space="preserve">Intia Musliminaiset "raiskattiin" kuolettavassa hyökkäyksessä "naudanlihan takia".</w:t>
      </w:r>
    </w:p>
    <w:p>
      <w:r>
        <w:t xml:space="preserve">Nainen, 20, kertoi BBC:lle, että neljä miestä teki hyökkäyksen pohjoisessa Haryanan osavaltiossa kaksi viikkoa sitten. Hän kiisti nauttineensa naudanlihaa. Hän sanoi, että miehet hakkasivat hänen setänsä ja tätinsä kuoliaaksi heidän kotonaan Mewatissa. Monet hindut pitävät lehmiä pyhinä, ja eläimen teurastus on kielletty useissa osavaltioissa, myös Haryanassa. Epäillyt on pidätetty ja heitä syytetään raiskauksesta ja murhasta. Poliisi on kuitenkin kertonut toimittajille, ettei ole todisteita siitä, että lehmien suojeluryhmät olisivat olleet osallisina hyökkäyksessä. Vaikka väitetty raiskaus tapahtui kaksi viikkoa sitten, uutinen tapauksesta on tullut vasta nyt julki. "He [syytetyt miehet] sanoivat, että söimme lehmänlihaa ja siksi meidät häpäistiin [raiskattiin]. He jopa uhkasivat tappaa minut ja perheeni, jos koskaan kertoisimme kenellekään, mitä meille tapahtui", nainen kertoi BBC Urdulle. Muslimien hallitsema Mewatin alue, joka sijaitsee 100 kilometrin päässä pääkaupungista Delhistä, nousi hiljattain otsikoihin, kun eräs korkea-arvoinen virkamies kertoi toimittajille, että poliisi tarkistaa lampaanlihaa sisältäviä biryani-annoksia varmistaakseen, etteivät ne sisällä naudanlihaa. Viimeisin hyökkäys on lisännyt jännitteitä. Raiskaukset ja sukupuoleen liittyvät rikokset ovat olleet viime vuosina esillä Intiassa sen jälkeen, kun Delhissä vuonna 2012 raiskattiin ja murhattiin raa'asti opiskelija. Vastauksena tähän maassa otettiin käyttöön uusia tiukkoja raiskausten vastaisia lakeja. Naisiin ja lapsiin kohdistuvia raakoja seksuaalisia hyökkäyksiä raportoidaan kuitenkin edelleen eri puolilla maata.</w:t>
      </w:r>
    </w:p>
    <w:p>
      <w:r>
        <w:rPr>
          <w:b/>
        </w:rPr>
        <w:t xml:space="preserve">Yhteenveto</w:t>
      </w:r>
    </w:p>
    <w:p>
      <w:r>
        <w:t xml:space="preserve">Intialainen nainen on kertonut, että hänet ja hänen 14-vuotias serkkunsa raiskattiin joukkoraiskauksella ja kaksi sukulaista murhattiin, kun heitä syytettiin naudanlihaa syöviksi muslimeiksi.</w:t>
      </w:r>
    </w:p>
    <w:p>
      <w:r>
        <w:rPr>
          <w:b/>
          <w:u w:val="single"/>
        </w:rPr>
        <w:t xml:space="preserve">Asiakirjan numero 54978</w:t>
      </w:r>
    </w:p>
    <w:p>
      <w:r>
        <w:t xml:space="preserve">Yritysisäntä vetoaa Dorchesterin uhanalaisen matkailutoimiston puolesta.</w:t>
      </w:r>
    </w:p>
    <w:p>
      <w:r>
        <w:t xml:space="preserve">Yhdistys esitti vetoomuksensa Dorchesterin toimipisteen sulkemista tai sen siirtämistä kirjastoon koskevien ehdotusten valossa. Yritysjohtajat ovat ilmaisseet huolensa siitä, että toimiston siirtäminen pois ostosalueelta merkitsisi sitä, ettei se enää näkyisi. Piirineuvoston mukaan ehdotukset säästäisivät ainakin 99 000 puntaa vuodessa. Antelope Walkin ja Trinity Streetin kulmassa sijaitsevassa keskuksessa käy vuosittain 170 000 asiakasta, ja siellä käsitellään yli 7 000 puhelua. Dorchesterin kauppakamarin puheenjohtaja Steve Bulley sanoi, että on tärkeää säilyttää henkilökohtainen palvelu ja että kaikkien siirtojen on oltava sekä näkyviä että elinkelpoisia. Hän kysyi: "Onko siellä joku liikkeenomistaja, joka on näkyvämmässä paikassa ja jolla on tilaa, joka voisi keskustella neuvoston kanssa ja aloittaa neuvottelut?" West Dorsetin piirineuvosto tarkastelee uudelleen neljää matkailuneuvontakeskustaan Bridportissa, Dorchesterissa, Lyme Regisissä ja Sherbornen kaupungissa, joiden ylläpito maksaa tällä hetkellä 353 000 puntaa vuodessa. Tiistaina on tarkoitus hyväksyä kuuleminen siitä, siirretäänkö Dorchesterin keskus kirjastoon vai korvataanko se miehittämättömällä matkailuneuvontapisteellä, sekä suositus Bridportin keskuksen siirtämisestä Bridportin kaupunginvaltuustolle. Aiheeseen liittyvät Internet-linkit Dorchesterin kauppakamari</w:t>
      </w:r>
    </w:p>
    <w:p>
      <w:r>
        <w:rPr>
          <w:b/>
        </w:rPr>
        <w:t xml:space="preserve">Yhteenveto</w:t>
      </w:r>
    </w:p>
    <w:p>
      <w:r>
        <w:t xml:space="preserve">Alueen kauppakamari on ehdottanut, että Dorsetin kaupungissa sijaitseva, uhanalainen matkailuneuvonta voisi olla yritysten isännöimä.</w:t>
      </w:r>
    </w:p>
    <w:p>
      <w:r>
        <w:rPr>
          <w:b/>
          <w:u w:val="single"/>
        </w:rPr>
        <w:t xml:space="preserve">Asiakirjan numero 54979</w:t>
      </w:r>
    </w:p>
    <w:p>
      <w:r>
        <w:t xml:space="preserve">Ulkoministeriö vähentää 400 Yhdistyneen kuningaskunnan suurlähetystön virkaa</w:t>
      </w:r>
    </w:p>
    <w:p>
      <w:r>
        <w:t xml:space="preserve">Henkilöstölle kerrottiin tiedotustilaisuudessa, että leikkaukset auttaisivat vähentämään alijäämää. Eräs virkamies kuvaili virkoja lähinnä "nuoremmiksi" ja "taustatoimistoiksi". Virkamiesliitto väitti kuitenkin, että leikkaukset, joiden toivotaan säästävän 30 miljoonaa puntaa vuodessa, jättäisivät Britannian kansalaiset ilman tukea. Ulkoasiainministeriö ilmoitti, että sen oli tehtävä 100 miljoonan punnan säästöt neljän vuoden aikana ja että se pyrki keskittämään toimintansa diplomatian ja ulkopolitiikan "etulinjan ydintoimintoihin". Leikkauksilla joko lakkautetaan tehtäviä kokonaan tai hankitaan paikallista henkilöstöä sen sijaan, että FCO lähettäisi Yhdistyneessä kuningaskunnassa työskenteleviä työntekijöitä. Virkamies korosti, että nyt töissä olevat saavat suorittaa virkakautensa loppuun, eikä suunnitelma sisällä pakollisia irtisanomisia. Julkisten ja kaupallisten palveluiden ammattiliiton lausunnossa päätöstä kuitenkin kritisoitiin "lyhytnäköiseksi", kun henkilökunnalla on keskeinen rooli Egyptin, Tunisian ja Libyan kansalaisten auttamisessa. Ammattiliiton mukaan hallituksen olisi harkittava suunnitelmaansa uudelleen, koska tukea Yhdistyneen kuningaskunnan kansalaisille ei ole tulevaisuudessa.</w:t>
      </w:r>
    </w:p>
    <w:p>
      <w:r>
        <w:rPr>
          <w:b/>
        </w:rPr>
        <w:t xml:space="preserve">Yhteenveto</w:t>
      </w:r>
    </w:p>
    <w:p>
      <w:r>
        <w:t xml:space="preserve">Ulkoasiainministeriö (Foreign and Commonwealth Office, FCO) aikoo vähentää noin 400 työpaikkaa lähetystöistään ja konsulaateistaan eri puolilla maailmaa.</w:t>
      </w:r>
    </w:p>
    <w:p>
      <w:r>
        <w:rPr>
          <w:b/>
          <w:u w:val="single"/>
        </w:rPr>
        <w:t xml:space="preserve">Asiakirjan numero 54980</w:t>
      </w:r>
    </w:p>
    <w:p>
      <w:r>
        <w:t xml:space="preserve">Uudet sovellukset, jotka mahdollistavat yhteydenpidon Swansean valtuustoon.</w:t>
      </w:r>
    </w:p>
    <w:p>
      <w:r>
        <w:t xml:space="preserve">Swansean valtuusto on käynnistänyt ilmaiset palvelut, joiden avulla ihmiset voivat olla vuorovaikutuksessa viranomaisen kanssa. "My Council" ja "My Swansea Schools" -sovellukset voi ladata matkapuhelimiin ja tablet-laitteisiin, mutta niitä voi käyttää myös digitaalitelevision kautta. Walesinkieliset versiot julkaistaan myöhemmin. Christine Richards, Swansean neuvoston kabinettijäsen, joka vastaa yhteisön sitoutumisesta, sanoi: "Tapa, jolla ihmiset käyttävät neuvoston palveluja ja tietoa, on muuttumassa, joten neuvosto vastaa näihin muutoksiin vastatakseen ihmisten tarpeisiin. "Asiakkaat voivat käyttää kännykkää, tietokonetta tai televisiota saadakseen nopean ja helpon yhteyden valtuustoon ja asioidakseen kanssamme joka päivä. "Asukkaat voivat käyttää sovelluksia ilmoittaakseen katuvalojen vioista, mutta myös kiinnittää huomiota graffiteihin, kärpästen roskaamiseen ja roskiin - kaikki tämä kätevästi älypuhelimella tai tabletilla." Näin he voivat tehdä myös muita asioita. "Tämän lisäksi asukkaat voivat myös pysyä ajan tasalla uusimmista työpaikoista, joita neuvosto julistaa haettavaksi, ja asuntojen saatavuudesta." Uudet tavat olla vuorovaikutuksessa valtuuston kanssa täydentävät tavanomaisia tapoja ottaa yhteyttä, kuten kasvokkain, puhelimitse ja valtuuston verkkosivujen kautta.</w:t>
      </w:r>
    </w:p>
    <w:p>
      <w:r>
        <w:rPr>
          <w:b/>
        </w:rPr>
        <w:t xml:space="preserve">Yhteenveto</w:t>
      </w:r>
    </w:p>
    <w:p>
      <w:r>
        <w:t xml:space="preserve">Swansean asukkaat voivat nyt ilmoittaa viallisista katuvaloista, hakea asuntoa tai saada tietoa lapsensa koulusta kahden uuden sovelluksen avulla.</w:t>
      </w:r>
    </w:p>
    <w:p>
      <w:r>
        <w:rPr>
          <w:b/>
          <w:u w:val="single"/>
        </w:rPr>
        <w:t xml:space="preserve">Asiakirjan numero 54981</w:t>
      </w:r>
    </w:p>
    <w:p>
      <w:r>
        <w:t xml:space="preserve">Hammer-kauhu The Quiet Ones kääritään Oxfordissa</w:t>
      </w:r>
    </w:p>
    <w:p>
      <w:r>
        <w:t xml:space="preserve">Hammer Films kuvasi The Quiet Ones -elokuvan Bodleian Libraryssä ja Merton Collegessa Oxfordissa. Siinä seurataan oxfordilaista professoria, joka luo poltergeistiä vaarallisten kokeiden avulla. Jared Harris, joka näyttelee pääosaa, kuvaili kokemusta kuvauksista collegessa "uskomattomaksi". Näyttelijä, joka näytteli Mad Menissä ja Sherlock Holmes: A Game of Shadowsissa, lisäsi: "Normaalisti tänne pitäisi kurkistaa tai lahjoa kantajat." Elokuvassa nähdään myös Sam Claflin, joka näyttelee Pirates of the Caribbean: On Stranger Tides -elokuvasta ja BBC:n White Heat -sarjasta. Tuottaja Ben Holden sanoi: "Oxford asettaa perinteet ja sen laajuuden, mitä nämä hahmot yrittävät tehdä." The Quiet Onesin kuvaukset päättyivät 16. heinäkuuta. Hammer perustettiin vuonna 1934, ja se tuotti elokuvia 1980-luvulle asti, muun muassa Draculaa ja Miljoona vuotta eaa. Se palasi elokuvatuotantoon vuonna 2010 elokuvalla Let Me In, joka on uusintafilmatisointi ruotsalaisesta Let the Right One In -elokuvasta.</w:t>
      </w:r>
    </w:p>
    <w:p>
      <w:r>
        <w:rPr>
          <w:b/>
        </w:rPr>
        <w:t xml:space="preserve">Yhteenveto</w:t>
      </w:r>
    </w:p>
    <w:p>
      <w:r>
        <w:t xml:space="preserve">Viimeisten 20 vuoden tuottoisimman brittiläisen kauhuelokuvan The Woman in Blackin tekijät ovat saaneet jatko-osan kuvaukset päätökseen.</w:t>
      </w:r>
    </w:p>
    <w:p>
      <w:r>
        <w:rPr>
          <w:b/>
          <w:u w:val="single"/>
        </w:rPr>
        <w:t xml:space="preserve">Asiakirjan numero 54982</w:t>
      </w:r>
    </w:p>
    <w:p>
      <w:r>
        <w:t xml:space="preserve">Koira puree Carla Lanen eläinkeskuksen työntekijää, 17 vuotta</w:t>
      </w:r>
    </w:p>
    <w:p>
      <w:r>
        <w:t xml:space="preserve">17-vuotias oli kävelyllä, kun koira hyökkäsi hänen kimppuunsa keskiviikkona noin klo 14:00 BST, sanoi Carla Lane Animals in Need Mellingissä, Knowsleyssä, Hänet vietiin sairaalaan jalkansa hoitoon. Hänen vammojensa ei uskota olevan hengenvaarallisia. Poliisi kuvaili koiraa amerikkalaiseksi bulldogiksi ja sanoi, että se oli tuhottu. Carla Lane Animals in Need Mellingissä sanoi lausunnossaan: "Henkilökuntamme jäsen loukkaantui koiran toimesta kävelyllä ollessaan. "Kuten purentatapauksissa on tapana, asiasta ilmoitettiin asianmukaisesti, hätäpalveluilta haettiin apua ja annettiin lääkärinhoitoa." Se lisäsi, että se "toivottaa tiimimme jäsenelle, joka voi hyvin ja on hyvällä tuulella, pikaista paranemista". Carla Lane Animals in Need on toiminut yli 40 vuotta pelastuslaitoksena, joka pelastaa, kuntouttaa ja kotiuttaa koiria, kissoja ja muita eläimiä.</w:t>
      </w:r>
    </w:p>
    <w:p>
      <w:r>
        <w:rPr>
          <w:b/>
        </w:rPr>
        <w:t xml:space="preserve">Yhteenveto</w:t>
      </w:r>
    </w:p>
    <w:p>
      <w:r>
        <w:t xml:space="preserve">Eläinten pelastuskeskuksen teini-ikäinen työntekijä jouduttiin viemään sairaalaan koiran purrettua häntä, kertoo poliisi.</w:t>
      </w:r>
    </w:p>
    <w:p>
      <w:r>
        <w:rPr>
          <w:b/>
          <w:u w:val="single"/>
        </w:rPr>
        <w:t xml:space="preserve">Asiakirjan numero 54983</w:t>
      </w:r>
    </w:p>
    <w:p>
      <w:r>
        <w:t xml:space="preserve">Burundin kriisi: Hafsa Mossi ammuttiin kuoliaaksi Bujumburassa.</w:t>
      </w:r>
    </w:p>
    <w:p>
      <w:r>
        <w:t xml:space="preserve">Hafsa Mossi oli Itä-Afrikan parlamentin kansanedustaja ja entinen BBC:n swahilinkielisen palvelun toimittaja. Presidentti Pierre Nkurunziza kutsui sitä salamurhaksi sekä ilkeäksi ja raukkamaiseksi teoksi. Väkivaltaisuudet ovat lisääntyneet Burundissa sen jälkeen, kun Nkurunziza ilmoitti viime vuonna pyrkivänsä kiistellylle kolmannelle kaudelle. Surma tapahtui samaan aikaan, kun viimeisimmät neuvottelut Burundin konfliktin ratkaisemiseksi ajautuivat vaikeuksiin Arushan kaupungissa Tansanian pohjoisosassa. Hallituksen virkamiehet torjuivat opposition jäsenten läsnäolon, mikä esti neuvottelujen jatkamisen Africa Live -ohjelmassa: Onko Burundi palaamassa etniseen konfliktiin? Tit-for-tat -murhat levittävät pelkoa Viranomaiset ovat sanoneet, että "rikolliset ampuivat Mossin". BBC:n Ismail Misigaro Bujumburasta kertoo, että hänen ruumiinsa on viety kaupungin sotilassairaalaan. Aikajana - Burundin kriisi Presidentti Nkurunziza profiilissa Lisätietoja Burundista</w:t>
      </w:r>
    </w:p>
    <w:p>
      <w:r>
        <w:rPr>
          <w:b/>
        </w:rPr>
        <w:t xml:space="preserve">Yhteenveto</w:t>
      </w:r>
    </w:p>
    <w:p>
      <w:r>
        <w:t xml:space="preserve">Tuntemattomat asemiehet ovat ampuneet entisen hallituksen ministerin Burundin pääkaupungissa Bujumburassa.</w:t>
      </w:r>
    </w:p>
    <w:p>
      <w:r>
        <w:rPr>
          <w:b/>
          <w:u w:val="single"/>
        </w:rPr>
        <w:t xml:space="preserve">Asiakirjan numero 54984</w:t>
      </w:r>
    </w:p>
    <w:p>
      <w:r>
        <w:t xml:space="preserve">Lincolnin luvaton lennokkilento mies ilmoittautuu julkisuuteen</w:t>
      </w:r>
    </w:p>
    <w:p>
      <w:r>
        <w:t xml:space="preserve">Aiemmin tässä kuussa YouTubeen ilmestyi kuvamateriaalia, jossa näkyy lennokki lentämässä yliopiston ja kaupungin katedraalin lähellä. Lincolnshiren poliisin mukaan paikallinen mies - jota ei ole nimetty - puhui vapaaehtoisesti viikonloppuna. Viranomaiset sanoivat jatkavansa tapauksen tutkimista sen selvittämiseksi, onko siihen liittynyt rikoksia. Poliisi oli aiemmin julkaissut kuvan lennokin ohjaajasta yrittäessään jäljittää häntä, sillä he uskovat, että lento saattoi olla laiton. Lentäminen ruuhkaisten alueiden yllä on laitonta, ellei siviili-ilmailuviranomainen anna siihen lupaa. Dronecode Kameroilla varustettuja droneja ei saa lennättää: Lähde: KTM, KTM, KTM, KTM, KTM, KTM, KTM: Ilmailuviranomainen: Siviili-ilmailuviranomainen</w:t>
      </w:r>
    </w:p>
    <w:p>
      <w:r>
        <w:rPr>
          <w:b/>
        </w:rPr>
        <w:t xml:space="preserve">Yhteenveto</w:t>
      </w:r>
    </w:p>
    <w:p>
      <w:r>
        <w:t xml:space="preserve">Mies, jonka poliisi on etsintäkuuluttanut Lincolnin kaupungin keskustan yli luvattomasti lennätetyn lennokin jälkeen, on ilmoittautunut.</w:t>
      </w:r>
    </w:p>
    <w:p>
      <w:r>
        <w:rPr>
          <w:b/>
          <w:u w:val="single"/>
        </w:rPr>
        <w:t xml:space="preserve">Asiakirjan numero 54985</w:t>
      </w:r>
    </w:p>
    <w:p>
      <w:r>
        <w:t xml:space="preserve">Teiniä puukotettiin McDonald'sin toimipisteessä Ipswichissä</w:t>
      </w:r>
    </w:p>
    <w:p>
      <w:r>
        <w:t xml:space="preserve">Tapaus sattui keskiviikkona noin kello 19.30 BST Ravenswood Avenuella sijaitsevassa McDonald's-ravintolassa, vahvistaa Suffolkin poliisi. Teini-ikäinen, jonka nimeä ei ole kerrottu, on parhaillaan leikkauksessa Ipswichin sairaalassa saatuaan "vakavia vammoja". Hyökkäys on kolmas puukotus kaupungissa kahden viime viikon aikana. Lue lisää Suffolkin tarinoita Silminnäkijöiden mukaan ravintolassa oli tappelu, ja lähialue on edelleen eristetty. Se on vain kilometrin päässä paikasta, jossa 17-vuotias Tavis Spencer-Aitkens puukotettiin kuolettavasti Packard Avenuella 11 päivää sitten. Pauline Streetillä tapahtui maanantaina toinen hyökkäys, jossa miestä puukotettiin vartaloon ja jalkoihin. Ylikomisario Simon Parkes sanoi: "Yleisö näkee alueella entistä enemmän poliiseja. "Kehotan kaikkia, joilla on tietoja, jotka voivat olla merkityksellisiä, soittamaan Suffolkin poliisille." Aiheeseen liittyvät Internet-linkit Suffolkin poliisi</w:t>
      </w:r>
    </w:p>
    <w:p>
      <w:r>
        <w:rPr>
          <w:b/>
        </w:rPr>
        <w:t xml:space="preserve">Yhteenveto</w:t>
      </w:r>
    </w:p>
    <w:p>
      <w:r>
        <w:t xml:space="preserve">16-vuotias poika on saanut "hengenvaarallisia" vammoja puukotuksessa pikaruokaravintolassa Ipswichissä.</w:t>
      </w:r>
    </w:p>
    <w:p>
      <w:r>
        <w:rPr>
          <w:b/>
          <w:u w:val="single"/>
        </w:rPr>
        <w:t xml:space="preserve">Asiakirjan numero 54986</w:t>
      </w:r>
    </w:p>
    <w:p>
      <w:r>
        <w:t xml:space="preserve">DG One -keskuksen korjausten sulkeminen kestää viisi vuotta</w:t>
      </w:r>
    </w:p>
    <w:p>
      <w:r>
        <w:t xml:space="preserve">Dumfriesissa sijaitsevan DG One -rakennuksen korjaustyöt maksavat 19,3 miljoonaa puntaa - enemmän kuin sen alkuperäiset 17 miljoonan punnan rakennuskustannukset. Rakennus suljettiin lokakuussa 2014 siinä toivossa, että korjaukset saataisiin valmiiksi 18 kuukaudessa. Oikeudellisesta riidasta johtuva viivästyminen ja aiemmin havaitsematta jääneiden ongelmien ilmaantuminen merkitsevät kuitenkin sitä, että rakennuksen pitäisi avautua uudelleen lokakuussa 2019. Valtuuston hallinnoima laitos avattiin vuonna 2008, mutta useat rakenteelliset ongelmat johtivat sen täydelliseen sulkemiseen vuonna 2014. Paikallisviranomaiset sopivat alkuperäisen urakoitsijan Keirin kanssa korvauspaketista, jolla katettiin tuolloin arvioitu 10 miljoonan punnan korjausohjelma. Rakennuksen palauttamisen kustannukset ovat nyt nousseet lähes kaksinkertaisiksi. Valtuutetuille annetussa raportissa esitetään uusi aikataulu korjaustöiden loppuun saattamiselle. Vaiheen toivotaan valmistuvan ensi vuoden elokuussa ja avajaisten olevan lokakuussa.</w:t>
      </w:r>
    </w:p>
    <w:p>
      <w:r>
        <w:rPr>
          <w:b/>
        </w:rPr>
        <w:t xml:space="preserve">Yhteenveto</w:t>
      </w:r>
    </w:p>
    <w:p>
      <w:r>
        <w:t xml:space="preserve">Etelä-Skotlannissa sijaitseva lippulaiva vapaa-ajankeskus on tarkoitus avata uudelleen viisi vuotta sen jälkeen, kun se suljettiin korjaustöiden vuoksi.</w:t>
      </w:r>
    </w:p>
    <w:p>
      <w:r>
        <w:rPr>
          <w:b/>
          <w:u w:val="single"/>
        </w:rPr>
        <w:t xml:space="preserve">Asiakirjan numero 54987</w:t>
      </w:r>
    </w:p>
    <w:p>
      <w:r>
        <w:t xml:space="preserve">KOK pidättää jalkapallomitalin Etelä-Korean Park Jong-woolta.</w:t>
      </w:r>
    </w:p>
    <w:p>
      <w:r>
        <w:t xml:space="preserve">Keskikenttäpelaaja Park Jong-woo heilutti banderollia, joka viittasi Etelä-Korean ja Japanin vaatimiin saariin. KOK kielsi häntä osallistumasta lauantain mitaliseremoniaan. Se on pyytänyt jalkapallon kattojärjestöä Fifaa kurittamaan Parkia ja sanoo, että se voi päättää myöhemmin lisäsanktioista. Komitea sanoi, että se pidättää pronssimitalin, kunnes Fifa tutkii tapauksen. KOK:n puheenjohtaja Jacques Rogge kertoi toimittajille: "Teemme mahdollisen päätöksen siitä, mitä mitalille tapahtuu myöhemmin." Sen jälkeen kun Etelä-Korea voitti Japanin 2-0 perjantaina, Park piteli kylttiä, jossa oli maansa lippu ja iskulause, jolla tuettiin hänen maansa vaatimusta saarista - jotka tunnetaan Etelä-Koreassa nimellä Dokdo ja Japanissa nimellä Takeshima. Etelä-Korean olympiakomitea kertoi myöhemmin, että Park oli ottanut kyltin fanilta haltuunsa, ja korosti, että välikohtaus ei ollut ennalta suunniteltu. Sekä KOK:n että Fifan säännöissä kielletään urheilijoiden ja pelaajien poliittiset lausunnot. Perjantain ottelu alkoi tunteja sen jälkeen, kun Etelä-Korean presidentti Lee Myung-bak vieraili saarilla. Japanin oli tämän vuoksi kutsuttava takaisin suurlähettiläänsä Soulissa. Asumattomat saaret, jotka sijaitsevat suunnilleen samassa etäisyydellä kahdesta maasta, ovat pieniä, mutta sijaitsevat kalastusalueilla, joilla saattaa olla myös suuria kaasuesiintymiä.</w:t>
      </w:r>
    </w:p>
    <w:p>
      <w:r>
        <w:rPr>
          <w:b/>
        </w:rPr>
        <w:t xml:space="preserve">Yhteenveto</w:t>
      </w:r>
    </w:p>
    <w:p>
      <w:r>
        <w:t xml:space="preserve">Kansainvälinen olympiakomitea pidättää väliaikaisesti pronssimitalin eteläkorealaiselta jalkapalloilijalta, joka näytti poliittista kylttiä voittonsa jälkeen Japania vastaan.</w:t>
      </w:r>
    </w:p>
    <w:p>
      <w:r>
        <w:rPr>
          <w:b/>
          <w:u w:val="single"/>
        </w:rPr>
        <w:t xml:space="preserve">Asiakirjan numero 54988</w:t>
      </w:r>
    </w:p>
    <w:p>
      <w:r>
        <w:t xml:space="preserve">Jimi Hendrixin kuolinpesä vastaa elämäkertaelokuvasta tehtyihin raportteihin</w:t>
      </w:r>
    </w:p>
    <w:p>
      <w:r>
        <w:t xml:space="preserve">Se totesi lausunnossaan, että tällainen elokuva vaatisi "sen täyden osallistumisen... jos se sisältäisi Jimi Hendrixin luomaa alkuperäistä musiikkia tai tekijänoikeuksia". Hiphop-duo OutKastin Andre 3000:n on määrä näytellä Hendrixiä All Is By My Side -nimisessä elokuvassa, kerrottiin tällä viikolla. Experience Hendrix -yhtiö sanoi, ettei se ole "sulkenut pois" Hendrix-elämäkertaelokuvaa. Se kuitenkin vaati, että "tuottajakumppanien on pakostakin otettava yhtiö mukaan elokuvaprojektin suunnitteluun, jos siihen sisällytetään alkuperäistä Jimi Hendrixin musiikkia tai sävellyksiä". Billboardin mukaan Haley Atwell ja Imogen Poots tähdittävät ehdotettua elokuvaa Andre 3000:n - oikealta nimeltään Andre Benjamin - rinnalla. Tällä viikolla kerrottiin, että sen kuvaukset alkaisivat Irlannissa myöhemmin tässä kuussa ja se kertoisi Hendrixin Englannissa viettämästä ajasta 1960-luvun lopulla. Sen tuottajien tiedottaja kertoi BBC News -sivustolle aiemmin tällä viikolla, ettei hän voinut vahvistaa mitään yksityiskohtia hankkeesta.</w:t>
      </w:r>
    </w:p>
    <w:p>
      <w:r>
        <w:rPr>
          <w:b/>
        </w:rPr>
        <w:t xml:space="preserve">Yhteenveto</w:t>
      </w:r>
    </w:p>
    <w:p>
      <w:r>
        <w:t xml:space="preserve">Jimi Hendrixin musiikin oikeudet omistava yhtiö on reagoinut raportteihin, joiden mukaan kitaristilegendan elämäkertaelokuvan kuvaukset alkavat piakkoin.</w:t>
      </w:r>
    </w:p>
    <w:p>
      <w:r>
        <w:rPr>
          <w:b/>
          <w:u w:val="single"/>
        </w:rPr>
        <w:t xml:space="preserve">Asiakirjan numero 54989</w:t>
      </w:r>
    </w:p>
    <w:p>
      <w:r>
        <w:t xml:space="preserve">Ruutumeduusa: Australialainen teini-ikäinen kuolettavasti pistetty Queenslandin rannalla</w:t>
      </w:r>
    </w:p>
    <w:p>
      <w:r>
        <w:t xml:space="preserve">Queenslandin poliisin mukaan 17-vuotiaan pojan elintoiminnot kytkettiin pois päältä sairaalassa maanantaina, noin viikko tapauksen jälkeen. Hänen kuolemansa on ensimmäinen lajin aiheuttama kuolemantapaus Australiassa sitten vuoden 2006, kertoivat paikalliset tiedotusvälineet. Australialaista laatikkomeduusaa - joka on saanut nimensä muotonsa vuoksi - pidetään myrkyllisimpänä merieläimenä. Sillä on pitkät piikkilonkerot, jotka ovat myrkkypussin peitossa. Ihmisiin tai eläimiin ruiskutettuna se voi johtaa halvaantumiseen, sydämen pysähtymiseen ja kuolemaan. Viranomaisten mukaan poika oli ollut uimassa lähellä Bamagan kaupunkia Cape Yorkissa, Australian pohjoiskärjessä, kun häntä pistettiin 22. helmikuuta. Hänet hoidettiin paikan päällä ennen kuin hänet lennätettiin Townsvillen sairaalaan. Poliisi ei antanut lisätietoja, mutta sanoi, että kuolemansyyntutkijalle laaditaan raportti. Tappavia laatikkomeduusoja esiintyy pääasiassa trooppisissa vesissä Pohjois-Australian edustalla. Rannikkoyhteisöissä on yleensä kylttejä, joissa varoitetaan ihmisiä menemästä veteen "pistoolikauden" aikana. Saatat olla myös kiinnostunut:</w:t>
      </w:r>
    </w:p>
    <w:p>
      <w:r>
        <w:rPr>
          <w:b/>
        </w:rPr>
        <w:t xml:space="preserve">Yhteenveto</w:t>
      </w:r>
    </w:p>
    <w:p>
      <w:r>
        <w:t xml:space="preserve">Australialainen teini-ikäinen on kuollut saatuaan laatikkomeduusan pistoksen uidessaan Queenslandin rannalla.</w:t>
      </w:r>
    </w:p>
    <w:p>
      <w:r>
        <w:rPr>
          <w:b/>
          <w:u w:val="single"/>
        </w:rPr>
        <w:t xml:space="preserve">Asiakirjan numero 54990</w:t>
      </w:r>
    </w:p>
    <w:p>
      <w:r>
        <w:t xml:space="preserve">Gerry Gibsonin kuoppakuolema: UK Coalille syyte</w:t>
      </w:r>
    </w:p>
    <w:p>
      <w:r>
        <w:t xml:space="preserve">Sherburn in Elmetistä kotoisin oleva 49-vuotias Gerry Gibson kuoli, kun katto romahti maan alla Kellingleyn kaivoksella 27. syyskuuta 2011. Health and Safety Executive (HSE) ilmoitti aloittaneensa menettelyn UK Coal Mining Ltd:tä vastaan, joka on nyt hallinnossa. Alustava kuuleminen järjestetään Leeds Magistrates' Courtissa tiistaina. Gibson ja hänen kollegansa Phil Sheldon jäivät loukkuun, kun katto romahti 800 metrin syvyydessä. Sheldon, joka sai lieviä vammoja, pelastettiin, mutta hänen kollegansa todettiin kuolleeksi paikan päällä tukehtumiseen. Huhtikuussa tutkintalautakunta teki Gibsonin kuolemasta selostavan tuomion. Valamiehistö totesi myös, että menettelyjen puutteet olivat johtaneet siihen, että Gibson ja hänen kollegansa eivät olleet tietoisia samanlaisesta kattoromahduksesta vain viisi päivää aiemmin. Lisäksi he arvostelivat aikaisemman kattoromahduksen tutkintaa.</w:t>
      </w:r>
    </w:p>
    <w:p>
      <w:r>
        <w:rPr>
          <w:b/>
        </w:rPr>
        <w:t xml:space="preserve">Yhteenveto</w:t>
      </w:r>
    </w:p>
    <w:p>
      <w:r>
        <w:t xml:space="preserve">Pohjois-Yorkshiressä sijaitsevan kaivoksen entiset omistajat joutuvat syytteeseen kaivoksella työskennelleen työntekijän kuoleman vuoksi.</w:t>
      </w:r>
    </w:p>
    <w:p>
      <w:r>
        <w:rPr>
          <w:b/>
          <w:u w:val="single"/>
        </w:rPr>
        <w:t xml:space="preserve">Asiakirjan numero 54991</w:t>
      </w:r>
    </w:p>
    <w:p>
      <w:r>
        <w:t xml:space="preserve">Maksuttoman bussikorttijärjestelmän leikkaukset kohdistuvat koko Dorsetiin.</w:t>
      </w:r>
    </w:p>
    <w:p>
      <w:r>
        <w:t xml:space="preserve">Lääninhallituksen mukaan valtion rahoitusta vähennetään, ja se aikoo lopettaa ilmaisen bussimatkustamisen ennen 0930 GMT ja 2300 GMT jälkeen. Viranomainen, joka ottaa vastuun järjestelmästä piirikuntien ja kaupunginosien neuvostoilta 1. huhtikuuta, haluaa myös poistaa taksimerkit. Tukeen oikeutettuja henkilöitä on pyydetty täyttämään kyselylomake 14. tammikuuta mennessä. Dorsetin piirikuntaneuvoston liikenneasioista vastaava jäsen Peter Finney sanoi: "Tämä on uusi haaste lääninhallitukselle. "Teemme tiivistä yhteistyötä kaupunginosien ja piirineuvostojen kanssa, jotta siirtyminen olisi mahdollisimman sujuvaa. Vaikka monet kulkuluvan haltijat eivät huomaa juurikaan eroa, ymmärrämme, että jotkut päätökset, joita meidän on ehkä tehtävä, merkitsevät sitä, että joidenkin ihmisten on vaikeampi tehdä tiettyjä matkoja." Näin on nyt. "Teemme kuitenkin parhaamme varmistaaksemme, että ihmiset joutuvat kokemaan mahdollisimman vähän vaikeuksia."</w:t>
      </w:r>
    </w:p>
    <w:p>
      <w:r>
        <w:rPr>
          <w:b/>
        </w:rPr>
        <w:t xml:space="preserve">Yhteenveto</w:t>
      </w:r>
    </w:p>
    <w:p>
      <w:r>
        <w:t xml:space="preserve">Bussimatkustajilta pyydetään mielipiteitä Dorsetin ilmaiseen bussikorttijärjestelmään suunnitelluista leikkauksista.</w:t>
      </w:r>
    </w:p>
    <w:p>
      <w:r>
        <w:rPr>
          <w:b/>
          <w:u w:val="single"/>
        </w:rPr>
        <w:t xml:space="preserve">Asiakirjan numero 54992</w:t>
      </w:r>
    </w:p>
    <w:p>
      <w:r>
        <w:t xml:space="preserve">Margaret Thatcherin käsilaukut, korut ja vaatteet vasaraan.</w:t>
      </w:r>
    </w:p>
    <w:p>
      <w:r>
        <w:t xml:space="preserve">Christie's-huutokauppatalo järjestää henkilökohtaisten esineiden verkkomyynnin hänen valintansa 40-vuotispäivän kunniaksi. Myyntiin tulee myös rannekoru, jota hän käytti tavatessaan Nelson Mandelan, sekä vaatteita ja käsilaukkuja. Christie's arvioi, että 170 erän myyntihinta voi olla 100-15 000 puntaa. Kyseessä on kolmas Christie'sin huutokauppa Lincolnshiren Granthamissa syntyneen ja vuonna 2013 aivohalvaukseen kuolleen rouva Thatcherin tavaroista. 18 karaatin kultaa ja ametistia sisältävän sormuksen, joka kuvattiin hänen yllään, kun hän saapui Downing Street 10:een 4. toukokuuta 1979, odotetaan myyvän 1 200-1 800 punnan hintaan. Thatcherin radikaali ja toisinaan vastakkainasetteleva lähestymistapa määritteli hänen 11-vuotisen kautensa No. 10:ssä, ja hänen konsensuspolitiikan hylkäämisensä teki hänestä eripuraisen hahmon. Myynnissä on myös timanttipintainen kullattu Cartier-kynä laatikossaan ja Asprey-käsilaukku, jonka ulkopinta on liskonnahkaa. Christie'sin Adrian Hume-Sayerin mukaan huutokauppa tarjoaa keräilijöille, ihailijoille ja harrastajille "viimeisen tilaisuuden ostaa muisto Rautarouvasta". Huutokauppa on avoinna 2.-9. toukokuuta. Margaret Thatcherin aikajana Seuraa BBC Yorkshirea Facebookissa, Twitterissä ja Instagramissa. Lähetä juttuideoita osoitteeseen yorkslincs.news@bbc.co.uk.</w:t>
      </w:r>
    </w:p>
    <w:p>
      <w:r>
        <w:rPr>
          <w:b/>
        </w:rPr>
        <w:t xml:space="preserve">Yhteenveto</w:t>
      </w:r>
    </w:p>
    <w:p>
      <w:r>
        <w:t xml:space="preserve">Margaret Thatcherin sormus, jota hän käytti sinä päivänä, kun hänestä tuli Yhdistyneen kuningaskunnan ensimmäinen naispääministeri vuonna 1979, on yksi ensi kuussa huutokaupattavista henkilökohtaisista tavaroista.</w:t>
      </w:r>
    </w:p>
    <w:p>
      <w:r>
        <w:rPr>
          <w:b/>
          <w:u w:val="single"/>
        </w:rPr>
        <w:t xml:space="preserve">Asiakirjan numero 54993</w:t>
      </w:r>
    </w:p>
    <w:p>
      <w:r>
        <w:t xml:space="preserve">Lahja museolle Hugh Millerin jälkeläisten muistoksi</w:t>
      </w:r>
    </w:p>
    <w:p>
      <w:r>
        <w:t xml:space="preserve">Lahja annettiin National Trust for Scotlandin omistamalle Hugh Miller Museum and Birthplace Cottage -museolle Cromartyssa viime kuussa. Trustin mukaan se tehtiin Millerin jälkeläisten Marian, Bright ja Lydia Middletonin muistoksi. Rahoilla perustetaan rahasto, joka auttaa kattamaan museon kustannuksia. Middletonit harjoittivat maanviljelyä Black Islessä yli 200 vuoden ajan. Bright oli viimeinen suvun jäsen, joka viljeli maata alueella. Miller tutki 1800-luvulla fossiileja ja kiviä Cromartyn ympäristössä, ja hänen on katsottu edistäneen maapallon historian ymmärtämistä. Nykyaikaiset geologit ovat kutsuneet häntä sankariksi. Museo oli uhattuna säätiön kustannussäästöjen vuoksi. Hyväntekeväisyysjärjestö ilmoitti kuitenkin, että museoon palkataan nyt kokopäiväinen intendentti ja että sen aukioloaika palautetaan kesällä seitsemäksi päiväksi viikossa.</w:t>
      </w:r>
    </w:p>
    <w:p>
      <w:r>
        <w:rPr>
          <w:b/>
        </w:rPr>
        <w:t xml:space="preserve">Yhteenveto</w:t>
      </w:r>
    </w:p>
    <w:p>
      <w:r>
        <w:t xml:space="preserve">Anonyymi 600 000 punnan lahjoitus museolle tehtiin geologin isoisoisoisän tyttärentyttären muistoksi, ovat rakennuksen omistajat kertoneet.</w:t>
      </w:r>
    </w:p>
    <w:p>
      <w:r>
        <w:rPr>
          <w:b/>
          <w:u w:val="single"/>
        </w:rPr>
        <w:t xml:space="preserve">Asiakirjan numero 54994</w:t>
      </w:r>
    </w:p>
    <w:p>
      <w:r>
        <w:t xml:space="preserve">Argentiinalainen pappi Julio Grassi vangittiin seksuaalisen hyväksikäytön vuoksi</w:t>
      </w:r>
    </w:p>
    <w:p>
      <w:r>
        <w:t xml:space="preserve">Buenos Airesin provinssin tuomioistuin hylkäsi 15 vuoden vankeustuomion saaneen isä Julio Cesar Grassin vetoomuksen jäädä kotiarestiin. Hänet tuomittiin vuonna 2009 pojan pahoinpitelystä Happy Children -säätiössään. Hän vakuuttaa olevansa syytön ja sanoo, että tapaus perustuu vääriin todisteisiin. "Elämäni aikana olen tehnyt vain auttaakseni apua tarvitsevia lapsia", hän sanoi Moronin kaupungissa sijaitsevassa rikostuomioistuimessa. "Syyttäjät ovat valehdelleet ja lavastaneet jutun minua vastaan." 'Hallitsemattomuus' Syyttäjä Alejandro Varela väitti, että oli olemassa vaara, että pappi pakenee, jos häntä ei pidätetä. Kolme argentiinalaista tuomioistuinta oli jo vahvistanut hänen tuomionsa vuonna 2009, ennen kuin Buenos Airesin maakunnan korkein oikeus vahvisti 15 vuoden vankeustuomion viime viikolla. "Grassin jättäminen vapaaksi on melkein kuin suostuisi hänen rikokseensa", Varela sanoi. Kuulemisen jälkeen, joka päättyi isä Grassin tunteikkaaseen vetoomukseen, Moronin rikostuomioistuin määräsi yksimielisesti hänet "välittömästi vangittavaksi". Hänet vietiin läheiseen vankilaan. "Olen rauhassa, uskon Jumalaan", isä Grassi sanoi. Syyttäjän asianajaja Juan Pablo Gallego kuvaili häntä "tuomituksi pedofiiliksi, joka on sekaisin".</w:t>
      </w:r>
    </w:p>
    <w:p>
      <w:r>
        <w:rPr>
          <w:b/>
        </w:rPr>
        <w:t xml:space="preserve">Yhteenveto</w:t>
      </w:r>
    </w:p>
    <w:p>
      <w:r>
        <w:t xml:space="preserve">Tunnettu roomalaiskatolinen pappi Argentiinassa on vangittu neljä vuotta sen jälkeen, kun hänet oli tuomittu teini-ikäisen pojan seksuaalisesta hyväksikäytöstä.</w:t>
      </w:r>
    </w:p>
    <w:p>
      <w:r>
        <w:rPr>
          <w:b/>
          <w:u w:val="single"/>
        </w:rPr>
        <w:t xml:space="preserve">Asiakirjan numero 54995</w:t>
      </w:r>
    </w:p>
    <w:p>
      <w:r>
        <w:t xml:space="preserve">Kultakala toipumassa "korkean riskin" kasvaimen poiston jälkeen</w:t>
      </w:r>
    </w:p>
    <w:p>
      <w:r>
        <w:t xml:space="preserve">George, jonka omistaja asuu Melbournessa, nukutettiin 200 dollarin (125 punnan) toimenpidettä varten. Leikkauksen suorittanut tohtori Tristan Rich kertoi Melbournen 3AW-radioasemalle, että kala on nyt "jalkeilla ja ui ympäriinsä". Eläinlääkärien mukaan 10-vuotiaan kalan odotetaan nyt elävän vielä 20 vuotta. "Georgella oli melko suuri kasvain päänsä yläosassa, joka kasvoi hitaasti, ja se alkoi vaikuttaa sen elämänlaatuun", Lort Smith Animal Hospitalin tohtori Rich sanoi. Georgen omistajalle annettiin mahdollisuus valita leikkauksen tai kalan nukuttamisen välillä. "Hän oli tarpeeksi omistautunut kokeakseen sitä", Rich sanoi. Hän lisäsi, että kala pidettiin hengissä pumppaamalla hapekasta lammikkovettä sen kidusten läpi. Tohtori Rich kuvaili 45 minuutin operaatiota "hankalaksi".</w:t>
      </w:r>
    </w:p>
    <w:p>
      <w:r>
        <w:rPr>
          <w:b/>
        </w:rPr>
        <w:t xml:space="preserve">Yhteenveto</w:t>
      </w:r>
    </w:p>
    <w:p>
      <w:r>
        <w:t xml:space="preserve">Australialainen kultakala toipuu leikkauksesta sen jälkeen, kun sen aivoista poistettiin hengenvaarallinen kasvain "riskialttiissa" leikkauksessa.</w:t>
      </w:r>
    </w:p>
    <w:p>
      <w:r>
        <w:rPr>
          <w:b/>
          <w:u w:val="single"/>
        </w:rPr>
        <w:t xml:space="preserve">Asiakirjan numero 54996</w:t>
      </w:r>
    </w:p>
    <w:p>
      <w:r>
        <w:t xml:space="preserve">Lentoasemayhtiö Hial raportoi ennätyksellisistä matkustajamääristä</w:t>
      </w:r>
    </w:p>
    <w:p>
      <w:r>
        <w:t xml:space="preserve">Lentoasemaryhmä, joka operoi 11 lentoasemaa Skotlannissa, käsitteli 1 437 625 matkustajaa vuosina 2015/16, mikä on yli 6 000 matkustajaa enemmän kuin edellisenä vuonna. Inverness oli vilkkain lentopaikka, mutta kasvua raportoitiin myös Tireessä, Barrassa ja Dundeessa. Hialin mukaan vuoden 2016 ensimmäisen neljänneksen luvut ovat kuitenkin laskeneet. Tähän vaikuttivat Wick John O'Groatsin ja Sumburghin lentoasemien energia-alan liiketoiminnan väheneminen ja Flyben Invernessin ja Lontoon Cityn välisen Invernessin välisen lennon menetys. Hialin mukaan matkustajamäärien odotetaan jälleen nousevan, kun Invernessin lentoasemalle ja lentoasemalta liikennöidään uusia lentoja. "Paremmat yhteydet" Toimitusjohtaja Inglis Lyon sanoi: "Tämä on ollut hyvä vuosi Hialin lentoasemille. "Pienemmät saaristolentoasemamme menestyivät erittäin hyvin, samoin Inverness ja Dundee, jotka molemmat laajentuvat tulevina kuukausina uusien reittien myötä." Hän lisäsi: "Olemme tehneet kovasti töitä parantaaksemme yhteyksiä koko konsernissamme, ja uudet lentokoneet liikennöivät Barran, Tireen ja Campbeltownin yhteisöihin, ja Invernessissä ja Dundeessa on tarkoitus käynnistää uusia lentopalveluja. "Vahvistuneen reittiverkostomme ansiosta Skotlannin alueelliset yhteydet ovat nyt paremmat kuin koskaan aiemmin."</w:t>
      </w:r>
    </w:p>
    <w:p>
      <w:r>
        <w:rPr>
          <w:b/>
        </w:rPr>
        <w:t xml:space="preserve">Yhteenveto</w:t>
      </w:r>
    </w:p>
    <w:p>
      <w:r>
        <w:t xml:space="preserve">Highlands and Islands Airports Limited (Hial) on ilmoittanut, että viime tilikaudella käsiteltiin enemmän matkustajia kuin koskaan aiemmin.</w:t>
      </w:r>
    </w:p>
    <w:p>
      <w:r>
        <w:rPr>
          <w:b/>
          <w:u w:val="single"/>
        </w:rPr>
        <w:t xml:space="preserve">Asiakirjan numero 54997</w:t>
      </w:r>
    </w:p>
    <w:p>
      <w:r>
        <w:t xml:space="preserve">Grasmere "herrasmiesten jahdit" -suunnitelma romutettu</w:t>
      </w:r>
    </w:p>
    <w:p>
      <w:r>
        <w:t xml:space="preserve">Penrithissä sijaitseva Lowther Estate halusi sijoittaa Grasmereen 10 niin sanottua "herrasmiesjahtia" loma-asunnoiksi. Vastustajat sanoivat kuitenkin, että siirto vaikuttaisi haitallisesti maisemaan ja lisäisi saastumisriskiä. Järven omistaja sanoi lausunnossaan, että se oli "kuunnellut huolenaiheita" ja päätti peruuttaa hakemuksensa. 12 metriä pitkät veneet olisivat voineet kulkea järvellä mielensä mukaan, ja niissä olisi ollut tilaa jopa kuudelle henkilölle. Lowther Estate sanoi, että suunnitelma "ei muuttaisi olennaisesti Grasmeren luonnetta ja ilmettä". Asukkaiden vastalauseissa väitettiin kuitenkin, että veneet tuhoaisivat luonnonkauniin alueen, vaikuttaisivat valtavasti rauhaan ja aiheuttaisivat "meluavia lomailijaryhmiä". Vastalauseita esittivät myös Lake Districtin ystävät ja National Trust. Lowther Estate -yhtiön edustaja sanoi: "On selvää, että hakemus huviveneiden rakentamisesta Grasmereen on aiheuttanut huomattavaa huolta. "Estate on vastuullinen maanomistaja Lake Districtin alueella. Se on siksi kuunnellut näitä huolenaiheita ja peruuttanut hakemuksen. "Kartano odottaa innolla yhteistyötä paikallisen yhteisön kanssa, jotta Grasmereen pääsyä ja sen käytön monipuolisuutta voitaisiin parantaa."</w:t>
      </w:r>
    </w:p>
    <w:p>
      <w:r>
        <w:rPr>
          <w:b/>
        </w:rPr>
        <w:t xml:space="preserve">Yhteenveto</w:t>
      </w:r>
    </w:p>
    <w:p>
      <w:r>
        <w:t xml:space="preserve">Suunnitelmat huviveneiden kiinnittämisestä yhteen Lake Districtin kauneimmista järvistä on hylätty yli 200 vastalauseen jälkeen.</w:t>
      </w:r>
    </w:p>
    <w:p>
      <w:r>
        <w:rPr>
          <w:b/>
          <w:u w:val="single"/>
        </w:rPr>
        <w:t xml:space="preserve">Asiakirjan numero 54998</w:t>
      </w:r>
    </w:p>
    <w:p>
      <w:r>
        <w:t xml:space="preserve">Great Yarmouth: Jamie Smith kiistää sylkeneensä Norfolkin poliisin päälle</w:t>
      </w:r>
    </w:p>
    <w:p>
      <w:r>
        <w:t xml:space="preserve">Poliisit pidättivät Jamie Smithin, 19, ja toisen miehen Great Yarmouthissa 31. tammikuuta, kun he tutkivat ajoneuvovarkauksia. Norfolkin poliisin mukaan poliiseja syljettiin, minkä vuoksi heidän oli eristettävä itsensä. Norwich Crown Courtissa Devonshire Roadilta kotoisin oleva Smith kiisti neljä syytettä sylkemisestä, ja oikeudenkäynnin on määrä alkaa heinäkuussa. Hän ei ole vielä vastannut syytteeseen auton ja moottoripyörän varastamisesta. Vastaaja saapui paikalle videoyhteyden välityksellä Norwichin vankilasta. Etsi BBC News: East of England Facebookissa, Instagramissa ja Twitterissä. Jos sinulla on juttuehdotuksia, lähetä sähköpostia osoitteeseen eastofenglandnews@bbc.co.uk Aiheeseen liittyvät Internet-linkit Norfolk Constabulary (Norfolkin poliisi)</w:t>
      </w:r>
    </w:p>
    <w:p>
      <w:r>
        <w:rPr>
          <w:b/>
        </w:rPr>
        <w:t xml:space="preserve">Yhteenveto</w:t>
      </w:r>
    </w:p>
    <w:p>
      <w:r>
        <w:t xml:space="preserve">Teini, jota syytetään neljän poliisin päin sylkemisestä, on tunnustanut syyttömyytensä.</w:t>
      </w:r>
    </w:p>
    <w:p>
      <w:r>
        <w:rPr>
          <w:b/>
          <w:u w:val="single"/>
        </w:rPr>
        <w:t xml:space="preserve">Asiakirjan numero 54999</w:t>
      </w:r>
    </w:p>
    <w:p>
      <w:r>
        <w:t xml:space="preserve">Sports Direct -pomo Mike Ashley joutuu uhkaamaan halveksunnalla</w:t>
      </w:r>
    </w:p>
    <w:p>
      <w:r>
        <w:t xml:space="preserve">Ashleytä oli pyydetty todistamaan työntekijöiden kohtelusta. Tämä on seurausta BBC:n tutkimuksesta, joka koski Derbyshiren yrityksen varastotyötapoja. Ashleyllä on 21. maaliskuuta asti aikaa vastata Hartlepoolin parlamentin jäsenen Iain Wrightin kirjeen jälkeen. Kirjeestä käy ilmi, että Ashley oli kutsunut Business, Innovation and Skills (BIS) -valiokunnan, jonka puheenjohtajana Wright toimii, kokoukseen yhtiön Shirebrookin tukikohtaan. "Matalapalkkaisten työntekijöiden kohtelu ja kansallisen vähimmäispalkan täytäntöönpano ovat asioita, joita valiokunta seuraa tulevina kuukausina", Wrightin kirjeessä todetaan. "Valikoivien valiokuntien avoimuutta koskevan sitoumuksen mukaisesti BIS-valiokunnan tavanomainen käytäntö on kokoontua julkisesti Westminsterissä, ja suostuimme noudattamaan tätä käytäntöä tällä kertaa. "Valiokunnan sihteeri on tarjonnut teille useita vaihtoehtoisia päivämääriä, mutta ette ole hyväksynyt niitä ettekä ole periaatteessa suostunut osallistumaan niihin". "Jos ette vastauksessanne suostu osallistumaan johonkin teille tarjotuista päivämääristä... valiokunta pidättää itsellään oikeuden viedä asiaa pidemmälle, mukaan lukien alahuoneen tuen hakeminen mahdollisen halveksuntaa koskevan valituksen osalta." Sports Direct ei ole vastannut BBC:n kommenttipyyntöön. Yhtiö on aiemmin luvannut tarkistaa työntekijöiden oikeudet, ja Ashley, joka omistaa myös Newcastle United Football Clubin, valvoo sitä.</w:t>
      </w:r>
    </w:p>
    <w:p>
      <w:r>
        <w:rPr>
          <w:b/>
        </w:rPr>
        <w:t xml:space="preserve">Yhteenveto</w:t>
      </w:r>
    </w:p>
    <w:p>
      <w:r>
        <w:t xml:space="preserve">Sports Directin pomo Mike Ashleyta on uhattu parlamentin halventamisella, koska hän ei ole ilmestynyt kansanedustajien valiokunnan kuultavaksi.</w:t>
      </w:r>
    </w:p>
    <w:p>
      <w:r>
        <w:rPr>
          <w:b/>
          <w:u w:val="single"/>
        </w:rPr>
        <w:t xml:space="preserve">Asiakirjan numero 55000</w:t>
      </w:r>
    </w:p>
    <w:p>
      <w:r>
        <w:t xml:space="preserve">Malthouse-ravintola ja Switch-yökerho avautuvat Zestin tiloihin.</w:t>
      </w:r>
    </w:p>
    <w:p>
      <w:r>
        <w:t xml:space="preserve">Zest suljettiin 24-vuotiaan Jimoh Plunkettin ampumisen jälkeen joulukuussa 2006. SLAC Leisure Ltd avaa rakennuksen Switch-yökerhona ja Malthouse-konferenssi- ja tapahtumakeskuksena syyskuussa. SLAC kertoo tehneensä tiivistä yhteistyötä poliisin kanssa ja ottavansa käyttöön klubin jäsenyysjärjestelmän. Princes Streetillä rautatieaseman lähellä sijaitsevan Malthousen viralliset avajaiset pidetään lauantaina 3. syyskuuta, jolloin tosi-tv-tähti Stacey Solomon saapuu paikalle. Switch-yökerho avataan kaksi päivää myöhemmin. Molempien paikkojen yhteenlaskettu kapasiteetti on 1 500.</w:t>
      </w:r>
    </w:p>
    <w:p>
      <w:r>
        <w:rPr>
          <w:b/>
        </w:rPr>
        <w:t xml:space="preserve">Yhteenveto</w:t>
      </w:r>
    </w:p>
    <w:p>
      <w:r>
        <w:t xml:space="preserve">Ipswichiin entisen Zest-yökerhon paikalle on avautumassa uusi viihdekeskus.</w:t>
      </w:r>
    </w:p>
    <w:p>
      <w:r>
        <w:rPr>
          <w:b/>
          <w:u w:val="single"/>
        </w:rPr>
        <w:t xml:space="preserve">Asiakirjan numero 55001</w:t>
      </w:r>
    </w:p>
    <w:p>
      <w:r>
        <w:t xml:space="preserve">Angleseyn loma-asuntokompleksi säilyttää Glynllifon-nimen</w:t>
      </w:r>
    </w:p>
    <w:p>
      <w:r>
        <w:t xml:space="preserve">Marianglasin lähellä sijaitsevan entisen Glynllifon-hotellin aluetta markkinoidaan nimellä Traeth Bychan Heights (Little Beach Heights). Angleseyn kaupunginvaltuutetut olivat vaatineet alkuperäisen 1800-luvun nimen säilyttämistä. Nyt välittäjät sanovat, että markkinoinnissa käytettiin eri nimeä, jotta vältettäisiin sekaannus Gwyneddissä sijaitsevan epäonnistuneen hankkeen kanssa. MBI Hotels vetäytyi vuonna 2015 Caernarfonin lähellä sijaitsevan 102 makuuhuoneen Plas Glynllifon -hotellin ostotarjouksesta ja syytti "negatiivista reaktiota" sen jälkeen, kun se oli paljastanut suunnitelmansa nimetä se uudelleen nimellä Wynnborn, ja kohde on tällä hetkellä pesänhoitajien hallussa. Angleseyn hankkeen takana olevan Glynllifon Ltd:n asiamiehet sanoivat, että "aina oli tarkoitus" säilyttää Glynllifon-nimi rakennuskohteessa, jota mainostetaan sijoittajille ja kakkosasunnon ostajille tarjottavana mahdollisuutena. "Olemme täysin samaa mieltä siitä, että alueen pitäisi heijastaa alkuperäistä nimeä, ja vahvistamme, että tämä on todellakin suunnitelma", kiinteistönvälittäjät Beresford Adams kertoi Local Democracy Reporting Servicelle. "Kuulemisen jälkeen rakennuttajia kehotettiin käyttämään eri nimeä mainostarkoituksiin Caernarfonin laitamilla sijaitsevan Plas Glynllifon -kiinteistön kanssa meneillään olevan saagan vuoksi, siltä varalta, että se aiheuttaisi sekaannusta ja mahdollisesti karkottaisi potentiaalisia ostajia". "Rakennuttajat ovat vahvistaneet, että nimi on nyt väliaikaisesti muutettu Uchelion Traeth Bychan Heightsiksi, mutta se nimetään Glynllifoniksi, kun rakennustyö on valmis." Valtuutettu Margaret Murley Roberts, joka oli vaatinut nimen säilyttämistä, sanoi: "Olen iloinen, että he ymmärtävät paikallisten nimien ja paikallishistorian säilyttämisen tärkeyden. "Ehkä tämä osoittaa, että paikallinen kuuleminen on oikea tapa edetä."</w:t>
      </w:r>
    </w:p>
    <w:p>
      <w:r>
        <w:rPr>
          <w:b/>
        </w:rPr>
        <w:t xml:space="preserve">Yhteenveto</w:t>
      </w:r>
    </w:p>
    <w:p>
      <w:r>
        <w:t xml:space="preserve">Angleseylle suunnitellun ylellisen loma-asuntoalueen kehittäjät sanovat aikovansa säilyttää alueen historiallisen walesilaisen nimen, koska he ovat huolissaan siitä, että alueen paikallinen kulttuuriperintö on katoamassa.</w:t>
      </w:r>
    </w:p>
    <w:p>
      <w:r>
        <w:rPr>
          <w:b/>
          <w:u w:val="single"/>
        </w:rPr>
        <w:t xml:space="preserve">Asiakirjan numero 55002</w:t>
      </w:r>
    </w:p>
    <w:p>
      <w:r>
        <w:t xml:space="preserve">Yorkshiren rykmentin sotilaan Reece Millerin ruumis kotiutettu.</w:t>
      </w:r>
    </w:p>
    <w:p>
      <w:r>
        <w:t xml:space="preserve">Yorkshiren rykmentin 1. pataljoonan 29-vuotias sotamies Reece Miller kuoli "muuhun kuin taisteluvammaan" Virossa palvellessaan. Puolustusministeriö (MoD) ilmoitti, että konstaapeli Miller oli kotoisin Huddersfieldistä, West Yorkshirestä, mutta ei kommentoi kuolinsyytä. Hänen ruumiinsa lennätettiin Oxfordshiren lentotukikohtaan varhain torstaina iltapäivällä. Hänen komentajansa sanoi, että hän oli "pelottavan yorkshireläisen sotilaan ruumiillistuma ja juuri sellainen kaveri, jonka haluaa rykmenttiinsa". Lue lisää tarinoita Yorkshiresta Puolustusministeriö ilmoitti, että hänen kuolemaansa tutkitaan. Miller oli ollut rykmentin sotilaana yhdeksän vuotta.</w:t>
      </w:r>
    </w:p>
    <w:p>
      <w:r>
        <w:rPr>
          <w:b/>
        </w:rPr>
        <w:t xml:space="preserve">Yhteenveto</w:t>
      </w:r>
    </w:p>
    <w:p>
      <w:r>
        <w:t xml:space="preserve">Virossa kuolleen sotilaan ruumis on palautettu RAF Brize Nortoniin.</w:t>
      </w:r>
    </w:p>
    <w:p>
      <w:r>
        <w:rPr>
          <w:b/>
          <w:u w:val="single"/>
        </w:rPr>
        <w:t xml:space="preserve">Asiakirjan numero 55003</w:t>
      </w:r>
    </w:p>
    <w:p>
      <w:r>
        <w:t xml:space="preserve">Northumberlandin Vindolanda-keskus esittelee uuden rakennuksen.</w:t>
      </w:r>
    </w:p>
    <w:p>
      <w:r>
        <w:t xml:space="preserve">Vindolandassa ja sen yhteydessä Hadrianuksen muurilla, lähellä Hexhamia sijaitsevassa roomalaisessa armeijamuseossa on Britannian vanhimmat säilyneet käsinkirjoitetut taulut. Museo uudistettiin hiljattain 6,3 miljoonalla punnalla, ja nyt se on avannut 1,5 miljoonan punnan arvoisen Hedley-keskuksen. Tarkoituksenmukaisesti rakennettuun majoitustilaan majoittuu 10 kaivajaa, jotka ovat paikalla maanantaista alkaen ja koko kesän ajan. Paikalla olevissa kirjoitustauluissa on tietoja sadoista roomalaisten virkamiesten vaatimista kuluista. Vindolanda Trustin kaivausten johtaja Andrew Birley sanoi: "Hedley-keskus antaa meille mahdollisuuden majoittaa enemmän ihmisiä ja tarjota kävijöille paremman kaivauskokemuksen."</w:t>
      </w:r>
    </w:p>
    <w:p>
      <w:r>
        <w:rPr>
          <w:b/>
        </w:rPr>
        <w:t xml:space="preserve">Yhteenveto</w:t>
      </w:r>
    </w:p>
    <w:p>
      <w:r>
        <w:t xml:space="preserve">Northumberlandissa sijaitsevan matkailukohteen arkeologeille tarkoitettu 1,5 miljoonan punnan rakennus on avattu.</w:t>
      </w:r>
    </w:p>
    <w:p>
      <w:r>
        <w:rPr>
          <w:b/>
          <w:u w:val="single"/>
        </w:rPr>
        <w:t xml:space="preserve">Asiakirjan numero 55004</w:t>
      </w:r>
    </w:p>
    <w:p>
      <w:r>
        <w:t xml:space="preserve">Sotilaslentokoneiden aiheuttama "äänipamaus" kuului Suffolkissa</w:t>
      </w:r>
    </w:p>
    <w:p>
      <w:r>
        <w:t xml:space="preserve">Ihmiset ilmoittivat kuulleensa "räjähdykseltä" kuulostavan äänen eri puolilla kreivikuntaa, muun muassa Stowmarketissa, Leistonissa, Framsdenissa ja Grundisburghissa, kello 08:35 BST. RAF:n mukaan Typhoon-koneilla on lupa käyttää yliääninopeutta "operatiivisista syistä". Se pahoitteli aiheutuneita haittoja. RAF:n mukaan Quick Reaction Alert Typhoon -lentokoneet laukaistiin RAF Coningsbystä siviililentokoneen pysäyttämiseksi. Lentokone saatettiin turvallisesti Stanstedin lentokentälle, se sanoi. Suffolkin poliisi kertoi saaneensa useita puheluita kovasta pamauksesta. Jenny Denham, Eye, sanoi: "Luulin, että se oli kauhea räjähdys." Toiset kertoivat "lasin kolinasta", "eläinten sekoamisesta", "talojen tärinästä" ja "lintujen lentämisestä kaikkialla".</w:t>
      </w:r>
    </w:p>
    <w:p>
      <w:r>
        <w:rPr>
          <w:b/>
        </w:rPr>
        <w:t xml:space="preserve">Yhteenveto</w:t>
      </w:r>
    </w:p>
    <w:p>
      <w:r>
        <w:t xml:space="preserve">Kovaääninen pamaus, joka ravisteli koteja eri puolilla Suffolkia, oli poliisin mukaan sotilaslentokoneiden aiheuttama äänimyrsky.</w:t>
      </w:r>
    </w:p>
    <w:p>
      <w:r>
        <w:rPr>
          <w:b/>
          <w:u w:val="single"/>
        </w:rPr>
        <w:t xml:space="preserve">Asiakirjan numero 55005</w:t>
      </w:r>
    </w:p>
    <w:p>
      <w:r>
        <w:t xml:space="preserve">Oxfordin pyöräilykoulutusta tarjotaan maksutta</w:t>
      </w:r>
    </w:p>
    <w:p>
      <w:r>
        <w:t xml:space="preserve">Oxfordin kaupunginvaltuusto ja Oxfordshiren kreivikunnanvaltuusto kertovat, että ne ovat tehneet yhteistyötä lisätäkseen luottamusta tieliikenteessä. Kaupunginvaltuutettu Colin Cook sanoi, että kurssit ovat "fantastisia, sillä ne antavat ihmisille itseluottamusta pyöräilyyn Oxfordissa, joka voi olla haastava kokemus". Koulutuksen sanotaan olevan "ihanteellinen hermostuneille pyöräilijöille". Kaupunginvaltuuston edustaja sanoi: "Riippuen aiemmasta kokemuksestasi opit hallitsemaan ja hallitsemaan pyörääsi ympäristössä, jossa ei ole autoja tai liikennettä, ja sitten pääset ulos teillä Oxfordin todellisissa liikennetilanteissa." Hän lupasi "todellista pyöräilykokemusta, jotta pystyt selviytymään liikenteestä lyhyillä matkoilla, kuten pyöräilemällä töihin". Cook, joka on kaupungin kehittämisestä vastaavan lautakunnan jäsen, lisäsi: "Toivon, että ihmiset ottavat nämä ilmaiset kurssit vastaan ja nauttivat niistä." Vuoden 2001 väestönlaskennan tulosten mukaan 15 prosenttia Oxfordin työmatkoista tehtiin pyörällä. Muualla Englannissa ja Walesissa vastaava luku oli alle 3 prosenttia. Koulutukset järjestetään 19. maaliskuuta ja 30. huhtikuuta välisenä aikana.</w:t>
      </w:r>
    </w:p>
    <w:p>
      <w:r>
        <w:rPr>
          <w:b/>
        </w:rPr>
        <w:t xml:space="preserve">Yhteenveto</w:t>
      </w:r>
    </w:p>
    <w:p>
      <w:r>
        <w:t xml:space="preserve">Oxfordin asukkaille tarjotaan ilmaista pyöräilykoulutusta, jotta he selviytyisivät "haastavasta kokemuksesta" sen reittien kulkemisesta.</w:t>
      </w:r>
    </w:p>
    <w:p>
      <w:r>
        <w:rPr>
          <w:b/>
          <w:u w:val="single"/>
        </w:rPr>
        <w:t xml:space="preserve">Asiakirjan numero 55006</w:t>
      </w:r>
    </w:p>
    <w:p>
      <w:r>
        <w:t xml:space="preserve">Bathiin suunnitellaan Jane Austenin pronssinen patsas elävän kokoisena</w:t>
      </w:r>
    </w:p>
    <w:p>
      <w:r>
        <w:t xml:space="preserve">Jane Austen -keskuksen mukaan pronssipatsas perustuisi vuonna 2014 paljastettuun vahakuvioon, jonka uskotaan olevan hyvin samankaltainen. Toimitusjohtaja Paul Crosseyn mukaan oli "sopivaa, että Jane Austenia kunnioitetaan kaupungissa". Patsaan tarkasta sijainnista keskustellaan parhaillaan. Kaupungin pohjoisosassa on löydetty useita mahdollisia paikkoja, jotka liittyvät Austenin elämään ja kirjoituksiin. "On myös hyvä, että se korjaa hieman sitä tosiasiaa, että alle kolme prosenttia kaikista Yhdistyneen kuningaskunnan patsaista on historiallisia, ei-kuninkaallisia naisia", Crossey sanoi. Jane Austenin vanhemmat menivät naimisiin kaupungissa, St Swithin's Churchissa Walcotissa vuonna 1764, ja kun George Austen jäi eläkkeelle pappilastaan Hampshiressä, he muuttivat pysyvästi Bathiin. Kaksi hänen kirjoistaan - Northanger Abbey ja Persuasion - sijoittuvat kaupunkiin, ja Bath mainitaan myös muissa hänen valmiissa romaaneissaan, kuten ylpeys ja ennakkoluulo, järki ja herkkyys ja Emma.</w:t>
      </w:r>
    </w:p>
    <w:p>
      <w:r>
        <w:rPr>
          <w:b/>
        </w:rPr>
        <w:t xml:space="preserve">Yhteenveto</w:t>
      </w:r>
    </w:p>
    <w:p>
      <w:r>
        <w:t xml:space="preserve">Jane Austenin elämänkokoinen patsas pystytetään Bathiin, jossa kirjailija asui vanhempiensa kanssa eri osoitteissa vuosina 1801-1806.</w:t>
      </w:r>
    </w:p>
    <w:p>
      <w:r>
        <w:rPr>
          <w:b/>
          <w:u w:val="single"/>
        </w:rPr>
        <w:t xml:space="preserve">Asiakirjan numero 55007</w:t>
      </w:r>
    </w:p>
    <w:p>
      <w:r>
        <w:t xml:space="preserve">UNP JVP "tukee hallituksen sotaa".</w:t>
      </w:r>
    </w:p>
    <w:p>
      <w:r>
        <w:t xml:space="preserve">UNP:llä oli aiemmin varauksia eräästä virallisen ilmoituksen lausekkeesta, ja se halusi vastustaa sitä, sanoo United National Party (UNP) -puolueen kansanedustaja John Ameratunge. Kun hallitus suostui poistamaan poikkeustilannetta koskevan ilmoituksen lausekkeen, UNP pidättäytyi äänestämästä tiistain äänestyksessä. "Virallisessa ilmoituksessa oleva lauseke on epädemokraattinen ja sitä voidaan käyttää aseena opposition tukahduttamiseksi", Ameratunge sanoi. UNP:n kansanedustaja sanoi kuitenkin hallituksen "terrorismin vastaisen sodan" tukemiseksi, että hänen puolueensa ei vastusta sitä, että parlamentti jatkaisi poikkeustilamääräysten voimassaoloa vielä kuukaudella. JVP:n puolesta äänestänyt Kansan vapautusrintama (JVP) sanoi äänestävänsä neljää lakiehdotusta vastaan, jotka hallitus aikoo esittää parlamentille torstaina. JVP:n kansanedustaja Anura Kumara Dissanayaka sanoi, että hallitus aikoo asettaa uusia veroja ajoneuvoille ja matkapuhelimille, mikä vaikuttaa pienyrittäjiin. Hän sanoi, että matkapuhelin ei ole ylellisyyttä ja että maassa on käytössä yli 500 000 matkapuhelinta. Dissanayake sanoi myös, että määräämällä veron alle 1600 kuutiosenttimetrin ajoneuvoille hallitus asettaa kolmipyöräisten ajoneuvojen kuljettajat vaikeuksiin. "Hallituksen pitäisi lopettaa tuhlailevat menot ja käyttää rahat sotaan", Dissanayake lisäsi.</w:t>
      </w:r>
    </w:p>
    <w:p>
      <w:r>
        <w:rPr>
          <w:b/>
        </w:rPr>
        <w:t xml:space="preserve">Yhteenveto</w:t>
      </w:r>
    </w:p>
    <w:p>
      <w:r>
        <w:t xml:space="preserve">Sekä Yhdistynyt kansallinen puolue (UNP) että Janatha Vimukthi Peramuna (JVP) sanovat äänestäneensä poikkeustilamääräysten puolesta tukeakseen sotaa.</w:t>
      </w:r>
    </w:p>
    <w:p>
      <w:r>
        <w:rPr>
          <w:b/>
          <w:u w:val="single"/>
        </w:rPr>
        <w:t xml:space="preserve">Asiakirjan numero 55008</w:t>
      </w:r>
    </w:p>
    <w:p>
      <w:r>
        <w:t xml:space="preserve">Walesin työttömyys vähenee 1 000:lla 120 000:een</w:t>
      </w:r>
    </w:p>
    <w:p>
      <w:r>
        <w:t xml:space="preserve">Määrä on laskenut 8,2 prosentista 8 prosenttiin, ja luku on 4000 vähemmän kuin viime vuonna vastaavana aikana. Walesissa työssäkäyvien määrä on kasvanut 11 000:lla kolmen kuukauden aikana, mutta laskenut 3 000:lla vuoden aikana. Walesin ulkoministeri David Jonesin mukaan tämä osoittaa, että Yhdistyneen kuningaskunnan hallitus "luo edellytykset kasvulle". Hän sanoi, että Wales "alkaa nähdä hyödyt". Walesin hallitus korosti myös lukuja, jotka osoittavat, että työvoiman ulkopuolella olevien määrä on laskenut 3 000:lla viimeisten kolmen kuukauden aikana. "Nämä luvut heijastavat jatkuvaa sitoutumistamme yritysten tukemiseen Walesissa", se totesi lausunnossaan. Koko Yhdistyneessä kuningaskunnassa työttömyys laski kesä-elokuussa 18 000:lla 2,49 miljoonaan, ja työttömyysaste pysyi ennallaan 7,7 prosentissa edelliseen kolmeen kuukauteen verrattuna.</w:t>
      </w:r>
    </w:p>
    <w:p>
      <w:r>
        <w:rPr>
          <w:b/>
        </w:rPr>
        <w:t xml:space="preserve">Yhteenveto</w:t>
      </w:r>
    </w:p>
    <w:p>
      <w:r>
        <w:t xml:space="preserve">Walesin työttömyys on laskenut 1 000:lla viimeisten kolmen kuukauden aikana, ja 120 000 ihmistä on työttömänä, kertoo kansallinen tilastokeskus (ONS).</w:t>
      </w:r>
    </w:p>
    <w:p>
      <w:r>
        <w:rPr>
          <w:b/>
          <w:u w:val="single"/>
        </w:rPr>
        <w:t xml:space="preserve">Asiakirjan numero 55009</w:t>
      </w:r>
    </w:p>
    <w:p>
      <w:r>
        <w:t xml:space="preserve">Raportissa kerrotaan laajalle levinneestä kiinalaisesta kidutuksesta poliisivankiloissa</w:t>
      </w:r>
    </w:p>
    <w:p>
      <w:r>
        <w:t xml:space="preserve">Amnesty Internationalin raportti perustuu lähes 40 kiinalaisen ihmisoikeusjuristin haastatteluihin. Vaikka Kiinan ylin tuomioistuin kielsi kidutuksen vuonna 2013 ja vaikka rikosoikeudellisia uudistuksia on tehty, ihmisoikeusryhmien mukaan kidutusta käytetään edelleen laajalti. Kiinan viranomaiset eivät ole reagoineet asiaan. Human Rights Watchin toukokuussa esittämien vastaavien väitteiden jälkeen ulkoministeriö totesi, että Kiinan laki kieltää kidutuksen kuulusteluissa. Raportissa kuvataan, että epäiltyjä lyödään, potkitaan ja lyödään kengillä tai vedellä täytetyillä pulloilla. Raportissa kerrotaan myös yksityiskohtaisesti kidutusvälineistä, kuten "tiikerituoleista", joissa henkilöiden jalat sidotaan tiukasti kiinni penkkiin, ja uhrin jalkojen alle lisätään vähitellen tiiliä, jolloin jalat pakotetaan taaksepäin, sekä pitkistä univajeista ja riittävän ruoan ja veden epäämisestä. Amnestyn mukaan poliisi pitää edelleen helpoimpana keinona saada tuomio pakotetun tunnustuksen avulla. Raportin laatija Patrick Poon sanoi, että paikalliset virkamiehet ja poliisit "vetävät edelleen Kiinan rikosoikeusjärjestelmän naruista". Puolustusasianajajien parhaista yrityksistä huolimatta monet kidutusta koskevat väitteet jätetään yksinkertaisesti huomiotta". Raportti julkaistaan viikkoa ennen kuin YK:n kidutuksen vastainen komitea tarkastelee Kiinan ihmisoikeustilannetta Genevessä.</w:t>
      </w:r>
    </w:p>
    <w:p>
      <w:r>
        <w:rPr>
          <w:b/>
        </w:rPr>
        <w:t xml:space="preserve">Yhteenveto</w:t>
      </w:r>
    </w:p>
    <w:p>
      <w:r>
        <w:t xml:space="preserve">Epäiltyjen kiduttaminen poliisivankiloissa on Kiinassa yleistä, ja tunnustusten saamiseksi käytetään säännöllisesti piikkisauvoja ja kidutustuoleja, väitetään raportissa.</w:t>
      </w:r>
    </w:p>
    <w:p>
      <w:r>
        <w:rPr>
          <w:b/>
          <w:u w:val="single"/>
        </w:rPr>
        <w:t xml:space="preserve">Asiakirjan numero 55010</w:t>
      </w:r>
    </w:p>
    <w:p>
      <w:r>
        <w:t xml:space="preserve">Tiikereitä kehotetaan vapauttamaan lapset</w:t>
      </w:r>
    </w:p>
    <w:p>
      <w:r>
        <w:t xml:space="preserve">UNICEFin kehotus tuli sen jälkeen, kun 17-vuotias löydettiin kuolleena äskettäisessä pommi-iskussa. "Kyseessä oli 17-vuotias, joka oli värvätty 16-vuotiaana, ja hän kuoli räjähdyksessä toimittaessaan tarvikkeita tarkastuspisteelle", UNICEFin maakohtainen edustaja Susanna Van Gripper kertoi BBC:lle. UNICEF on jälleen kerran korostanut, että lapsia ei saa missään tapauksessa altistaa väkivallalle. "Tämä on jälleen muistutus siitä, että kaikki lapset on vapautettava, eikä heitä saa enää värvätä", hän sanoi Swaminathan Natarajanille BBC:n tamilipalvelussa. Ainakin 1400 LTTE:n palveluksessa olevaa lasta on vapautettava, vaikka määrä voi olla paljon suurempi, koska kaikkia tapauksia ei ilmoiteta heille, hän lisäsi. LTTE on kuitenkin jatkuvasti kiistänyt lasten värväämisen. UNICEF on kehottanut kansainvälistä yhteisöä lisäämään LTTE:n painostusta, jotta se noudattaisi toistuvia lupauksiaan. "LTTE:n johdolla on kuitenkin vahva rooli tässä asiassa", Van Gripper lisäsi.</w:t>
      </w:r>
    </w:p>
    <w:p>
      <w:r>
        <w:rPr>
          <w:b/>
        </w:rPr>
        <w:t xml:space="preserve">Yhteenveto</w:t>
      </w:r>
    </w:p>
    <w:p>
      <w:r>
        <w:t xml:space="preserve">Yhdistyneet Kansakunnat on kehottanut Sri Lankan tamilitiikereitä vapauttamaan kaikki taisteluissa palvelevat lapset.</w:t>
      </w:r>
    </w:p>
    <w:p>
      <w:r>
        <w:rPr>
          <w:b/>
          <w:u w:val="single"/>
        </w:rPr>
        <w:t xml:space="preserve">Asiakirjan numero 55011</w:t>
      </w:r>
    </w:p>
    <w:p>
      <w:r>
        <w:t xml:space="preserve">Suunnitelmat rautatieaseman muuttamiseksi lelumuseoksi hyväksytään</w:t>
      </w:r>
    </w:p>
    <w:p>
      <w:r>
        <w:t xml:space="preserve">Vuonna 1892 rakennettu Port St Maryn asema lisättiin saaren rekisteröityjen rakennusten luetteloon marraskuussa 2018. Uuden käyttötarkoituksen antaminen asemalle "mahdollistaisi sen jatkuvan ylläpidon ja investointien tekemisen", suunnitteluviranomainen totesi. Asema on edelleen osa saaren perinnehöyryjunaverkostoa, mutta suuri osa rakennuksesta on nyt käyttämättömänä. Suunnitelmien mukaan siellä sijaitsisi myös pienoisrautatie, odotustila höyryjunamatkustajille ja toimistoja. Port St Maryn komissaarien puheenjohtaja Michelle Haywood sanoi, että paikallisviranomainen "kannattaa asiaa täysin". "Ihmiset pitävät pienemmistä, itsenäisesti johdetuista nähtävyyksistä, ja uskon, että niissä on paljon potentiaalia", hän lisäsi. Aseman suojeltu asema tarkoittaa, että rakennukseen tehtävien muutosten on oltava sopusoinnussa sen luonteen kanssa. Kaavoittajat olivat yhtä mieltä siitä, että ehdotukset "kunnioittavat rautatie- ja matkailuteemaa". Ehdotus läheisen tavaravajan muuttamisesta toimistotiloiksi hylättiin useiden organisaatioiden vastustuksen vuoksi.</w:t>
      </w:r>
    </w:p>
    <w:p>
      <w:r>
        <w:rPr>
          <w:b/>
        </w:rPr>
        <w:t xml:space="preserve">Yhteenveto</w:t>
      </w:r>
    </w:p>
    <w:p>
      <w:r>
        <w:t xml:space="preserve">Suunnitelmat Mansaarella sijaitsevan suojellun viktoriaanisen rautatieaseman muuttamiseksi lelumuseoksi ja kahvilaksi on hyväksytty.</w:t>
      </w:r>
    </w:p>
    <w:p>
      <w:r>
        <w:rPr>
          <w:b/>
          <w:u w:val="single"/>
        </w:rPr>
        <w:t xml:space="preserve">Asiakirjan numero 55012</w:t>
      </w:r>
    </w:p>
    <w:p>
      <w:r>
        <w:t xml:space="preserve">Hullin filharmoninen orkesteri soittaa tietokonepelimusiikkia 1980-luvulta</w:t>
      </w:r>
    </w:p>
    <w:p>
      <w:r>
        <w:t xml:space="preserve">Hullin filharmoninen orkesteri soittaa sinfonisen juhlan brittiläisen kotilaskennan musiikista. 8-Bit Symphony -konsertissa kuullaan 100 minuuttia orkestroitua musiikkia Commodore 64:n, ZX Spectrumin ja Amstrad CPC:n peleistä. Konsertissa kuullaan musiikkia Hullissa syntyneeltä säveltäjältä, joka on säveltänyt yli 75 peliin kyseisellä vuosikymmenellä. Rob Hubbard oli uranuurtaja musiikin käyttämisessä peleissä, sanoi Hull College, joka tukee konserttia. Collegen rehtori Michelle Swithenbank sanoi, että konsertista on luvassa "hauskaa". Konserttiin on valittu Rob Hubbardin musiikkia seuraavista peleistä: International Karate, Monty on the Run, Monty on the Run High Score, Kentilla ja Flash Gordon. Mukana on myös muun muassa Gremlins-säveltäjä Ben Daglishin ja Tomb Raider -säveltäjä Peter Connellyn kappaleita. Hull City Hallissa kesäkuussa 2019 järjestettävä konsertti on myös jälleennäkeminen, sillä siihen osallistuu yli 100 muusikkoa, graafikkoa, ohjelmoijaa ja ohjelmistotalon pomoa Liittyvät Internet-linkit 8-Bit Symphony Hull Philharmonic Orchestra Hull College</w:t>
      </w:r>
    </w:p>
    <w:p>
      <w:r>
        <w:rPr>
          <w:b/>
        </w:rPr>
        <w:t xml:space="preserve">Yhteenveto</w:t>
      </w:r>
    </w:p>
    <w:p>
      <w:r>
        <w:t xml:space="preserve">1980-luvun tietokonepelien musiikista on luotu uusi konsertti, jonka soittaa 80-henkinen orkesteri.</w:t>
      </w:r>
    </w:p>
    <w:p>
      <w:r>
        <w:rPr>
          <w:b/>
          <w:u w:val="single"/>
        </w:rPr>
        <w:t xml:space="preserve">Asiakirjan numero 55013</w:t>
      </w:r>
    </w:p>
    <w:p>
      <w:r>
        <w:t xml:space="preserve">Milford on Sea: korvaavat rantamökit hyväksytty</w:t>
      </w:r>
    </w:p>
    <w:p>
      <w:r>
        <w:t xml:space="preserve">New Forest District Councilin kabinetti hyväksyi 119 uuden majan rakentamisen Milford-on-Seaan noin 1,3 miljoonalla punnalla. Ne ovat betonisia, eikä yhtään niistä ole alemman rantakadun itäpäässä, jossa vahingot olivat suurimmat. Monet vanhoista yksityisomistuksessa olevista majoista tuhoutuivat aallokossa ja kovassa tuulessa, ja loput purettiin myöhemmin. Neuvoston mukaan analyysit osoittivat, että itäpäässä sijaitseviin rantamökkeihin kohdistuvat aaltovoimat olivat lähes nelinkertaiset verrattuna muualla sijaitseviin mökkeihin kohdistuviin aaltovoimiin. Uudet mökit sijoitetaan myös kauemmaksi ylempään rantakäytävään, mikä mahdollistaa alemman rantakäytävän leventämisen ja vähentää mökkien altistumista sään vaikutuksille. Lisäksi alueen länsipäähän rakennetaan kaareva luiska, joka parantaa kulkuyhteyksiä. Päätös on seurausta elokuussa pidetystä julkisesta kokouksesta, johon osallistui noin 600 ihmistä ja jossa keskusteltiin vaihtoehdoista. Suunnitteluhakemus on määrä jättää lähiviikkoina. Sen odotetaan menevän suunnittelukomitean tammikuun kokoukseen päätöstä varten. Valtuusto ilmoitti, että asiasta järjestetään myös virallinen kuulemismenettely.</w:t>
      </w:r>
    </w:p>
    <w:p>
      <w:r>
        <w:rPr>
          <w:b/>
        </w:rPr>
        <w:t xml:space="preserve">Yhteenveto</w:t>
      </w:r>
    </w:p>
    <w:p>
      <w:r>
        <w:t xml:space="preserve">Uusia rantamökkejä on hyväksytty Hampshiren rannikolla vuonna 2014 ystävänpäivän myrskyssä menetettyjen tilalle.</w:t>
      </w:r>
    </w:p>
    <w:p>
      <w:r>
        <w:rPr>
          <w:b/>
          <w:u w:val="single"/>
        </w:rPr>
        <w:t xml:space="preserve">Asiakirjan numero 55014</w:t>
      </w:r>
    </w:p>
    <w:p>
      <w:r>
        <w:t xml:space="preserve">Julian Lewis, yhden miehen ydinase...</w:t>
      </w:r>
    </w:p>
    <w:p>
      <w:r>
        <w:t xml:space="preserve">Peter HenleyPoliittinen päätoimittaja, Etelä-Englannissa@BBCPeterHon Twitter Hän on luultavasti Britannian ydinpelotteen vahvin puolustaja parlamentin alahuoneessa, ja kun raportit epäonnistuneesta Trident-ohjuskokeesta näyttivät olevan salassa pidettyjä hallituksen sisällä, hän toimi nopeasti. Tohtori Lewis, New Forest Eastin edustaja, on vastavalittu puolustusvaliokunnan puheenjohtaja, ja hän otti käyttöön tulivoimansa kutsuakseen amiraali Lord Westin ja aseasiantuntija professori Michael Clarken todistamaan. Entisenä ensimmäisenä merilordina lordi West of Spithead tuntee asiansa. Työväenpuolueen jäsenenä hän ei ole mitään palveluksia konservatiivihallitukselle velkaa, ja hän vastusti jyrkästi sitä, että hänen mielestään laukaisuvirheestä ei ollut avoimuutta. Hän korosti, että operaation brittiläinen puoli toimi täydellisesti, ja että ongelma liittyi täysin amerikkalaiseen ohjukseen, ja se olisi pitänyt julkistaa mahdollisimman pian. Professori Clarke oli samaa mieltä arviosta, mutta sanoi, että epäonnistuminen oli vakavampi, ja viittasi raportteihin, joiden mukaan ohjus oli matkalla Floridaan, kun se tahallaan pudotettiin mereen. Vaikka puolustusministeriö oli turvautunut mieluummin D-ilmoitukseen rajoittaakseen yksityiskohtien julkistamista, ehkä amerikkalaisten painostuksesta, tohtori Lewisin yhden miehen selkeyttämistehtävä antoi meille laajimman keskustelun, jonka olemme koskaan nähneet parlamentissa. Hän osoittaa riippumattomuuttaan, mikä olisi ehkä pitänyt ennakoida, kun otetaan huomioon, että yksi niistä, jotka nimittivät hänet puolustusvaliokunnan puheenjohtajaksi, oli eräs Jeremy Corbynin parlamentaarikko....</w:t>
      </w:r>
    </w:p>
    <w:p>
      <w:r>
        <w:rPr>
          <w:b/>
        </w:rPr>
        <w:t xml:space="preserve">Yhteenveto</w:t>
      </w:r>
    </w:p>
    <w:p>
      <w:r>
        <w:t xml:space="preserve">Hampshiren kansanedustaja Julian Lewisin lähestymistapa on looginen ja järjestelmällinen. Mutta älkää sekoittako sitä arkuuteen. Kun hänen järjestyksen tajua loukataan, hän iskee kovaa takaisin.</w:t>
      </w:r>
    </w:p>
    <w:p>
      <w:r>
        <w:rPr>
          <w:b/>
          <w:u w:val="single"/>
        </w:rPr>
        <w:t xml:space="preserve">Asiakirjan numero 55015</w:t>
      </w:r>
    </w:p>
    <w:p>
      <w:r>
        <w:t xml:space="preserve">Macronin Ranskan Guayanan-vierailua haittaavat yhteenotot</w:t>
      </w:r>
    </w:p>
    <w:p>
      <w:r>
        <w:t xml:space="preserve">Ranskan merentakaisen alueen pääkaupungissa Cayennessa heitettiin bensiinipommeja, ja poliisi vastasi kyynelkaasulla sosiaalista puutetta koskevan suuttumuksen keskellä. Etelä-Amerikassa sijaitsevan alueen työttömyysaste on 23 prosenttia - yli kaksinkertainen Manner-Ranskaan verrattuna. Ranskan Guayanaa koetteli aiemmin tänä vuonna valtava lakko ja tiesulku. Torstaina poliisi pidätti viisi mielenosoittajaa yhteenottojen aikana sen jälkeen, kun vaatimus välittömästä tapaamisesta Macronin kanssa oli hylätty. Maaliskuussa mielenosoittajat valtasivat Kouroun avaruuskeskuksen, jota Ranska ja Euroopan avaruusjärjestö käyttävät satelliittien laukaisuun. Mielenosoittajat valittivat, että rahaa kaadetaan arvokkaisiin avaruushankkeisiin, kun taas tavallisten ihmisten hyvinvointi Ranskan Guayanassa jätetään huomiotta. Protestiliikkeen tunnuslause on Pou Lagwiyann Dekole, joka tarkoittaa kreoliksi "Anna Guyanan nousta ilmaan". Miksi yksi osa Etelä-Amerikkaa uhkaa täydellistä alasajoa Ranskan Guayanan profiili Macronin on määrä vierailla Kouroussa perjantaina Euroopan komission puheenjohtajan Jean-Claude Junckerin seurassa. Hän on luvannut myöntää 1,08 miljardia euroa (0,96 miljardia puntaa; 1,26 miljardia dollaria) hätärahoitusta Ranskan Guyanalle edellisen sosialistihallituksen tekemän sopimuksen mukaisesti. Alueen 254 000 asukasta on tyytymättömiä laittomien maahanmuuttajien tulvaan ja terveydenhuolto- ja koulujärjestelmien laiminlyönteihin.</w:t>
      </w:r>
    </w:p>
    <w:p>
      <w:r>
        <w:rPr>
          <w:b/>
        </w:rPr>
        <w:t xml:space="preserve">Yhteenveto</w:t>
      </w:r>
    </w:p>
    <w:p>
      <w:r>
        <w:t xml:space="preserve">Mielenosoittajien ja poliisin välillä puhkesi yhteenottoja Ranskan Guayanassa torstai-iltana Ranskan presidentin Emmanuel Macronin vierailun aikana.</w:t>
      </w:r>
    </w:p>
    <w:p>
      <w:r>
        <w:rPr>
          <w:b/>
          <w:u w:val="single"/>
        </w:rPr>
        <w:t xml:space="preserve">Asiakirjan numero 55016</w:t>
      </w:r>
    </w:p>
    <w:p>
      <w:r>
        <w:t xml:space="preserve">Tottenhamin tulipalo: Tottenham: Tulipalo alkoi "kannabistehtaasta</w:t>
      </w:r>
    </w:p>
    <w:p>
      <w:r>
        <w:t xml:space="preserve">Korkeimmillaan noin 100 palomiestä puuttui torstaina Tottenhamin Garman Roadilla sijaitsevien tehdasyksiköiden tulipaloon. Lähistöllä asuvia ihmisiä on kehotettu pitämään ovet ja ikkunat kiinni suuren savun määrän vuoksi. Met kertoo uskovansa, että tulipalo sai alkunsa yksiköstä, jota käytettiin kannabiksen kasvattamiseen, ennen kuin se levisi muihin yksiköihin. Lontoon palokunnan mukaan suuri osa useiden yksiköiden katosta tuhoutui palon syttymispaikan takana. Palokunta kutsuttiin paikalle kello 00:10 BST, ja palo saatiin hallintaan kello 12:24 BST. Asemapäällikkö Lee Sandy sanoi: "Rakenteellisten vaurioiden vuoksi miehistön on ollut vaikea päästä rakennukseen. "Miehistöt olivat paikalla koko yön torjumassa tulipaloa, ja nyt palo on hallinnassa ja sen leviäminen on estetty." Hän lisäsi: "Savua on paljon, ja muistutamme ihmisiä pitämään ikkunat suljettuina lähialueella." Suuri savupilvi näkyi ympäri Lontoota. Saatat olla myös kiinnostunut:</w:t>
      </w:r>
    </w:p>
    <w:p>
      <w:r>
        <w:rPr>
          <w:b/>
        </w:rPr>
        <w:t xml:space="preserve">Yhteenveto</w:t>
      </w:r>
    </w:p>
    <w:p>
      <w:r>
        <w:t xml:space="preserve">Poliisi uskoo, että suuri tulipalo, joka aiheutti valtavia mustia savupilviä Pohjois-Lontoossa, sai alkunsa kannabistehtaasta.</w:t>
      </w:r>
    </w:p>
    <w:p>
      <w:r>
        <w:rPr>
          <w:b/>
          <w:u w:val="single"/>
        </w:rPr>
        <w:t xml:space="preserve">Asiakirjan numero 55017</w:t>
      </w:r>
    </w:p>
    <w:p>
      <w:r>
        <w:t xml:space="preserve">Ensimmäinen rannalle joutunut orca löytyi lähes 20 vuoteen Washista.</w:t>
      </w:r>
    </w:p>
    <w:p>
      <w:r>
        <w:t xml:space="preserve">4,5 metriä pitkä nuori tappajavalasuros löydettiin Norfolkin ja Lincolnshiren rannikolla sijaitsevasta Washista. ZSL:n mukaan valas kuoli todennäköisesti muutama viikko sitten, ja se on ottanut rasva-, maksa-, lihas- ja munuaisnäytteitä. Tutkijat löysivät valaan vatsasta myös suuren muovinpalasen, mutta se ei ollut valaan kuolinsyy. Valaat ovat ZSL:n ensisijainen tutkimuslaji, sillä ne ovat huippupetoja, jotka voivat imeä huomattavia pitoisuuksia merta saastuttavia aineita. Ryhmä keräsi myös hampaita eläimen tarkan iän määrittämiseksi, ja sen mukaan geneettinen analyysi auttaa määrittämään, mistä populaatiosta eläin oli peräisin. Asiantuntijoiden mukaan tuoreesta ruokailusta ei ollut merkkejä, sillä sen vatsat olivat suurelta osin tyhjät. ZSL sanoi: "Koska kyseessä on niin harvinainen tapaus, myöhemmät analyysit antavat tietoa Yhdistyneen kuningaskunnan merinisäkästutkimukselle tuleviksi vuosiksi."</w:t>
      </w:r>
    </w:p>
    <w:p>
      <w:r>
        <w:rPr>
          <w:b/>
        </w:rPr>
        <w:t xml:space="preserve">Yhteenveto</w:t>
      </w:r>
    </w:p>
    <w:p>
      <w:r>
        <w:t xml:space="preserve">Zoological Society of London (ZSL) on löytänyt ensimmäisen Englannissa ja Walesissa sitten vuoden 2001 rantautuneen orcan.</w:t>
      </w:r>
    </w:p>
    <w:p>
      <w:r>
        <w:rPr>
          <w:b/>
          <w:u w:val="single"/>
        </w:rPr>
        <w:t xml:space="preserve">Asiakirjan numero 55018</w:t>
      </w:r>
    </w:p>
    <w:p>
      <w:r>
        <w:t xml:space="preserve">Woodhousen puutarhanhoitoohjelmalla puututaan ikääntyneiden miesten yksinäisyyteen</w:t>
      </w:r>
    </w:p>
    <w:p>
      <w:r>
        <w:t xml:space="preserve">Pelastusarmeija on mukana maksuttomassa hankkeessa nimeltä Men in Sheds, jota järjestetään joka keskiviikko kaupungin Woodhousen alueella. Neuvoston rahoituksella on perustettu yhteisöllinen puutarha, jonka tarkoituksena on auttaa torjumaan yli 65-vuotiaiden miesten eristäytymistä. Järjestäjä Gareth Batty sanoi: "Ei ole mitään saarnaamista, puutarhanhoito on luonnollinen tapa tavata." Puutarhassa kasvatettuja tuotteita toivotaan myytävän takaisin paikallisyhteisölle. Ajatus on peräisin Australiasta Mensheds Australia -nimisestä järjestöstä, joka perustettiin vuonna 2006 torjumaan yksinäisyyttä ja masennusta.</w:t>
      </w:r>
    </w:p>
    <w:p>
      <w:r>
        <w:rPr>
          <w:b/>
        </w:rPr>
        <w:t xml:space="preserve">Yhteenveto</w:t>
      </w:r>
    </w:p>
    <w:p>
      <w:r>
        <w:t xml:space="preserve">Sheffieldissä on aloitettu puutarhanhoitohanke, jonka tarkoituksena on auttaa iäkkäitä miehiä torjumaan eristyneisyyttä, yksinäisyyttä ja masennusta.</w:t>
      </w:r>
    </w:p>
    <w:p>
      <w:r>
        <w:rPr>
          <w:b/>
          <w:u w:val="single"/>
        </w:rPr>
        <w:t xml:space="preserve">Asiakirjan numero 55019</w:t>
      </w:r>
    </w:p>
    <w:p>
      <w:r>
        <w:t xml:space="preserve">Covid: Hoivakodin asukas kuolee positiivisen testin jälkeen</w:t>
      </w:r>
    </w:p>
    <w:p>
      <w:r>
        <w:t xml:space="preserve">Kuolema Sacred Heart Care Home -hoitokodissa Daliburghissa on seurausta Covid-taudin puhkeamisesta Uistissa. NHS Western Isles ja paikallisviranomainen Comhairle Nan Eilean Siar sanoivat yhteisessä lausunnossaan, että asukas kuoli noin kolme viikkoa testin jälkeen. Viranomaiset ilmaisivat osanottonsa asukkaan perheelle ja läheisille. Lausunnossa sanottiin: "Positiivisen testin jälkeen kaikki hoitotoimenpiteet suoritettiin asianmukaisia henkilökohtaisia suojavarusteita käyttäen, jotta vähennettiin tartunnan leviämisen riskiä joko muihin asukkaisiin tai henkilökuntaan. "Asukkaat testataan rutiininomaisesti Covid-19:n varalta kahdesti viikossa, ja viimeiset kolme tulosta eivät ole osoittaneet positiivisia testejä asukkaiden joukossa." Tapaukset saarilla olivat nousseet yli 50:een viime viikkoina, ja suurin osa niistä liittyi Uistissa puhjenneeseen tautitapaukseen.</w:t>
      </w:r>
    </w:p>
    <w:p>
      <w:r>
        <w:rPr>
          <w:b/>
        </w:rPr>
        <w:t xml:space="preserve">Yhteenveto</w:t>
      </w:r>
    </w:p>
    <w:p>
      <w:r>
        <w:t xml:space="preserve">South Uistissa sijaitseva hoivakodin asukas on kuollut saatuaan positiivisen Covid-19-testin.</w:t>
      </w:r>
    </w:p>
    <w:p>
      <w:r>
        <w:rPr>
          <w:b/>
          <w:u w:val="single"/>
        </w:rPr>
        <w:t xml:space="preserve">Asiakirjan numero 55020</w:t>
      </w:r>
    </w:p>
    <w:p>
      <w:r>
        <w:t xml:space="preserve">Ensimmäiset mukautuvat Highland Games -kisat järjestetään ensimmäistä kertaa koskaan</w:t>
      </w:r>
    </w:p>
    <w:p>
      <w:r>
        <w:t xml:space="preserve">Ne järjestetään Mey Highland and Cultural Games -tapahtuman aikana Meyn kylässä Caithnessissä 4. elokuuta. Tapahtumissa kilpailevat paraurheilijat ja haavoittuneet entiset asevoimien jäsenet Yhdistyneestä kuningaskunnasta, Yhdysvalloista, Australiasta ja Ranskasta. Invictus Games, Royal British Legion Scotland ja Highland Council ovat uusia kisoja tukevia organisaatioita. Myös Help for Heroes, Returned Services League of Australia ja paikallinen kunnanvaltuusto ovat avustaneet. Mey Games järjestettiin ensimmäisen kerran edesmenneen kuningataräidin 70-vuotissyntymäpäivän kunniaksi. Kuninkaallinen perhe tukee tapahtumaa edelleen, ja siihen osallistuvat prinssi Charles ja hänen vaimonsa, Rothesayn herttuatar.</w:t>
      </w:r>
    </w:p>
    <w:p>
      <w:r>
        <w:rPr>
          <w:b/>
        </w:rPr>
        <w:t xml:space="preserve">Yhteenveto</w:t>
      </w:r>
    </w:p>
    <w:p>
      <w:r>
        <w:t xml:space="preserve">Ensi kuussa järjestetään ensimmäiset mukautuvat Highland Games -kisat.</w:t>
      </w:r>
    </w:p>
    <w:p>
      <w:r>
        <w:rPr>
          <w:b/>
          <w:u w:val="single"/>
        </w:rPr>
        <w:t xml:space="preserve">Asiakirjan numero 55021</w:t>
      </w:r>
    </w:p>
    <w:p>
      <w:r>
        <w:t xml:space="preserve">Bradford peruuttaa jouluvaloesityksen sään vuoksi</w:t>
      </w:r>
    </w:p>
    <w:p>
      <w:r>
        <w:t xml:space="preserve">City Parkissa järjestettävän tapahtuman oli määrä sisältää katuteatteria, taitolentonäytös, elävää musiikkia ja ilotulitusta, ja sen oli määrä alkaa lauantaina kello 16:45 GMT. Neuvoston mukaan show'n tuottajan mielestä tapahtumaa ei voitu järjestää "turvallisesti" näin vaikeissa olosuhteissa. Suurelle osalle Pohjois-Englantia ennustetaan rankkasadetta lauantai-illaksi. Kaupungin jouluvalot sytytetään edelleen illasta alkaen, neuvosto lisäsi.</w:t>
      </w:r>
    </w:p>
    <w:p>
      <w:r>
        <w:rPr>
          <w:b/>
        </w:rPr>
        <w:t xml:space="preserve">Yhteenveto</w:t>
      </w:r>
    </w:p>
    <w:p>
      <w:r>
        <w:t xml:space="preserve">Jouluvalojen sytytysnäytös Bradfordissa on peruttu huonojen sääolosuhteiden vuoksi.</w:t>
      </w:r>
    </w:p>
    <w:p>
      <w:r>
        <w:rPr>
          <w:b/>
          <w:u w:val="single"/>
        </w:rPr>
        <w:t xml:space="preserve">Asiakirjan numero 55022</w:t>
      </w:r>
    </w:p>
    <w:p>
      <w:r>
        <w:t xml:space="preserve">Middlesbroughin aseman vuotava katto maksaa 2,7 miljoonaa puntaa korjattavaksi.</w:t>
      </w:r>
    </w:p>
    <w:p>
      <w:r>
        <w:t xml:space="preserve">Yhtiö ilmoitti, että II-luokan rakennukseen kohdistuvat työt maksavat noin 2,7 miljoonaa puntaa ja vievät jopa 18 kuukautta, mutta junaliikenne jatkuu. Middlesbroughin neuvosto sanoi toivovansa, että asema elvyttäisi aluetta ja houkuttelisi lisää yrityksiä. Yli 1,3 miljoonaa matkustajaa käyttää asemaa vuosittain. Apulaiskaupunginjohtaja ja uudistamisesta vastaava edustaja Charlie Rooney sanoi: "Kaupunkiin on tulossa toimistoja, ja haluamme tänne lisää ihmisiä. "Aseman ympärillä oleva alue on elintärkeä - osa siitä on jo kunnostettu, ja tarjoamme yrityksille avustuksia uudistumisen käynnistämiseksi." "Aseman ympärillä oleva alue on elintärkeä." Vuonna 2020 Middlesbroughista lähtee ensimmäinen suora yhteys King's Crossille.</w:t>
      </w:r>
    </w:p>
    <w:p>
      <w:r>
        <w:rPr>
          <w:b/>
        </w:rPr>
        <w:t xml:space="preserve">Yhteenveto</w:t>
      </w:r>
    </w:p>
    <w:p>
      <w:r>
        <w:t xml:space="preserve">Työt Middlesbroughin aseman rapistuvan katon korjaamiseksi aloitetaan, Network Rail on vahvistanut.</w:t>
      </w:r>
    </w:p>
    <w:p>
      <w:r>
        <w:rPr>
          <w:b/>
          <w:u w:val="single"/>
        </w:rPr>
        <w:t xml:space="preserve">Asiakirjan numero 55023</w:t>
      </w:r>
    </w:p>
    <w:p>
      <w:r>
        <w:t xml:space="preserve">Etelä-Afrikan pako: Pakenevia vankeja etsitään ihmisjahdissa</w:t>
      </w:r>
    </w:p>
    <w:p>
      <w:r>
        <w:t xml:space="preserve">Kahdeksan on edelleen vapaalla jalalla, mutta 61 on otettu uudelleen kiinni, vankeinhoitolaitoksen mukaan. Sen mukaan karkaaminen tapahtui, kun vangit voittivat vankilan henkilökunnan. Aiempien raporttien mukaan he olivat karanneet, kun heitä oli siirretty oikeuteen oikeudenkäyntiä varten. Ihmisiä on varoitettu yrittämästä ottaa ketään heistä kiinni. Osan pakomatkasta kuvasi autossaan istunut kansalainen. "Tapaus sattui, kun virkamiehet tarjosivat liikuntaa vangeille. Keskuksessa oli tuolloin 451 rikoksentekijää ja 20 virkamiestä työvuorossa", keskus kertoi lausunnossaan. "Pakenijat nujersivat virkamiehet, ottivat avaimet ja lukitsivat kolme virkamiestä selliin ja avasivat muita sellejä ennen kuin pakenivat pääsisäänkäynnin kautta ja katon kautta. Välikohtauksen aikana yhdeksän virkamiestä sai lieviä vammoja ja ruhjeita." Vankeinhoitolaitoksen tiedottaja Logan Maistry sanoi: "Etsintäryhmä, johon kuuluu etsiviä, jotka kulkevat jalkaisin ja ajoneuvoilla, on jo kattanut paljon aluetta ja pidättänyt useita pakenevia henkilöitä uudelleen." Parhaillaan tutkitaan, miten pako tapahtui.</w:t>
      </w:r>
    </w:p>
    <w:p>
      <w:r>
        <w:rPr>
          <w:b/>
        </w:rPr>
        <w:t xml:space="preserve">Yhteenveto</w:t>
      </w:r>
    </w:p>
    <w:p>
      <w:r>
        <w:t xml:space="preserve">Etelä-Afrikassa on käynnissä ihmisjahti, kun 69 vankia oli murtautunut vankilaan Malmesburyn kaupungin lounaisosassa.</w:t>
      </w:r>
    </w:p>
    <w:p>
      <w:r>
        <w:rPr>
          <w:b/>
          <w:u w:val="single"/>
        </w:rPr>
        <w:t xml:space="preserve">Asiakirjan numero 55024</w:t>
      </w:r>
    </w:p>
    <w:p>
      <w:r>
        <w:t xml:space="preserve">Fiona Bone ja Nicola Hughes: Bone Bone: Hyväntekeväisyyskävely surmattujen poliisien hyväksi</w:t>
      </w:r>
    </w:p>
    <w:p>
      <w:r>
        <w:t xml:space="preserve">Poliisit Fiona Bone, 32, ja Nicola Hughes, 23, ammuttiin kuoliaaksi Hattersleyssä 18. syyskuuta, kun he tutkivat epäiltyä murtoa. Kymmenen poliisia Tamesiden ja Oldhamin alueelta aloitti tänä aamuna 110 mailin (177 kilometrin) kävelymatkan. He kävelevät yli 50 tuntia ja päättävät matkan sunnuntaiaamuna. Ylikonstaapeli Stuart Charlesworth Tameside West Neighbourhood Policing Teamista sanoi: "Kävelymme oli alun perin suunniteltu syyskuulle, ja sen oli tarkoitus päättyä ajoissa kansalliseksi poliisin muistopäiväksi, mutta ampumavälikohtausten jälkeen päätimme lykätä sitä myöhempään ajankohtaan. "Mukana on nyt myös Nicolan ja Fionan entisiä kollegoja, jotka haluavat kerätä rahaa heidän nimissään ja tehdä samalla jotain hyödyllistä." Kävely alkaa Uppermillin Civic Hallilta ja kulkee Stockportin, Altrinchamin, Halen ja Culchethin kautta Poliisit saapuvat Wiganin keskustaan lauantaiaamuna, minkä jälkeen he kävelevät Horwichiin ja Ramsbottomiin. Illan ja yön aikana he kulkevat Denshaw'n kautta ennen kuin palaavat Uppermilliin sunnuntaiaamuna. Kerätyt varat menevät Care of Police Survivors -järjestölle. Dale Cregan, 29, on myöntänyt poliisien murhat ja on parhaillaan oikeudessa Prestonin kruununoikeudessa.</w:t>
      </w:r>
    </w:p>
    <w:p>
      <w:r>
        <w:rPr>
          <w:b/>
        </w:rPr>
        <w:t xml:space="preserve">Yhteenveto</w:t>
      </w:r>
    </w:p>
    <w:p>
      <w:r>
        <w:t xml:space="preserve">Poliisit osallistuvat hyväntekeväisyyskävelyyn, joka kiertää Greater Manchesterin rajan kahden palveluksessa kuolleen poliisin muistoksi.</w:t>
      </w:r>
    </w:p>
    <w:p>
      <w:r>
        <w:rPr>
          <w:b/>
          <w:u w:val="single"/>
        </w:rPr>
        <w:t xml:space="preserve">Asiakirjan numero 55025</w:t>
      </w:r>
    </w:p>
    <w:p>
      <w:r>
        <w:t xml:space="preserve">Easyjet tekee tulivuoren tuhkapilvitestejä</w:t>
      </w:r>
    </w:p>
    <w:p>
      <w:r>
        <w:t xml:space="preserve">Vuonna 2010 matkustuskaaosta aiheuttaneen Eyjafjallajokull-tulivuoren tuhka levitetään ilmakehään "valvotuissa olosuhteissa". Järjestelmällä varustetulla Easyjetin lennolla pyritään sitten mittaamaan vaaraa. Elokuun testien ilmatilaa ei ole vielä vahvistettu. Eyjafjallajokullin purkaus huhtikuussa 2010 aiheutti Euroopan ilmatilan suurimman sulkemisen sitten toisen maailmansodan, ja sen aiheuttamien tappioiden arvioidaan olevan 1,5-2,5 miljardia euroa (1,3-2,2 miljardia puntaa). Koneessa on AVOID-järjestelmä (Airborne Volcanic Object Imaging Detector), jonka Easyjet, Airbus ja Norjan ilmatutkimuslaitoksen (NIAR) tutkijat ovat kehittäneet. Teknologia on ratkaisevan tärkeä Lutonissa sijaitsevan Easyjetin tekninen johtaja Ian Davies sanoi: "Siksi AVOID-teknologian hyväksynnän saaminen on nyt yhtä tärkeää kuin ennenkin, jotta voimme varmistaa, ettemme enää koskaan näe kevään 2010 kaltaisia tilanteita, jolloin kaikki lentotoiminta keskeytyi useiksi päiviksi. "Se tarkoittaa, että jos Euroopassa tapahtuu uusi purkaus ja tuhkaa laskeutuu alas, pystymme määrittämään, missä purkaus tapahtuu, ja lentämään alueilla, jotka ovat ehdottoman turvallisia." AVOID-järjestelmässä käytetään kaksoiskamerajärjestelmää, joka "näkee" tuhkahiukkaset ilmakehässä ja varoittaa lentäjiä väistöliikkeistä. Jos ne imeytyvät lentokoneen moottoriin, ne voivat sulaa ja tukkia laitteet. NIAR:n vanhempi tutkija Fred Prata sanoi: "Yksi lentokone ripottelee ilmakehään noin tonnin verran tuhkaa, ja toinen lentokone lähestyy sitä kaukaa, kun siihen on asennettu mittalaitteemme ja se näkee pilven. "Uskomme, että jos lentokoneet on varustettu tällä laitteistolla, ne pystyvät kiertämään sen melko turvallisesti."</w:t>
      </w:r>
    </w:p>
    <w:p>
      <w:r>
        <w:rPr>
          <w:b/>
        </w:rPr>
        <w:t xml:space="preserve">Yhteenveto</w:t>
      </w:r>
    </w:p>
    <w:p>
      <w:r>
        <w:t xml:space="preserve">Islannista on lennätetty tonni vulkaanista tuhkaa Lutonin lentokentälle "ainutlaatuista koetta" varten, jossa testataan lentokoneiden varoitusjärjestelmää, joka on suunniteltu havaitsemaan tuhkapilvet.</w:t>
      </w:r>
    </w:p>
    <w:p>
      <w:r>
        <w:rPr>
          <w:b/>
          <w:u w:val="single"/>
        </w:rPr>
        <w:t xml:space="preserve">Asiakirjan numero 55026</w:t>
      </w:r>
    </w:p>
    <w:p>
      <w:r>
        <w:t xml:space="preserve">Armeijan entistä päällikköä Lord Bramallia kuulustellaan lasten hyväksikäyttöä koskevassa tutkimuksessa</w:t>
      </w:r>
    </w:p>
    <w:p>
      <w:r>
        <w:t xml:space="preserve">Metropolitan Police kertoi, että 90-vuotiasta miestä kuulusteltiin varoen sen jälkeen, kun hän suostui tulemaan poliisiasemalle Farnhamin lähellä Surreyssä. Hän vietti poliisiasemalla lähes kaksi tuntia, jonka aikana hän vastasi kysymyksiin. Häntä ei pidätetty. Lordi Bramall kertoi BBC:lle, ettei hänellä ole kommentoitavaa. 91-vuotiasta kuulusteltiin osana Midland-operaatiota. Siinä tutkitaan väitteitä, joiden mukaan joukko vaikutusvaltaisia miehiä politiikasta, armeijasta ja lainvalvontaviranomaisista olisi käyttänyt poikia hyväkseen eri puolilla Etelä-Englantia ja Lontoossa 1970- ja 1980-luvuilla. Se on keskittynyt Lounais-Lontoossa Pimlicossa sijaitsevaan Dolphin Squaren kiinteistöön. Scotland Yardin mukaan lordi Bramalliin ei sovelleta poliisin takuuehtoja. "Täyttä roskaa" Lordi Bramall sanoi kotietsinnän jälkeen maaliskuussa: "En ole koskaan ollut missään yhteydessä tai missään tekemisissä tutkinnan kohteena olevien asioiden kanssa. "Se ei kuulu luonteeseeni tai psyykkeeseeni." Syytökset hänen osallisuudestaan lasten hyväksikäyttöön olivat "täyttä roskaa", hän lisäsi tuolloin. Kenttämarsalkka ja paroni Lord Bramall palveli Normandian maihinnousun aikana ja komensi Yhdistyneen kuningaskunnan maavoimia vuosina 1976-1978. Hänestä tuli yleisesikunnan päällikkö - armeijan ammatillinen johtaja - vuonna 1979, ja vuonna 1982 hän johti Falklandin sotaretkeä. Myöhemmin samana vuonna hänestä tuli puolustusvoimien esikuntapäällikkö, joka on Yhdistyneen kuningaskunnan asevoimien korkein upseeri.</w:t>
      </w:r>
    </w:p>
    <w:p>
      <w:r>
        <w:rPr>
          <w:b/>
        </w:rPr>
        <w:t xml:space="preserve">Yhteenveto</w:t>
      </w:r>
    </w:p>
    <w:p>
      <w:r>
        <w:t xml:space="preserve">BBC:n tietojen mukaan poliisi on kuulustellut entistä puolustusvoimien esikuntapäällikköä Lord Bramallia, joka tutkii syytöksiä lasten hyväksikäytöstä.</w:t>
      </w:r>
    </w:p>
    <w:p>
      <w:r>
        <w:rPr>
          <w:b/>
          <w:u w:val="single"/>
        </w:rPr>
        <w:t xml:space="preserve">Asiakirjan numero 55027</w:t>
      </w:r>
    </w:p>
    <w:p>
      <w:r>
        <w:t xml:space="preserve">Piers Morgan pilkkaa Daniel Craigia vauvan kantamisesta</w:t>
      </w:r>
    </w:p>
    <w:p>
      <w:r>
        <w:t xml:space="preserve">Good Morning Britain -juontaja jakoi twiitin, jossa Craig kantoi tytärtään rintakehällään niin sanotussa papusessa. Hän kirjoitti: "Voi 007... etkö sinäkin?!!!!! #papoose #emasculatedBond". Hänen kommenttinsa 50-vuotiaasta näyttelijästä, jonka tytär on muutaman viikon ikäinen, herätti tuhansia vastauksia, ja monet kritisoivat Morganin näkemystä miehisyydestä. Vastauksiin kuului muun muassa supersankari Kapteeni Amerikka - siis näyttelijä Chris Evans, joka esittää häntä Marvel-elokuvissa. Monet miehet vastasivat nopeasti kuvilla, joissa he kantavat omia lapsiaan. Toiset kommentoivat, että hoivaavan puolensa näyttävä mies on viehättävä ominaisuus. Eräs Twitter-käyttäjä Suzy twiittasi: "Mieheni ei ole koskaan näyttänyt seksikkäämmältä kuin vauvaa kantaessaan. Sitä kutsutaan vanhemmuudeksi, Piers." Reaktioista huolimatta Morgan pysyi vankkumattomana näkemyksissään. Hän kirjoitti: "Minä vain vihaan papanoita. Tiedän, että huutava Twitter-joukko yrittää kiusata minua pitämään niistä - mutta he epäonnistuvat tehtävässään." Hän yritti jopa saada Donald Trumpin puolelleen, vaikka Yhdysvaltain presidentti ei ole vielä vastannut twiittiin. Hänen Good Morning Britain -juontajansa Susanna Reid, joka ei koskaan kaihda väittelyä Morganin kanssa, saa sanoa viimeisen sanan. Hän twiittasi: "Kenelläkään naisella ei ole mitään sitä vastaan, että mies kantaa vauvaa papusessa. "Tämä on SINUN ongelmasi."</w:t>
      </w:r>
    </w:p>
    <w:p>
      <w:r>
        <w:rPr>
          <w:b/>
        </w:rPr>
        <w:t xml:space="preserve">Yhteenveto</w:t>
      </w:r>
    </w:p>
    <w:p>
      <w:r>
        <w:t xml:space="preserve">TV-juontaja Piers Morgan on kyseenalaistanut James Bond -tähti Daniel Craigin maskuliinisuuden, koska hän käyttää vauvan kantorepussa - kommentit ovat tehneet moniin ihmisiin vähemmän vaikutuksen.</w:t>
      </w:r>
    </w:p>
    <w:p>
      <w:r>
        <w:rPr>
          <w:b/>
          <w:u w:val="single"/>
        </w:rPr>
        <w:t xml:space="preserve">Asiakirjan numero 55028</w:t>
      </w:r>
    </w:p>
    <w:p>
      <w:r>
        <w:t xml:space="preserve">Byte Night: 100 ihmistä nukkuu karkeasti Cardiffissa</w:t>
      </w:r>
    </w:p>
    <w:p>
      <w:r>
        <w:t xml:space="preserve">Byte Night järjestetään 10 kaupungissa eri puolilla maata ja ensimmäistä kertaa Cardiffissa. Viime vuonna yli 1 300 ihmistä luopui sängystään ja keräsi yli 1,1 miljoonaa puntaa Action for Children -järjestölle. Hyväntekeväisyysjärjestö tukee nuoria rakentamaan elämänsä uudelleen tarjoamalla majoitusta, koulutusta ja harjoittelua. Heidän joukossaan on 19-vuotias Jess Williams, joka oli asunnoton kaksi vuotta Aberdaren alueella. Rhondda Cynon Taffin nuorisotukiryhmä auttoi hänet asumaan. Ms Williams sanoi: "Tämä ei ole minun syytäni: "Heidän antamansa apu, opastus ja tuki ovat vieneet minut kadulta omaan asuntooni, jotta voin elää itsenäistä elämää omassa lämpimässä paikassa. "En tiedä, mitä minulle olisi muuten tapahtunut, niin yksinkertaista se on." Cardiffissa yökylässä nukkuvat ihmiset ovat eri yrityksistä, kuten KPMG:stä, Admiralista, BT:stä ja Barclaysista. Heidän joukossaan on KPMG:n johtaja Jeremy Thomas. Hän sanoi: "En ole koskaan nähnyt, että tämä on niin tärkeää: "Vaikka yöstä tulee rankka, siitä tulee myös hauska - mutta erona on se, että voimme palata aamulla lämpimiin koteihimme, täyteen jääkaappiin ja mukaviin sänkyihin. "Monille Yhdistyneessä kuningaskunnassa asuville lapsille ja nuorille näin ei yksinkertaisesti ole."</w:t>
      </w:r>
    </w:p>
    <w:p>
      <w:r>
        <w:rPr>
          <w:b/>
        </w:rPr>
        <w:t xml:space="preserve">Yhteenveto</w:t>
      </w:r>
    </w:p>
    <w:p>
      <w:r>
        <w:t xml:space="preserve">Noin 100 ihmistä nukkuu perjantai-iltana Cardiffin Principality Stadium -stadionin ulkopuolella auttaakseen ehkäisemään nuorten asunnottomuutta.</w:t>
      </w:r>
    </w:p>
    <w:p>
      <w:r>
        <w:rPr>
          <w:b/>
          <w:u w:val="single"/>
        </w:rPr>
        <w:t xml:space="preserve">Asiakirjan numero 55029</w:t>
      </w:r>
    </w:p>
    <w:p>
      <w:r>
        <w:t xml:space="preserve">Herefordshiren sairaalayksiköt avataan uudelleen uudelleensijoituksen jälkeen</w:t>
      </w:r>
    </w:p>
    <w:p>
      <w:r>
        <w:t xml:space="preserve">Wye Valley NHS Trust päätti sulkea nämä kaksi yksikköä Leominsterin ja Ross-on-Wyen sairaaloissa toukokuun puolivälissä. Herefordin piirikuntasairaalassa on ollut jopa 180 potilasta päivässä päivystyspoliklinikalla - "ennennäkemätöntä kysyntää... tähän aikaan vuodesta", trusti sanoi. Leominsterin yksikkö avattiin aiemmin, ja Rossin yksikkö avataan tiistaina. Trustin operatiivinen johtaja Neil Doverty sanoi: "Haluan pyytää anteeksi näiden kahden yksikön väliaikaisesta sulkemisesta aiheutuneita haittoja. "Henkilöstötilanteemme on parantunut, ja pystymme nyt avaamaan Leominsterin MIU:n [minor injury unit] kokonaan uudelleen ja Ross-on-Wyen osa-aikaisesti, jotta Rossin MIU voidaan avata kokonaan mahdollisimman pian." Leominsterin yksikkö on avoinna maanantaista perjantaihin kello 08:30 BST:stä 17:30 BST:hen, kun taas Rossin yksikkö on avoinna tiistaisin, keskiviikkoisin ja torstaisin samoihin aikoihin.</w:t>
      </w:r>
    </w:p>
    <w:p>
      <w:r>
        <w:rPr>
          <w:b/>
        </w:rPr>
        <w:t xml:space="preserve">Yhteenveto</w:t>
      </w:r>
    </w:p>
    <w:p>
      <w:r>
        <w:t xml:space="preserve">Kaksi pienten vammojen yksikköä avataan uudelleen sen jälkeen, kun ne oli suljettu, jotta henkilökunta voitaisiin siirtää alipaineiseen onnettomuus- ja hätäapuyksikköön.</w:t>
      </w:r>
    </w:p>
    <w:p>
      <w:r>
        <w:rPr>
          <w:b/>
          <w:u w:val="single"/>
        </w:rPr>
        <w:t xml:space="preserve">Asiakirjan numero 55030</w:t>
      </w:r>
    </w:p>
    <w:p>
      <w:r>
        <w:t xml:space="preserve">Saksan antisemitismi "syvälle juurtunut" yhteiskuntaan</w:t>
      </w:r>
    </w:p>
    <w:p>
      <w:r>
        <w:t xml:space="preserve">Uutistoimisto DPA:n mukaan internet on ollut avainasemassa holokaustin kieltämisen sekä äärioikeistolaisten ja ääri-islamististen näkemysten levittämisessä. He puhuvat myös siitä, että "valtavirtayhteiskunta on hyväksynyt laajemmin päivittäiset juutalaisvastaiset puheet ja teot". Asiantuntijaryhmä perustettiin vuonna 2009 raportoimaan säännöllisesti antisemitismistä. Sen raportin mukaan juutalaisvastaiset tunteet "perustuvat laajalle levinneisiin ennakkoluuloihin, syvään juurtuneisiin kliseisiin ja myös tietämättömyyteen juutalaisista ja juutalaisuudesta". He lisäsivät, että äärioikeistolaisten iskulauseiden laulaminen jalkapallo-otteluissa oli tavallista. Raportin laatijat asettavat Saksan keskelle muiden Euroopan maiden arviointia antisemitismin leviämisen suhteen. He katsovat, että juutalaisvastaisuus on erittäin yleistä Puolan, Unkarin ja Portugalin osissa. Saksan juutalaisväestö on kokenut jonkinlaista elpymistä Berliinin muurin murtumisen jälkeen. Ennen vuotta 1989 väkiluku oli alle 30 000, mutta juutalaisten, lähinnä entisen Neuvostoliiton alueelta tulleiden juutalaisten virta on nostanut määrän 200 000:een. Presidentti Christian Wulff puhui perjantaina Wannseen konferenssin vuosipäivänä vuonna 1942, jolloin natsien miljoonien juutalaisten murhaaminen suunniteltiin. Hän lupasi, että Saksa pitää holokaustin muiston elävänä eikä koskaan hylkää juutalaisia.</w:t>
      </w:r>
    </w:p>
    <w:p>
      <w:r>
        <w:rPr>
          <w:b/>
        </w:rPr>
        <w:t xml:space="preserve">Yhteenveto</w:t>
      </w:r>
    </w:p>
    <w:p>
      <w:r>
        <w:t xml:space="preserve">Saksan liittopäivien nimittämien asiantuntijoiden raportin mukaan juutalaisvastaisuus on "merkittävästi" juurtunut saksalaiseen yhteiskuntaan.</w:t>
      </w:r>
    </w:p>
    <w:p>
      <w:r>
        <w:rPr>
          <w:b/>
          <w:u w:val="single"/>
        </w:rPr>
        <w:t xml:space="preserve">Asiakirjan numero 55031</w:t>
      </w:r>
    </w:p>
    <w:p>
      <w:r>
        <w:t xml:space="preserve">Diwali: Delhi saastuminen "saavuttaa vaarallisen tason</w:t>
      </w:r>
    </w:p>
    <w:p>
      <w:r>
        <w:t xml:space="preserve">Festivaalin aikana ilotulitteita nousee savuna ilmaan valtavat määrät. Keskiviikkoiltana terveydelle erittäin vaarallisten PM10-hiukkasten pitoisuudet nousivat 2 000 mikrogrammaan kuutiometrissä, raporttien mukaan. WHO suosittelee enintään 50 mikrogrammaa kuutiometrissä. Ennen festivaalia Delhin hallitus oli vedonnut asukkaisiin, jotta he pysyisivät erossa ilotulitteista. 'Jyrkkä heikkeneminen' The Times of India -lehti kertoi, että Intian pääkaupungin ilmanlaatu "heikkeni jyrkästi" keskiviikkoiltana ja "rikkoi kaikki turvallisuusnormit moninkertaisesti". Lehden mukaan PM10-pitoisuudet olivat monissa kaupunginosissa ylittäneet 1 000 mikrogrammaa kuutiometrissä, ja Delhin saastunein alue Anand Viharissa oli korkeimmillaan 2 000 mikrogrammaa kuutiometrissä. Toisin kuin Pekingissä, jossa PM10-pitoisuudet (enintään 10 mikrometrin kokoiset hiukkaset) laskivat noin 40 prosenttia vuosina 2000-2013, Delhin PM10-pitoisuudet ovat nousseet noin 47 prosenttia vuodesta 2000 vuoteen 2011. Myös rikkidioksidipitoisuudet, jotka voivat aiheuttaa astman, keuhkoputkentulehduksen ja keuhkoputkentulehduksen yleistymisen, todettiin monilla alueilla erittäin korkeiksi. Maailman terveysjärjestön (WHO) vuonna 2014 tekemässä tutkimuksessa todettiin, että maailman 20 saastuneimmasta kaupungista 13 sijaitsi Intiassa. Delhi oli maailman saastunein kaupunki, tutkimuksessa lisättiin. Ilmansaasteet ovat myös johtava syy ennenaikaiseen kuolemaan Intiassa, ja WHO:n mukaan noin 620 000 ihmistä kuolee vuosittain saasteisiin liittyviin sairauksiin. Diwalin ilotulitusten lisäksi Delhin saasteiden määrää pahentaa talvella lämpötilan lasku, joka johtaa siihen, että kaupungin köyhät polttavat yöllä roskia pysyäkseen lämpimänä. Myös maatalousjätettä sytytetään tuleen tuhansilla hehtaareilla ympäri Delhiä peltoalueiden raivaamiseksi, ja jätteet palavat päiväkausia.</w:t>
      </w:r>
    </w:p>
    <w:p>
      <w:r>
        <w:rPr>
          <w:b/>
        </w:rPr>
        <w:t xml:space="preserve">Yhteenveto</w:t>
      </w:r>
    </w:p>
    <w:p>
      <w:r>
        <w:t xml:space="preserve">Saasteet kohosivat vaaralliselle tasolle Delhissä hindujen valojuhlan, Diwalin, yönä, ja ne olivat 40-kertaiset Maailman terveysjärjestön suosittelemaan raja-arvoon nähden, kerrotaan.</w:t>
      </w:r>
    </w:p>
    <w:p>
      <w:r>
        <w:rPr>
          <w:b/>
          <w:u w:val="single"/>
        </w:rPr>
        <w:t xml:space="preserve">Asiakirjan numero 55032</w:t>
      </w:r>
    </w:p>
    <w:p>
      <w:r>
        <w:t xml:space="preserve">Wales Rally GB:n reitti Walesin keski- ja pohjoisosissa paljastuu</w:t>
      </w:r>
    </w:p>
    <w:p>
      <w:r>
        <w:t xml:space="preserve">Josh HensonBBC News Kilpailu - FIA:n rallin maailmanmestaruuskilpailun (WRC) viimeinen osakilpailu - alkaa Llandudnosta, Conwyn kreivikunnasta 12. marraskuuta ja päättyy Deesidessä, Flintshiressä, 15. marraskuuta. Matkan varrella ajetaan Powysin, Gwyneddin ja Denbighshiren kaupunkeihin ja kyliin. Rallin arvellaan tuovan Walesin taloudelle vuosittain 10 miljoonaa puntaa. Powysin valtuuston uudistamisesta vastaavan kabinettijäsenen Avril Yorkin mukaan Pohjois- ja Keski-Wales on ihanteellinen paikka tapahtumalle. "Alue soveltuu hyvin rallin järjestämiseen, koska täällä on metsiä, vuoria ja upeita maisemia", hän lisäsi. "Tämä arvostettu tapahtuma tuo alueelle monia etuja." Mukana on maailman huipputähtiä, kuten rallin vuoden 2015 tuore maailmanmestari Sebastien Ogier ja walesilainen kuljettaja Elfyn Evans. FIA:n rallin maailmanmestaruuskilpailun (WRC) päätösosakilpailu saa Walesin hallitukselta 4,5 miljoonaa puntaa kolmen vuoden aikana.</w:t>
      </w:r>
    </w:p>
    <w:p>
      <w:r>
        <w:rPr>
          <w:b/>
        </w:rPr>
        <w:t xml:space="preserve">Yhteenveto</w:t>
      </w:r>
    </w:p>
    <w:p>
      <w:r>
        <w:t xml:space="preserve">Wales Rally GB:n reitti on vahvistettu, ja 78 autoa osallistuu kansainväliseen kilpailuun.</w:t>
      </w:r>
    </w:p>
    <w:p>
      <w:r>
        <w:rPr>
          <w:b/>
          <w:u w:val="single"/>
        </w:rPr>
        <w:t xml:space="preserve">Asiakirjan numero 55033</w:t>
      </w:r>
    </w:p>
    <w:p>
      <w:r>
        <w:t xml:space="preserve">Witham-joki: Kuolleiden kalojen saastumislähde tunnistettu</w:t>
      </w:r>
    </w:p>
    <w:p>
      <w:r>
        <w:t xml:space="preserve">Witham-joessa Kirksteadin sillan ja Bardneyn sillan välissä Woodhall Span lähellä sijaitsevassa Witham-joessa havaittiin sunnuntaina tuhansia kuolleita tai ilmaa haukkovia kaloja. Kuolleista kaloista raportoitiin myös Bostonin alueelta, 20 mailin päästä. EA:n mukaan saastuminen johtui vesistössä olevasta ammoniakista, ja sen lähde on löydetty. Lisää Lincolnshiren alueelta: "Olemme tunnistaneet Witham-joen saastumisen lähteen ja syyn, [mutta] meneillään olevien tutkimusten ja mahdollisten täytäntöönpanotoimien vuoksi emme voi tällä hetkellä antaa lisätietoja." Lausunnossa lisättiin: "Varotoimenpiteenä neuvomme pitämään lemmikkieläimet ja karjan poissa vedestä, olemaan ottamatta ja käyttämättä vettä joesta ja olemaan syömättä kuolleita kaloja." Ammoniakkitasoja seurataan.</w:t>
      </w:r>
    </w:p>
    <w:p>
      <w:r>
        <w:rPr>
          <w:b/>
        </w:rPr>
        <w:t xml:space="preserve">Yhteenveto</w:t>
      </w:r>
    </w:p>
    <w:p>
      <w:r>
        <w:t xml:space="preserve">Tuhansia kaloja tappaneen Lincolnshire-joen saastumisen syy ja lähde on tunnistettu, kertoi ympäristövirasto (EA).</w:t>
      </w:r>
    </w:p>
    <w:p>
      <w:r>
        <w:rPr>
          <w:b/>
          <w:u w:val="single"/>
        </w:rPr>
        <w:t xml:space="preserve">Asiakirjan numero 55034</w:t>
      </w:r>
    </w:p>
    <w:p>
      <w:r>
        <w:t xml:space="preserve">Bombardier: Henkilöstöä pyydetään hyväksymään kahden vuoden palkkajäädytys</w:t>
      </w:r>
    </w:p>
    <w:p>
      <w:r>
        <w:t xml:space="preserve">Julian O'NeillBBC News NI Business Correspondent Kanadalaisen yrityksen 5 500 paikalliselle työntekijälle on kerrottu, että Belfastin kustannuksia on "liiketaloudellisesti välttämätöntä" leikata 20 prosenttia vuoteen 2017 mennessä. Työntekijöitä pyydetään myös työskentelemään yhden tunnin lisää joka perjantai seuraavien kahden vuoden ajan. Palkkasopimuksesta äänestetään lähiviikkoina. BBC on nähnyt Bombardierin henkilöstölle tekemän "lopullisen tarjouksen" yksityiskohdat, ja siinä kerrotaan, että yrityksen tulevaisuus on uhattuna. Tavoitteena on kolmivuotinen sopimus, jonka mukaan palkat jäädytettäisiin vuosina 2016 ja 2017 ja vuonna 2018 tarjottaisiin 2 prosentin korotusta. Bombardier kertoo henkilöstölleen: "Tämä on ratkaisevan tärkeää selviytymisemme kannalta. Hidas myynti "Tämä on välttämätöntä pitkän aikavälin kestävyytemme turvaamiseksi ja kilpailukyvyn parantamiseksi." Yritys on Pohjois-Irlannin suurin teollisuustyönantaja, mutta sen onni on romahtanut sen uusien CSeries-matkustajakoneiden hitaan myynnin ja kustannusylitysten vuoksi. Viime kuussa Quebecin provinssin hallitus ilmoitti investoivansa miljardi dollaria yritykseen. Davy Thompson ammattiliitosta Unite sanoi: "Tiedämme, että yhtiö on jo jonkin aikaa kamppaillut taloudellisesti. "Todellisuudessa kyse on työntekijöiden päätöksestä, kumpaan suuntaan he haluavat edetä." Noin 800 työpaikkaa Belfastissa on kadonnut viime vuoden aikana, enimmäkseen alihankkijoiden joukosta.</w:t>
      </w:r>
    </w:p>
    <w:p>
      <w:r>
        <w:rPr>
          <w:b/>
        </w:rPr>
        <w:t xml:space="preserve">Yhteenveto</w:t>
      </w:r>
    </w:p>
    <w:p>
      <w:r>
        <w:t xml:space="preserve">Bombardierin työntekijöitä Pohjois-Irlannissa pyydetään hyväksymään kahden vuoden palkkojen jäädytys, koska yritys on ilmoittanut olevansa "vakavassa taloudellisessa kriisissä".</w:t>
      </w:r>
    </w:p>
    <w:p>
      <w:r>
        <w:rPr>
          <w:b/>
          <w:u w:val="single"/>
        </w:rPr>
        <w:t xml:space="preserve">Asiakirjan numero 55035</w:t>
      </w:r>
    </w:p>
    <w:p>
      <w:r>
        <w:t xml:space="preserve">Netflix käynnistyy Kuubassa diplomaattisuhteiden sulamisen myötä</w:t>
      </w:r>
    </w:p>
    <w:p>
      <w:r>
        <w:t xml:space="preserve">Netflixin mukaan sen sisältö, kuten sarjat House of Cards ja Orange is the New Black, on kaikkien saatavilla, joilla on kansainvälinen maksukortti. Yhdysvallat ilmoitti 15. tammikuuta uusista säännöistä, jotka lieventävät Kuuban vastaisia pitkäaikaisia pakotteita. Kauppasaarto on ollut voimassa vuodesta 1962. Yhdysvaltalaiset luottokorttiyhtiöt MasterCard ja American Express ovat molemmat ilmoittaneet aloittavansa toimintansa Kuubassa pian. Viime kuussa Netflix ilmoitti, että sen kansainvälinen laajentuminen etenee aikataulussa. Yhtiö kertoi, että se aikoo laajentua 200 maahan seuraavien kahden vuoden aikana ja saada "merkittävää voittoa" ulkomaisista toiminnoistaan vuoteen 2017 mennessä. "Olemme iloisia voidessamme vihdoin tarjota Netflixin Kuuban asukkaille ja yhdistää heidät tarinoihin, joita he rakastavat kaikkialla maailmassa", sanoi Netflixin perustaja ja toimitusjohtaja Reed Hastings lausunnossaan. "Kuubassa on loistavia elokuvantekijöitä ja vankka taidekulttuuri, ja toivomme, että jonain päivänä voimme tuoda heidän työnsä yli 57 miljoonan jäsenen maailmanlaajuisen yleisömme ulottuville."</w:t>
      </w:r>
    </w:p>
    <w:p>
      <w:r>
        <w:rPr>
          <w:b/>
        </w:rPr>
        <w:t xml:space="preserve">Yhteenveto</w:t>
      </w:r>
    </w:p>
    <w:p>
      <w:r>
        <w:t xml:space="preserve">Internet-elokuvien ja televisiolähetysten suoratoistopalvelu Netflix on aloittanut toimintansa Kuubassa Yhdysvaltojen ja Kuuban välisten diplomaattisuhteiden sulamisen jatkuessa.</w:t>
      </w:r>
    </w:p>
    <w:p>
      <w:r>
        <w:rPr>
          <w:b/>
          <w:u w:val="single"/>
        </w:rPr>
        <w:t xml:space="preserve">Asiakirjan numero 55036</w:t>
      </w:r>
    </w:p>
    <w:p>
      <w:r>
        <w:t xml:space="preserve">Glen Parvan vanki Steve Davison "otti oman elämänsä alhaisen riskin arvioinnin jälkeen</w:t>
      </w:r>
    </w:p>
    <w:p>
      <w:r>
        <w:t xml:space="preserve">Steven Davison, 21, vangittiin veitsen hallussapidosta, jolla hän oli uhannut vahingoittaa itseään. Hänen riskinsä itsensä vahingoittamiseen ja itsemurhaan arvioitiin kuitenkin "alhaiseksi" hieman ennen kuin hän tappoi itsensä sellissään Glen Parvan vankilassa Leicestershiressä viime syyskuussa. Tutkinnassa kuultiin, että tämä tapahtui siitä huolimatta, että hänellä oli useita "riskitekijöitä". Itsemurhan riskitekijöihin ja mahdollisiin laukaiseviin tekijöihin kuuluivat: Vankilavirkailija Naomi Westin todistus, joka luettiin tutkinnassa, sanoi: "Hän kertoi minulle haluavansa kuolla, mutta hän ei tekisi sitä vankilassa. "Hän kertoi minulle, että hän tuli hyvin toimeen sellikaverinsa kanssa eikä haluaisi, että tämä löytäisi hänet." Tutkinnan mukaan vankilan henkilökunta olisi voinut siirtää Davisonin "turvallisempaan" selliin, jossa hän ei olisi voinut hirttäytyä. Häntä ei kuitenkaan siirretty, ja vanginvartija löysi hänet hirttäytyneenä, kun hänen sellikaverinsa oli poissa sellistä. Vankilan virkamiehet kuvailivat häntä "hiljaiseksi ja kohteliaaksi" ja "mukavaksi ihmiseksi" Leicesterin kaupungintalolla kuulluissa todistajanlausunnoissa. Hänen sanottiin kuitenkin epäilevän itsearvostustaan. Vankilavirkailija Paul Cairnsin todistajanlausunto, joka luettiin tutkinnassa, kertoi seuraavaa: "Hän ja hänen sellikaverinsa Luke Brown olivat helposti muiden vankien peloteltavissa." Tutkinta jatkuu.</w:t>
      </w:r>
    </w:p>
    <w:p>
      <w:r>
        <w:rPr>
          <w:b/>
        </w:rPr>
        <w:t xml:space="preserve">Yhteenveto</w:t>
      </w:r>
    </w:p>
    <w:p>
      <w:r>
        <w:t xml:space="preserve">Mies, jolla oli ollut mielenterveysongelmia, tappoi itsensä sen jälkeen, kun hänet oli lähetetty nuorten rikoksentekijöiden laitokseen, on kuultu tutkinnassa.</w:t>
      </w:r>
    </w:p>
    <w:p>
      <w:r>
        <w:rPr>
          <w:b/>
          <w:u w:val="single"/>
        </w:rPr>
        <w:t xml:space="preserve">Asiakirjan numero 55037</w:t>
      </w:r>
    </w:p>
    <w:p>
      <w:r>
        <w:t xml:space="preserve">Alaska Airlinesin matkustaja pidätettiin "hätäpoistumistarjouksen" vuoksi.</w:t>
      </w:r>
    </w:p>
    <w:p>
      <w:r>
        <w:t xml:space="preserve">Alexander Michael Herrera, 23, pidätettiin Alaska Airlinesin lennolla Alaskasta Oregoniin, kertoi FBI lausunnossaan. Matkustajat ja miehistön jäsenet hillitsivät Herreran kengännauhojen ja turvavöiden avulla, uutistoimisto AP kertoi. Herreraa syytetään lentohenkilökunnan häirinnästä. Välikohtaus sattui Alaska Airlinesin lennolla 132 Anchoragesta, Alaskasta Portlandiin, Oregoniin. Matkustajat ja miehistön jäsenet kertoivat poliisille, että "mies teki epätavallisia lausuntoja ennen välikohtausta ja yritti sitten avata oven", FBI kertoi. Silminnäkijä Henry Pignataro kertoi GW-TV:lle, että hän ja toinen mies pitivät herra Herreraa aloillaan, kun lentoemännät toivat kolme kengännauhasarjaa herra Herreran jalkojen sitomiseksi, AP kertoi. Herrera istui sitten rauhallisesti "isojen miesten ympäröimänä", kunnes kone laskeutui, Pignataro lisäsi. Epäiltyä, jonka uskotaan olevan Arizonasta, pidetään Multnomahin piirikunnan pidätyskeskuksessa, uutistoimisto Reuters kertoi. Hän saapuu todennäköisesti Portlandin oikeuteen tiistaina.</w:t>
      </w:r>
    </w:p>
    <w:p>
      <w:r>
        <w:rPr>
          <w:b/>
        </w:rPr>
        <w:t xml:space="preserve">Yhteenveto</w:t>
      </w:r>
    </w:p>
    <w:p>
      <w:r>
        <w:t xml:space="preserve">Yhdysvaltalaisella lennolla ollut matkustaja on pidätetty, koska hänen väitettiin yrittäneen avata hätäuloskäyntiä tehtyään "epätavallisia lausuntoja", kertoo FBI.</w:t>
      </w:r>
    </w:p>
    <w:p>
      <w:r>
        <w:rPr>
          <w:b/>
          <w:u w:val="single"/>
        </w:rPr>
        <w:t xml:space="preserve">Asiakirjan numero 55038</w:t>
      </w:r>
    </w:p>
    <w:p>
      <w:r>
        <w:t xml:space="preserve">Cardiffin sairaalan vastasyntyneiden yksikkö suljetaan infektion vuoksi</w:t>
      </w:r>
    </w:p>
    <w:p>
      <w:r>
        <w:t xml:space="preserve">Cardiff and Vale University Health Board sulki yksikön sen jälkeen, kun kolme vauvaa oli saanut positiivisen tuloksen Acinetobacter baumannii -bakteerista. Infektion tarkkaa syytä ei tiedetä, ja tutkimukset ovat käynnissä. Yksikössä hoidetaan neljäätoista vauvaa, ja hoidettujen vauvojen sanotaan voivan hyvin. Yksikkö suljettiin myös elokuussa, kun 12 vauvalla todettiin positiivinen infektio, mukaan lukien Acinetobacter baumannii. Se avattiin uudelleen muutama viikko sitten. Terveyslautakunta totesi tuolloin, että infektioiden torjuntatoimenpiteitä oli tehostettu. Se ei pystynyt vahvistamaan, liittyvätkö nykyiset tartunnat aiempiin tapauksiin. Cardiff and Vale University Health Boardin johtava sairaanhoitaja Ruth Walker sanoi: "Teemme edelleen kaiken voitavamme pitääkseen nämä vauvat turvassa ja teemme yhteistyötä kollegojemme kanssa koko vastasyntyneisyysverkostossa varmistaaksemme, että odottavia naisia hoidetaan asianmukaisesti." Kahdeksan viime päivän aikana ei ole raportoitu uusista tapauksista, terveyslautakunta sanoi. Yksikköön, jossa hoidetaan ennenaikaisia vauvoja ja muiden sairauksien vuoksi kiireellisesti hoitoon otettavia vauvoja, otetaan tavallisesti yksi tai kaksi vauvaa päivässä. Terveyslautakunnan mukaan yksikkö pystyy edelleen hoitamaan hätätilanteita.</w:t>
      </w:r>
    </w:p>
    <w:p>
      <w:r>
        <w:rPr>
          <w:b/>
        </w:rPr>
        <w:t xml:space="preserve">Yhteenveto</w:t>
      </w:r>
    </w:p>
    <w:p>
      <w:r>
        <w:t xml:space="preserve">Cardiffissa sijaitsevan Walesin yliopistollisen sairaalan vastasyntyneiden yksikkö on suljettu uusilta potilailta sen jälkeen, kun jotkut vauvat saivat siellä infektion.</w:t>
      </w:r>
    </w:p>
    <w:p>
      <w:r>
        <w:rPr>
          <w:b/>
          <w:u w:val="single"/>
        </w:rPr>
        <w:t xml:space="preserve">Asiakirjan numero 55039</w:t>
      </w:r>
    </w:p>
    <w:p>
      <w:r>
        <w:t xml:space="preserve">Pussy Riotin tapaus: Venäjä arvioi syyllisyystuomioita uudelleen</w:t>
      </w:r>
    </w:p>
    <w:p>
      <w:r>
        <w:t xml:space="preserve">Ilmoitus tuli vain kolme kuukautta ennen kuin Maria Aljouhinan ja Nadežda Tolokonnikovan on määrä vapautua vankilasta. Heidät vangittiin vuonna 2012. Korkeimman oikeuden mukaan tuomioon ei sisältynyt todisteita siitä, että heidän motiivinaan olisi ollut viha jotakin sosiaalista ryhmää kohtaan. Tuomioistuin jätti myös huomiotta heidän asemansa pienten lasten äiteinä, se sanoi. Kaksikko kärsii tuomiotaan erillisissä rangaistussiirtoloissa kaukana Moskovan itäpuolella. Elokuussa 2012 heidät todettiin syyllisiksi "uskonnollisen vihan motivoimaan huliganismiin", koska he olivat esittäneet Kremlin vastaisen protestilaulun Moskovan Kristus Vapahtajan katedraalissa. Kolmas mielenosoittaja, Jekaterina Samutsevitš, sai saman vankeusrangaistuksen, mutta hänet vapautettiin valituksen perusteella viime vuoden lokakuussa. Hänen tuomionsa oli ehdollinen, koska hän ei ollut esittänyt muiden kanssa presidentti Vladimir Putinia tuomitsevaa protestilaulua. Heidän laulussaan rukoiltiin Neitsyt Mariaa "heittämään Putin ulos". Maanantaina Putin jätti parlamentille armahduslakiesityksen, joka venäläisten tiedotusvälineiden mukaan voisi johtaa Pussy Riotin naisten ja 30 Greenpeacen ympäristöprotestoijan vapauttamiseen, jotka ovat tällä hetkellä takuita vastaan vapaalla jalalla Venäjällä.</w:t>
      </w:r>
    </w:p>
    <w:p>
      <w:r>
        <w:rPr>
          <w:b/>
        </w:rPr>
        <w:t xml:space="preserve">Yhteenveto</w:t>
      </w:r>
    </w:p>
    <w:p>
      <w:r>
        <w:t xml:space="preserve">Venäjän korkein oikeus on kritisoinut kahdelle vangitulle Pussy Riot -punk-mielenosoittajalle annettuja syyllisyystuomioita ja määrännyt asian uudelleentarkasteltavaksi.</w:t>
      </w:r>
    </w:p>
    <w:p>
      <w:r>
        <w:rPr>
          <w:b/>
          <w:u w:val="single"/>
        </w:rPr>
        <w:t xml:space="preserve">Asiakirjan numero 55040</w:t>
      </w:r>
    </w:p>
    <w:p>
      <w:r>
        <w:t xml:space="preserve">Malin tuaregit kuolivat jihadistien kostoiskuissa</w:t>
      </w:r>
    </w:p>
    <w:p>
      <w:r>
        <w:t xml:space="preserve">Iskut tapahtuivat syrjäisellä Menakan alueella torstaina ja perjantaina. Niiden uskotaan olleen kosto viime viikkojen tuaregien hyökkäyksistä jihadistien tukikohtiin. Suuri osa Koillis-Malin alueesta on laittomia huolimatta hallituksen ja tuaregikapinallisten välillä vuonna 2015 tehdystä rauhansopimuksesta ja kansainvälisten joukkojen läsnäolosta. Tuaregit, jotka ovat perinteisesti vaeltavia berberikansoja, valtasivat osan alueesta, muun muassa Timbuktun historiallisen kaupungin, vuonna 2012. Myöhemmin aluetta valtasivat kuitenkin al-Qaidaan kytköksissä olevat islamistitaistelijat, kunnes heidät poistettiin Ranskan johtamassa sotilasoperaatiossa vuonna 2013. Malissa on ollut neljä kansannousua sen jälkeen, kun se itsenäistyi Ranskasta vuonna 1960. Tuareg- ja arabiryhmät Koillis-Malin koillisosassa - jota paikalliset kutsuvat Azawadiksi - ovat sanoneet, että vauraampi etelä on jättänyt heidät huomiotta.</w:t>
      </w:r>
    </w:p>
    <w:p>
      <w:r>
        <w:rPr>
          <w:b/>
        </w:rPr>
        <w:t xml:space="preserve">Yhteenveto</w:t>
      </w:r>
    </w:p>
    <w:p>
      <w:r>
        <w:t xml:space="preserve">Viranomaisten mukaan yli 40 tuareg-yhteisön jäsentä on saanut surmansa kahdessa erillisessä iskussa, joita epäillyt jihadistit ovat tehneet Koillis-Malissa.</w:t>
      </w:r>
    </w:p>
    <w:p>
      <w:r>
        <w:rPr>
          <w:b/>
          <w:u w:val="single"/>
        </w:rPr>
        <w:t xml:space="preserve">Asiakirjan numero 55041</w:t>
      </w:r>
    </w:p>
    <w:p>
      <w:r>
        <w:t xml:space="preserve">Palopelastus Tink nimettiin vuoden kissaksi</w:t>
      </w:r>
    </w:p>
    <w:p>
      <w:r>
        <w:t xml:space="preserve">Helinä hyppäsi sängyssä nukkuvan Claire Hopkinsonin päälle, kun sähkövika sytytti tulipalon naapuritalossa Shrewsburyssa. Hänen perheensä pääsi turvallisesti ulos talosta, mutta Tink joutui savun valtaan, ja palomiesten oli elvytettävä hänet pienen happinaamarin avulla. "Ilman Helinää emme olisi täällä tänään", sanoi rouva Hopkinson. Hän muisteli, miten draama tapahtui, kun hänen miehensä Russell Hopkinson ja heidän poikansa Jake ja Scott nukkuivat. "Helinä tuli portaita ylös, hyppäsi sängylleni ja herätti meidät. Makuuhuone oli täynnä savua. "Me kaikki menimme ulos talosta, ja hän jäi sisälle. "Palomiehet joutuivat juoksemaan takaisin sisälle, kun he toivat Tinkin ulos hänen käsivartensa päälle kietoutuneena. "Hän oli tajuton, eikä hengittänyt. "He laittoivat hänelle pienen happinaamarin, ja lopulta hän sai henkeä. "Helinä on erittäin arvostettu perheenjäsen, hän on meille hyvin kallisarvoinen." "Ilman Helinää emme olisi olleet täällä tänään. Se olisi tuhonnut elämämme, jos hän olisi kuollut tulipalossa." Tink palkittiin vuoden kissana Cat's Protectionin kansallisissa kissapalkinnoissa, jotka pidettiin Lontoon Savoy-hotellissa.</w:t>
      </w:r>
    </w:p>
    <w:p>
      <w:r>
        <w:rPr>
          <w:b/>
        </w:rPr>
        <w:t xml:space="preserve">Yhteenveto</w:t>
      </w:r>
    </w:p>
    <w:p>
      <w:r>
        <w:t xml:space="preserve">Eläinjärjestö on nimittänyt vuoden kissaksi nopeasti toimivan kissan, joka hälytti omistajansa talopalosta.</w:t>
      </w:r>
    </w:p>
    <w:p>
      <w:r>
        <w:rPr>
          <w:b/>
          <w:u w:val="single"/>
        </w:rPr>
        <w:t xml:space="preserve">Asiakirjan numero 55042</w:t>
      </w:r>
    </w:p>
    <w:p>
      <w:r>
        <w:t xml:space="preserve">Walesin NHS-henkilöstö näkee palkankorotuksen terveydenhuollon ammattiliiton sopimuksen jälkeen</w:t>
      </w:r>
    </w:p>
    <w:p>
      <w:r>
        <w:t xml:space="preserve">Sopimukseen, jota sovelletaan vain Walesissa, sisältyy 77 000 työntekijälle, lukuun ottamatta lääkäreitä ja hammaslääkäreitä, tammikuussa maksettava 187 punnan kertakorvaus. Huhtikuussa seuraa 1 prosentin korotus. Walesin hallitus väitti, että yli 4800 NHS:n matalapalkkaisinta työntekijää saa nyt toimeentulotukea, joka on 7,85 puntaa tunnissa, kun minimipalkka on 6,50 puntaa tunnissa. Työntekijät saavat myös työpaikkakohtaiset palkankorotukset. Lakkoja käsittelevä terveysministeri Mark Drakeford sanoi, että marraskuussa sovittu kaksivuotinen sopimus "osoittaa jatkuvaa sitoutumistamme NHS:n henkilöstöön näinä haastavina aikoina". "Olen hyvin ylpeä siitä, että Walesin NHS maksaa tästä päivästä lähtien henkilöstölleen elämiseen riittävää palkkaa osana tätä sopimusta", hän lisäsi. NHS:n henkilökunta Englannissa järjesti marraskuussa nelituntisen lakon vastalauseena sille, että koko henkilökunnalle ei myönnetty suositeltua 1 prosentin palkankorotusta. Terveydenhuoltoministeriö sanoi, että sillä oli varaa antaa palkankorotus vain henkilöstölle, joka ei saa automaattista työpaikan sisäistä etenemistä. Englannissa on tarkoitus järjestää uusia lakkoja tammikuun lopussa ja helmikuussa.</w:t>
      </w:r>
    </w:p>
    <w:p>
      <w:r>
        <w:rPr>
          <w:b/>
        </w:rPr>
        <w:t xml:space="preserve">Yhteenveto</w:t>
      </w:r>
    </w:p>
    <w:p>
      <w:r>
        <w:t xml:space="preserve">Walesin NHS-henkilöstö on saanut ensimmäisen osan palkankorotuksesta, joka on luvattu ammattiliittojen kanssa tehdyn kaksivuotisen sopimuksen mukaisesti.</w:t>
      </w:r>
    </w:p>
    <w:p>
      <w:r>
        <w:rPr>
          <w:b/>
          <w:u w:val="single"/>
        </w:rPr>
        <w:t xml:space="preserve">Asiakirjan numero 55043</w:t>
      </w:r>
    </w:p>
    <w:p>
      <w:r>
        <w:t xml:space="preserve">Bolivialaispojan "tappajat" löytyivät kuolleina brasilialaisesta vankilasta</w:t>
      </w:r>
    </w:p>
    <w:p>
      <w:r>
        <w:t xml:space="preserve">Miesten uskottiin saaneen myrkytyksen Santo Andren vankilan muilta vangeilta. Naamioituneet ryöstäjät ampuivat Brayan Yanarico Capchaa, 5, päähän, kun he valittivat, että hän itki liikaa hänen perheensä talossa tehdyn ryöstön aikana. Pojan perhe kertoi, että poika oli rukoillut ryöstäjiä, etteivät he tappaisi häntä. Poika oli äitinsä sylissä, kun hänet ammuttiin. Virkamiehet nimesivät vankilasta kuolleina löydetyt miehet Paulo Ricardoksi ja Felipe Martins dos Santos Limaksi. He olivat odottaneet oikeudenkäyntiä, ja kahden muun epäillyn kerrotaan olevan edelleen karkuteillä. Kaikkien neljän miehen kerrottiin olevan kotoisin alueelta, joka sijaitsee lähellä San Carlosin hökkelikaupunkia Sao Paulon itäosassa, jossa pojan perhe asui. Pojan vanhemmat ovat sittemmin palanneet Boliviaan. Brayan Capchan murha järkytti ihmisiä Sao Paulossa, joka on tuttu väkivaltaisuudesta. Se aiheutti myös bolivialaisten siirtolaisten mielenosoituksia. Sao Paulossa asuu kymmeniätuhansia bolivialaisia maahanmuuttajia. Useimmat heistä asuvat ja työskentelevät hyvin yksinkertaisissa oloissa. Monet, kuten Yanaricon perhe, puhuvat hyvin vähän portugalia ja espanjaa. Heidän äidinkielensä on joko aymara tai quechua, Bolivian tärkeimmät alkuperäiskielet.</w:t>
      </w:r>
    </w:p>
    <w:p>
      <w:r>
        <w:rPr>
          <w:b/>
        </w:rPr>
        <w:t xml:space="preserve">Yhteenveto</w:t>
      </w:r>
    </w:p>
    <w:p>
      <w:r>
        <w:t xml:space="preserve">Kaksi brasilialaista miestä, joita syytetään nuoren bolivialaispojan murhasta kesäkuussa, on löydetty kuolleina vankilasta Sao Paulossa, kertovat paikalliset viranomaiset.</w:t>
      </w:r>
    </w:p>
    <w:p>
      <w:r>
        <w:rPr>
          <w:b/>
          <w:u w:val="single"/>
        </w:rPr>
        <w:t xml:space="preserve">Asiakirjan numero 55044</w:t>
      </w:r>
    </w:p>
    <w:p>
      <w:r>
        <w:t xml:space="preserve">St Albansin katedraalin seinämaalaukset luodaan uudelleen valoprojektioilla</w:t>
      </w:r>
    </w:p>
    <w:p>
      <w:r>
        <w:t xml:space="preserve">St Albansin luostarissa olevat neljä maalausta ovat peräisin 1200-luvun alkupuolelta. Ne kalkittiin yli sen jälkeen, kun Henrik VIII hajotti luostarin vuonna 1539. Katedraali sanoi, että se oli jo pitkään halunnut nostaa ajan verhoa nähdäkseen, miltä nämä maalaukset ovat saattaneet näyttää. Katedraalin dekaani, pastori Jeffrey John, sanoi: "Niiden näkeminen auttaa meitä ymmärtämään, miksi keskiajan pyhiinvaeltajien sanotaan pudonneen polvilleen ihmetyksestä." Uudet värikuvat heijastetaan sen päälle, mitä seinillä olevista alkuperäisistä maalauksista on jäljellä. Pyhän Albanin teloitus- ja hautauspaikalle rakennettu luostari on ollut pyhiinvaelluskohde yli 1700 vuoden ajan. Vaivalloinen tutkimus Noin vuodelta 1080 peräisin olevat normannien aikaiset alkuperäiset maalaukset turmeltuivat ja kalkittiin uskonpuhdistuksen jälkeen. Asiantuntijat aloittivat maalausten korkealaatuisten digitaalisten valokuvien pohjalta ja loivat uudelleen värikkäät valoprojektiot. Julia Low, katedraalin oppaiden puheenjohtaja, sanoi: "Värit ovat niin lähellä sitä, miltä ne ovat saattaneet näyttää. "Ne ovat todella ainutlaatuisia. Tätä ei ole tehty missään muualla tässä muodossa." Hän sanoi, että kun 60 katedraalin edustajan konferenssi näki valaistuksen, heidän leukansa loksahti alas. Maalaukset valaistaan sunnuntaina puolen tunnin välein kello 13.00-17.00 BST ja opastettujen kierrosten aikana.</w:t>
      </w:r>
    </w:p>
    <w:p>
      <w:r>
        <w:rPr>
          <w:b/>
        </w:rPr>
        <w:t xml:space="preserve">Yhteenveto</w:t>
      </w:r>
    </w:p>
    <w:p>
      <w:r>
        <w:t xml:space="preserve">Keskiaikaiset seinämaalaukset, jotka saivat pyhiinvaeltajat "putoamaan polvilleen", on luotu katedraalissa uudelleen valoprojisointien avulla ensimmäistä kertaa lähes 500 vuoteen.</w:t>
      </w:r>
    </w:p>
    <w:p>
      <w:r>
        <w:rPr>
          <w:b/>
          <w:u w:val="single"/>
        </w:rPr>
        <w:t xml:space="preserve">Asiakirjan numero 55045</w:t>
      </w:r>
    </w:p>
    <w:p>
      <w:r>
        <w:t xml:space="preserve">Covidin aiheuttama taloudellinen tuska ei ole jaettu tasapuolisesti.</w:t>
      </w:r>
    </w:p>
    <w:p>
      <w:r>
        <w:t xml:space="preserve">Kevin PeacheyHenkilökohtainen rahoituskirjeenvaihtaja, BBC News Mustaihoisiin, aasialaisiin ja etnisiin vähemmistöihin kuuluviin ihmisiin kohdistui myös muita vakavampia vaikutuksia, Financial Conduct Authority (FCA) totesi. Sääntelyviranomaisen mukaan "kipu ei jakaudu tasaisesti". Arviolta 14,2 miljoonaa ihmistä on alttiina taloudelliselle järkytykselle. "Huolestuttavia havaintoja" Sääntelyviranomaisen Financial Lives -tutkimus on maan talouden tilaa kuvaava mittari. Viime vuoden helmikuussa haastateltiin 16 000:ta ihmistä, ja lokakuussa pandemian iskun jälkeen haastateltiin vielä 22 000:ta. Näin ollen se antaa tilannekuvan koronaviruskriisin aiheuttamien rajoitusten ensimmäisestä puolivuotiskaudesta. Tulosten mukaan neljänneksellä Yhdistyneen kuningaskunnan aikuisväestöstä on nyt heikko taloudellinen kestävyys. Tämä tarkoittaa, että heillä on vaikeasti hoidettavia velkoja, säästöjä on vähän ja he ovat alttiita taloudelliselle shokille, kuten suurelle, odottamattomalle laskulle. Tähän ryhmään kuuluvien määrä kasvoi 5,1 miljoonalla helmikuun ja lokakuun välisenä aikana. Monet ihmiset ovat vähentäneet välttämättömien tarvikkeiden ostamista, noin viidennes aikoo lainata rahaa perheeltä ja ystäviltä ja joka kymmenes aikoo käyttää ruokapankkia. "Vaikka tiedoissa on joitakin myönteisiä piirteitä, monet havainnot ovat huolestuttavia", totesi Nisha Arora, FCA:n kuluttaja- ja vähittäiskaupan politiikan johtaja. "Kipu ei ole jakautunut tasaisesti, sillä keskimääräistä suurempi osa nuoremmista ja BAME-aikuisista on joutunut haavoittuvaan asemaan maaliskuun jälkeen. On todennäköistä, että kuva on pahentunut tutkimuksen tekemisen jälkeen."</w:t>
      </w:r>
    </w:p>
    <w:p>
      <w:r>
        <w:rPr>
          <w:b/>
        </w:rPr>
        <w:t xml:space="preserve">Yhteenveto</w:t>
      </w:r>
    </w:p>
    <w:p>
      <w:r>
        <w:t xml:space="preserve">Yli viisi miljoonaa ihmistä on joutunut "hauraaseen" taloudelliseen tilanteeseen koronaviruskriisin vuoksi, ja nuoret työssäkäyvät aikuiset kärsivät eniten.</w:t>
      </w:r>
    </w:p>
    <w:p>
      <w:r>
        <w:rPr>
          <w:b/>
          <w:u w:val="single"/>
        </w:rPr>
        <w:t xml:space="preserve">Asiakirjan numero 55046</w:t>
      </w:r>
    </w:p>
    <w:p>
      <w:r>
        <w:t xml:space="preserve">Beamish Wild käyttää 2 000 puntaa oravan vahingoittaman köyden korjaamiseen.</w:t>
      </w:r>
    </w:p>
    <w:p>
      <w:r>
        <w:t xml:space="preserve">Durhamin kreivikunnassa sijaitsevan Beamish Wild -korkeaköysiradan henkilökunta huomasi puremajäljet osassa köyttä, joka oli kiinnitetty "voimapuhaltimen vapaapudotushyppyyn". Voimapuhallin, joka on 12 metriä korkea ja simuloi vapaapudotuksen tunnetta, jouduttiin poistamaan käytöstä, ja sen korjaaminen maksoi 2 000 puntaa. Uusi häkkijärjestelmä peittää nyt köyden. Kouluttaja Jamie Naden sanoi olleensa "aika ärsyyntynyt" oravasta. "Se oli melko tärkeä osa voimapuhallinta, joka oli vaurioitunut, joten sen vuoksi meidän oli itse asiassa poistettava se käytöstä", hän sanoi. "Se on ollut melkoinen painajainen, meidän on täytynyt käyttää eri järjestelmiä saadaksemme ihmiset alas lattialle. "Se on pieni pieni pala, joka on otettu pois hihnasta, mutta valitettavasti se riittää." Naden sanoi, että uusi häkkijärjestelmä auttaa suojaamaan kenttää lisävahingoilta.</w:t>
      </w:r>
    </w:p>
    <w:p>
      <w:r>
        <w:rPr>
          <w:b/>
        </w:rPr>
        <w:t xml:space="preserve">Yhteenveto</w:t>
      </w:r>
    </w:p>
    <w:p>
      <w:r>
        <w:t xml:space="preserve">Harmaa orava on aiheuttanut turvallisuushälytyksen puunlatvaseikkailukeskuksessa sen jälkeen, kun se oli nakerrellut yhden vetonaulan köyden läpi.</w:t>
      </w:r>
    </w:p>
    <w:p>
      <w:r>
        <w:rPr>
          <w:b/>
          <w:u w:val="single"/>
        </w:rPr>
        <w:t xml:space="preserve">Asiakirjan numero 55047</w:t>
      </w:r>
    </w:p>
    <w:p>
      <w:r>
        <w:t xml:space="preserve">Petolintujen tapot aiheuttavat yleisön avunpyyntöjä</w:t>
      </w:r>
    </w:p>
    <w:p>
      <w:r>
        <w:t xml:space="preserve">Poliisin mukaan monet kuolivat luonnollisista syistä tai sään vuoksi, mutta osa kuolemantapauksista johtui rikollisesta toiminnasta. He sanoivat, että viime vuosina punajalkavikloille ja haaskalinnuille tehdyissä testeissä oli havaittu kiellettyjen torjunta-aineiden käyttöä. Komisario Dean Little kehotti yleisöä ilmoittamaan välittömästi löytämistään kuolleista linnuista. "Yleisöllä voi olla suuri merkitys tässä asiassa", hän sanoi. "Yleensä yleisö löytää kuolleen petolinnun tien varrelta. "Kehottaisin yleisöä ottamaan välittömästi yhteyttä poliisiin, ja me tulemme nostamaan linnun turvallisesti ylös." Hän kehotti kaikkia kuolleen linnun löytäjiä olemaan koskematta siihen, koska siihen saattaa liittyä kiellettyjä torjunta-aineita. Poliisi sanoi, että se tekee jo tiivistä yhteistyötä Skotlannin kansallisen maanviljelijäliiton, Scottish Land and Estatesin, Forest and Land Scotlandin ja The British Association for Shooting and Conservationin kanssa ongelman ratkaisemiseksi. He kuitenkin kehottivat yleisöä olemaan "valppaana" ja ilmoittamaan kaikista epäilyttävistä toimista, joita alueen maaseudulla on havaittu.</w:t>
      </w:r>
    </w:p>
    <w:p>
      <w:r>
        <w:rPr>
          <w:b/>
        </w:rPr>
        <w:t xml:space="preserve">Yhteenveto</w:t>
      </w:r>
    </w:p>
    <w:p>
      <w:r>
        <w:t xml:space="preserve">Lounais-Skotlannissa on pyydetty apua petolintujen tappamisen torjumiseksi ennen niiden kuolleena löytämisen huippuaikaa.</w:t>
      </w:r>
    </w:p>
    <w:p>
      <w:r>
        <w:rPr>
          <w:b/>
          <w:u w:val="single"/>
        </w:rPr>
        <w:t xml:space="preserve">Asiakirjan numero 55048</w:t>
      </w:r>
    </w:p>
    <w:p>
      <w:r>
        <w:t xml:space="preserve">Topshopin kuoleman lukeminen: Poika kuolee "myymälän huonekalutapahtuman" jälkeen</w:t>
      </w:r>
    </w:p>
    <w:p>
      <w:r>
        <w:t xml:space="preserve">Hänet vietiin sairaalaan sen jälkeen, kun hän oli loukkaantunut klo 16:15 GMT Readingin Oracle-ostoskeskuksen Topshop-myymälässä. Poika, joka oli hengenvaarallisessa tilassa, kuoli myöhemmin Royal Berkshiren sairaalassa, kertoi Thames Valleyn poliisi. Hänen kuolemaansa pidetään selittämättömänä mutta ei epäilyttävänä. South Central Ambulance -ambulanssin mukaan paikalle lähetettiin kolme ambulanssia ja kaksi poliisia nopean toiminnan ajoneuvossa, ja myymälä suljettiin asiakkailta. Poliisi sanoi, että pojan lähiomaisille on ilmoitettu ja että jatkotutkimuksia tehdään.</w:t>
      </w:r>
    </w:p>
    <w:p>
      <w:r>
        <w:rPr>
          <w:b/>
        </w:rPr>
        <w:t xml:space="preserve">Yhteenveto</w:t>
      </w:r>
    </w:p>
    <w:p>
      <w:r>
        <w:t xml:space="preserve">10-vuotias poika on kuollut saatuaan vakavia päävammoja "myymälähuonekalujen kanssa sattuneessa välikohtauksessa".</w:t>
      </w:r>
    </w:p>
    <w:p>
      <w:r>
        <w:rPr>
          <w:b/>
          <w:u w:val="single"/>
        </w:rPr>
        <w:t xml:space="preserve">Asiakirjan numero 55049</w:t>
      </w:r>
    </w:p>
    <w:p>
      <w:r>
        <w:t xml:space="preserve">Alan Lennonin tapaus: Protestanttinen työnhakija saa 150 000 puntaa.</w:t>
      </w:r>
    </w:p>
    <w:p>
      <w:r>
        <w:t xml:space="preserve">Alan Lennon voitti kesäkuussa Stormontin aluekehitysministeriötä (DRD) vastaan nostetun kanteen. Tuomioistuin katsoi, että hänet oli jätetty huomiotta virkaan, koska hän oli protestantti. Lennon on nyt sopinut korvauksesta, joka vastaa kolmen vuoden palkkaa NIW:n puheenjohtajan tehtävästä, jota hän oli hakenut. Hän sanoi: "En ole koskaan saanut mitään palkkaa: "Sovittu korvaussumma on osoitus tapahtuneen vakavuudesta. "Toivon, että tämä johtaa avoimempaan ja oikeudenmukaisempaan julkiseen nimitysprosessiin." "Toivon, että tämä johtaa avoimempaan ja oikeudenmukaisempaan julkiseen nimitysprosessiin." Tuomioistuin päätti, että Lennonia syrjittiin, ja katsoi, että myös Murphy - tuolloinen DRD:n ministeri ja nykyinen Newryn ja Armaghin parlamentin jäsen - rikkoi nimityskäytäntöä koskevia sääntöjä. Maaliskuussa 2011 Murphy nimitti katolilaisen Sean Hoganin hallituksen puheenjohtajaksi, vaikka haastattelun jälkeen ehdolla oli neljä muuta henkilöä, jotka kaikki olivat protestantteja. Tuomioistuimen mukaan Hogan valittiin, koska "hän ei ollut protestanttitaustainen ja koska ministeri ja hänen (silloiset Sinn Feinin) ministerikollegansa Michelle Gildernew ja Caitriona Ruane tunsivat hänet", ja heitä kuultiin nimityksestä. Murphy kiistää jyrkästi tuomioistuimen päätelmät, joiden mukaan hänet leimattiin "lahkolaiseksi".</w:t>
      </w:r>
    </w:p>
    <w:p>
      <w:r>
        <w:rPr>
          <w:b/>
        </w:rPr>
        <w:t xml:space="preserve">Yhteenveto</w:t>
      </w:r>
    </w:p>
    <w:p>
      <w:r>
        <w:t xml:space="preserve">Mies, jota entinen Sinn Fein -ministeri Conor Murphy syrjii Pohjois-Irlannin vesilaitoksen johtotehtävissä, saa 150 000 punnan vahingonkorvaukset.</w:t>
      </w:r>
    </w:p>
    <w:p>
      <w:r>
        <w:rPr>
          <w:b/>
          <w:u w:val="single"/>
        </w:rPr>
        <w:t xml:space="preserve">Asiakirjan numero 55050</w:t>
      </w:r>
    </w:p>
    <w:p>
      <w:r>
        <w:t xml:space="preserve">Suunnittelija lahjoituksia arvoltaan £ 4,000 varastettu Didsbury Oxfam myymälä</w:t>
      </w:r>
    </w:p>
    <w:p>
      <w:r>
        <w:t xml:space="preserve">Guccin, Pradan, Radleyn ja muiden merkkien mekkoja, laukkuja ja huiveja vietiin lauantaina Didsburyn Wilmslow Roadilla sijaitsevan Oxfam-myymälän takana olevasta metallikontista. Myymäläpäällikkö Wendy Elliott kertoi, että tavaroita oli säilytetty kontissa ennen jouluostoksia. Hän sanoi, että yön aikana tapahtunut varkaus oli "isku, mutta emme aio antaa periksi". "Henkilökunta ja vapaaehtoiset ovat tehneet kovasti töitä kerätessään ja lajitellessaan design-esineitä kerran vuodessa järjestettävää iltaamme varten", hän sanoi. "Meillä ei ole aavistustakaan, miten he pääsivät konttiin, mutta jonkun on täytynyt kuulla heidät, koska he olivat parkkipaikalla [liikkeen takana] jonkin aikaa ja heillä on täytynyt olla kulkuneuvo." Suur-Manchesterin poliisi on pyytänyt kaikkia, joilla on tietoja varkaudesta, ottamaan yhteyttä.</w:t>
      </w:r>
    </w:p>
    <w:p>
      <w:r>
        <w:rPr>
          <w:b/>
        </w:rPr>
        <w:t xml:space="preserve">Yhteenveto</w:t>
      </w:r>
    </w:p>
    <w:p>
      <w:r>
        <w:t xml:space="preserve">Hyväntekeväisyyskaupasta on varastettu noin 4 000 punnan arvosta design-lahjoituksia, ja henkilökunta on ollut "täysin järkyttynyt".</w:t>
      </w:r>
    </w:p>
    <w:p>
      <w:r>
        <w:rPr>
          <w:b/>
          <w:u w:val="single"/>
        </w:rPr>
        <w:t xml:space="preserve">Asiakirjan numero 55051</w:t>
      </w:r>
    </w:p>
    <w:p>
      <w:r>
        <w:t xml:space="preserve">The Butler pitää tiukasti pintansa Yhdysvaltain lipputulotilastojen kärjessä</w:t>
      </w:r>
    </w:p>
    <w:p>
      <w:r>
        <w:t xml:space="preserve">Lee Danielsin The Butler -elokuvan virallinen nimi on oikeudellisen kiistan vuoksi The Butler, ja se kertoo tarinan presidentin kodissa pitkään palvelleesta palvelijasta. Jennifer Anistonin ohjaama We're The Millers jäi toiseksi 13,5 miljoonan dollarin (8,6 miljoonan punnan) tuloksella, ja sen kokonaiskertymä nousi 90 miljoonaan dollariin (58,4 miljoonaa puntaa). Brittiohjaaja Edgar Wrightin The World's End avasi neljäntenä. Wrightin, Simon Peggin ja Nick Frostin trilogian päätösosa tuotti 8,9 miljoonaa dollaria (5,7 miljoonaa puntaa) ohjaajan ja näyttelijöiden laajan mainoskiertueen jälkeen. Sen edeltäjä Hot Fuzz tuotti 5,8 miljoonaa dollaria (3,7 miljoonaa puntaa), kun se avattiin vuonna 2007. Mortal Instrumentsin tuottajat: City of Bones - joka debytoi kolmannella sijalla 9,3 miljoonalla dollarilla (5,9 miljoonalla punnalla) - toivovat löytäneensä seuraavan suuren teinifranchisingin Twilightin tai Nälkäpelin tapaan. Nuorten aikuisten fantasiakirjasarjaan perustuva Sony Screen Gems on jo sitoutunut jatko-osaan. Viiden parhaan joukkoon mahtuu Disneyn Planes, joka on Cars-elokuvan jatko-osa ja joka keräsi 8,6 miljoonaa dollaria (5,5 miljoonaa puntaa). Maailmanlaajuista lipputulotilastoa, jossa ei ole mukana Yhdysvaltoja ja Kanadaa, hallitsi Jurassic Park, joka on julkaistu uudelleen 3D-muodossa. Sen vahva tulos, 30 miljoonaa dollaria (19,2 miljoonaa puntaa), lupaa hyvää Jurassic Park 4 -elokuvasarjan ensi vuonna alkavalle uudelleenkäynnistykselle. Maailmanlaajuisessa listassa toisena oli Matt Damonin ohjaama Elysium, jonka jälkeen tulivat Monster's University ja Percy Jackson: Sea of Monsters.</w:t>
      </w:r>
    </w:p>
    <w:p>
      <w:r>
        <w:rPr>
          <w:b/>
        </w:rPr>
        <w:t xml:space="preserve">Yhteenveto</w:t>
      </w:r>
    </w:p>
    <w:p>
      <w:r>
        <w:t xml:space="preserve">Valkoiseen taloon sijoittuva historiallinen draama The Butler, joka on täynnä tähtiä, on ollut Pohjois-Amerikan lipputulotilastojen kärjessä jo toista viikkoa ja kerännyt 17 miljoonaa dollaria (11 miljoonaa puntaa).</w:t>
      </w:r>
    </w:p>
    <w:p>
      <w:r>
        <w:rPr>
          <w:b/>
          <w:u w:val="single"/>
        </w:rPr>
        <w:t xml:space="preserve">Asiakirjan numero 55052</w:t>
      </w:r>
    </w:p>
    <w:p>
      <w:r>
        <w:t xml:space="preserve">Mansaaren postitoimistojen sulkeminen: kuulemista jatketaan</w:t>
      </w:r>
    </w:p>
    <w:p>
      <w:r>
        <w:t xml:space="preserve">Mansaaren postitoimisto (Isle of Man Post Office, IoMPO) ilmoitti viime vuonna, että sen Douglasin ja Ramseyn toimipisteet korvataan alipostitoimistoilla. Manxin poliitikot äänestivät sen jälkeen siitä, että kampanjoijille annettiin kolme kuukautta aikaa keskustella henkilökunnan kanssa ja harkita vaihtoehtoisia vaihtoehtoja. Neljän kuukauden viivästyksen odotetaan maksavan organisaatiolle noin 120 000 puntaa. Lähes 2 700 ihmistä on liittynyt Facebook-ryhmään Ramseyn toimipisteen pelastamiseksi. Kampanjoijat ovat kuvailleet ehdotettuja sulkemisia, jotka merkitsisivät 19 työpaikan menetystä, "häpeäksi ja irvokkuudeksi". IoMPO:n tiedottajan mukaan Ramsey Postal Co-Operativen (RPC) jatkopyyntöön on suostuttu. Uusi määräaika on nyt 31. maaliskuuta. Hän sanoi: "Posti pahoittelee, että tämä pidentää epävarmuuden aikaa työntekijöille, joita asia suoraan koskee. "Posti arvioi kaikkien ehdotusten toteuttamiskelpoisuutta asianosaisten kuulemismenettelyn puitteissa määräajan päätyttyä." IOMPO:n puheenjohtaja Graham Cregeen sanoi, että pidennykset antavat asianomaisille osapuolille "kaikki mahdollisuudet" esittää liiketoimintasuunnitelmansa. Jos ne menestyvät, niiden on saatava Tynwaldin ja ministerineuvoston hyväksyntä. Kahden haarakonttorin osuus IoMPO:n vuotuisista 750 000 punnan tappioista on yli kaksi kolmasosaa.</w:t>
      </w:r>
    </w:p>
    <w:p>
      <w:r>
        <w:rPr>
          <w:b/>
        </w:rPr>
        <w:t xml:space="preserve">Yhteenveto</w:t>
      </w:r>
    </w:p>
    <w:p>
      <w:r>
        <w:t xml:space="preserve">Mansaaren kahden tärkeimmän postitoimiston pelastamiseksi kampanjoijat ovat saaneet kuukauden lisäaikaa esittää vaihtoehtoisia ehdotuksia.</w:t>
      </w:r>
    </w:p>
    <w:p>
      <w:r>
        <w:rPr>
          <w:b/>
          <w:u w:val="single"/>
        </w:rPr>
        <w:t xml:space="preserve">Asiakirjan numero 55053</w:t>
      </w:r>
    </w:p>
    <w:p>
      <w:r>
        <w:t xml:space="preserve">Korean Airin hullun raivon vallassa oleva johtaja Heather Cho eroaa tehtävästään</w:t>
      </w:r>
    </w:p>
    <w:p>
      <w:r>
        <w:t xml:space="preserve">Heather Cho, lentoyhtiön varatoimitusjohtaja ja sen puheenjohtajan tytär, oli vaatinut, että miehistön jäsen poistetaan lennolta viime perjantaina, koska hän ei ollut tarjoillut pähkinöitä lautasella. Incheoniin matkalla ollut lento joutui rullaamaan takaisin New Yorkin terminaaliin. Lentoyhtiö on pyytänyt anteeksi, mutta sanoi, että hänellä oli lentäjän tuki. Lento saapui lopulta Etelä-Koreaan 11 minuuttia aikataulusta myöhässä. Paikallisten tiedotusvälineiden mukaan nuorempi lentoemäntä oli tarjonnut Cholle makadamiapähkinöitä pussissa sen sijaan, että olisi tarjoillut pähkinöitä lautasella. Tämän jälkeen Cho kuulusteli päällikköä lentoemäntää lentopalvelun standardeista ja käski hänet ulos koneesta. Lentoyhtiö kertoi Korea Timesille, että palvelun laadun tarkistaminen kuului Chon tehtäviin, sillä hän vastasi lentoyhtiön palvelusta. Se sanoi myös, että miehistön jäsen oli vastannut "valheilla ja tekosyillä", kun häntä oli haastettu oikeasta pähkinöiden tarjoilumenetelmästä. Liikenneviranomaiset tutkivat kuitenkin, rikkoivatko Chon toimet ilmailulainsäädäntöä. "Vaikka hän on yhtiön varatoimitusjohtaja, hän oli tuolloin matkustaja, joten hänen oli käyttäydyttävä ja häntä oli kohdeltava matkustajana", Etelä-Korean liikenneministeriön virkamies sanoi toimittajille.</w:t>
      </w:r>
    </w:p>
    <w:p>
      <w:r>
        <w:rPr>
          <w:b/>
        </w:rPr>
        <w:t xml:space="preserve">Yhteenveto</w:t>
      </w:r>
    </w:p>
    <w:p>
      <w:r>
        <w:t xml:space="preserve">Korean Airin johtaja, joka myöhästytti lentokoneen, koska hän oli vihainen lentoemännän tavasta tarjoilla hänelle pähkinöitä, on eronnut, lentoyhtiö kertoo.</w:t>
      </w:r>
    </w:p>
    <w:p>
      <w:r>
        <w:rPr>
          <w:b/>
          <w:u w:val="single"/>
        </w:rPr>
        <w:t xml:space="preserve">Asiakirjan numero 55054</w:t>
      </w:r>
    </w:p>
    <w:p>
      <w:r>
        <w:t xml:space="preserve">Salfordin lento-onnettomuuden lentäjä joutuu maksamaan lupakirjan puuttumisesta</w:t>
      </w:r>
    </w:p>
    <w:p>
      <w:r>
        <w:t xml:space="preserve">Robert Gregor Murgatroyd, 51, kotoisin Windy Harbourista, Poulton-le-Fylde, Lancashire, saapuu Manchesterin ja Salfordin tuomareiden eteen 28. maaliskuuta. Neljä ihmistä oli koneessa, joka lensi 9. syyskuuta 2017 City Airportista Bartonista, Manchesterin läheltä. Kolme heistä selvisi lievin vammoin, kun taas yksi sai päävamman. Greater Manchesterin poliisin mukaan Murgatroydia syytetään myös ilma-aluksen turvallisuuden vaarantamisesta, henkilöiden tai omaisuuden turvallisuuden vaarantamisesta, lentäjän velvollisuuksien laiminlyönnistä ja asiakirjojen kuljettamatta jättämisestä lennolla. Hän vastaa myös syytteisiin laittomasta joukkoliikenteestä, lentämisestä muulla tavoin kuin ilma-aluksen lentokäsikirjan ehtojen tai rajoitusten mukaisesti ja lentämisestä ilman vakuutusta. Lisäksi Murgatroydia syytetään kahdesta petoksesta kesäkuun 2016 ja huhtikuun 2017 välisenä aikana.</w:t>
      </w:r>
    </w:p>
    <w:p>
      <w:r>
        <w:rPr>
          <w:b/>
        </w:rPr>
        <w:t xml:space="preserve">Yhteenveto</w:t>
      </w:r>
    </w:p>
    <w:p>
      <w:r>
        <w:t xml:space="preserve">Pian lentoonlähdön jälkeen maahan syöksyneen kevytlentokoneen lentäjä haastetaan oikeuteen vastaamaan syytteeseen lentämisestä ilman lupakirjaa.</w:t>
      </w:r>
    </w:p>
    <w:p>
      <w:r>
        <w:rPr>
          <w:b/>
          <w:u w:val="single"/>
        </w:rPr>
        <w:t xml:space="preserve">Asiakirjan numero 55055</w:t>
      </w:r>
    </w:p>
    <w:p>
      <w:r>
        <w:t xml:space="preserve">Facebook sinetöi Instagramin haltuunoton</w:t>
      </w:r>
    </w:p>
    <w:p>
      <w:r>
        <w:t xml:space="preserve">Sosiaalinen verkostosivusto teki huhtikuussa 1 miljardin dollarin (628 miljoonan punnan) ostotarjouksen Instagramista, ja Yhdysvaltain sääntelyviranomaiset näyttivät kaupalle vihreää valoa elokuun lopussa. Facebookin osakkeiden laskettua jyrkästi toukokuussa tapahtuneen pörssilistautumisen jälkeen käteisellä ja osakkeilla tehdyn tarjouksen arvo oli lopulta kuitenkin lähes 700 miljoonaa dollaria. Facebookin osakkeet laskivat 38 dollariin kappaleelta, mutta sulkeutuivat torstaina 19 dollariin. Facebook tarjosi 300 miljoonaa dollaria käteisenä ja 23 miljoonaa osakettaan. "Erittäin innoissamme ilmoitamme, että olemme nyt virallisesti liittyneet Facebook-perheeseen", Instagramin perustaja Kevin Systrom kirjoitti torstaina Facebookissa. "Olen innostunut tämän pitkän matkan seuraavasta luvusta." Vuonna 2010 tapahtuneen lanseerauksensa jälkeen Instagram on saanut yli 50 miljoonaa käyttäjää, ja tuoreen tutkimuksen mukaan lähes puolet maailman johtavista brändeistä käyttää sitä osana markkinointistrategiaansa.</w:t>
      </w:r>
    </w:p>
    <w:p>
      <w:r>
        <w:rPr>
          <w:b/>
        </w:rPr>
        <w:t xml:space="preserve">Yhteenveto</w:t>
      </w:r>
    </w:p>
    <w:p>
      <w:r>
        <w:t xml:space="preserve">Facebook on saanut Instagramin oston päätökseen, kertoo kuvanjakosivuston perustaja.</w:t>
      </w:r>
    </w:p>
    <w:p>
      <w:r>
        <w:rPr>
          <w:b/>
          <w:u w:val="single"/>
        </w:rPr>
        <w:t xml:space="preserve">Asiakirjan numero 55056</w:t>
      </w:r>
    </w:p>
    <w:p>
      <w:r>
        <w:t xml:space="preserve">Gloucestershiren yliopisto myy osan kampuksesta</w:t>
      </w:r>
    </w:p>
    <w:p>
      <w:r>
        <w:t xml:space="preserve">Kolmen hehtaarin alue, joka vapautui kesällä, säilytetään osittain opiskelija-asuntoja varten, mutta loppuosa on varattu yksityiskäyttöön. Rakennuttaja Charles Churchin odotetaan jättävän suunnitteluhakemuksen asuntojen rakentamisesta yhteistyössä yliopiston kanssa. Kampuksen sulkemisesta ilmoitettiin vuonna 2009 säästötoimenpiteenä. Media-, taide- ja muotoilualan opetustilat on siirretty muualle, joten New Barn Lanen ja Albert Roadin kulmassa Cheltenhamissa sijaitseva alue on nyt tyhjillään. Yliopiston kiinteistöjohtaja Nigel Wichall sanoi, että tulevina kuukausina järjestetään useita julkisia kuulemistilaisuuksia.</w:t>
      </w:r>
    </w:p>
    <w:p>
      <w:r>
        <w:rPr>
          <w:b/>
        </w:rPr>
        <w:t xml:space="preserve">Yhteenveto</w:t>
      </w:r>
    </w:p>
    <w:p>
      <w:r>
        <w:t xml:space="preserve">Gloucestershiren yliopisto on myynyt puolet Pittvillen kampuksestaan Cheltenhamissa asuntorakentajalle.</w:t>
      </w:r>
    </w:p>
    <w:p>
      <w:r>
        <w:rPr>
          <w:b/>
          <w:u w:val="single"/>
        </w:rPr>
        <w:t xml:space="preserve">Asiakirjan numero 55057</w:t>
      </w:r>
    </w:p>
    <w:p>
      <w:r>
        <w:t xml:space="preserve">Poliittisia puolueita kuullaan NI:n laajakaistasuunnitelmasta</w:t>
      </w:r>
    </w:p>
    <w:p>
      <w:r>
        <w:t xml:space="preserve">Julian O'NeillBBC News NI:n yrityskirjeenvaihtaja Vaikka investoinnista ilmoitettiin lähes vuosi sitten, se voi alkaa tuottaa tuloksia vasta vuonna 2020. Rahat ovat osa DUP:n ja konservatiivipuolueen välistä sopimusta, mutta niitä ei ole vielä vapautettu, koska hanke on suunniteltava ja hankittava asianmukaisesti. Talousministeriön (DfE) mukaan "valmistelutyö on käynnissä". Siihen sisältyy "ohjelma, jossa poliittisten ja alan sidosryhmien kanssa keskustellaan ehdotetusta etenemistavasta". Ministeriö lisäsi, että "hankintaprosessi seuraa" - mahdollisesti myöhemmin tänä vuonna. Yhdistyneen kuningaskunnan digitaalialan ministeri Margot James kertoi hiljattain BBC News NI:lle olevansa huolissaan siitä, kuinka kauan hankkeen toteuttaminen kestää, ja sen rahoitus on tarkoitus jakaa kahdelle vuodelle. Paketti on kääpiö muiden Pohjois-Irlannissa viime vuosina toteutettujen laajakaistainvestointien rinnalla. Alan asiantuntijat ovat sanoneet, että sillä on potentiaalia olla mullistava vaikutus, sillä se parantaa esimerkiksi maaseudun kattavuutta ja lisää kapasiteettia kaupunkialueilla. Ministeriö valmistelee parhaillaan useita eri painopisteisiin perustuvia mahdollisia rahoitusvaihtoehtoja. Tämän mittakaavan hankkeen hankintojen sanotaan myös vievän "huomattavan" pitkän ajan.</w:t>
      </w:r>
    </w:p>
    <w:p>
      <w:r>
        <w:rPr>
          <w:b/>
        </w:rPr>
        <w:t xml:space="preserve">Yhteenveto</w:t>
      </w:r>
    </w:p>
    <w:p>
      <w:r>
        <w:t xml:space="preserve">Poliittisia puolueita ja muita tahoja kuullaan "lähiaikoina" siitä, miten 150 miljoonaa puntaa voitaisiin parhaiten käyttää laajakaistan parantamiseen Pohjois-Irlannissa.</w:t>
      </w:r>
    </w:p>
    <w:p>
      <w:r>
        <w:rPr>
          <w:b/>
          <w:u w:val="single"/>
        </w:rPr>
        <w:t xml:space="preserve">Asiakirjan numero 55058</w:t>
      </w:r>
    </w:p>
    <w:p>
      <w:r>
        <w:t xml:space="preserve">Ketunpentu pelastettiin kaupan ontelon seinästä Lontoossa</w:t>
      </w:r>
    </w:p>
    <w:p>
      <w:r>
        <w:t xml:space="preserve">Poikanen, joka sai nimensä palokunnan jäsenen mukaan Ianiksi, pelastettiin maanantaina iltapäivällä Kensingtonin Queensway Marketin pohjakerroksen seinästä. Ian oli hädissään mutta vahingoittumaton vaaran kohtaamisesta. Lontoon palokunta uskoo, että läheinen Mama Cat Trust -järjestö oli ottanut sen luokseen, kun se oli jätetty paikalle laatikkoon, jossa oli vettä, RSPCA:n ohjeiden mukaisesti. Lontoon palokunnan johtaja Scott Magdalani sanoi: "RSPCA neuvoi meitä jättämään Ianin laatikkoon, jossa oli vettä, koska sen emo todennäköisesti palaisi etsimään sitä. "Menin takaisin töiden jälkeen ja näin, että laatikko oli kadonnut." Saatat olla myös kiinnostunut:</w:t>
      </w:r>
    </w:p>
    <w:p>
      <w:r>
        <w:rPr>
          <w:b/>
        </w:rPr>
        <w:t xml:space="preserve">Yhteenveto</w:t>
      </w:r>
    </w:p>
    <w:p>
      <w:r>
        <w:t xml:space="preserve">Palomiehet joutuivat pelastamaan ketun, joka oli jäänyt jumiin lontoolaisen kaupan seinän onteloon.</w:t>
      </w:r>
    </w:p>
    <w:p>
      <w:r>
        <w:rPr>
          <w:b/>
          <w:u w:val="single"/>
        </w:rPr>
        <w:t xml:space="preserve">Asiakirjan numero 55059</w:t>
      </w:r>
    </w:p>
    <w:p>
      <w:r>
        <w:t xml:space="preserve">Gloucesterin ja Sharpnessin kanavan varrella asuu harvinaisia vesiliskoja</w:t>
      </w:r>
    </w:p>
    <w:p>
      <w:r>
        <w:t xml:space="preserve">Kyseessä on ensimmäinen raportti suojellusta lajista kanavan lähes 200-vuotisen historian aikana. Iso harjusammalet ovat vähentyneet Yhdistyneessä kuningaskunnassa, ja niitä suojellaan EU:n ja Yhdistyneen kuningaskunnan lainsäädännöllä. Canal &amp; River Trustin ekologi Laura Mulholland sanoi olevansa "iloinen" siitä, että vesimyyrät ovat löytäneet kodin kanavalta. Hän selitti, että kanavan reunat ja läheinen häiriintymätön nurmikko olivat "ihanteellinen yhdistelmä elinympäristöjä", koska ne olivat "kosteita ja suojaisia". "Yhdistyneen kuningaskunnan vesimyyräkannalla on usein vaikeuksia löytää tällaista, joten olemme todella innoissamme siitä, että ne ovat löytäneet oikean tasapainon kanavalla, hän sanoi. Isokarvaiset vesimyyrät ovat Britannian suurin vesimyyrälaji, ja ne ovat lähes mustia, ja niillä on täplikäs kylki, oranssi vatsa ja syylämäinen iho. Yhdistyneessä kuningaskunnassa uskotaan olevan noin 400 000 yksilöä. Koska ne ovat suojeltuja, rakennuttajat, jotka löytävät kolonioita, joutuvat toisinaan tekemään äärimmäisiä ponnisteluja välttääkseen niiden häiritsemistä.</w:t>
      </w:r>
    </w:p>
    <w:p>
      <w:r>
        <w:rPr>
          <w:b/>
        </w:rPr>
        <w:t xml:space="preserve">Yhteenveto</w:t>
      </w:r>
    </w:p>
    <w:p>
      <w:r>
        <w:t xml:space="preserve">Gloucesterin ja Sharpnessin kanavan varrella on tavattu harvinaisia isokarvalampikorentoja.</w:t>
      </w:r>
    </w:p>
    <w:p>
      <w:r>
        <w:rPr>
          <w:b/>
          <w:u w:val="single"/>
        </w:rPr>
        <w:t xml:space="preserve">Asiakirjan numero 55060</w:t>
      </w:r>
    </w:p>
    <w:p>
      <w:r>
        <w:t xml:space="preserve">Dalby Forestin nukkuva hiiri jättää vierailijat ulkopuolelle</w:t>
      </w:r>
    </w:p>
    <w:p>
      <w:r>
        <w:t xml:space="preserve">North York Moorsissa sijaitsevan Dalby Forestin henkilökunta oli ymmällään siitä, miksi ajoneuvojen sisäänkäyntieste oli torstaina pielessä ja esti vierailijoiden pääsyn sisään. He saivat selville, että vian takana oli karvainen rikollinen - pieni metsähiiri, joka oli nukkumassa sulun ohjausvarren kotelossa olevalla "mukavalla" piirilevyllä. Kuva jaettiin metsän Instagram-feedissä, ennen kuin se palautettiin luonnolliseen elinympäristöönsä metsään. Lisää tarinoita eri puolilta Yorkshireä Dalby Forestissa on 8 000 hehtaaria metsää täynnä havupuita, lehtipuita ja avoimia alueita, jotka tarjoavat turvapaikan villieläimille. Siellä on polkuja kävelijöille, juoksijoille ja pyöräilijöille sekä aktiviteettikeskus, pyörävuokraamo ja kaksi leikkialuetta.</w:t>
      </w:r>
    </w:p>
    <w:p>
      <w:r>
        <w:rPr>
          <w:b/>
        </w:rPr>
        <w:t xml:space="preserve">Yhteenveto</w:t>
      </w:r>
    </w:p>
    <w:p>
      <w:r>
        <w:t xml:space="preserve">Lepäävä jyrsijä osoittautui portinmurtajaksi Yorkshiren kauneuskohteessa.</w:t>
      </w:r>
    </w:p>
    <w:p>
      <w:r>
        <w:rPr>
          <w:b/>
          <w:u w:val="single"/>
        </w:rPr>
        <w:t xml:space="preserve">Asiakirjan numero 55061</w:t>
      </w:r>
    </w:p>
    <w:p>
      <w:r>
        <w:t xml:space="preserve">Hovis-leipomo Leicesterissä suljetaan ja 200 työpaikkaa menetetään.</w:t>
      </w:r>
    </w:p>
    <w:p>
      <w:r>
        <w:t xml:space="preserve">Leipurien, elintarviketyöntekijöiden ja muiden alojen ammattiliiton (BFAWU) jäsenten on määrä tavata yrityksen pomot Leicesterin Troon Waylla sijaitsevassa leipomossa. George Atwal, BFAWU:n alueellinen järjestäjä, sanoi yrittävänsä saada aikaan parhaan mahdollisen sopimuksen henkilöstölle. Hovis sanoi, että sulkeminen oli osa sen leipätuotantotoiminnan yksinkertaistamista ja muuttamista. Atwal sanoi, että Hovis halusi leipomon "täydellisen sulkemisen". Hän sanoi: "Se on surullinen uutinen elintarviketeollisuudelle." Hovisin tiedottaja sanoi: "Ehdotus on osa yrityksen leivänvalmistustoiminnan yksinkertaistamista ja muuttamista, jonka tavoitteena on parantaa tehokkuutta, laatua ja asiakaspalvelua. "Yhtiö on aloittanut kuulemisen 204 työntekijän kanssa, joita asia mahdollisesti koskee Thurmastonissa, Leicesterissä sijaitsevassa toimipaikassa." Yritys aikoo sulkea leipomon tammikuuhun mennessä.</w:t>
      </w:r>
    </w:p>
    <w:p>
      <w:r>
        <w:rPr>
          <w:b/>
        </w:rPr>
        <w:t xml:space="preserve">Yhteenveto</w:t>
      </w:r>
    </w:p>
    <w:p>
      <w:r>
        <w:t xml:space="preserve">Noin 200 Hovis-leipomon työntekijää menettää työpaikkansa sen jälkeen, kun tehtaan sulkemissuunnitelmista ilmoitettiin vuonna 2015.</w:t>
      </w:r>
    </w:p>
    <w:p>
      <w:r>
        <w:rPr>
          <w:b/>
          <w:u w:val="single"/>
        </w:rPr>
        <w:t xml:space="preserve">Asiakirjan numero 55062</w:t>
      </w:r>
    </w:p>
    <w:p>
      <w:r>
        <w:t xml:space="preserve">Sutton Coldfieldin puukotus: Murhasyyte miehen kuolemasta</w:t>
      </w:r>
    </w:p>
    <w:p>
      <w:r>
        <w:t xml:space="preserve">Uhri, jonka nimi oli Gary Warner, vietiin Good Hope -sairaalaan Sutton Coldfieldiin varhain lauantaiaamuna, jossa hän myöhemmin kuoli. Kane Stonehousea, 20, Stone Avenuelta, Falcon Lodgesta, syytetään myös hyökkäysaseen hallussapidosta julkisella paikalla. Hän saapuu maanantaina Birminghamin tuomioistuimeen. Warnerin perhe sanoi: "Olemme järkyttyneitä menetyksestämme. Gary oli kiltti, rakastava veli, poika, veljenpoika, setä ja ystävä. "Hänellä oli elämäniloa, ja kaikki, jotka tunsivat hänet, rakastivat häntä". West Midlandsin poliisi pyytää kaikkia, jotka ovat nähneet hopeanvärisen Skoda Yetin Stone Avenuella, Falcon Lodgessa klo 04:00 ja 05:00 GMT välisenä aikana, ilmoittautumaan. Seuraa BBC West Midlandsia Facebookissa, Twitterissä ja Instagramissa. Lähetä juttuideasi osoitteeseen: newsonline.westmidlands@bbc.co.uk</w:t>
      </w:r>
    </w:p>
    <w:p>
      <w:r>
        <w:rPr>
          <w:b/>
        </w:rPr>
        <w:t xml:space="preserve">Yhteenveto</w:t>
      </w:r>
    </w:p>
    <w:p>
      <w:r>
        <w:t xml:space="preserve">Miestä on syytetty 31-vuotiaan, rintaan puukotetun miehen murhasta Birminghamissa.</w:t>
      </w:r>
    </w:p>
    <w:p>
      <w:r>
        <w:rPr>
          <w:b/>
          <w:u w:val="single"/>
        </w:rPr>
        <w:t xml:space="preserve">Asiakirjan numero 55063</w:t>
      </w:r>
    </w:p>
    <w:p>
      <w:r>
        <w:t xml:space="preserve">BBC käynnistää Doctor Who -kanavan</w:t>
      </w:r>
    </w:p>
    <w:p>
      <w:r>
        <w:t xml:space="preserve">Classic Doctor Who -kanavalla nähdään lempijaksojen pätkiä ja eksklusiivisia esikatselukuvia tulevista DVD-julkaisuista. Jo Warren, Yhdistyneen kuningaskunnan ja Irlannin myyntipäällikkö, sanoi, että se olisi "hieno paikka, jossa fanit voisivat keskustella Classic Who -ohjelmasta". Tiistaina avatulla kanavalla on pätkiä ensimmäisestä jaksosta lähtien. Sen jälkeen kun Doctor Who palasi BBC:lle vuonna 2005, siitä on tullut erittäin suosittu katsojien keskuudessa. Joulupäivän erikoisjakso, jossa esiintyi walesilainen laulajatähti Katherine Jenkins, keräsi keskimäärin 10,3 miljoonaa katsojaa.</w:t>
      </w:r>
    </w:p>
    <w:p>
      <w:r>
        <w:rPr>
          <w:b/>
        </w:rPr>
        <w:t xml:space="preserve">Yhteenveto</w:t>
      </w:r>
    </w:p>
    <w:p>
      <w:r>
        <w:t xml:space="preserve">BBC Worldwide, BBC:n kaupallinen osasto, on avannut YouTubessa Doctor Who -kanavan.</w:t>
      </w:r>
    </w:p>
    <w:p>
      <w:r>
        <w:rPr>
          <w:b/>
          <w:u w:val="single"/>
        </w:rPr>
        <w:t xml:space="preserve">Asiakirjan numero 55064</w:t>
      </w:r>
    </w:p>
    <w:p>
      <w:r>
        <w:t xml:space="preserve">Joutsenet pelastettiin saastuneesta Shinewater-järvestä Sussexissa.</w:t>
      </w:r>
    </w:p>
    <w:p>
      <w:r>
        <w:t xml:space="preserve">East Sussex Wildlife Rescue &amp; Ambulance Service (WRAS) kertoi, että tähän mennessä neljä joutsenta on viety turvaan Eastbournessa sijaitsevasta Shinewater-järvestä. Ympäristöviraston (EA) mukaan järveen pääsi keskiviikkona suuri määrä Polegatesta peräisin olevaa jätevettä. Se on käynnistänyt rikostutkinnan. WRAS:n Trevor Weeks sanoi, että kyseessä oli "ympäristökatastrofi". "Kauhea tapaus" Hän sanoi: "Se ei koske vain joutsenia ja kaloja. "Myös mäyrät, ketut ja muut nisäkkäät, jotka käyttävät puroja juomavetenä, kärsivät." EA ja Southern Water ovat olleet järvellä taukoamatta keskiviikosta lähtien sen jälkeen, kun yleisö oli ensimmäisen kerran ilmoittanut tapauksesta. EA:lla on valtuudet aloittaa rikostutkinta ympäristönsuojelulain nojalla. Weeks lisäsi: "Tämä on kauhea tapaus, ja toivon, että tästä ympäristökatastrofista vastuussa oleva joutuu vastuuseen."</w:t>
      </w:r>
    </w:p>
    <w:p>
      <w:r>
        <w:rPr>
          <w:b/>
        </w:rPr>
        <w:t xml:space="preserve">Yhteenveto</w:t>
      </w:r>
    </w:p>
    <w:p>
      <w:r>
        <w:t xml:space="preserve">Eläinsuojeluvapaaehtoiset ovat pelastaneet lintuja East Sussexin järvestä suuren jätevesivuodon jälkeen.</w:t>
      </w:r>
    </w:p>
    <w:p>
      <w:r>
        <w:rPr>
          <w:b/>
          <w:u w:val="single"/>
        </w:rPr>
        <w:t xml:space="preserve">Asiakirjan numero 55065</w:t>
      </w:r>
    </w:p>
    <w:p>
      <w:r>
        <w:t xml:space="preserve">Argentiina poistaa kiistanalaiset viljan ja naudanlihan vientivalvontakeinot</w:t>
      </w:r>
    </w:p>
    <w:p>
      <w:r>
        <w:t xml:space="preserve">Hän sanoi poistavansa Argentiinan vehnän, maissin, durran ja naudanlihan vientiverot ja alentavansa soijaveroa 5 prosentilla. Maa on yksi maailman suurimmista karjan- ja viljantuottajista. Kirjeenvaihtajien mukaan Argentiinan tuotannon odotetaan nyt kasvavan, mikä voi saada elintarvikkeiden maailmanmarkkinahinnat laskemaan entisestään. Macri astui virkaansa viime torstaina. Hän oli ottanut keskeiseksi kampanjalupauksekseen maatalousviennin verojen alentamisen. Verot olivat aiheuttaneet vuosia kestäneitä jännitteitä ja tuottajien kapinaa entisen presidentin Cristina Fernandez de Kirchnerin hallintoa vastaan. Maanviljelijät olivat syyttäneet hallitusta siitä, että se pakotti maatalousalan kantamaan epäoikeudenmukaisen osuuden kansallisesta verotaakasta, mikä vahingoitti maan kansainvälistä kilpailukykyä. He ovat varastoineet satonsa toivoen parempia myyntiehtoja. "Voimme kaksinkertaistaa Argentiinan elintarviketuotannon", Macri sanoi maanviljelijöille ja kannusti heitä lisäämään viljelyä maatalousalan elvyttämiseksi. Presidentti Fernandez de Kirchner on taistellut maanviljelijöitä vastaan siitä lähtien, kun hänen veropolitiikkaansa kohdistuneet protestit lamauttivat maatalousalan ja horjuttivat hänen hallitustaan vuonna 2008.</w:t>
      </w:r>
    </w:p>
    <w:p>
      <w:r>
        <w:rPr>
          <w:b/>
        </w:rPr>
        <w:t xml:space="preserve">Yhteenveto</w:t>
      </w:r>
    </w:p>
    <w:p>
      <w:r>
        <w:t xml:space="preserve">Argentiinan uusi presidentti Mauricio Macri on ilmoittanut allekirjoittavansa asetuksen, jolla alennetaan maan maatalousviennin jyrkkiä veroja.</w:t>
      </w:r>
    </w:p>
    <w:p>
      <w:r>
        <w:rPr>
          <w:b/>
          <w:u w:val="single"/>
        </w:rPr>
        <w:t xml:space="preserve">Asiakirjan numero 55066</w:t>
      </w:r>
    </w:p>
    <w:p>
      <w:r>
        <w:t xml:space="preserve">Käärme löytyi Shipleyn bussin takapenkiltä</w:t>
      </w:r>
    </w:p>
    <w:p>
      <w:r>
        <w:t xml:space="preserve">TLC Travelin liikennöimä bussi oli Shipleyn keskustassa, lähellä Bradfordia, noin kello 11.45 GMT lauantaina, kun käärme löytyi. West Yorkshiren poliisi kuvaili sitä päivän "epätavallisimmaksi" puheluksi. Poliisin mukaan vaaraton, noin 2 jalan (0,6 metrin) pituinen maissikäärme poistettiin turvallisesti, ja bussi pääsi jatkamaan normaalia reittiään. Poliisit sanoivat, ettei heillä ollut aavistustakaan, miten käärme oli päätynyt bussiin. Bussinkuljettaja Joanne Searle, 47, kertoi Telegraph &amp; Argus -lehdelle pysyneensä "melko rauhallisena". "Bussinkuljettajana näkee paljon asioita, joista ajattelee vain 'ihan sama'. Bussi oli täynnä, kaikki olivat juuri nousseet kyytiin, ja kuulin vain jonkun sanovan: 'Bussissanne taitaa olla käärme'." Hän jatkaa.</w:t>
      </w:r>
    </w:p>
    <w:p>
      <w:r>
        <w:rPr>
          <w:b/>
        </w:rPr>
        <w:t xml:space="preserve">Yhteenveto</w:t>
      </w:r>
    </w:p>
    <w:p>
      <w:r>
        <w:t xml:space="preserve">Poliisit joutuivat poistamaan käärmeen bussista, kun se oli havaittu ajoneuvon takapenkillä.</w:t>
      </w:r>
    </w:p>
    <w:p>
      <w:r>
        <w:rPr>
          <w:b/>
          <w:u w:val="single"/>
        </w:rPr>
        <w:t xml:space="preserve">Asiakirjan numero 55067</w:t>
      </w:r>
    </w:p>
    <w:p>
      <w:r>
        <w:t xml:space="preserve">Guernseyn palokunta varoittaa timanttisen juhlavuoden juhlatulista</w:t>
      </w:r>
    </w:p>
    <w:p>
      <w:r>
        <w:t xml:space="preserve">Kuningattaren 4. kesäkuuta vietettävän timanttisen juhlavuoden kunniaksi on suunnitteilla useita tulipaloja ja majakoita. Yhteisön paloturvallisuuspäällikkö Andy Mauger sanoo haluavansa varmuuden siitä, että tällaiset tapahtumat hoidetaan asianmukaisesti. Mauger sanoi, että juhlavuoden viikonlopun hyvä sääennuste on erityisen huolestuttava. "Haluamme vain tietää, että tulipalosta huolehditaan asianmukaisesti ja että se sammutetaan asianmukaisesti", hän sanoi. Guernsey Bailiwickissä sytytetään kahdeksan majakkaa kuningattaren timanttisen juhlavuoden kunniaksi, joista kolme sijaitsee Guernseyssä. Osavaltioiden kauppa- ja työllisyysministeriö hyväksyi ilotulitteiden rajoitetun myynnin tapahtumaa varten 31. toukokuuta ja 5. kesäkuuta välisenä aikana.</w:t>
      </w:r>
    </w:p>
    <w:p>
      <w:r>
        <w:rPr>
          <w:b/>
        </w:rPr>
        <w:t xml:space="preserve">Yhteenveto</w:t>
      </w:r>
    </w:p>
    <w:p>
      <w:r>
        <w:t xml:space="preserve">Guernseyn asukkaita, jotka suunnittelevat nuotion sytyttämistä timanttisen juhlavuoden kunniaksi, on kehotettu ottamaan yhteyttä paloviranomaisiin etukäteen.</w:t>
      </w:r>
    </w:p>
    <w:p>
      <w:r>
        <w:rPr>
          <w:b/>
          <w:u w:val="single"/>
        </w:rPr>
        <w:t xml:space="preserve">Asiakirjan numero 55068</w:t>
      </w:r>
    </w:p>
    <w:p>
      <w:r>
        <w:t xml:space="preserve">Kiinan kauppatiedot selvästi odotuksia heikommat</w:t>
      </w:r>
    </w:p>
    <w:p>
      <w:r>
        <w:t xml:space="preserve">Kiinan vienti kasvoi marraskuussa 4,7 prosenttia vuodentakaisesta, kun markkinaennusteet ennustivat 8,2 prosentin kasvua. Tuonti laski 6,7 prosenttia samalla ajanjaksolla, kun ennustettiin 3,9 prosentin nousua. Tuonnin yllättävä romahdus johti siihen, että kauppataseen ylijäämä nousi ennätykselliseen 54,5 miljardiin dollariin (35 miljardiin puntaan), joka on suurin 14 vuoteen. Kauppataseen ylijäämä, joka on 61 prosenttia suurempi kuin viime vuonna, lisää talouskasvua neljännellä vuosineljänneksellä, mutta se viittaa siihen, että hallituksen on ryhdyttävä toimiin kasvun vauhdittamiseksi, sanoi Credit Agricolen ekonomisti Dariusz Kowalczyk. "[Tuonnin lasku] johtuu osittain alhaisemmista raaka-aineiden hinnoista ja perusvaikutuksista, mutta nämä kaksi tekijää eivät voi täysin selittää heikkoa tuontilukua, ja meidän on oletettava, että heikko kotimainen kysyntä on vaikuttanut asiaan", hän sanoi. "Odotamme varantovelvoitesuhteen alentamista joulukuussa, käänteisten reposopimusten käyttöönottoa tällä viikolla ja toista koronalennusta ensimmäisellä vuosineljänneksellä." Lokakuussa vienti kasvoi 11,6 prosenttia, kun taas tuonti oli 4,6 prosenttia suurempi. Kiinan talouskasvu oli hidastunut 7,3 prosenttiin kolmannella neljänneksellä, mikä oli heikoin vuosineljännes sitten maailmanlaajuisen finanssikriisin, kun kiinteistömarkkinoiden viileneminen ja tiukentuneet luottoehdot painoivat kasvua. Ekonomistit olivat vaatineet hallitukselta elvytystoimia, ja keskuspankki alensi viime kuussa yllättäen korkoja ensimmäistä kertaa yli kahteen vuoteen elvyttääkseen toimintaa.</w:t>
      </w:r>
    </w:p>
    <w:p>
      <w:r>
        <w:rPr>
          <w:b/>
        </w:rPr>
        <w:t xml:space="preserve">Yhteenveto</w:t>
      </w:r>
    </w:p>
    <w:p>
      <w:r>
        <w:t xml:space="preserve">Maailman toiseksi suurimman talouden, Kiinan, kauppatiedot jäivät maanantaina selvästi alle odotusten, mikä lisäsi pelkoja jyrkemmästä hidastumisesta.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docId:1C9DA0F0F9DCE4E02F6E6D829F8C9559</keywords>
  <dc:description>generated by python-docx</dc:description>
  <lastModifiedBy/>
  <revision>1</revision>
  <dcterms:created xsi:type="dcterms:W3CDTF">2013-12-23T23:15:00.0000000Z</dcterms:created>
  <dcterms:modified xsi:type="dcterms:W3CDTF">2013-12-23T23:15:00.0000000Z</dcterms:modified>
  <category/>
</coreProperties>
</file>