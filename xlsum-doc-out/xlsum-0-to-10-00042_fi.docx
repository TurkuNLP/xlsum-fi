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35755</w:t>
      </w:r>
    </w:p>
    <w:p>
      <w:r>
        <w:t xml:space="preserve">Coronavirus: Metrolink-matkustajat saattavat joutua käyttämään naamareita.</w:t>
      </w:r>
    </w:p>
    <w:p>
      <w:r>
        <w:t xml:space="preserve">Hän sanoi kuitenkin, että mitään päätöstä ei tehtäisi ilman selkeää ohjausta hallitukselta ja kansalaisten tukea. "Mielestäni meidän on keskusteltava ihmisten kanssa", hän sanoi. Matkustajamäärät ovat laskeneet 95 prosenttia lukituksen aikana, ja verkko on menettänyt miljoonia puntia kuukaudessa, ja se on vaarassa joutua lakkautettavaksi. Burnham sanoi, että Greater Manchester Combined Authority laatii suunnitelmia sen varalle, että sulku purkautuu, ja että julkisen liikenteen käytön lisääminen on osa alueen talouden jälleenrakentamista. "Ihmiset eivät matkusta järjestelmässä, elleivät he tunne oloaan turvalliseksi", Burnham sanoi. Hän esitti arvioita, joiden mukaan 70-75 ihmistä voisi matkustaa vaunussa, jos kaikilla matkustajilla olisi naamarit. "Sosiaalisen etääntymisen avulla tämä olisi [vain] 20 ihmistä, ja me menettäisimme enemmän rahaa", hän sanoi. "Mutta turvallisuus on tärkein asia. Tarvitsemme pikaisesti Public Health Englandilta ohjeita naamareista - se ei ole tällä hetkellä selvää." Pormestari sanoi myös, ettei hän ole sulkenut pois raitiovaunuverkoston lakkauttamista, vaikka hallituksen ilmoitus takuuvapaudesta on tulossa. "Jos se ei riitä, minun on keskusteltava Greater Manchesterin valtuustojen johtajien kanssa siitä, mitä teemme", hän sanoi. Public Health Englandilta on pyydetty kommenttia.</w:t>
      </w:r>
    </w:p>
    <w:p>
      <w:r>
        <w:rPr>
          <w:b/>
        </w:rPr>
        <w:t xml:space="preserve">Yhteenveto</w:t>
      </w:r>
    </w:p>
    <w:p>
      <w:r>
        <w:t xml:space="preserve">Manchesterin raitiovaunuverkossa saatetaan joutua käyttämään naamareita, kun koronaviruksen aiheuttama sulku purkautuu, pormestari Andy Burnham on sanonut.</w:t>
      </w:r>
    </w:p>
    <w:p>
      <w:r>
        <w:rPr>
          <w:b/>
          <w:u w:val="single"/>
        </w:rPr>
        <w:t xml:space="preserve">Asiakirjan numero 35756</w:t>
      </w:r>
    </w:p>
    <w:p>
      <w:r>
        <w:t xml:space="preserve">Puolustusministeriön syytetään "kuuntelematta jättämisestä" uusia asuntoja koskevan suunnitelman yhteydessä.</w:t>
      </w:r>
    </w:p>
    <w:p>
      <w:r>
        <w:t xml:space="preserve">Puolustusministeriö valmistelee "yleissuunnitelmaa", jossa hahmotellaan, missä Salisbury Plainin lähellä on tarkoitus rakentaa 7 700 asukkaan asuinalue vuoteen 2020 mennessä. Kampanjoijat sanovat, että suosittujen alueiden luettelossa on alueita, joita he eivät halua kehitettävän. Puolustusministeriön mukaan päätös tehdään vasta kuulemisen päätyttyä. Suositeltavien alueiden luetteloon kuuluu alueita, jotka sijaitsevat lähellä nykyisiä sotilastukikohtia Larkhillissä, Bulfordissa, Tidworthissa, Perham Downissa ja Ludgershallissa. Larkhillin liberaalidemokraattinen valtuutettu Graham Wright sanoi: "Lähtökohtanamme on, että ensisijainen sijoituspaikka on aina ollut olemassa, ja työskentelemme vain kohti tosiasiaa. "Huolestuttavaa" "He sanovat, että he ovat kuunnelleet meitä ja että he ovat nähneet, mitä olemme jo sanoneet, mutta sitten he sanovat, että 'aiomme vain pitää kiinni alkuperäisistä ideoistamme', mikä ei vaikuta kuulemiselta." Everstiluutnantti John Fox puolustusministeriön puolustusinfrastruktuuriorganisaatiosta (DIO) sanoi: "Mahdollisia ja ensisijaisia sijoituspaikkoja on useita. Nämä alueet ovat paljon suuremmat kuin mitä todellisuudessa tarvitsemme palveluksessa olevien perheiden majoitukseen. "Kuulemismenettelyn aikana karsimme näitä alueita, jotta voimme tarjota joitakin ensisijaisia vaihtoehtoja, jotka vastaavat sekä armeijan että paikallisyhteisöjen tarpeita." Julkinen kuuleminen 800 miljoonan punnan hankkeesta päättyy 1. huhtikuuta. Armeijan henkilöstön siirtyminen alueelle on osa joukkojen asteittaista vetäytymistä Saksasta.</w:t>
      </w:r>
    </w:p>
    <w:p>
      <w:r>
        <w:rPr>
          <w:b/>
        </w:rPr>
        <w:t xml:space="preserve">Yhteenveto</w:t>
      </w:r>
    </w:p>
    <w:p>
      <w:r>
        <w:t xml:space="preserve">Puolustusministeriötä on syytetty siitä, ettei se ole kuunnellut huolenaiheita, joita on esitetty sotilaiden uusien asuntojen mahdollisesta sijoittamisesta Wiltshireen.</w:t>
      </w:r>
    </w:p>
    <w:p>
      <w:r>
        <w:rPr>
          <w:b/>
          <w:u w:val="single"/>
        </w:rPr>
        <w:t xml:space="preserve">Asiakirjan numero 35757</w:t>
      </w:r>
    </w:p>
    <w:p>
      <w:r>
        <w:t xml:space="preserve">East Anglia Three -tuulipuiston suunnitelmat nähtävillä</w:t>
      </w:r>
    </w:p>
    <w:p>
      <w:r>
        <w:t xml:space="preserve">Jopa 172 turbiinia rakennettaisiin East Anglia Three -hankkeeseen, joka sijaitsisi noin 69 km:n (42 mailin) päässä Lowestoftin rannikosta. Suunnitelmat ovat nähtävillä Woodbridgessä, Bawdseyssä, Burstallissa ja verkossa. Scottish Power Renewables ja Vattenfall, jotka ovat suunnitelman takana, odottavat jo suunnittelutarkastajan päätöstä East Anglia One -tuulipuistosta. Alueelle, joka tunnetaan nimellä East Anglia Offshore Wind Farm Zone, voitaisiin perustaa jopa kuusi yksittäistä hanketta. East Anglia Offshore Wind -yhteisyrityksen ohjelmajohtaja Andy Paine sanoi: "Saamamme palaute on tärkeää yleisten suunnitelmiemme muokkaamisen kannalta."</w:t>
      </w:r>
    </w:p>
    <w:p>
      <w:r>
        <w:rPr>
          <w:b/>
        </w:rPr>
        <w:t xml:space="preserve">Yhteenveto</w:t>
      </w:r>
    </w:p>
    <w:p>
      <w:r>
        <w:t xml:space="preserve">Suffolkin rannikon edustalla sijaitsevaa tuulipuistoa koskevat suunnitelmat ovat tulleet nähtäville.</w:t>
      </w:r>
    </w:p>
    <w:p>
      <w:r>
        <w:rPr>
          <w:b/>
          <w:u w:val="single"/>
        </w:rPr>
        <w:t xml:space="preserve">Asiakirjan numero 35758</w:t>
      </w:r>
    </w:p>
    <w:p>
      <w:r>
        <w:t xml:space="preserve">Brightonin näytelmäkirjailijan ystävät pyrkivät toteuttamaan hänen teatteriunelmansa</w:t>
      </w:r>
    </w:p>
    <w:p>
      <w:r>
        <w:t xml:space="preserve">Ennen kuin Adrian Bunting, 47, kuoli haimasyöpään, hän pyysi viittä ystäväänsä varmistamaan, että hänen unelmansa toteutuu. Yksi heistä, James Payne, sanoi, että Dyke Road Parkissa sijaitseva entinen keilahalli oli hänen toivomansa paikka. Brightonin ja Hoven kaupunginvaltuusto sanoi, että se oli tietoinen useista ideoista ja kuunteli ehdotuksia. Bunting kirjoitti Kemble's Riot -teoksen, joka voitti parhaan teatterin palkinnon Brightonin festivaaleilla vuonna 2011. Hänen hautajaisensa pidetään perjantaina, ja Payne sanoi, että näytelmäkirjailija oli kertonut vanhemmilleen haluavansa, että hänen tuhkansa sirotellaan ulkoilmateatterin paikalle. Julkkiskoomikot "Hän pyysi meitä [viittä ystävää] toteuttamaan hänen unelmansa. "Hän oli täysin päättänyt, että se toteutuisi", Payne sanoi. Hän lisäsi: "Pidämme peukkuja ja teemme kaikkemme. "Neuvosto on suhtautunut meihin uskomattoman tukevasti ja rohkaisevasti." Brighton Domissa järjestetään 16. kesäkuuta hyväntekeväisyystapahtuma, jossa esiintyvät koomikot Stewart Lee ja Tim Vine, ja sen tarkoituksena on kerätä varoja teatterille. "Hankkeen vauhti kasvaa... Uskon, että se toteutuu", Payne sanoi.</w:t>
      </w:r>
    </w:p>
    <w:p>
      <w:r>
        <w:rPr>
          <w:b/>
        </w:rPr>
        <w:t xml:space="preserve">Yhteenveto</w:t>
      </w:r>
    </w:p>
    <w:p>
      <w:r>
        <w:t xml:space="preserve">Viime viikonloppuna kuolleen brightonilaisen näytelmäkirjailijan ystävät kampanjoivat sen puolesta, että hänen laatimansa suunnitelmat ulkoilmateatterista kaupungissa toteutuisivat.</w:t>
      </w:r>
    </w:p>
    <w:p>
      <w:r>
        <w:rPr>
          <w:b/>
          <w:u w:val="single"/>
        </w:rPr>
        <w:t xml:space="preserve">Asiakirjan numero 35759</w:t>
      </w:r>
    </w:p>
    <w:p>
      <w:r>
        <w:t xml:space="preserve">Paavi Franciscus "toivoo vierailevansa Etelä-Sudanissa ensi vuonna</w:t>
      </w:r>
    </w:p>
    <w:p>
      <w:r>
        <w:t xml:space="preserve">Puhuessaan viikoittaisessa siunaustilaisuudessaan Vatikaanissa paavi sanoi toivovansa voivansa vierailla Etelä-Sudanissa ensi vuonna. Etelä-Sudan julistautui itsenäiseksi Sudanista vuonna 2011, mutta konflikti on rampauttanut sitä siitä lähtien. Presidentti Salva Kiir ja entinen kapinallisjohtaja Riek Machar allekirjoittivat rauhansopimuksen syyskuussa 2018. Torstaina nämä kaksi johtajaa kuitenkin sopivat, että yhtenäishallituksen muodostaminen lykkääntyy ensi vuoden helmikuuhun. Vaikka tulitauko on pitkälti pitänyt, rauhansopimus on BBC:n Afrikka-toimittaja Will Rossin mukaan edelleen horjuvalla pohjalla. Kirjeenvaihtajamme lisää, että sopimuksen kariutuminen voi johtaa laajamittaisten väkivaltaisuuksien paluuseen pääasiassa kristittyjen asuttamassa maassa. Paavi Franciscus, joka ei kertonut tarkemmin matkasuunnitelmistaan Etelä-Sudaniin, isännöi kahta kilpailijaa Vatikaanissa huhtikuussa. Hän polvistui suutelemaan heidän jalkojaan ja kehotti heitä olemaan palaamatta sisällissotaan. Arviolta 382 000 ihmisen uskotaan kuolleen vuosien taisteluissa, jotka seurasivat Etelä-Sudanin ajautumista sisällissotaan vuonna 2013.</w:t>
      </w:r>
    </w:p>
    <w:p>
      <w:r>
        <w:rPr>
          <w:b/>
        </w:rPr>
        <w:t xml:space="preserve">Yhteenveto</w:t>
      </w:r>
    </w:p>
    <w:p>
      <w:r>
        <w:t xml:space="preserve">Paavi Franciscus on kehottanut Etelä-Sudanin johtajia voittamaan erimielisyytensä ja löytämään yhteisymmärryksen maan parhaaksi.</w:t>
      </w:r>
    </w:p>
    <w:p>
      <w:r>
        <w:rPr>
          <w:b/>
          <w:u w:val="single"/>
        </w:rPr>
        <w:t xml:space="preserve">Asiakirjan numero 35760</w:t>
      </w:r>
    </w:p>
    <w:p>
      <w:r>
        <w:t xml:space="preserve">King's Lynnin hyökkäys: Teini kriittisessä tilassa, kun poliisi tutkii "tappelua kadulla".</w:t>
      </w:r>
    </w:p>
    <w:p>
      <w:r>
        <w:t xml:space="preserve">17-vuotiaan kimppuun käytiin King's Lynnissä Saddlebow Roadilla hieman ennen 03:30 BST sunnuntaina. Häntä hoidettiin kaupungin Queen Elizabeth Hospitalissa. 31-vuotias mies pidätettiin Wisbech Roadilla pahoinpitelystä epäiltynä, ja Norfolkin poliisi kuulustelee häntä. Poliisi oli kutsuttu paikalle sen jälkeen, kun asukas oli ilmoittanut nähneensä tappelua. 'Varhaiset vaiheet' Myös 30-vuotias nainen on pidätetty, ja hän on edelleen poliisin huostassa. Poliisit sulkivat Saddlebow Roadin sunnuntaina alustavien tutkimusten ajaksi, mutta se avattiin myöhemmin uudelleen. Komisario Lewis Craske sanoi: "Olemme tutkinnan alkuvaiheessa ja pyrimme selvittämään tapahtumien kulkua, joka johti tähän tapaukseen. "Olemme todella kiinnostuneita kuulemaan kaikkia, jotka ovat saattaneet nähdä tai kuulla tapauksen eilen kello 03:30 aikoihin Saddlebow Roadilla, tai kaikkia, jotka asuvat alueella ja joilla on yksityisiä valvontakameroita." Aiheeseen liittyvät Internet-linkit Norfolk Constabularyn poliisilaitos</w:t>
      </w:r>
    </w:p>
    <w:p>
      <w:r>
        <w:rPr>
          <w:b/>
        </w:rPr>
        <w:t xml:space="preserve">Yhteenveto</w:t>
      </w:r>
    </w:p>
    <w:p>
      <w:r>
        <w:t xml:space="preserve">Teini on sairaalassa hengenvaarallisten päävammojen vuoksi, kertoi poliisi, joka tutkii tietoja useiden ihmisten tappelusta kadulla.</w:t>
      </w:r>
    </w:p>
    <w:p>
      <w:r>
        <w:rPr>
          <w:b/>
          <w:u w:val="single"/>
        </w:rPr>
        <w:t xml:space="preserve">Asiakirjan numero 35761</w:t>
      </w:r>
    </w:p>
    <w:p>
      <w:r>
        <w:t xml:space="preserve">Wisbechin murhatutkinta, kun puukotettu mies kuolee sairaalassa</w:t>
      </w:r>
    </w:p>
    <w:p>
      <w:r>
        <w:t xml:space="preserve">Tom Lewis, 23, Larksfieldistä Wisbechistä, Cambridgeshirestä, loukkaantui Norwich Roadilla kaupungissa hieman kello 01:00 BST jälkeen tiistaina. Hänet laitettiin tehohoitoon elintoimintoihin, mutta hänet julistettiin kuolleeksi torstaina klo 13.17 BST, kun hänen hoitonsa päätettiin lopettaa. Kolme miestä on pidätetty puukotukseen liittyen. Etsivät kuulustelevat parhaillaan Peterborough'ssa keskiviikkoaamuna pidätettyä 22-vuotiasta miestä ja Kings Lynnissä torstaina varhain aamulla pidätettyä kahta 32-vuotiasta miestä.</w:t>
      </w:r>
    </w:p>
    <w:p>
      <w:r>
        <w:rPr>
          <w:b/>
        </w:rPr>
        <w:t xml:space="preserve">Yhteenveto</w:t>
      </w:r>
    </w:p>
    <w:p>
      <w:r>
        <w:t xml:space="preserve">Murhatutkinta on käynnissä sen jälkeen, kun mies kuoli puukotuksen seurauksena.</w:t>
      </w:r>
    </w:p>
    <w:p>
      <w:r>
        <w:rPr>
          <w:b/>
          <w:u w:val="single"/>
        </w:rPr>
        <w:t xml:space="preserve">Asiakirjan numero 35762</w:t>
      </w:r>
    </w:p>
    <w:p>
      <w:r>
        <w:t xml:space="preserve">Luolapelastusryhmä pelasti koiran Merthyr Tydfilin putoamisen jälkeen</w:t>
      </w:r>
    </w:p>
    <w:p>
      <w:r>
        <w:t xml:space="preserve">Central Beacons Mountain Rescue Team sanoi, että se kutsuttiin Merthyr Tydfiliin sunnuntai-iltana. Mutta koska lemmikki oli loukussa maan alla, se antoi puhelun South and Mid Wales Cave Rescue Teamille (SMWCRT), joka onnistui saamaan koiran takaisin ja yhdistämään sen omistajiinsa. "Erinomaista työtä oppositioltamme", se sanoi. SMWCRT:n jäsenet nousivat uutisiin vuonna 2018, kun he osallistuivat 12 nuoren pojan ja heidän jalkapallovalmentajansa pelastamiseen luolasta Thaimaassa.</w:t>
      </w:r>
    </w:p>
    <w:p>
      <w:r>
        <w:rPr>
          <w:b/>
        </w:rPr>
        <w:t xml:space="preserve">Yhteenveto</w:t>
      </w:r>
    </w:p>
    <w:p>
      <w:r>
        <w:t xml:space="preserve">Koira on pelastettu sen jälkeen, kun se oli pudonnut 8 metrin syvyydestä maan halkeamaan.</w:t>
      </w:r>
    </w:p>
    <w:p>
      <w:r>
        <w:rPr>
          <w:b/>
          <w:u w:val="single"/>
        </w:rPr>
        <w:t xml:space="preserve">Asiakirjan numero 35763</w:t>
      </w:r>
    </w:p>
    <w:p>
      <w:r>
        <w:t xml:space="preserve">Jessie J aikoo palata lavalle sairastumisen jälkeen</w:t>
      </w:r>
    </w:p>
    <w:p>
      <w:r>
        <w:t xml:space="preserve">Laulaja, joka oli myös valmentajana BBC One -televisiokanavan The Voice -sarjassa, oli saanut lääkäreiltä neuvon vetäytyä kahdelta keikalta. Hän sanoo kuitenkin voivansa nyt tarpeeksi hyvin esiintyäkseen jälleen Ibizalla ja Mallorcalla huomisiltana. Twitterissä hän sanoi: "En ole koskaan kuullut, että hän olisi voinut tehdä niin: "Sain juuri luvan lääkäriltä. Anna kesähupien jatkua." Hän pyysi viime viikolla faneilta anteeksi vetäytymistään Pontypriddissä pidetystä keikasta ja sen jälkeen esiintymisestä Alnwickin linnassa, jonka oli määrä tapahtua seuraavana iltana. Hänellä oli todettu sytomegalovirus (CMV), joka oli aiheuttanut hänelle "huomattavaa väsymystä". Jessie J:n oli määrä esiintyä Ibizan Eden- ja Mallorcan BCM-klubeilla muutaman tunnin sisällä toisistaan. 24-vuotias laulaja esiintyi Radio 1:n Hackney Weekendissä kesäkuussa, ja hänen on määrä laulaa myös Lontoon iTunes-festivaaleilla syyskuussa.</w:t>
      </w:r>
    </w:p>
    <w:p>
      <w:r>
        <w:rPr>
          <w:b/>
        </w:rPr>
        <w:t xml:space="preserve">Yhteenveto</w:t>
      </w:r>
    </w:p>
    <w:p>
      <w:r>
        <w:t xml:space="preserve">Jessie J on saanut luvan palata lavalle jouduttuaan perumaan keikkoja sairauden vuoksi.</w:t>
      </w:r>
    </w:p>
    <w:p>
      <w:r>
        <w:rPr>
          <w:b/>
          <w:u w:val="single"/>
        </w:rPr>
        <w:t xml:space="preserve">Asiakirjan numero 35764</w:t>
      </w:r>
    </w:p>
    <w:p>
      <w:r>
        <w:t xml:space="preserve">Uusi haaste Cairngormsin kansallispuiston paikalliselle suunnitelmalle</w:t>
      </w:r>
    </w:p>
    <w:p>
      <w:r>
        <w:t xml:space="preserve">Cairngorms Campaign vastustaa suunnitelmia 1 500 asunnon rakentamisesta An Camas Moriin Aviemoren lähelle, 117 asunnon rakentamisesta Carrbridgeen, 300 asunnon rakentamisesta Kingussieen ja 40 asunnon rakentamisesta Nethy Bridgeen. Se valitti istunto-oikeuteen paikallisesta suunnitelmasta, joka sisältää nämä rakennushankkeet. Tuomari Lord Glennie hylkäsi haasteen viime kuussa. Kampanjoijat ovat valittaneet lordi Glennien tuomiosta. Ryhmä sanoi lausunnossaan: "Olemme sitä mieltä, että kyseessä on Euroopan luontotyyppidirektiiviin liittyvä perustavanlaatuinen ja kauaskantoinen kysymys, jonka osalta katsomme tarpeelliseksi pyytää tuomioistuimelta uutta päätöstä." Cairngormsin kansallispuiston viranomainen on antanut lakimiehilleen ohjeet hakea valituksen pikaista ratkaisua, jotta paikallisen suunnitelman täytäntöönpano ei viivästyisi entisestään. Rothiemurchus Estate -yhtiön johtama konsortio suunnittelee An Camas Moriin 1 500 asuntoa ja muita yhteisöllisiä tiloja.</w:t>
      </w:r>
    </w:p>
    <w:p>
      <w:r>
        <w:rPr>
          <w:b/>
        </w:rPr>
        <w:t xml:space="preserve">Yhteenveto</w:t>
      </w:r>
    </w:p>
    <w:p>
      <w:r>
        <w:t xml:space="preserve">Ympäristöaktivistit ovat valittaneet tuomiosta, jolla hylättiin heidän Cairngormsin kansallispuiston paikallissuunnitelmaa koskeva haasteensa.</w:t>
      </w:r>
    </w:p>
    <w:p>
      <w:r>
        <w:rPr>
          <w:b/>
          <w:u w:val="single"/>
        </w:rPr>
        <w:t xml:space="preserve">Asiakirjan numero 35765</w:t>
      </w:r>
    </w:p>
    <w:p>
      <w:r>
        <w:t xml:space="preserve">Essexin ja Suffolkin merenrantojen suojelemiseksi leikatut kasvit</w:t>
      </w:r>
    </w:p>
    <w:p>
      <w:r>
        <w:t xml:space="preserve">Ympäristövirasto poistaa väärin sijoitettuja pensaita, kasveja ja puita eri puolilta rannikkoa. Viranomaisten mukaan on tärkeää havaita maan liukastuminen ja eläinten, kuten jänisten, kettujen ja mäyrien, aiheuttamat vahingot. Runsas puusto puolustuspenkereillä voi myös aiheuttaa kuivumista ja kutistumishalkeamia penkereen rakenteelliseen ytimeen, virasto sanoi. Viranomaisten mukaan heikentyneet puolustuspenkereet ovat alttiita aaltohyökkäyksille ja murtumille. Richard Hands ympäristövirastosta sanoi: "Ymmärrämme hyvin ihmisten huolen siitä, että viimeaikaiset työmme ovat saattaneet vaikuttaa paikoin melko rajuilta. "Nämä korotetut tulvapenkereet ovat kuitenkin ihmisen tekemiä rakenteita, jotka vaativat jatkuvaa hoitoa, jotta niiden kyky suojella ihmisiä ja omaisuutta tulvilta säilyy. "Haluamme kyllä nähdä kasvillisuutta korotetuilla tulvapenkereillä, mutta emme puustoa."</w:t>
      </w:r>
    </w:p>
    <w:p>
      <w:r>
        <w:rPr>
          <w:b/>
        </w:rPr>
        <w:t xml:space="preserve">Yhteenveto</w:t>
      </w:r>
    </w:p>
    <w:p>
      <w:r>
        <w:t xml:space="preserve">Essexissä ja Etelä-Suffolkissa sijaitsevia merenrantoja puhdistetaan kasveista, jotta niiden kunnon tarkistaminen olisi helpompaa.</w:t>
      </w:r>
    </w:p>
    <w:p>
      <w:r>
        <w:rPr>
          <w:b/>
          <w:u w:val="single"/>
        </w:rPr>
        <w:t xml:space="preserve">Asiakirjan numero 35766</w:t>
      </w:r>
    </w:p>
    <w:p>
      <w:r>
        <w:t xml:space="preserve">Jerseyn osavaltiot nimittävät brittiläisen tuomarin johtamaan väärinkäytöstutkimusta</w:t>
      </w:r>
    </w:p>
    <w:p>
      <w:r>
        <w:t xml:space="preserve">Korkeimman oikeuden varatuomari Sally Bradley QC toimii puheenjohtajana 6 miljoonan punnan suuruisessa tutkintavaliokunnassa, joka tutkii väärinkäytöksiä hoitojärjestelmässä. Hänellä on 35 vuoden kokemus perheoikeudesta, ja hän on työskennellyt fyysisen, seksuaalisen ja henkisen hyväksikäytön tapausten parissa. Tutkintalautakunta tarkastelee väitteitä hyväksikäytöstä lastenkodeissa ja sijaishuoltopalveluissa vuodesta 1960 lähtien. Poliitikot äänestivät tiistaina 16. heinäkuuta 48 puolesta, eikä kukaan vastaan. Jerseyn poliisi aloitti vuonna 2007 kolme vuotta kestäneen, 7,5 miljoonan punnan arvoisen tutkimuksen saaren hoitokodeissa tapahtuneesta lasten hyväksikäytöstä, kun entisessä Haut de la Garennen lastenkodissa oli esitetty väitteitä hyväksikäytöstä. Kesäkuun 2008 jälkeen on tehty kahdeksan riippumatonta raporttia, joissa on käsitelty eri näkökohtia Jerseyn lasten hyväksikäytöstä. Tutkintavaliokunnan on määrä aloittaa työnsä syksyllä.</w:t>
      </w:r>
    </w:p>
    <w:p>
      <w:r>
        <w:rPr>
          <w:b/>
        </w:rPr>
        <w:t xml:space="preserve">Yhteenveto</w:t>
      </w:r>
    </w:p>
    <w:p>
      <w:r>
        <w:t xml:space="preserve">Jerseyn poliitikot ovat äänestäneet yksimielisesti sen puolesta, että vanhempi brittiläinen tuomari johtaisi tutkimusta lasten hyväksikäytöstä.</w:t>
      </w:r>
    </w:p>
    <w:p>
      <w:r>
        <w:rPr>
          <w:b/>
          <w:u w:val="single"/>
        </w:rPr>
        <w:t xml:space="preserve">Asiakirjan numero 35767</w:t>
      </w:r>
    </w:p>
    <w:p>
      <w:r>
        <w:t xml:space="preserve">Scarlett Keelingin kuolemantapauksen syyttäjä irtisanoutuu tehtävästään</w:t>
      </w:r>
    </w:p>
    <w:p>
      <w:r>
        <w:t xml:space="preserve">Devonin Bidefordista kotoisin olevan 15-vuotiaan ruumis löydettiin kolme vuotta sitten Anjunan rannalta Goalta Intiasta. Samson D'Souza, 30, ja Placido Carvalho, 42, ovat kiistäneet seksuaalisen hyväksikäytön, häpeän loukkaamisen ja todisteiden tuhoamisen. Uusi syyttäjä on nimitetty, mutta hän on pyytänyt aikaa harkita, ottaako hän jutun käsittelyyn. Oikeudenkäynti, jota käydään Intian lastentuomioistuimessa Goassa, on kestänyt 11 kuukautta. Scarlettin äitiä Fiona MacKeownia edustava asianajaja Vikram Varma sanoi, että S R Rivonkarin päätös irtisanoutua oli "takaisku", joka oli heikentänyt hänen toiveitaan syytteen onnistumisesta. Intian keskusrikospoliisi valitsi Rivonkarin syyttäjäksi. Kun Scarlettin ruumis löydettiin helmikuussa 2008, Goan poliisi sanoi aluksi, että hänen kuolemansa oli ollut hukkumistapaturma. MacKeownin vaatimuksesta tehdyssä toisessa ruumiinavauksessa kuitenkin todettiin, että hänet oli raiskattu ja tapettu. MacKeown, joka odottaa yhä tyttärensä hautaamista, kertoi BBC Newsille, ettei hänellä ole erityisiä suunnitelmia tyttärensä kuoleman kolmannen vuosipäivän viettämiseksi perjantaina.</w:t>
      </w:r>
    </w:p>
    <w:p>
      <w:r>
        <w:rPr>
          <w:b/>
        </w:rPr>
        <w:t xml:space="preserve">Yhteenveto</w:t>
      </w:r>
    </w:p>
    <w:p>
      <w:r>
        <w:t xml:space="preserve">Syyttäjä, jota syytetään kahden brittiteini Scarlett Keelingin raiskauksesta ja murhasta, on eronnut.</w:t>
      </w:r>
    </w:p>
    <w:p>
      <w:r>
        <w:rPr>
          <w:b/>
          <w:u w:val="single"/>
        </w:rPr>
        <w:t xml:space="preserve">Asiakirjan numero 35768</w:t>
      </w:r>
    </w:p>
    <w:p>
      <w:r>
        <w:t xml:space="preserve">SNP:n Neil MacGregor varmisti Aberdeenin täytevaalivoiton.</w:t>
      </w:r>
    </w:p>
    <w:p>
      <w:r>
        <w:t xml:space="preserve">Neil MacGregor voitti äänestyksen, joka järjestettiin Dycen, Bucksburnin ja Danestonen alueen libidemokraattien edustajan Ron Clarkin kuoleman jälkeen. MacGregor sai 2 090 ensimmäistä ennakkoääntä ennen Labour-puolueen Graeme Lawrencea, joka sai 941 ääntä. Ron Clark oli toiminut julkisessa palveluksessa yli 30 vuotta, ja hänen kuolemansa sai aikaan kunnianosoituksia kaikilta puolueilta. Kärkikaksikkoa seurasivat libreidemokraatti Kristian Chapman 446:lla, skotlantilainen konservatiivi Ross Thomson 352:lla, sitoutumaton Angela Joss 150:llä ja vihreä Rhonda Reekie 88:lla. Äänestys järjestettiin torstaina ennen perjantain ääntenlaskentaa. Äänestysprosentti oli 29,5. Clark kuoli helmikuussa. Täydentäviä vaaleja päätettiin olla järjestämättä samaan aikaan 5. toukokuuta pidettävien Skotlannin parlamentin vaalien kanssa.</w:t>
      </w:r>
    </w:p>
    <w:p>
      <w:r>
        <w:rPr>
          <w:b/>
        </w:rPr>
        <w:t xml:space="preserve">Yhteenveto</w:t>
      </w:r>
    </w:p>
    <w:p>
      <w:r>
        <w:t xml:space="preserve">SNP on saavuttanut vakuuttavan vaalivoiton Aberdeenin pitkäaikaisen kaupunginvaltuutetun kuoleman jälkeen.</w:t>
      </w:r>
    </w:p>
    <w:p>
      <w:r>
        <w:rPr>
          <w:b/>
          <w:u w:val="single"/>
        </w:rPr>
        <w:t xml:space="preserve">Asiakirjan numero 35769</w:t>
      </w:r>
    </w:p>
    <w:p>
      <w:r>
        <w:t xml:space="preserve">Stranraerin ranta-alueen saastuttamistyöt voivat maksaa 2 miljoonaa puntaa.</w:t>
      </w:r>
    </w:p>
    <w:p>
      <w:r>
        <w:t xml:space="preserve">Dumfries and Gallowayn neuvosto tekee yhteistyötä Skotlannin ympäristönsuojeluviraston kanssa tutkiakseen entisen kaasutehtaan alueen vaihtoehtoja. Viranomaisen infrastruktuurista vastaavan johtajan Stephen Herriottin mukaan asia on osoittautunut vaikeaksi ratkaista. Hän kuitenkin toivoi, että kiinteä suunnitelma saataisiin valmiiksi myöhemmin tänä vuonna. Lounais-Skotlannin ranta-alueen kunnostamiseksi laadittiin kunnianhimoisia suunnitelmia sen jälkeen, kun viimeinen lautta lähti kaupungista viime vuonna. Skotlannin hallitus on myös perustanut aluetta varten elvytystyöryhmän. Herriott sanoi, että tutkimuksia maa-alueen vaihtoehdoista jatketaan, jotta voidaan varmistaa, että kaikki suunnitelmat ovat taloudellisesti "vankkoja". "Meidän on pohdittava, miten haluamme viedä asiaa eteenpäin suhteessa siihen, mihin haluamme käyttää maata koko rantakadun uudelleenrakentamisen yhteydessä, hän sanoi.</w:t>
      </w:r>
    </w:p>
    <w:p>
      <w:r>
        <w:rPr>
          <w:b/>
        </w:rPr>
        <w:t xml:space="preserve">Yhteenveto</w:t>
      </w:r>
    </w:p>
    <w:p>
      <w:r>
        <w:t xml:space="preserve">Stranraerin ranta-alueen kunnostusohjelmaan kuuluvan maa-alueen kemiallisen pilaantuneisuuden poistaminen saattaa maksaa yli 2 miljoonaa puntaa.</w:t>
      </w:r>
    </w:p>
    <w:p>
      <w:r>
        <w:rPr>
          <w:b/>
          <w:u w:val="single"/>
        </w:rPr>
        <w:t xml:space="preserve">Asiakirjan numero 35770</w:t>
      </w:r>
    </w:p>
    <w:p>
      <w:r>
        <w:t xml:space="preserve">Adele ilmoittaa kahdesta uudesta Wembley Stadiumin keikasta</w:t>
      </w:r>
    </w:p>
    <w:p>
      <w:r>
        <w:t xml:space="preserve">Mark SavageBBC:n musiikkitoimittaja "The Finale" -nimellä kutsutut neljä show'ta näkevät hänen soittavan yli 300 000 fanille, kun hän päättää maailmankiertueensa. Uudet keikat ovat 28. kesäkuuta ja 2. heinäkuuta 2017, ja liput tulevat myyntiin 7. joulukuuta alkaen hänen faniklubinsa jäsenille. Take That pitää hallussaan ennätystä eniten Wembleyllä soitetuista päivistä, sillä se järjesti siellä kahdeksan iltaa Progress-kiertueestaan vuonna 2011. Edellinen ennätysmies oli Michael Jackson, joka toi Bad-kiertueensa stadionille viisi kertaa vuonna 1988. Seuraa meitä Facebookissa, Twitterissä @BBCNewsEnts tai Instagramissa bbcnewsents. Jos sinulla on juttuehdotus, lähetä sähköpostia osoitteeseen entertainment.news@bbc.co.uk.</w:t>
      </w:r>
    </w:p>
    <w:p>
      <w:r>
        <w:rPr>
          <w:b/>
        </w:rPr>
        <w:t xml:space="preserve">Yhteenveto</w:t>
      </w:r>
    </w:p>
    <w:p>
      <w:r>
        <w:t xml:space="preserve">Poptähti Adele on lisännyt kaksi uutta päivämäärää Wembley Stadiumilla ensi vuonna, kun ensimmäiset konsertit oli myyty loppuun.</w:t>
      </w:r>
    </w:p>
    <w:p>
      <w:r>
        <w:rPr>
          <w:b/>
          <w:u w:val="single"/>
        </w:rPr>
        <w:t xml:space="preserve">Asiakirjan numero 35771</w:t>
      </w:r>
    </w:p>
    <w:p>
      <w:r>
        <w:t xml:space="preserve">Coronavirus: Irish Leaving Cert -tutkinnon tilalle ennustetut arvosanat</w:t>
      </w:r>
    </w:p>
    <w:p>
      <w:r>
        <w:t xml:space="preserve">Shane HarrisonBBC NI:n Dublinin kirjeenvaihtaja Kesäkokeet ovat Irlannin tasavallan vastine A-tasolle. Leaving Cert -kokeet oli jo siirretty kesäkuun alusta heinäkuun loppuun viruksen vuoksi. Perjantaina opetusministeri Joe McHugh kuitenkin sanoi, että sen sijaan oppilaat saavat "laskennalliset" tai ennustetut arvosanat, koska useimmat hakevat kolmannen asteen koulutukseen. Hän sanoi, että opiskelijat, jotka eivät ole tyytyväisiä arvosanaansa, voivat valittaa siitä. McHugh varoitti myös mahdollisuudesta järjestää Leaving Cert -tutkinto myöhemmin niille, jotka sitä haluavat. Ministeri sanoi tehneensä päätöksen raskain mielin, koska oli olemassa vakuuttavia lääketieteellisiä todisteita siitä, että kokeita ei ollut mahdollista järjestää luotettavasti ja pätevästi ja opiskelijoiden kannalta tasapuolisesti. Päätös tehtiin kabinetin kokouksen jälkeen sinä päivänä, kun työttömyys nousi viruksen vuoksi yli 28 prosenttiin - korkeimpaan lukuun osavaltion historiassa.</w:t>
      </w:r>
    </w:p>
    <w:p>
      <w:r>
        <w:rPr>
          <w:b/>
        </w:rPr>
        <w:t xml:space="preserve">Yhteenveto</w:t>
      </w:r>
    </w:p>
    <w:p>
      <w:r>
        <w:t xml:space="preserve">Irlannin opetusministeri on ilmoittanut, että tämänvuotisia uusittuja Leaving Cert -tutkintoja ei järjestetä suunnitellusti pandemian vuoksi.</w:t>
      </w:r>
    </w:p>
    <w:p>
      <w:r>
        <w:rPr>
          <w:b/>
          <w:u w:val="single"/>
        </w:rPr>
        <w:t xml:space="preserve">Asiakirjan numero 35772</w:t>
      </w:r>
    </w:p>
    <w:p>
      <w:r>
        <w:t xml:space="preserve">Valiokunta pyrkii pienempään ylähuoneeseen</w:t>
      </w:r>
    </w:p>
    <w:p>
      <w:r>
        <w:t xml:space="preserve">Aiemmin tässä kuussa kollegat äänestivät ylähuoneen koon pienentämisestä, sillä siinä on tällä hetkellä 809 jäsentä. On vaadittu, ettei se olisi suurempi kuin alahuone, jonka jäsenmäärä on tarkoitus supistaa 600:aan. Uusi valiokunta "tutkii keinoja, joilla parlamentin kokoa voidaan pienentää sen nykyistä roolia ja tehtäviä vastaavaksi". Lordi Fowler, lordi Fowler, kertoi kollegoille: "Tämä ei ole helppo tehtävä. Mutta toivottavasti, jos tämä asia saadaan ratkaistua, yleisö pystyy paremmin tunnistamaan parlamentin todellisen arvon." Komitean puheenjohtajana toimii riippumaton lordi Burns, ja siihen kuuluvat myös konservatiivit paronitar Browning ja lordi Wakeham, työväenpuolueen edustajat paronitar Crawley ja paronitar Taylor of Bolton sekä liberaalidemokraatti lordi Beith. Suurin osa lordien jäsenistä on nimitetty elinkautisiksi jäseniksi, mutta 91 on perinnöllisiä jäseniä ja 26 Englannin kirkon piispoja. Kaikki jäsenet eivät kuitenkaan istu säännöllisesti istuntosalissa, jossa on noin 400 paikkaa.</w:t>
      </w:r>
    </w:p>
    <w:p>
      <w:r>
        <w:rPr>
          <w:b/>
        </w:rPr>
        <w:t xml:space="preserve">Yhteenveto</w:t>
      </w:r>
    </w:p>
    <w:p>
      <w:r>
        <w:t xml:space="preserve">Puoluerajat ylittävä ryhmä on perustettu keksimään keinoja ylähuoneen koon pienentämiseksi.</w:t>
      </w:r>
    </w:p>
    <w:p>
      <w:r>
        <w:rPr>
          <w:b/>
          <w:u w:val="single"/>
        </w:rPr>
        <w:t xml:space="preserve">Asiakirjan numero 35773</w:t>
      </w:r>
    </w:p>
    <w:p>
      <w:r>
        <w:t xml:space="preserve">James Cosmo ja Karen Gillan uudet Edinburghin elokuvapatruunat</w:t>
      </w:r>
    </w:p>
    <w:p>
      <w:r>
        <w:t xml:space="preserve">James Cosmo on näytellyt muun muassa elokuvissa Braveheart, ja entinen Dr. Who -tähti Karen Gillan on nyt ryhtynyt ohjaajaksi. EIFFin taiteellinen johtaja Mark Adams sanoi: "Olemme innoissamme saadessamme lisätä kaksi skotlantilaista kuuluisaa henkilöä EIFF:n kunniamainosten joukkoon." James Cosmo sanoi: "Se on todellinen kunnia ja etuoikeus." Karen Gillan sanoi uudesta roolistaan: "Olen niin innoissani. "Muutin 16-vuotiaana Invernessistä Edinburghiin opiskellakseni näyttelemistä. Minulle kehittyi niin luova yhteys kaupunkiin. On siis kunnia tulla takaisin juhlistamaan skotlantilaista ja kansainvälistä elokuvantekoa."</w:t>
      </w:r>
    </w:p>
    <w:p>
      <w:r>
        <w:rPr>
          <w:b/>
        </w:rPr>
        <w:t xml:space="preserve">Yhteenveto</w:t>
      </w:r>
    </w:p>
    <w:p>
      <w:r>
        <w:t xml:space="preserve">Näyttelijät James Cosmo ja Karen Gillan on nimitetty Edinburghin kansainvälisen elokuvafestivaalin kunniamainituiksi.</w:t>
      </w:r>
    </w:p>
    <w:p>
      <w:r>
        <w:rPr>
          <w:b/>
          <w:u w:val="single"/>
        </w:rPr>
        <w:t xml:space="preserve">Asiakirjan numero 35774</w:t>
      </w:r>
    </w:p>
    <w:p>
      <w:r>
        <w:t xml:space="preserve">Darryl Street: Cumbrian poliisin entisen upseerin kolarikuoleman tutkinta alkaa</w:t>
      </w:r>
    </w:p>
    <w:p>
      <w:r>
        <w:t xml:space="preserve">Darryl Street, 59, ajoi A66-tietä Baron's Hillin kohdalla Penrithissä 14. tammikuuta, kun onnettomuus tapahtui. Naimisissa oleva kolmen lapsen isä työskenteli Sellafieldin siviiliydinlaitoksen (CNC) upseerina ja oli aiemmin ollut Cumbrian poliisin palveluksessa. CNC:n poliisipäällikkö Simon Chesterman kertoi kuulemisessa, että Street vietti vuosia "palvellen ja suojellen yhteisöä". Cumbrian apulaisoikeuslääkäri Nicholas Shaw lykkäsi tutkintaa alustavasti 15. kesäkuuta. Streetin hautajaiset on määrä pitää myöhemmin. Seuraa BBC North East &amp; Cumbria -kanavaa Twitterissä, Facebookissa ja Instagramissa. Lähetä juttuideoita osoitteeseen northeastandcumbria@bbc.co.uk. Aiheeseen liittyvät Internet-linkit Cumbria Coroner Cumbria Police Civil Nuclear Constabulary</w:t>
      </w:r>
    </w:p>
    <w:p>
      <w:r>
        <w:rPr>
          <w:b/>
        </w:rPr>
        <w:t xml:space="preserve">Yhteenveto</w:t>
      </w:r>
    </w:p>
    <w:p>
      <w:r>
        <w:t xml:space="preserve">Poliisi, joka kuoli törmättyään autollaan kuorma-autoon, oli "omistautunut ja sitoutunut", on kuultu tutkinnassa.</w:t>
      </w:r>
    </w:p>
    <w:p>
      <w:r>
        <w:rPr>
          <w:b/>
          <w:u w:val="single"/>
        </w:rPr>
        <w:t xml:space="preserve">Asiakirjan numero 35775</w:t>
      </w:r>
    </w:p>
    <w:p>
      <w:r>
        <w:t xml:space="preserve">Yhdysvallat sakottaa Deutsche Bankia 258 miljoonan dollarin sakolla Iranin kanssa tehdystä yhteistyöstä</w:t>
      </w:r>
    </w:p>
    <w:p>
      <w:r>
        <w:t xml:space="preserve">Pankki maksaa sakkoja New Yorkin osavaltion rahoituspalveluvirastolle ja Yhdysvaltain keskuspankille. Laittomiin liiketoimiin osallistuneet työntekijät eivät saa enää työskennellä pankissa, Federal Reserve sanoi. Pankki rikkoi myös useita New Yorkin osavaltion lakeja, ja se maksaa kahdelle virastolle erikseen. "Yrityksellä ei ollut riittäviä käytäntöjä ja menettelyjä sen varmistamiseksi, että sen Yhdysvaltojen ulkopuolella sijaitsevissa toimipisteissä harjoitettu toiminta oli Yhdysvaltain pakotelakien mukaista", Federal Reserven virkamies sanoi. Yhdysvaltain keskuspankki vaatii Deutsche Bankia luomaan "tehostetun" ohjelman, jolla "varmistetaan Yhdysvaltojen pakotteiden maailmanlaajuinen noudattaminen", ja luonnehtii sen liiketoimia Syyrian ja Iranin kanssa "epävarmoiksi ja epävarmoiksi". Pankki totesi lausunnossaan, että toiminta oli loppunut useita vuosia sitten, ja lisäsi: "Sen jälkeen olemme lopettaneet kaiken liiketoiminnan asianomaisten maiden osapuolten kanssa." Kaksi ranskalaispankkia, BNP Paribas ja Credit Agricole, saivat Yhdysvalloilta suuremmat sakot, koska ne olivat tehneet yhteistyötä Yhdysvaltojen pakotteiden kohteena olevien maiden kanssa. Yhdysvallat määräsi BNP Paribasille 8,9 miljardin dollarin (5,8 miljardin punnan) ja Credit Agricolelle 800 miljoonan dollarin (516 miljoonan punnan) sakot.</w:t>
      </w:r>
    </w:p>
    <w:p>
      <w:r>
        <w:rPr>
          <w:b/>
        </w:rPr>
        <w:t xml:space="preserve">Yhteenveto</w:t>
      </w:r>
    </w:p>
    <w:p>
      <w:r>
        <w:t xml:space="preserve">Yhdysvaltain sääntelyviranomaiset ovat määränneet saksalaiselle Deutsche Bankille 258 miljoonan dollarin (167 miljoonan punnan) sakot, koska se on tehnyt yhteistyötä Yhdysvaltain kieltämien Syyrian ja Iranin kanssa.</w:t>
      </w:r>
    </w:p>
    <w:p>
      <w:r>
        <w:rPr>
          <w:b/>
          <w:u w:val="single"/>
        </w:rPr>
        <w:t xml:space="preserve">Asiakirjan numero 35776</w:t>
      </w:r>
    </w:p>
    <w:p>
      <w:r>
        <w:t xml:space="preserve">Coronavirus: Pidätys "hämmentää" Covid-sääntöjä rikkonutta puolueisäntää.</w:t>
      </w:r>
    </w:p>
    <w:p>
      <w:r>
        <w:t xml:space="preserve">Sinead Corrigan, 46, kotoisin Dillon Courtista Strabanesta, tunnusti syyllisyytensä rajoitusten rikkomiseen 3. lokakuuta ja 12. lokakuuta, ja hänelle on määrätty 1 000 punnan sakko. Hän oli ensimmäinen henkilö, jota vastaan nostettiin syyte tällaisista rikkomuksista Pohjois-Irlannissa. Corrigan "ei seuraa uutisia eikä tajunnut sääntöjä", Strabane Magistrates' Court kuuli torstaina. Tuomarille kerrottiin 5. lokakuuta pidetyssä oikeuskäsittelyssä, että poliisi kutsuttiin Corriganin kotiin 2. lokakuuta sen jälkeen, kun hän oli saanut ilmoituksen juhlista. Kun poliisit puhuttelivat Corrigania, hän kertoi heille, että hän "ei välitä" ja että hän "jatkaisi juhlimista" halutessaan. Hänelle annettiin kieltomääräys, mutta hän järjesti seuraavana päivänä toiset juhlat, joihin osallistui kahdeksan ihmistä. Corrigan vapautettiin takuita vastaan, mutta hänet pidätettiin uudelleen sen jälkeen, kun hän oli järjestänyt toiset juhlat kotonaan 12. lokakuuta. Puolustusasianajaja kertoi oikeudelle torstaina, että Corrigan oli edelleen ymmällään pidätyksestään. Asianajaja sanoi, että Corrigan "ei ymmärrä, miksi hänet pidätettiin ja pidettiin vangittuna, mitä hän kuvailee elämänsä pahimmaksi kokemukseksi". Hän sanoi, ettei Corrigan seurannut uutisia eikä ollut tietoinen pandemian aikana käytössä olleista kansanterveydellisistä toimenpiteistä. Tuomari määräsi Corriganille 400 punnan sakon ensimmäisestä rikkomuksesta ja 600 punnan sakon toisesta rikkomuksesta. "Poliisi kertoi hänelle toistuvasti, ja hänelle annettiin kieltomääräyksiä", tuomari sanoi.</w:t>
      </w:r>
    </w:p>
    <w:p>
      <w:r>
        <w:rPr>
          <w:b/>
        </w:rPr>
        <w:t xml:space="preserve">Yhteenveto</w:t>
      </w:r>
    </w:p>
    <w:p>
      <w:r>
        <w:t xml:space="preserve">Tyronen kreivikunnassa asuva nainen, joka rikkoi Covid-19-määräyksiä järjestämällä juhlia kotonaan, ei ymmärrä, miksi hänet pidätettiin, on kuultu oikeudessa.</w:t>
      </w:r>
    </w:p>
    <w:p>
      <w:r>
        <w:rPr>
          <w:b/>
          <w:u w:val="single"/>
        </w:rPr>
        <w:t xml:space="preserve">Asiakirjan numero 35777</w:t>
      </w:r>
    </w:p>
    <w:p>
      <w:r>
        <w:t xml:space="preserve">RAF Waddingtonin lennokkeja vastustavat joutuvat oikeuteen</w:t>
      </w:r>
    </w:p>
    <w:p>
      <w:r>
        <w:t xml:space="preserve">Ryhmää, joka on iältään 37-66-vuotiaita, syytetään RAF Waddingtonin aidan rikollisesta vahingoittamisesta 3. kesäkuuta. Lisäsyytteet rikollisen vahingonteon tekemiseen tähtäävästä salaliitosta ja laillista toimintaa harjoittavan henkilön estämisestä tai häiritsemisestä on peruttu. Oikeudenkäynti käydään Lincolnin käräjäoikeudessa 7. lokakuuta. Päivämäärä vahvistettiin aiemmin pidetyssä oikeuskäsittelyssä, jossa aktivistit vapautettiin takuita vastaan sillä ehdolla, että he eivät mene 100 metrin päähän mistään Lincolnshiren RAF-tukikohdasta. Syytetyt ovat: Reaper-koneita alettiin käyttää Lincolnshiren RAF:n Waddingtonin lennonjohtoasemilta aiemmin tänä vuonna. Vaikka lentäjien kotipaikka on Lincolnshiressä, lentokoneet sijaitsevat Kandaharin lentokentällä Afganistanissa. Britannian Reaper-koneissa on laserohjattuja Hellfire-ohjuksia ja laserohjattuja GBU-12-pommeja. Puolustusministeriön mukaan koneita käytetään kuitenkin pääasiassa tarkkailuun. Puolustusministeriön tiedottaja sanoi: "Voimme vahvistaa, että tuhansia valvontatunteja on lennetty ja useita tarkkuusaseita on käytetty. "Emme kuitenkaan anna juoksevaa selostusta operaatioista minkään maa- tai ilma-aseistetun alustamme avulla."</w:t>
      </w:r>
    </w:p>
    <w:p>
      <w:r>
        <w:rPr>
          <w:b/>
        </w:rPr>
        <w:t xml:space="preserve">Yhteenveto</w:t>
      </w:r>
    </w:p>
    <w:p>
      <w:r>
        <w:t xml:space="preserve">Kuusi aktivistia, mukaan lukien kaksi pappia, joutuu oikeuteen aidan vahingoittamisesta mielenosoituksessa RAF:n tukikohdassa, jossa käytetään miehittämättömiä lennokkeja.</w:t>
      </w:r>
    </w:p>
    <w:p>
      <w:r>
        <w:rPr>
          <w:b/>
          <w:u w:val="single"/>
        </w:rPr>
        <w:t xml:space="preserve">Asiakirjan numero 35778</w:t>
      </w:r>
    </w:p>
    <w:p>
      <w:r>
        <w:t xml:space="preserve">Cordelia Farrell tuomittiin kolmen lapsen isän taposta</w:t>
      </w:r>
    </w:p>
    <w:p>
      <w:r>
        <w:t xml:space="preserve">Cordelia Farrell, 38, kotoisin Dainton Grovesta, Bartley Greenistä, Birminghamista, puukotti Wayne Coventrya, 37, tämän kotona Bromsgrovessa lokakuussa 2019. Pahoinpitelyn jälkeen Farrell pakeni paikalta ennen kuin antautui poliisille Birminghamissa. Hänet vapautettiin murhasta, mutta hänet todettiin syylliseksi taposta ja pahoinpitelystä Worcester Crown Courtissa. Farrellin on määrä saada tuomio torstaina. Coventryn perhe kuvaili häntä "rakastavaksi pojaksi, kolmea lastaan palvovaksi isäksi, rakastavaksi veljeksi ja uskolliseksi ystäväksi". Komisario Lee Holehouse West Mercian poliisista sanoi toivovansa, että tuomio toisi perheelle "jonkinlaista lohtua". Seuraa BBC West Midlandsia Facebookissa, Twitterissä ja Instagramissa. Lähetä juttuideasi osoitteeseen: newsonline.westmidlands@bbc.co.uk</w:t>
      </w:r>
    </w:p>
    <w:p>
      <w:r>
        <w:rPr>
          <w:b/>
        </w:rPr>
        <w:t xml:space="preserve">Yhteenveto</w:t>
      </w:r>
    </w:p>
    <w:p>
      <w:r>
        <w:t xml:space="preserve">Nainen on tuomittu taposta kolmen lapsen isän kuoleman jälkeen.</w:t>
      </w:r>
    </w:p>
    <w:p>
      <w:r>
        <w:rPr>
          <w:b/>
          <w:u w:val="single"/>
        </w:rPr>
        <w:t xml:space="preserve">Asiakirjan numero 35779</w:t>
      </w:r>
    </w:p>
    <w:p>
      <w:r>
        <w:t xml:space="preserve">Kolme kalasääsken munaa havaittu Cumbriassa sijaitsevassa pesässä.</w:t>
      </w:r>
    </w:p>
    <w:p>
      <w:r>
        <w:t xml:space="preserve">Linnut asuvat luonnonsuojelijoiden rakentamassa pesässä Bassenthwaitessa, lähellä Keswickiä. Naaraan uskotaan olevan palannut naaras, ja sen pari kuoriutui lähistöllä vuoden 2007 aikana. Lake District Osprey Project -järjestö uskoo, että ensimmäinen muna laskettiin 18. huhtikuuta. Haudonta tapahtuu pääasiassa naaraan toimesta, ja se kestää 37-42 päivää. Ella Dixon hankkeesta sanoi: "On hieno uutinen, että tämä uusi pariskunta on onnistunut parittelemaan ja tuottanut poikueen. "Odotamme nyt tulevina viikkoina jännittyneinä, että poikaset kuoriutuvat. "Kalasääsken naaras viettää nyt suurimman osan ajastaan pesässä hautoen muniaan. Sen on myös havaittu kylpevän läheisessä purossa. Uroksen, joka on rengastettu nimellä YV, on nähty tuovan pesään sammaleen palasia ja oksia.</w:t>
      </w:r>
    </w:p>
    <w:p>
      <w:r>
        <w:rPr>
          <w:b/>
        </w:rPr>
        <w:t xml:space="preserve">Yhteenveto</w:t>
      </w:r>
    </w:p>
    <w:p>
      <w:r>
        <w:t xml:space="preserve">Pohjois-Cumbriassa sijaitseva kalasääksipari on muninut kolme munaa palattuaan Afrikassa vietetystä talvesta.</w:t>
      </w:r>
    </w:p>
    <w:p>
      <w:r>
        <w:rPr>
          <w:b/>
          <w:u w:val="single"/>
        </w:rPr>
        <w:t xml:space="preserve">Asiakirjan numero 35780</w:t>
      </w:r>
    </w:p>
    <w:p>
      <w:r>
        <w:t xml:space="preserve">Elyn kuolema: Ely: Viisi pidätystä naisen ruumiin löytymisen jälkeen</w:t>
      </w:r>
    </w:p>
    <w:p>
      <w:r>
        <w:t xml:space="preserve">Morgan Greenin ruumis löydettiin tiistaina iltapäivällä High Barnsissa, Elyssä sijaitsevalta kiinteistöltä. Cambridgeshiren poliisin mukaan ruumiinavausta ei ole vielä tehty. Littleportista kotoisin oleva 30-vuotias mies on pidätetty murhasta epäiltynä, ja hän on edelleen pidätettynä. Myös Littleportista kotoisin oleva 29-vuotias pidätettiin murhasta epäiltynä, mutta häntä syytettiin myöhemmin A-huumausaineiden hallussapidosta tarkoituksenaan toimittaa niitä. Hänet on vangittu, ja hänen on määrä saapua Peterborough'n tuomaristuomioistuimeen. Littleportista kotoisin olevat 38-vuotias nainen ja 53-vuotias mies, jotka molemmat pidätettiin murhasta epäiltynä, on päästetty vapaaksi tutkinnan ajaksi, samoin kuin Littleportista kotoisin oleva 28-vuotias nainen, joka pidätettiin rikoksentekijän avustamisesta epäiltynä. Komisario Dale Mepstead sanoi, että poliisin läsnäoloa alueella lisätään. Morganin perhe pyysi, että "heidän yksityisyyttään kunnioitetaan tänä vaikeana aikana", poliisi sanoi. Etsi BBC News: East of England Facebookissa, Instagramissa ja Twitterissä. Jos sinulla on juttuehdotuksia, lähetä sähköpostia osoitteeseen eastofenglandnews@bbc.co.uk.</w:t>
      </w:r>
    </w:p>
    <w:p>
      <w:r>
        <w:rPr>
          <w:b/>
        </w:rPr>
        <w:t xml:space="preserve">Yhteenveto</w:t>
      </w:r>
    </w:p>
    <w:p>
      <w:r>
        <w:t xml:space="preserve">Viides henkilö on pidätetty osana 29-vuotiaan naisen epäillyn murhan tutkintaa.</w:t>
      </w:r>
    </w:p>
    <w:p>
      <w:r>
        <w:rPr>
          <w:b/>
          <w:u w:val="single"/>
        </w:rPr>
        <w:t xml:space="preserve">Asiakirjan numero 35781</w:t>
      </w:r>
    </w:p>
    <w:p>
      <w:r>
        <w:t xml:space="preserve">RSPCA:n vetoomus, kun pöllö ammuttiin Festival Parkin suojelualueella.</w:t>
      </w:r>
    </w:p>
    <w:p>
      <w:r>
        <w:t xml:space="preserve">Tapaus sattui Festival Park Owl Sanctuary -suojelualueella Ebbw Valessa sunnuntaina noin klo 09:00 GMT. Eläinsuojan omistaja kuuli laukauksia ja meni tutkimaan asiaa, ja löysi pöllön kuolleena lintuhuoneestaan. RSPCA:n mukaan myös perheen lemmikkikissa ammuttiin kuoliaaksi Connor Crescentissä Wrexhamissa viime perjantaina. Molemmissa tapauksissa eläimiä uskotaan ammutun haulikolla tai ilma-aseella. Kaikkia, joilla on tietoja, pyydetään soittamaan RSPCA:n julmuus- ja tiedotuslinjalle numeroon 0300 1234 999. RSPCA:n tarkastaja Tim Jones sanoi: "Lemmikkieläinten julmat ampumiset ilma-aseilla ovat yhä yleisempiä, ja tämä on hyvin vakava ongelma, joka aiheuttaa paljon kärsimystä eläimille ja paljon tuskaa niiden omistajille."</w:t>
      </w:r>
    </w:p>
    <w:p>
      <w:r>
        <w:rPr>
          <w:b/>
        </w:rPr>
        <w:t xml:space="preserve">Yhteenveto</w:t>
      </w:r>
    </w:p>
    <w:p>
      <w:r>
        <w:t xml:space="preserve">RSPCA:n tarkastajat pyytävät tietoja Blaenau Gwentissä sijaitsevassa eläinsuojelualueella ammutun ja tapetun huuhkajan jälkeen.</w:t>
      </w:r>
    </w:p>
    <w:p>
      <w:r>
        <w:rPr>
          <w:b/>
          <w:u w:val="single"/>
        </w:rPr>
        <w:t xml:space="preserve">Asiakirjan numero 35782</w:t>
      </w:r>
    </w:p>
    <w:p>
      <w:r>
        <w:t xml:space="preserve">Swazimaan kuningas nimeää maan uudelleen "eSwatini-kuningaskunnaksi".</w:t>
      </w:r>
    </w:p>
    <w:p>
      <w:r>
        <w:t xml:space="preserve">Swazimaan kuningas Mswati III ilmoitti keskiviikkona nimeävänsä maan uudelleen "eSwatinin kuningaskunnaksi". Monarkki ilmoitti virallisesta muutoksesta stadionilla Swazin itsenäisyyden 50-vuotisjuhlallisuuksien yhteydessä. Juhlallisuuksissa vietettiin myös kuninkaan 50-vuotissyntymäpäivää. Uusi nimi, eSwatini, tarkoittaa "swazien maata". Muutos oli odottamaton, mutta kuningas Mswati on jo vuosia puhunut Swazimaasta nimellä eSwatini. Sitä nimeä kuningas käytti puhuessaan YK:n yleiskokouksessa vuonna 2017 ja maan parlamentin valtiollisissa avajaisissa vuonna 2014. Hän selitti, että nimi oli aiheuttanut sekaannusta, ja sanoi: "Aina kun menemme ulkomaille, meitä kutsutaan Sveitsiksi." BBC:n Nomsa Maseko Swazimaassa kertoo, että ilmoitus nimenmuutoksesta on suututtanut joitakin maassa, joiden mielestä kuninkaan pitäisi keskittyä enemmän maan vaisuun talouteen. Ihmisoikeusaktivistit ovat arvostelleet Swazimaan johtoa poliittisten puolueiden kieltämisestä ja naisten syrjimisestä. Vähemmän tunnettuja faktoja Swazimaasta Lisätietoja maasta Kuningas Mswati on 82 vuotta hallinneen Sobhuza II:n poika, ja hänellä on tällä hetkellä 15 vaimoa. Virallisten elämäkertojen mukaan hänen isänsä otti 125 vaimoa valtakautensa aikana. Kuningas, joka tunnetaan nimellä Ngwenyama eli "leijona", on tunnettu monista vaimoistaan ja siitä, että hän pitää kiinni perinteisestä pukeutumisesta. Saatat olla myös kiinnostunut:</w:t>
      </w:r>
    </w:p>
    <w:p>
      <w:r>
        <w:rPr>
          <w:b/>
        </w:rPr>
        <w:t xml:space="preserve">Yhteenveto</w:t>
      </w:r>
    </w:p>
    <w:p>
      <w:r>
        <w:t xml:space="preserve">Maailmassa ei ole montaa ihmistä, joka pystyy muuttamaan kansakunnan nimen. Mutta kuningas Mswati voi - hän on yksi maailman harvoista absoluuttisista monarkeista.</w:t>
      </w:r>
    </w:p>
    <w:p>
      <w:r>
        <w:rPr>
          <w:b/>
          <w:u w:val="single"/>
        </w:rPr>
        <w:t xml:space="preserve">Asiakirjan numero 35783</w:t>
      </w:r>
    </w:p>
    <w:p>
      <w:r>
        <w:t xml:space="preserve">Darth Vader liittyy pimeään vuoroveteen Severn-joen pelastusveneessä</w:t>
      </w:r>
    </w:p>
    <w:p>
      <w:r>
        <w:t xml:space="preserve">Voima oli vahva, kun vene vei Sith-lordia Severnin suistoa pitkin, Severnin sillan alitse ja rantautui Beachleyn pelastusveneasemalle. Läheisessä Puzzlewoodissa, Forest of Deanissa, kuvattiin kohtauksia tulevasta Star Wars: Episode VII The Force Awakens -elokuvasta. Pelastusvenetempun tarkoituksena oli mainostaa alueella kuvattuja tuotantoja. Viime viikolla Stormtroopers nähtiin surffaamassa Severn Bore -joella. Mark Terry-Lush, Wye Valleyn ja Forest of Deanin matkailutoimiston johtaja, sanoi: "Alueen vieraanvaraisuuden maine on selvästi kulkenut läpi galaksin, ja olemme iloisia voidessamme toivottaa tervetulleiksi kaikki galaktisen imperiumin vierailijat." Puzzlewoodissa on viime vuosina kuvattu muun muassa BBC:n tv-sarjoja Merlin, Atlantis ja Doctor Who sekä Hollywood-elokuva Jack the Giant Slayer.</w:t>
      </w:r>
    </w:p>
    <w:p>
      <w:r>
        <w:rPr>
          <w:b/>
        </w:rPr>
        <w:t xml:space="preserve">Yhteenveto</w:t>
      </w:r>
    </w:p>
    <w:p>
      <w:r>
        <w:t xml:space="preserve">Darth Vaderin ja Star Wars -myrskyjoukkojen on nähty purjehtivan pimeällä Severn-joella.</w:t>
      </w:r>
    </w:p>
    <w:p>
      <w:r>
        <w:rPr>
          <w:b/>
          <w:u w:val="single"/>
        </w:rPr>
        <w:t xml:space="preserve">Asiakirjan numero 35784</w:t>
      </w:r>
    </w:p>
    <w:p>
      <w:r>
        <w:t xml:space="preserve">Guernseyn satamapommi vaatii suojavyöhykkeen</w:t>
      </w:r>
    </w:p>
    <w:p>
      <w:r>
        <w:t xml:space="preserve">Alueen keskipisteenä on "ampumatarvikehylky", ja sen säde on 500 metriä veden alla ja 200 metriä pinnalla. Vedenalainen vyöhyke merkitsee ankkurointi-, sukellus- ja troolikalastuskieltoa, kun taas pintakielto kieltää alukset. Kanaalisaaren lauttaliikenteen odotetaan voivan jatkua. Alueen ympärille on asetettu neljä keltaista poijua, joissa on oranssit vilkkuvat valot. Guernseyn rannikkovartiosto asetti kieltovyöhykkeen sen jälkeen, kun Guernseyn satamasukeltajat hälyttivät kuninkaallisen laivaston epäilyttävän näköisestä esineestä laiturien päiden ulkopuolella. Se havaittiin viime viikolla hylyn luona, noin 600 metriä (1 970 jalkaa) itään satamasta. Merivoimien asiantuntijat kehottivat sittemmin luomaan suojavyöhykkeen. "Rajalliset vaihtoehdot" Komisario Nigel Taylor Guernseyn poliisista sanoi, että poliisin pommiryhmä tekee lähipäivinä tiivistä yhteistyötä laivaston kanssa varmistaakseen, että pommi hävitetään turvallisesti. Guernseyn satamapäällikkö, kapteeni Peter Gill sanoi, että suojavyöhykkeellä olisi "rajallinen vaikutus" pienempiin veneisiin, koska niillä on runsaasti tilaa tulla ja mennä välttäen suojavyöhykettä. Hän myönsi kuitenkin, että suuremmilla aluksilla, kuten matkustajalautoilla, olisi "rajalliset mahdollisuudet". Kuninkaallisen laivaston sukellusryhmän odotetaan saapuvan saarelle tiistaina tarkastamaan laitetta.</w:t>
      </w:r>
    </w:p>
    <w:p>
      <w:r>
        <w:rPr>
          <w:b/>
        </w:rPr>
        <w:t xml:space="preserve">Yhteenveto</w:t>
      </w:r>
    </w:p>
    <w:p>
      <w:r>
        <w:t xml:space="preserve">Guernseyn St Peter Portin sataman edustalta löydetty epäilty syvyyspommi on johtanut siihen, että alueelle on luotu suojavyöhyke, kunnes se voidaan käsitellä.</w:t>
      </w:r>
    </w:p>
    <w:p>
      <w:r>
        <w:rPr>
          <w:b/>
          <w:u w:val="single"/>
        </w:rPr>
        <w:t xml:space="preserve">Asiakirjan numero 35785</w:t>
      </w:r>
    </w:p>
    <w:p>
      <w:r>
        <w:t xml:space="preserve">Kamtšatka: Venäjän Kaukoidässä: Jäätyneen vesiputouksen romahdus tappoi yhden ihmisen.</w:t>
      </w:r>
    </w:p>
    <w:p>
      <w:r>
        <w:t xml:space="preserve">Pelastusmiehistö lähetettiin 40 metriä korkealle Vilyuchinskin vesiputoukselle Kamtšatkan niemimaalla neljän ihmisen jäätyä loukkuun torstaina. Kaikki saatiin nostettua jäästä, ja poika ja hänen isänsä lennätettiin sairaalaan. Aluehallituksen mukaan poika oli tehohoidossa vakavien vammojen vuoksi. "Isä on sairaalassa lapsen kanssa", Kamtšatkan alueen apulaisterveysministeri Marina Volkova sanoi. "He lensivät edellisenä päivänä Vladivostokista." Erilliset turistiryhmät poistuivat paikalta turvallisesti, eikä muita uhreja raportoitu, Venäjän hätätilaministeriö kertoi uutistoimisto Tassille. Ministeriö kertoi lähettäneensä paikalle helikopterin, jossa oli pelastajia, lääkintämiehiä ja tutkijoita. Jään sortumista tutkitaan. Venäläisten tiedotusvälineiden mukaan läheisestä tulivuoresta lähtenyt lumivyöry on saattanut aiheuttaa jäälohkareen romahtamisen, mutta tätä ei ole vahvistettu. Viljutšinski-vesiputous - joka tunnetaan myös nimellä Tsar Jääpuikko - on muodostunut Viljutšinski-tulivuoren rinteillä sijaitsevan jäätikön sulamisesta. Noin 40 metriä korkea vesiputous on yksi niemimaan suosituimmista turistikohteista, ja se houkuttelee vuosittain paljon kävijöitä. Saatat olla myös kiinnostunut:</w:t>
      </w:r>
    </w:p>
    <w:p>
      <w:r>
        <w:rPr>
          <w:b/>
        </w:rPr>
        <w:t xml:space="preserve">Yhteenveto</w:t>
      </w:r>
    </w:p>
    <w:p>
      <w:r>
        <w:t xml:space="preserve">Ainakin yksi ihminen on kuollut ja kolme muuta loukkaantunut jäätyneen vesiputouksen jäätyä Venäjän Kaukoidässä.</w:t>
      </w:r>
    </w:p>
    <w:p>
      <w:r>
        <w:rPr>
          <w:b/>
          <w:u w:val="single"/>
        </w:rPr>
        <w:t xml:space="preserve">Asiakirjan numero 35786</w:t>
      </w:r>
    </w:p>
    <w:p>
      <w:r>
        <w:t xml:space="preserve">Flint talon tulipalo kehottaa hälytys yli valvomaton kynttilöitä</w:t>
      </w:r>
    </w:p>
    <w:p>
      <w:r>
        <w:t xml:space="preserve">Kaksi palomiehistöä puuttui Salisbury Roadilla, Flintissä, sijaitsevan kodin tulipaloon sen jälkeen, kun hälytys oli noin 03:00 GMT. Kaksi ihmistä sai hoitoa palovammojen vuoksi paikan päällä, kun taas kolmas henkilö tarvitsi hoitoa savun hengittämisen vuoksi, kertoi palokunta. Sairaalaan viedyn miehen tila ei ole tiedossa. Dave Roberts Pohjois-Walesin palolaitokselta sanoi, että tapaus osoittaa, millaisia vaaroja kynttilöiden jättäminen ilman valvontaa aiheuttaa. "Asukkaat olivat erittäin onnekkaita, kun he pääsivät tänä aamuna pakenemaan palosta", hän sanoi. "Kynttilät voivat helposti tarttua muihin esineisiin ja kehittyä tulipaloksi, ja joka vuosi näemme lukemattomia tapauksia, joissa vartioimatta jätetty avotuli voi aiheuttaa tuhoa." Hän kehotti ihmisiä käyttämään mieluummin paristokäyttöisiä teekynttilöitä kuin palavaa liekkiä. Aiheeseen liittyvät Internet-linkit North Wales Fire and Rescue Service</w:t>
      </w:r>
    </w:p>
    <w:p>
      <w:r>
        <w:rPr>
          <w:b/>
        </w:rPr>
        <w:t xml:space="preserve">Yhteenveto</w:t>
      </w:r>
    </w:p>
    <w:p>
      <w:r>
        <w:t xml:space="preserve">Mies vietiin sairaalaan ja kaksi muuta ihmistä sai palovammoja kynttilän aiheuttamassa tulipalossa.</w:t>
      </w:r>
    </w:p>
    <w:p>
      <w:r>
        <w:rPr>
          <w:b/>
          <w:u w:val="single"/>
        </w:rPr>
        <w:t xml:space="preserve">Asiakirjan numero 35787</w:t>
      </w:r>
    </w:p>
    <w:p>
      <w:r>
        <w:t xml:space="preserve">Hehkuva polku Fulhamin puistoon</w:t>
      </w:r>
    </w:p>
    <w:p>
      <w:r>
        <w:t xml:space="preserve">Hammersmithin ja Fulhamin kaupunki aikoo käyttää ruiskupinnoitetta valaistakseen William Parnell Parkin läpi kulkevan pääreitin Fulhamissa. Starpath toimii absorboimalla UV-säteitä päivällä ja luovuttamalla niitä yöllä, jolloin syntyy sininen hehku. Neuvoston mukaan muutokset parantavat turvallisuutta ilman "kallista ja häiritsevää valaistusta". Valtuutettu Nicholas Botterill sanoi: "Sen lisäksi, että Starpath parantaa turvallisuutta valaisemalla yhtä huonosti valaistuista puistoista, se on ympäristöystävällinen, sillä se ei aiheuta jatkuvia energiakustannuksia eikä valosaastetta - ja se herättää vanhat polut henkiin." Starpath maksaa noin 24 700 puntaa, ja se on tarkoitus asentaa ensi kuussa. Aiheeseen liittyvät Internet-linkit Hammersmith &amp; Fulham Council (Hammersmith &amp; Fulham Council)</w:t>
      </w:r>
    </w:p>
    <w:p>
      <w:r>
        <w:rPr>
          <w:b/>
        </w:rPr>
        <w:t xml:space="preserve">Yhteenveto</w:t>
      </w:r>
    </w:p>
    <w:p>
      <w:r>
        <w:t xml:space="preserve">Länsi-Lontoon puistoon on suunniteltu pimeässä hohtavaa polkua.</w:t>
      </w:r>
    </w:p>
    <w:p>
      <w:r>
        <w:rPr>
          <w:b/>
          <w:u w:val="single"/>
        </w:rPr>
        <w:t xml:space="preserve">Asiakirjan numero 35788</w:t>
      </w:r>
    </w:p>
    <w:p>
      <w:r>
        <w:t xml:space="preserve">Vic Reeves saa Coronation Streetin roolin</w:t>
      </w:r>
    </w:p>
    <w:p>
      <w:r>
        <w:t xml:space="preserve">58-vuotias hauskuuttaja aikoo toteuttaa pitkään vaalimansa toiveen saada rooli ITV:n Coronation Street -sarjassa. Reeves - oikealta nimeltään Jim Moir - esittää Colin-nimistä tv-juontajaa, joka tulee Weatherfieldiin kuvaamaan. Bob Mortimerin parisuhteestaan tunnettu Vic sanoi, että on "todella jännittävää päästä osaksi brittiläistä instituutiota". "Olen ollut elinikäinen Corrie-fani", hän sanoi lausunnossaan. "Itse asiassa luulen nähneeni aivan ensimmäisen jakson. Yritän olla näkemättä yhtään jaksoa." Reeves tunnetaan parhaiten BBC:n komediasarjoista Shooting Stars ja House of Fools, ja hän on esiintynyt satunnaisesti näyttelijänä muun muassa sarjoissa Marple ja Inspector George Gently. Coronation Streetin vastaava tuottaja Kieran Roberts sanoi, että sarja on "innoissaan" saadessaan vastaanottaa "näin rakastetun viihdyttäjän ja loistavan näyttelijän". Reevesin roolissa hän on vuorovaikutuksessa vakiohahmojen Norris Colen ja Mary Taylorin kanssa sen jälkeen, kun heidät on valittu esiintymään Colinin ohjelmassa. Hän aloittaa heinäkuussa kolmen kuukauden mittaiset kuvaukset ja esiintyy ruudussa loppukesästä. Vuonna 2015 Reeves kertoi Radio Timesille, että rooli pitkäikäisessä saippuasarjassa "tekisi hänen elämästään täydellisen". Seuraa meitä Facebookissa, Twitterissä @BBCNewsEnts tai Instagramissa bbcnewsents. Jos sinulla on juttuehdotus, lähetä sähköpostia osoitteeseen entertainment.news@bbc.co.uk.</w:t>
      </w:r>
    </w:p>
    <w:p>
      <w:r>
        <w:rPr>
          <w:b/>
        </w:rPr>
        <w:t xml:space="preserve">Yhteenveto</w:t>
      </w:r>
    </w:p>
    <w:p>
      <w:r>
        <w:t xml:space="preserve">He ovat nähneet Peter Kayn, Norman Wisdomin ja Sir Ian McKellenin. Nyt Corrien mukulakivillä nähdään toinenkin kuuluisa kasvo - koomikko Vic Reeves.</w:t>
      </w:r>
    </w:p>
    <w:p>
      <w:r>
        <w:rPr>
          <w:b/>
          <w:u w:val="single"/>
        </w:rPr>
        <w:t xml:space="preserve">Asiakirjan numero 35789</w:t>
      </w:r>
    </w:p>
    <w:p>
      <w:r>
        <w:t xml:space="preserve">Stroudin hyökkäys: Mies loukkaantui vakavasti epäillyssä puukotuksessa</w:t>
      </w:r>
    </w:p>
    <w:p>
      <w:r>
        <w:t xml:space="preserve">Poliisin mukaan uhri loukkaantui lauantaina noin kello 00:40 GMT Mathews Waylla, Stroudissa, Gloucestershiressä. Hänet vietiin Southmeadin sairaalaan Bristoliin, jossa hänen tilansa on edelleen vakaa. Kaksi miestä pidätettiin epäiltynä murhayrityksestä ja yksi nainen epäiltynä rikoksentekijän avustamisesta. Kaikki kolme ovat edelleen poliisin huostassa. Aiheeseen liittyvät Internet-linkit Gloucestershire Constabularyn poliisilaitos</w:t>
      </w:r>
    </w:p>
    <w:p>
      <w:r>
        <w:rPr>
          <w:b/>
        </w:rPr>
        <w:t xml:space="preserve">Yhteenveto</w:t>
      </w:r>
    </w:p>
    <w:p>
      <w:r>
        <w:t xml:space="preserve">Mies on saanut vakavia vammoja epäillyssä puukotuksessa.</w:t>
      </w:r>
    </w:p>
    <w:p>
      <w:r>
        <w:rPr>
          <w:b/>
          <w:u w:val="single"/>
        </w:rPr>
        <w:t xml:space="preserve">Asiakirjan numero 35790</w:t>
      </w:r>
    </w:p>
    <w:p>
      <w:r>
        <w:t xml:space="preserve">Lyonin ampuminen: Epäilty myöntää hyökänneensä papin kimppuun "suhteen vuoksi".</w:t>
      </w:r>
    </w:p>
    <w:p>
      <w:r>
        <w:t xml:space="preserve">40-vuotias epäilty kertoi syyttäjille, että papilla oli suhde hänen vaimonsa kanssa. Pappi Nikolaos Kakavelakis, 52, ammuttiin kahdesti sahatulla haulikolla kirkkonsa ulkopuolella 31. lokakuuta. Hän puhui poliisille herättyään koomasta keskiviikkona. Ampuminen tapahtui muutama päivä sen jälkeen, kun kolme ihmistä oli saanut surmansa puukkoiskussa kirkossa Etelä-Ranskan Nizzan kaupungissa. Aluksi pelättiin, että kyseessä oli jäljitelmä Ranskan presidentti Emmanuel Macronin Nizzassa tekemästä "islamistisesta terrori-iskusta". Lyonin ampumisen motiivi ei ollut aluksi selvillä, ja viranomaiset aloittivat tutkinnan murhayrityksestä. Tutkinta kuitenkin eteni tällä viikolla, kun pappi pääsi puhumaan poliisille. Epäilty, jonka kerrotaan olevan Georgian kansalainen, pidätettiin kotonaan Lyonissa perjantaina, kertoi ranskalaislehti Le Parisien. Lyonissa syyttäjä Nicolas Jacquet'n lausuntoon viitaten lehti sanoi, että epäilty "osoittautuu sen naisen aviomieheksi, jolla oli suhde uhrin kanssa". Epäilty kertoi syyttäjille, ettei hänellä ollut aikomusta tappaa pappia, jolla oli romanttinen suhde hänen vaimoonsa, 35-vuotiaaseen venäläiseen, lehti kertoi. Leikkauksesta toipuva pappi oli ilmoittanut erostaan kirkosta kuukautta aiemmin.</w:t>
      </w:r>
    </w:p>
    <w:p>
      <w:r>
        <w:rPr>
          <w:b/>
        </w:rPr>
        <w:t xml:space="preserve">Yhteenveto</w:t>
      </w:r>
    </w:p>
    <w:p>
      <w:r>
        <w:t xml:space="preserve">Syyttäjien mukaan epäilty on myöntänyt ampuneensa kreikkalaisortodoksisen papin Ranskassa Lyonissa viime viikolla henkilökohtaisen riidan vuoksi.</w:t>
      </w:r>
    </w:p>
    <w:p>
      <w:r>
        <w:rPr>
          <w:b/>
          <w:u w:val="single"/>
        </w:rPr>
        <w:t xml:space="preserve">Asiakirjan numero 35791</w:t>
      </w:r>
    </w:p>
    <w:p>
      <w:r>
        <w:t xml:space="preserve">Grangemouthin petrokemian tehtaan tulipalo saatiin turvallisesti päätökseen.</w:t>
      </w:r>
    </w:p>
    <w:p>
      <w:r>
        <w:t xml:space="preserve">Pelastuslaitos kutsuttiin paikalle hieman kello 10.45 jälkeen. Skotlannin poliisi ilmoitti noin kello 13.30, että tapaus oli saatu "turvallisesti päätökseen". Poliisien mukaan tulipalo rajoittui satama-alueelle, eikä paikallisille asukkaille raportoitu loukkaantumisia tai riskejä. Komisario Chris Stewart sanoi: "Osallistuin tänä aamuna Grangemouthin satamassa sattuneeseen tulipaloon yhdessä Falkirkin poliisin, Skotlannin ambulanssipalvelun ja Skotlannin palo- ja pelastuspalvelun kanssa. "Voin vahvistaa, ettei yleisölle ollut vaaraa, ja tapaus saatiin nopeasti ja turvallisesti päätökseen." Hän lisäsi: "Tapaus on nyt selvitetty. Haluan kiittää kaikkien paikalla olleiden ammattitaitoista toimintaa."</w:t>
      </w:r>
    </w:p>
    <w:p>
      <w:r>
        <w:rPr>
          <w:b/>
        </w:rPr>
        <w:t xml:space="preserve">Yhteenveto</w:t>
      </w:r>
    </w:p>
    <w:p>
      <w:r>
        <w:t xml:space="preserve">Palomiehet ovat sammuttaneet suuren tulipalon Grangemouthin petrokemian tehtaan telakka-alueella.</w:t>
      </w:r>
    </w:p>
    <w:p>
      <w:r>
        <w:rPr>
          <w:b/>
          <w:u w:val="single"/>
        </w:rPr>
        <w:t xml:space="preserve">Asiakirjan numero 35792</w:t>
      </w:r>
    </w:p>
    <w:p>
      <w:r>
        <w:t xml:space="preserve">Kolumbia takavarikoi kaikkien aikojen suurimman kokaiinikätkön</w:t>
      </w:r>
    </w:p>
    <w:p>
      <w:r>
        <w:t xml:space="preserve">Huumeet löydettiin haudattuina neljältä banaaniviljelmältä maan pohjoisosasta, läheltä reittejä, joita käytetään kokaiinin salakuljetukseen Yhdysvaltoihin. Presidentti Juan Manuel Santos sanoi, että kyseessä oli suurin yksittäisen poliisioperaation huumelöytö. Operaatio on osa hyökkäystä vaikutusvaltaista Gulf-klaania, huumekauppiasjengiä, vastaan. Poliisin mukaan huumekätkö kuului Dairo Úsugalle, joka tunnetaan myös nimellä Otoniel ja joka on Kolumbian vaarallisimpiin rikollisjärjestöihin kuuluvan Gulf-klaanin johtaja. Turvallisuusjoukot ovat yrittäneet ottaa Otonielia kiinni jo vuosia. Poliisi kertoi pidättäneensä myös neljä henkilöä ja arvioi saaliin arvoksi noin 360 miljoonaa dollaria (275 miljoonaa puntaa). Kahden viime kuukauden aikana turvallisuusjoukot ovat takavarikoineet Antioquiassa 20 tonnia kokaiinia. Gulf-klaani syntyi oikeistolaisten puolisotilaallisten ryhmien jäänteistä, jotka demobilisoituivat vuonna 2006 hallituksen rauhansopimuksen jälkeen. Syyskuussa Otoniel kertoi hallitukselle haluavansa antautua. Hallituksen mukaan yli 1 500 jengin jäsentä on pidätetty tänä vuonna, ja sen kakkosmies on tapettu.</w:t>
      </w:r>
    </w:p>
    <w:p>
      <w:r>
        <w:rPr>
          <w:b/>
        </w:rPr>
        <w:t xml:space="preserve">Yhteenveto</w:t>
      </w:r>
    </w:p>
    <w:p>
      <w:r>
        <w:t xml:space="preserve">Kolumbian poliisi on löytänyt 12 tonnia kokaiinia maan historian suurimmassa yksittäisessä huumetakavarikossa.</w:t>
      </w:r>
    </w:p>
    <w:p>
      <w:r>
        <w:rPr>
          <w:b/>
          <w:u w:val="single"/>
        </w:rPr>
        <w:t xml:space="preserve">Asiakirjan numero 35793</w:t>
      </w:r>
    </w:p>
    <w:p>
      <w:r>
        <w:t xml:space="preserve">Omaghin pommin todistusaineistoa kuullaan osittain salassa</w:t>
      </w:r>
    </w:p>
    <w:p>
      <w:r>
        <w:t xml:space="preserve">Hallitus oli hakenut "suljettua materiaalimenettelyä" (CMP), jotta tuomari voisi tutkia, vahingoittaisiko tietojen julkistaminen kansallista turvallisuutta. Tutustuttuaan näytteeseen arkaluonteisista asiakirjoista tuomari päätti, että CMP-menettely sallitaan. Real IRA:n iskussa kuoli 29 ihmistä. Omaghin pommin aikajana Lue lisää Tuomio oli osa Omaghin perheiden meneillään olevaa oikeudellista haastetta, jonka tarkoituksena on kumota hallituksen päätös olla järjestämättä julkista tutkimusta vuoden 1998 hirmutapauksesta. Vuonna 2013 silloinen ulkoministeri Theresa Villiers sanoi, ettei hänen mielestään ollut riittäviä perusteita, jotka olisivat oikeuttaneet lisätutkimuksen järjestämiseen jo toteutettujen tutkimusten lisäksi.</w:t>
      </w:r>
    </w:p>
    <w:p>
      <w:r>
        <w:rPr>
          <w:b/>
        </w:rPr>
        <w:t xml:space="preserve">Yhteenveto</w:t>
      </w:r>
    </w:p>
    <w:p>
      <w:r>
        <w:t xml:space="preserve">Belfastin korkein oikeus on sallinut joidenkin vuoden 1998 Omaghin pommi-iskuun liittyvien todisteiden kuulemisen salassa.</w:t>
      </w:r>
    </w:p>
    <w:p>
      <w:r>
        <w:rPr>
          <w:b/>
          <w:u w:val="single"/>
        </w:rPr>
        <w:t xml:space="preserve">Asiakirjan numero 35794</w:t>
      </w:r>
    </w:p>
    <w:p>
      <w:r>
        <w:t xml:space="preserve">Royal Berkshiren sairaala luo erilliset A&amp;E-odotusalueet.</w:t>
      </w:r>
    </w:p>
    <w:p>
      <w:r>
        <w:t xml:space="preserve">Readingin Royal Berkshiren sairaala on ennustanut, että osastolla käyvien potilaiden määrä kasvaa tänä talvena 10 prosenttia. Suunnitelmien mukaan aulan pinta-ala yli kaksinkertaistetaan 39,3 neliömetriin, jotta pääsee kahdelle erilliselle odotustilalle. Kaupungissa sijaitseva yksityinen sairaala aikoo puolestaan asentaa parkkipaikalleen neljä hyttiä Covid-19-testejä varten. Spire Dunedinin sairaalan mukaan se tarkoittaa, että potilaiden, joilla epäillään olevan koronavirusta, ei tarvitse mennä sairaalaan, mikä auttaa rajoittamaan tartunnan leviämistä. Reading Borough Council on myöntänyt väliaikaisen suunnitteluluvan rakenteiden asentamiseen vuodeksi, jonka jälkeen ne poistetaan, kertoo Local Democracy Reporting Service.</w:t>
      </w:r>
    </w:p>
    <w:p>
      <w:r>
        <w:rPr>
          <w:b/>
        </w:rPr>
        <w:t xml:space="preserve">Yhteenveto</w:t>
      </w:r>
    </w:p>
    <w:p>
      <w:r>
        <w:t xml:space="preserve">Suunnitelmat sairaalan päivystysosaston muuttamiseksi siten, että aikuiset ja lapset voidaan erottaa toisistaan, on hyväksytty.</w:t>
      </w:r>
    </w:p>
    <w:p>
      <w:r>
        <w:rPr>
          <w:b/>
          <w:u w:val="single"/>
        </w:rPr>
        <w:t xml:space="preserve">Asiakirjan numero 35795</w:t>
      </w:r>
    </w:p>
    <w:p>
      <w:r>
        <w:t xml:space="preserve">Sherlockin Mark Gatiss ja Steven Moffat pureutuvat Draculaan!</w:t>
      </w:r>
    </w:p>
    <w:p>
      <w:r>
        <w:t xml:space="preserve">Steven Moffatin ja Mark Gatissin kanssa käydään keskusteluja 90-minuuttisesta elokuvasarjasta, joka perustuu Bram Stokerin transsilvanialaisesta vampyyristä kertovaan romaaniin. Käsikirjoituksia ei ole vielä kirjoitettu, eikä kreivin rooliin ole vielä valittu näyttelijöitä. Radio Timesin mukaan sarja kuitenkin todennäköisesti esitetään vuonna 2019. Moffatin vaimo Sue Vertue tuottaa sarjan Hartswood Filmsille. Varietyn mukaan on epäselvää, tuleeko Draculalla Sherlockin tavoin olemaan nykyajan brittiläiset puitteet. Vuonna 1897 ensimmäisen kerran julkaistu Stokerin romaani kertoo verta imevästä kreivistä, joka matkustaa Englantiin pikapurtavaa varten. Bela Lugosi, Gary Oldman ja Sir Christopher Lee ovat monien näyttelijöiden joukossa, jotka ovat esittäneet häntä valkokankaalla. Gatiss esitti itse Draculaa tarinan radioversiossa, joka julkaistiin viime vuonna kirjan julkaisemisen vuosipäivänä. Moffat luopuu Doctor Who -sarjan pääkäsikirjoittajan ja tuottajan tehtävistä tämän vuoden joulun erikoisohjelman jälkeen. Seuraa meitä Facebookissa, Twitterissä @BBCNewsEnts tai Instagramissa bbcnewsents. Jos sinulla on juttuehdotus, lähetä sähköpostia osoitteeseen entertainment.news@bbc.co.uk.</w:t>
      </w:r>
    </w:p>
    <w:p>
      <w:r>
        <w:rPr>
          <w:b/>
        </w:rPr>
        <w:t xml:space="preserve">Yhteenveto</w:t>
      </w:r>
    </w:p>
    <w:p>
      <w:r>
        <w:t xml:space="preserve">BBC:n Sherlock-sarjan takana olevat aivot aikovat tehdä uuden version Draculasta, yhtiö on vahvistanut.</w:t>
      </w:r>
    </w:p>
    <w:p>
      <w:r>
        <w:rPr>
          <w:b/>
          <w:u w:val="single"/>
        </w:rPr>
        <w:t xml:space="preserve">Asiakirjan numero 35796</w:t>
      </w:r>
    </w:p>
    <w:p>
      <w:r>
        <w:t xml:space="preserve">Pidätys, kun liikennevalvoja leimasi Alum Rockissa</w:t>
      </w:r>
    </w:p>
    <w:p>
      <w:r>
        <w:t xml:space="preserve">Poliisi kertoi, että 19-vuotias oli pidätetty epäiltynä ryöstöstä sen jälkeen, kun hän oli ilmoittautunut perjantaina Birminghamin Alum Rockissa tapahtuneen hyökkäyksen jälkeen. Poliisit ovat kiittäneet ihmisiä, jotka ovat antaneet tietoja, ja pyytävät edelleen apua miesten tunnistamiseksi. Aiemmin ryöstöstä epäiltynä pidätetty 20-vuotias mies on asetettu takuita vastaan. Poliisin mukaan perjantaina iltapäivällä tapahtuneessa hyökkäyksessä käytettiin "kuvottavaa väkivaltaa". Uhri vietiin sairaalaan, mutta hänen ei uskota saaneen vakavia vammoja. Poliisin mukaan vartija oli tekemässä työtään, kun hyökkäys tapahtui Hartopp Roadilla College Roadin ja College Roadin kulmassa. Hän kehotti kaikkia, joilla on tietoja, ilmoittautumaan poliisille tai Crimestopperille.</w:t>
      </w:r>
    </w:p>
    <w:p>
      <w:r>
        <w:rPr>
          <w:b/>
        </w:rPr>
        <w:t xml:space="preserve">Yhteenveto</w:t>
      </w:r>
    </w:p>
    <w:p>
      <w:r>
        <w:t xml:space="preserve">Mies on pidätetty sen jälkeen, kun liikennevalvoja oli raahattu pois mopostaan, potkittu ja tallottu, ennen kuin hänen ajoneuvonsa varastettiin.</w:t>
      </w:r>
    </w:p>
    <w:p>
      <w:r>
        <w:rPr>
          <w:b/>
          <w:u w:val="single"/>
        </w:rPr>
        <w:t xml:space="preserve">Asiakirjan numero 35797</w:t>
      </w:r>
    </w:p>
    <w:p>
      <w:r>
        <w:t xml:space="preserve">Washingtonin kauppiaan vaimo vetoaa hyökkääjien löytämiseksi</w:t>
      </w:r>
    </w:p>
    <w:p>
      <w:r>
        <w:t xml:space="preserve">David Basrai, 48, toipuu edelleen sen jälkeen, kun kaksi miestä hyökkäsi hänen kimppuunsa 18. marraskuuta 2011 hänen kaupassaan Oxclosessa. Hänet vietiin sairaalaan vakavan päävamman saaneena. Northumbrian poliisi jatkaa hyökkääjien etsintöjä. Hänen vaimonsa Karen Basrai sanoi: "Emme voi jatkaa elämäämme ennen kuin nämä ihmiset on saatu kiinni." Kauppias pääsi kotiinsa ja soitti poliisille, ennen kuin hänet vietiin sairaalaan. 'Vahingoittunut perhe' Rouva Basrai sanoi: "Mieheni on jäänyt fyysisesti ja henkisesti haavoittuneeksi tästä tapauksesta. "Vaikka hän voi nyt paremmin kuin ennen, hän on yhä toipumassa ja joutuu hyväksymään vammat, jotka eivät koskaan parane. "Se, joka teki tämän hänelle, ei ole vahingoittanut vain häntä henkilökohtaisesti, vaan hän on vahingoittanut koko perhettä, ja koko perhe on kärsinyt siitä. "Joskus unohdamme sen muutamaksi viikoksi, sitten jokin muistuttaa meitä siitä, ja se tuo kaiken takaisin. "Nämä ihmiset on saatava kiinni. Mieheni selvisi hengissä - joku muu ei ehkä ole yhtä onnekas." Neil Wynd Northumbrian poliisista sanoi: "Pyydämme yleisön apua tässä asiassa."</w:t>
      </w:r>
    </w:p>
    <w:p>
      <w:r>
        <w:rPr>
          <w:b/>
        </w:rPr>
        <w:t xml:space="preserve">Yhteenveto</w:t>
      </w:r>
    </w:p>
    <w:p>
      <w:r>
        <w:t xml:space="preserve">Kauppiasvaimo on kertonut tuskastaan kuusi kuukautta sen jälkeen, kun hänen miehensä joutui sairaalaan Washingtonissa tapahtuneen pahoinpitelyn jälkeen.</w:t>
      </w:r>
    </w:p>
    <w:p>
      <w:r>
        <w:rPr>
          <w:b/>
          <w:u w:val="single"/>
        </w:rPr>
        <w:t xml:space="preserve">Asiakirjan numero 35798</w:t>
      </w:r>
    </w:p>
    <w:p>
      <w:r>
        <w:t xml:space="preserve">John Swinney avasi virallisesti Invernessin kampuksen</w:t>
      </w:r>
    </w:p>
    <w:p>
      <w:r>
        <w:t xml:space="preserve">Beechwoodin alueelle on jo rakennettu muun muassa uusi 60 miljoonan punnan arvoinen Inverness College UHI. Collegen pitäisi olla valmis avaamaan ovensa ensimmäisille opiskelijoilleen tänä syksynä. Highlands and Islands Enterprise (HIE), joka johtaa hanketta, toivoo houkuttelevansa alueelle tiede- ja teknologiayrityksiä sekä muunlaisia yrityksiä. Swinney sanoi: "Uskon, että tästä erinomaisesta laitoksesta tulee johtava yritys- ja innovaatioresurssi, josta on hyötyä paitsi alueelle myös koko maalle. "Kaikkien asianosaisten tiimityö on auttanut tekemään Inverness Campusista totta, ja olen varma, että tämä jatkuu tulevina vuosina."</w:t>
      </w:r>
    </w:p>
    <w:p>
      <w:r>
        <w:rPr>
          <w:b/>
        </w:rPr>
        <w:t xml:space="preserve">Yhteenveto</w:t>
      </w:r>
    </w:p>
    <w:p>
      <w:r>
        <w:t xml:space="preserve">Varapääministeri John Swinney on avannut virallisesti uuden 100 miljoonan punnan arvoisen Invernessin kampuksen.</w:t>
      </w:r>
    </w:p>
    <w:p>
      <w:r>
        <w:rPr>
          <w:b/>
          <w:u w:val="single"/>
        </w:rPr>
        <w:t xml:space="preserve">Asiakirjan numero 35799</w:t>
      </w:r>
    </w:p>
    <w:p>
      <w:r>
        <w:t xml:space="preserve">Guernseyn rannikkovartioston merenkulkulaitteiden rekisteröinti käynnistyy</w:t>
      </w:r>
    </w:p>
    <w:p>
      <w:r>
        <w:t xml:space="preserve">Kajakit, leijalautailijat ja melontalaudat voidaan rekisteröidä palveluun ja merkitä tarralla. Mike Harris Guernseyn rannikkovartiostosta sanoi, että se voi säästää "arvokasta aikaa" pelastuspalveluille, sillä sen avulla ne voivat määrittää, tarvitaanko etsintöjä. Hän sanoi: "Tämä järjestelmä voi pelastaa jonkun hengen, ja se on suunniteltu ensisijaisesti turvallisuussyistä." "Sen avulla Guernseyn rannikkovartiosto voi kuitenkin myös palauttaa kadonneet varusteet omistajilleen, jos ne löytyvät Bailiwickin vesiltä tai paikallisilta rannoilta." Tarraan ei tarvitse kirjoittaa puhelinnumeroa tai muita henkilökohtaisia tietoja, sillä tiedot säilytetään yhteisessä hätäkeskuksessa, Guernseyn rannikkovartiosto vahvisti. Kaikki, jotka haluavat käyttää palvelua, voivat mennä St Sampsonissa sijaitsevaan Gone Paddling -liikkeeseen tai St Peter Portissa sijaitsevaan AB Marine -liikkeeseen, ja suunnitelmissa on ottaa tulevaisuudessa mukaan muitakin kauppoja. Tarra olisi asetettava "näkyvään paikkaan" laitteeseen, jotta se on helppo tunnistaa, lisäsi se.</w:t>
      </w:r>
    </w:p>
    <w:p>
      <w:r>
        <w:rPr>
          <w:b/>
        </w:rPr>
        <w:t xml:space="preserve">Yhteenveto</w:t>
      </w:r>
    </w:p>
    <w:p>
      <w:r>
        <w:t xml:space="preserve">Guernseyn rannikkovartiosto on käynnistänyt saaren asukkaille ilmaisen rekisteröintijärjestelmän, jonka avulla he voivat merkitä vesillä käytettävät laitteet palautusta varten.</w:t>
      </w:r>
    </w:p>
    <w:p>
      <w:r>
        <w:rPr>
          <w:b/>
          <w:u w:val="single"/>
        </w:rPr>
        <w:t xml:space="preserve">Asiakirjan numero 35800</w:t>
      </w:r>
    </w:p>
    <w:p>
      <w:r>
        <w:t xml:space="preserve">Tuhkarokko Merseysidessa: Taudinpurkaus nousee yli 200 tapaukseen</w:t>
      </w:r>
    </w:p>
    <w:p>
      <w:r>
        <w:t xml:space="preserve">Vahvistettuja tapauksia on 210, joista 39 tarvitsi sairaalahoitoa. Yhdeksänkymmentäkaksi tapausta on tutkinnan alla. Noin 50 prosenttia tapauksista koskee alle viisivuotiaita lapsia. Epidemia on keskittynyt Liverpooliin, jossa on 125 vahvistettua tapausta, ja se on suurin sen jälkeen, kun MMR-rokote otettiin käyttöön. Knowsleyssä on 29 vahvistettua tapausta, Seftonissa 22 ja Wirralissa seitsemän. Muita tapauksia on vahvistettu Cheshiressä, Haltonissa ja St Helensissä. Yli 30 prosenttia tapauksista on ollut 15-vuotiailla tai sitä vanhemmilla henkilöillä. Terveydensuojeluviraston konsultti Roberto Vivancos sanoi: "Näiden tilastojen perusteella on selvää, että ihmiset, jotka eivät ole täysin rokotettuja, eivät ole vaarassa vain itse, vaan he aiheuttavat tartuntariskin muille, kuten puolustuskyvyttömille vauvoille ja pikkulapsille, jotka ovat liian nuoria rokotettaviksi. "Tuhkarokko on erittäin tarttuva sairaus, joka leviää nopeasti niiden lasten ja aikuisten keskuudessa, joita MMR-rokote ei suojaa. "Se on myös vakava sairaus, joka voi johtaa vakaviin komplikaatioihin. Harvoin ihmiset kuolevat tuhkarokkoon. "Siihen ei pidä suhtautua kevyesti, mutta se on vältettävissä oleva sairaus, ja kehotamme vanhempia varmistamaan, että heidän lapsensa on rokotettu."</w:t>
      </w:r>
    </w:p>
    <w:p>
      <w:r>
        <w:rPr>
          <w:b/>
        </w:rPr>
        <w:t xml:space="preserve">Yhteenveto</w:t>
      </w:r>
    </w:p>
    <w:p>
      <w:r>
        <w:t xml:space="preserve">Merseysidessä on vahvistettu yli 200 tuhkarokkotapausta, mikä on suurin taudinpurkaus alueella sitten vuoden 1988, Health Protection Agency on ilmoittanut.</w:t>
      </w:r>
    </w:p>
    <w:p>
      <w:r>
        <w:rPr>
          <w:b/>
          <w:u w:val="single"/>
        </w:rPr>
        <w:t xml:space="preserve">Asiakirjan numero 35801</w:t>
      </w:r>
    </w:p>
    <w:p>
      <w:r>
        <w:t xml:space="preserve">Olemmeko todistamassa Johnsonismin syntyä?</w:t>
      </w:r>
    </w:p>
    <w:p>
      <w:r>
        <w:t xml:space="preserve">John PienaarPolitiikan apulaistoimittaja@JPonpoliticson Twitter Mutta lähes mikään politiikassa ei ole todella yksinkertaista - kaikkein vähiten Brexit. Tänään hän ylitti historiallisen virstanpylvään - mutta määränpää on vielä kaukana. Brexitin siirtymäkauden jatkamisen hylkääminen saattaa tarkoittaa, että Britannia lähtee ilman sopimusta - yhtä lailla jotkut hallituksessa uskovat, että on mahdollista, että EU:n kanssa tehdään vaiheittainen kauppasopimus, joka laaditaan kuukausien ja ehkä vuosien kuluessa. Kotimaassa kukaan ei ole koskaan puhunut Johnsonismista. Hänellä on ehkä ollut liikaa kiireitä kohdata haasteita ja vaaroja päivittäin, tunnista toiseen, jotta johtava filosofia olisi ehtinyt muotoutua, saati sitten löytää nimeä. Mutta pääministerin tavoitetta lopettaa säästötoimet ja yhdistää koko maa, pohjoinen ja etelä, rikkaat ja köyhät, yhteen konservatiivien lipun taakse voisi hyvällä syyllä kutsua uudeksi, erittäin kunnianhimoiseksi poliittiseksi ideaksi. Silti poliittisen tehtävän nimeäminen - Johnsonismiksi kutsuminen - on paljon helpompaa kuin sen toteuttaminen.</w:t>
      </w:r>
    </w:p>
    <w:p>
      <w:r>
        <w:rPr>
          <w:b/>
        </w:rPr>
        <w:t xml:space="preserve">Yhteenveto</w:t>
      </w:r>
    </w:p>
    <w:p>
      <w:r>
        <w:t xml:space="preserve">"Getting Brexit done" osoittautui hyödylliseksi iskulauseeksi, ja epäilemättä se auttoi Boris Johnsonia voittamaan vaalit.</w:t>
      </w:r>
    </w:p>
    <w:p>
      <w:r>
        <w:rPr>
          <w:b/>
          <w:u w:val="single"/>
        </w:rPr>
        <w:t xml:space="preserve">Asiakirjan numero 35802</w:t>
      </w:r>
    </w:p>
    <w:p>
      <w:r>
        <w:t xml:space="preserve">Piccadilly Line -metron kuljettajat pitävät 48 tunnin lakon</w:t>
      </w:r>
    </w:p>
    <w:p>
      <w:r>
        <w:t xml:space="preserve">Rail, Maritime and Transport (RMT) -ammattiliiton jäsenet osoittavat mieltään 48 tuntia 26. syyskuuta kello 12.00 BST alkaen ja vielä viisi tuntia 28. syyskuuta kello 20.30 alkaen. Ammattiliiton pääsihteeri Mick Cash väitti, että työntekijöiden ja pomojen väliset suhteet ovat "vajonneet pohjalle". Tube-pomot kutsuivat toimia "pettymykseksi" ja "tarpeettomiksi". Piccadilly Line palvelee Heathrow'n lentokenttää, ja sillä kulkee päivittäin noin 500 000 matkustajaa. RMT:n mukaan työtaistelutoimenpiteet johtuvat siitä, että johto ei ole onnistunut toteuttamaan luvattuja parannuksia aiempien työtaistelutoimenpiteiden jälkeen. Lontoon metron verkkotoimintojen johtaja Nigel Holness kehotti ammattiliittoa "jatkamaan yhteistyötä kanssamme esiin tuomiensa kysymysten parissa". Linjan kuljettajien oli aiemmin määrä lopettaa työtaistelu heinäkuussa, mutta työtaistelu keskeytettiin viime hetken neuvottelujen jälkeen.</w:t>
      </w:r>
    </w:p>
    <w:p>
      <w:r>
        <w:rPr>
          <w:b/>
        </w:rPr>
        <w:t xml:space="preserve">Yhteenveto</w:t>
      </w:r>
    </w:p>
    <w:p>
      <w:r>
        <w:t xml:space="preserve">Lontoon Piccadilly-linjan metronkuljettajat järjestävät uusia lakkoja henkilöstöä ja työoloja koskevan riidan vuoksi.</w:t>
      </w:r>
    </w:p>
    <w:p>
      <w:r>
        <w:rPr>
          <w:b/>
          <w:u w:val="single"/>
        </w:rPr>
        <w:t xml:space="preserve">Asiakirjan numero 35803</w:t>
      </w:r>
    </w:p>
    <w:p>
      <w:r>
        <w:t xml:space="preserve">Anita Dobson saa Elizabeth I:n roolin</w:t>
      </w:r>
    </w:p>
    <w:p>
      <w:r>
        <w:t xml:space="preserve">Sarjassa tutkitaan CGI:n ja dramaattisen rekonstruktion avulla Englannin tappiota Espanjan armadalle vuonna 1588. 65-vuotias kuvaili Elisabetia "lahjaksi rooliksi, jota olen aina toivonut saavani näytellä". "Kuningattaren näytteleminen oli yksi nautinnollisimmista hetkistä, joita minulla on ollut", hän lisäsi. Dobson, joka näytteli tunnetusti Queen Vicin vuokraemäntää Angie Wattsia vuosina 1985-1988, nähdään "ikääntyvänä ja haavoittuvana" Elisabetina poukkoilevilla kasvoilla ja mätänevillä hampailla. Myös historioitsija Dan Snow esiintyy kolmiosaisessa sarjassa, joka lupaa "valottaa ikonisia tapahtumia uudella tavalla". Dobson on naimisissa Queen-muusikko Brian Mayn kanssa, ja hänellä oli viime vuonna vieraileva rooli Radio 4:n The Archers -sarjassa. Elisabet nähdään jälleen tänä keväänä Horrible Histories -tiimin komediaelokuvassa Bill, jossa Helen McCrory esittää Britannian monarkkia.</w:t>
      </w:r>
    </w:p>
    <w:p>
      <w:r>
        <w:rPr>
          <w:b/>
        </w:rPr>
        <w:t xml:space="preserve">Yhteenveto</w:t>
      </w:r>
    </w:p>
    <w:p>
      <w:r>
        <w:t xml:space="preserve">Entinen EastEnders-näyttelijä Anita Dobson on mukana keväällä esitettävässä BBC Two:n dokumenttisarjassa Armada, joka kertoo kuningatar Elisabet I:stä.</w:t>
      </w:r>
    </w:p>
    <w:p>
      <w:r>
        <w:rPr>
          <w:b/>
          <w:u w:val="single"/>
        </w:rPr>
        <w:t xml:space="preserve">Asiakirjan numero 35804</w:t>
      </w:r>
    </w:p>
    <w:p>
      <w:r>
        <w:t xml:space="preserve">Viisi miestä syytetty Oxfordin lasten seksuaalisen hyväksikäytön ratsioiden jälkeen</w:t>
      </w:r>
    </w:p>
    <w:p>
      <w:r>
        <w:t xml:space="preserve">Yli 150 poliisia teki tiistaina varhain aamulla ratsioita 11 kiinteistöön, jotka liittyivät kahteen tyttöön vuosina 2000-2004 kohdistuneisiin rikoksiin. Epäiltyihin rikoksiin kuuluu raiskaukseen tähtäävä salaliitto, ihmiskauppa seksuaalista hyväksikäyttöä varten ja kidnappaus. Miehet esiintyivät aiemmin Oxfordin käräjäoikeudessa. Epäillyt ja syytteet: Heidät kaikki on vangittu, ja heidän on määrä saapua Oxford Crown Courtiin 18. marraskuuta. Neljä muuta ratsioiden aikana pidätettyä epäiltyä, joita epäillään samankaltaisista rikoksista, on vapautettu poliisin takuita vastaan tammikuuhun asti.</w:t>
      </w:r>
    </w:p>
    <w:p>
      <w:r>
        <w:rPr>
          <w:b/>
        </w:rPr>
        <w:t xml:space="preserve">Yhteenveto</w:t>
      </w:r>
    </w:p>
    <w:p>
      <w:r>
        <w:t xml:space="preserve">Viittä miestä vastaan on nostettu syytteet Oxfordissa tehdyssä laajassa lasten seksuaalista hyväksikäyttöä koskevassa tutkinnassa.</w:t>
      </w:r>
    </w:p>
    <w:p>
      <w:r>
        <w:rPr>
          <w:b/>
          <w:u w:val="single"/>
        </w:rPr>
        <w:t xml:space="preserve">Asiakirjan numero 35805</w:t>
      </w:r>
    </w:p>
    <w:p>
      <w:r>
        <w:t xml:space="preserve">Spandau Ballet päättää Henley Festivalin</w:t>
      </w:r>
    </w:p>
    <w:p>
      <w:r>
        <w:t xml:space="preserve">1980-luvun bändi esiintyy festivaalin kelluvalla lavalla sunnuntaina, minkä jälkeen seuraa ilotulitus. Viisipäiväinen festivaali, joka tarjoaa musiikkia, komediaa ja tanssia, järjestetään 8.-12. heinäkuuta Henley-on-Thamesissa. Yhtye sanoi lausunnossaan: "Summer by the Thames Henleyssä kuulostaa tarjoukselta, josta ei voi kieltäytyä. Emme malta odottaa, että näemme kaikki siellä." Lionel Richie avaa festivaalin, ja muita esiintyjiä ovat muun muassa Jessie J ja amerikkalaisen säveltäjän ja pianistin George Gershwinin filharmoninen juhla. Vuonna 1983 alkaneelle festivaalille odotetaan noin 25 000 osallistujaa.</w:t>
      </w:r>
    </w:p>
    <w:p>
      <w:r>
        <w:rPr>
          <w:b/>
        </w:rPr>
        <w:t xml:space="preserve">Yhteenveto</w:t>
      </w:r>
    </w:p>
    <w:p>
      <w:r>
        <w:t xml:space="preserve">Spandau Ballet päättää tämän vuoden Henley Festivalin, järjestäjät ovat vahvistaneet.</w:t>
      </w:r>
    </w:p>
    <w:p>
      <w:r>
        <w:rPr>
          <w:b/>
          <w:u w:val="single"/>
        </w:rPr>
        <w:t xml:space="preserve">Asiakirjan numero 35806</w:t>
      </w:r>
    </w:p>
    <w:p>
      <w:r>
        <w:t xml:space="preserve">Douglas Promenaden viivästykset lyhentävät vuoden 2019 hevosraitiovaunureittiä</w:t>
      </w:r>
    </w:p>
    <w:p>
      <w:r>
        <w:t xml:space="preserve">Infrastruktuuriministeri Ray Harmer sanoi, että ne kulkisivat aluksi Strathallan Crescentin ja Switzerland Roadin välillä, mikä on 0,5 kilometrin matka. Hevosraitiovaunureitin koko pituus on 2,6 kilometriä Strathallanin terminaalista Sea Terminaliin. Harmer sanoi, että "kunnianhimoinen" tanssiaishanke on aina säästä riippuvainen. Hän sanoi, että raitiovaunujen odotettiin aluksi kulkevan lyhyemmän matkan, mutta reitti siirtyisi "pidemmälle" hankkeen edetessä. Viime viikolla vahvistettiin, että hevosraitiovaunukauden 2019 alku oli viivästynyt, koska raitiovaunukiskojen uudelleensijoittaminen oli myöhässä. Harmer sanoi, että hankkeen etenemistä oli hidastanut myös työn aikana havaitut "maanalaiset esteet". Infrastruktuuriministeriö ei ole vielä vahvistanut, milloin raitiovaunut aloittavat liikennöinnin. Aiemmin se ilmoitti, että raiteiden odotetaan olevan paikoillaan toukokuun puoliväliin mennessä. Harmer vahvisti myös, että kunnostushanke keskeytetään TT-festivaalin ajaksi, jotta tie voidaan avata kokonaan. 25 miljoonan punnan rantakadun kunnostushankkeen on määrä valmistua syyskuuhun 2020 mennessä.</w:t>
      </w:r>
    </w:p>
    <w:p>
      <w:r>
        <w:rPr>
          <w:b/>
        </w:rPr>
        <w:t xml:space="preserve">Yhteenveto</w:t>
      </w:r>
    </w:p>
    <w:p>
      <w:r>
        <w:t xml:space="preserve">Douglasin rantakadun kunnostuksen viivästyminen tarkoittaa sitä, että kuuluisat hevosraitiovaunut kulkevat kauden alkaessa alle puoli mailia.</w:t>
      </w:r>
    </w:p>
    <w:p>
      <w:r>
        <w:rPr>
          <w:b/>
          <w:u w:val="single"/>
        </w:rPr>
        <w:t xml:space="preserve">Asiakirjan numero 35807</w:t>
      </w:r>
    </w:p>
    <w:p>
      <w:r>
        <w:t xml:space="preserve">Asuntojen hintojen kasvu pysyy vakaana</w:t>
      </w:r>
    </w:p>
    <w:p>
      <w:r>
        <w:t xml:space="preserve">Simon GompertzHenkilökohtainen talouskirjeenvaihtaja, BBC News Vuotuinen nousuvauhti on 4,9 prosenttia, kun se toukokuussa oli 5 prosenttia, ja hinnat nousivat 0,8 prosenttia toukokuun ja kesäkuun välillä. Kansallisen tilastokeskuksen (ONS) luvut osoittavat, että hintakehitys vaihtelee suuresti eri puolilla Yhdistynyttä kuningaskuntaa. Kesäkuussa Lontoon kodin keskihinta laski 3 000 puntaa 482 000 puntaan, kun taas Koillis-Englannin talo kallistui 2 000 puntaa 130 000 puntaan. ONS:n analyysiä asuntomarkkinoista seurataan laajalti, koska se perustuu kiinteistörekisterin keräämiin todellisiin kauppatapahtumiin ja osoittaa paikallistason muutokset. Suurin muutos tapahtui Orkneysaarilla, jossa keskihinta on 28 prosenttia korkeampi kuin vuosi sitten, 148 000 puntaa. Lontoon Cityssä keskihinta laski 20 prosenttia 724 000 puntaan. ONS:n mukaan: "Vaikka vuotuinen kasvuvauhti on hidastunut vuoden 2016 puolivälistä, se on pysynyt noin 5 prosentin tuntumassa vuoden 2017 aikana". Viime viikolla Royal Institution of Chartered Surveyors sanoi jäsentensä uskovan, että hinnat ovat pysyneet keskimäärin paikallaan viime kuukausina ja että hidastuminen on leviämässä Lontoosta muualle Kaakkois-Englannissa. Missä minulla on varaa asua?</w:t>
      </w:r>
    </w:p>
    <w:p>
      <w:r>
        <w:rPr>
          <w:b/>
        </w:rPr>
        <w:t xml:space="preserve">Yhteenveto</w:t>
      </w:r>
    </w:p>
    <w:p>
      <w:r>
        <w:t xml:space="preserve">Virallisten lukujen mukaan Yhdistyneen kuningaskunnan asuntojen keskihinta nousi kesäkuussa lähes 2 000 punnalla 223 000 puntaan.</w:t>
      </w:r>
    </w:p>
    <w:p>
      <w:r>
        <w:rPr>
          <w:b/>
          <w:u w:val="single"/>
        </w:rPr>
        <w:t xml:space="preserve">Asiakirjan numero 35808</w:t>
      </w:r>
    </w:p>
    <w:p>
      <w:r>
        <w:t xml:space="preserve">Äärioikeistolaiset "Proud Boys" vangittiin New Yorkin yhteenoton jälkeen antifasistien kanssa.</w:t>
      </w:r>
    </w:p>
    <w:p>
      <w:r>
        <w:t xml:space="preserve">Maxwell Hare, 27, ja John Kinsman, 32, tuomittiin joukkopahoinpitelystä, pahoinpitelyn yrityksestä ja mellakoinnista. Syyttäjien mukaan he olivat väkivaltaisimpia 10 miehen ryhmästä, joka oli osallisena vuosi sitten New Yorkissa republikaanien tapahtumapaikan ulkopuolella sattuneessa tappelussa. Muut ryhmän jäsenet ovat saaneet lievempiä tuomioita. Äärioikeuksia Yhdysvalloissa tarkkaileva Southern Poverty Law Center on luokitellut ryhmän viharyhmäksi. Proud Boys kuvailee itseään "ylpeiksi länsimaisiksi sovinisteiksi" ja kannattaa poliittista väkivaltaa. Ryhmällä on osastoja eri puolilla Pohjois-Amerikkaa ja muualla - myös Yhdistyneessä kuningaskunnassa ja Australiassa. Hare ja Kinsman vangittiin tapauksessa, jonka keskiössä oli tappelu, joka puhkesi Proud Boysin perustajan Gavin McInnesin puheen jälkeen Manhattanin Metropolitan Republican Clubissa lokakuussa 2018. Valvontakameran kuvamateriaalista näkyi, kuinka Proud Boysin jäsenet hakkasivat neljän antifasistisen aktivistin - niin sanottujen "antifojen" - ryhmää, joka oli tullut protestoimaan McInnesin esiintymistä vastaan. Poliisi sanoi aluksi, että väkivalta oli alkanut sen jälkeen, kun eräs mielenosoittaja oli heittänyt pullon - joka näkyy valvontakameran kuvamateriaalissa - mutta toisesta kuvakulmasta näytti siltä, että Proud Boysin jäsenet olivat jo hyökänneet mielenosoittajia vastaan, kun pullo heitettiin.</w:t>
      </w:r>
    </w:p>
    <w:p>
      <w:r>
        <w:rPr>
          <w:b/>
        </w:rPr>
        <w:t xml:space="preserve">Yhteenveto</w:t>
      </w:r>
    </w:p>
    <w:p>
      <w:r>
        <w:t xml:space="preserve">Kaksi yhdysvaltalaisen äärioikeistolaisen Proud Boys -ryhmän jäsentä on vangittu neljäksi vuodeksi, koska he olivat pahoinpidelleet antifasistisia aktivisteja tappelussa viime vuonna.</w:t>
      </w:r>
    </w:p>
    <w:p>
      <w:r>
        <w:rPr>
          <w:b/>
          <w:u w:val="single"/>
        </w:rPr>
        <w:t xml:space="preserve">Asiakirjan numero 35809</w:t>
      </w:r>
    </w:p>
    <w:p>
      <w:r>
        <w:t xml:space="preserve">East Midlands Trainsin kuljettajat lakkoilevat jälleen eläkkeistä</w:t>
      </w:r>
    </w:p>
    <w:p>
      <w:r>
        <w:t xml:space="preserve">Kanteen taustalla ovat suunnitelmat vähentää sekä työntekijöiden että yrityksen eläkemaksuja heinäkuusta alkaen. Kuljettajien ammattiliitto Aslef sanoi, että sen jäsenet haluavat säilyttää nykyiset maksut, koska he eivät halua "halventaa" rahastoa. Junayhtiön mukaan muutos ei vaikuta eläke-etuuksiin. Lakkoja on suunniteltu 8., 10., 15. ja 17. toukokuuta. Tämä on jatkoa 1. ja 3. toukokuuta pidetyille kahden päivän työtaistelutoimille, jotka johtivat palvelun supistamiseen. Torstaina on tarkoitus käydä neuvotteluja kiistan ratkaisemiseksi. East Midlands Trainsin henkilöstöjohtaja Clare McCartney sanoi: "Haluamme tavata nyt, jotta tämä tarpeeton kiista saadaan ratkaistua. "Tämä on lakko turhan takia", hän sanoi. "Keskivertokuljettaja menettää noin 1 200 puntaa palkkaa, jos hän noudattaa Aslefin harhaanjohtavaa kehotusta kuuden päivän lakkoiluun. "Mielestämme ei ole oikein pakottaa kuljettajia maksamaan eläkemaksuja 500 puntaa vuodessa enemmän kuin riippumattomien asiantuntijoiden ja järjestelmän edunvalvojien mukaan on tarpeen." "Emme pidä sitä oikeana." Aslef kiisti väitteet ja kutsui laskelmia "epäluotettaviksi". Matkustajia kehotetaan tarkistamaan East Midlands Trainsin verkkosivuilta tiedot palveluista.</w:t>
      </w:r>
    </w:p>
    <w:p>
      <w:r>
        <w:rPr>
          <w:b/>
        </w:rPr>
        <w:t xml:space="preserve">Yhteenveto</w:t>
      </w:r>
    </w:p>
    <w:p>
      <w:r>
        <w:t xml:space="preserve">Rautatieliikenteen matkustajia varoitetaan myöhästymisistä East Midlands Trainsin kuljettajien kolmannen päivän mittaisen lakon edellä.</w:t>
      </w:r>
    </w:p>
    <w:p>
      <w:r>
        <w:rPr>
          <w:b/>
          <w:u w:val="single"/>
        </w:rPr>
        <w:t xml:space="preserve">Asiakirjan numero 35810</w:t>
      </w:r>
    </w:p>
    <w:p>
      <w:r>
        <w:t xml:space="preserve">Tottenham Hotspurin stadion: Klubi "tekee sopimuksen yrityksen kanssa</w:t>
      </w:r>
    </w:p>
    <w:p>
      <w:r>
        <w:t xml:space="preserve">Klubin verkkosivuilla julkaistun lausunnon mukaan Archway Sheet Metal Worksin kiinteistön ostamisesta Tottenhamin Paxton Roadilla oli päästy sopimukseen. Valioliigaseuralla on rakennuslupa 56 000-paikkaiselle stadionille White Hart Lanelle. Se sanoi ottavansa tontin haltuunsa myöhemmin tänä vuonna, jotta yrityksellä olisi aikaa muuttaa. Marraskuussa tulipalo tuhosi Archwayn tilat, jotka sijaitsevat lähellä White Hart Lanea. Palon syttymissyy ei ole tiedossa, mutta poliisi piti sitä epäilyttävänä. Korkeimman oikeuden helmikuussa antama päätös vahvisti Haringeyn neuvoston pakkolunastuspäätöksen, ja yritys päätti aiemmin tässä kuussa olla valittamatta päätöksestä. Seuran verkkosivuilla tiistaina julkaistussa lausunnossa luki: "Tottenham Hotspur Football Club, Archway Sheet Metal Works Ltd ja Josifin perhe (Archway) ovat iloisia voidessaan ilmoittaa, että on päästy yksityiseen sopimukseen siitä, että seura ostaa Paxton Roadilla sijaitsevan Archwayn kiinteistön. "Jotta Archway voisi siirtää liiketoimintansa asianmukaisesti, seura ottaa tontin haltuunsa vasta myöhemmin tänä vuonna."</w:t>
      </w:r>
    </w:p>
    <w:p>
      <w:r>
        <w:rPr>
          <w:b/>
        </w:rPr>
        <w:t xml:space="preserve">Yhteenveto</w:t>
      </w:r>
    </w:p>
    <w:p>
      <w:r>
        <w:t xml:space="preserve">Tottenham Hotspur sanoo tehneensä yksityisen sopimuksen kiistanalaisen maan ostamisesta 400 miljoonan punnan jalkapallostadionia varten.</w:t>
      </w:r>
    </w:p>
    <w:p>
      <w:r>
        <w:rPr>
          <w:b/>
          <w:u w:val="single"/>
        </w:rPr>
        <w:t xml:space="preserve">Asiakirjan numero 35811</w:t>
      </w:r>
    </w:p>
    <w:p>
      <w:r>
        <w:t xml:space="preserve">Bathin puolimaraton: Tuhannet osallistuvat kaupunkitapahtumaan</w:t>
      </w:r>
    </w:p>
    <w:p>
      <w:r>
        <w:t xml:space="preserve">Monet tiet ympäri kaupunkia suljettiin kahden kierroksen mittaisen kilpailun ajaksi. Kilpailu järjestetään jo 34. kerran, ja sen toivotaan keräävän yli 2 miljoonaa puntaa hyväntekeväisyyteen. Pääkilpailun voitti Paul Martelletti ajalla 1 h 05:28. Ensimmäistä kertaa tapahtuman historiassa yleisölle järjestettiin Battle of the Bands -kilpailu, kun juoksijat kulkivat radalla. Aikatauluun kuului myös pyörätuolijuoksu, perhejuoksu, jumalanpalvelus ja palkintojenjako. Radan ennätys on 62 minuuttia ja yksi sekunti, jonka kenialainen juoksija Edwin Kiptoo juoksi vuonna 2012. 13,1 mailin (21,1 kilometrin) rata alkaa ja päättyy Great Pulteney Streetiltä, ja se vie juoksijat pitkin Avon-joen varrella kulkevaa kaupungin reittiä.</w:t>
      </w:r>
    </w:p>
    <w:p>
      <w:r>
        <w:rPr>
          <w:b/>
        </w:rPr>
        <w:t xml:space="preserve">Yhteenveto</w:t>
      </w:r>
    </w:p>
    <w:p>
      <w:r>
        <w:t xml:space="preserve">Noin 45 000 ihmistä on lähtenyt Bathin kaduille vuosittaisen puolimaratonin vuoksi, ja noin 15 000 juoksi.</w:t>
      </w:r>
    </w:p>
    <w:p>
      <w:r>
        <w:rPr>
          <w:b/>
          <w:u w:val="single"/>
        </w:rPr>
        <w:t xml:space="preserve">Asiakirjan numero 35812</w:t>
      </w:r>
    </w:p>
    <w:p>
      <w:r>
        <w:t xml:space="preserve">Japanin talouskasvua tarkistettu ylöspäin</w:t>
      </w:r>
    </w:p>
    <w:p>
      <w:r>
        <w:t xml:space="preserve">Tarkistettu luku oli analyytikkojen arvioiden mukainen. Tokion markkinat laskivat aluksi, koska korkeamman luvun katsottiin vähentävän Japanin hallituksen talouden elvytystoimien lisäämismahdollisuuksia. Osakkeet kuitenkin elpyivät, ja Nikkei 225 -indeksi nousi 0,9 prosenttia 16 830,92 pisteeseen. Laajempi Topix-indeksi nousi 0,8 % 1 350,97 pisteeseen. Mitsubishi UFJ Morgan Stanley Securitiesin vanhempi korkostrategi Shuji Tonouchi sanoi: "Kun karkausvuoden vaikutusta ei oteta huomioon, kasvu ei ole kovin voimakasta. "Odotamme kasvun hidastuvan kuluvalla neljänneksellä. Hallituksen pitäisi keskittyä toimenpiteisiin pienituloisten auttamiseksi, mutta kulutus ei välttämättä nouse kovin paljon, jos kuluttajien tunnelma heikkenee." Muut Aasian osakemarkkinat olivat vaihtelevia sen jälkeen, kun Kiinan kauppatiedot osoittivat, että maailman toiseksi suurimman talouden heikkous jatkui. Kiinan vienti laski toukokuussa 4,1 prosenttia edellisvuodesta, kun taas tuonti laski 0,4 prosenttia. Kiinassa Shanghai Composite laski 0,3 % 2 927,16 pisteeseen, kun taas Hongkongin Hang Seng -indeksi laski 30,26 pistettä eli 0,1 % 21 297,88 pisteeseen. Etelä-Koreassa Kospi-indeksi nousi 15,45 pistettä eli 0,8 % 2 027,08 pisteeseen. Australian ASX 200 -indeksi päätti päivän tasaisesti 5 369,98 pisteeseen.</w:t>
      </w:r>
    </w:p>
    <w:p>
      <w:r>
        <w:rPr>
          <w:b/>
        </w:rPr>
        <w:t xml:space="preserve">Yhteenveto</w:t>
      </w:r>
    </w:p>
    <w:p>
      <w:r>
        <w:t xml:space="preserve">Japanin talous kasvoi vuositasolla 1,9 prosenttia tämän vuoden ensimmäisellä neljänneksellä, tarkistettu alustavasta 1,7 prosentin luvusta, virallisten lukujen mukaan keskiviikkona.</w:t>
      </w:r>
    </w:p>
    <w:p>
      <w:r>
        <w:rPr>
          <w:b/>
          <w:u w:val="single"/>
        </w:rPr>
        <w:t xml:space="preserve">Asiakirjan numero 35813</w:t>
      </w:r>
    </w:p>
    <w:p>
      <w:r>
        <w:t xml:space="preserve">EU ehdottaa, että NI:n rauhanrahastoa jatketaan</w:t>
      </w:r>
    </w:p>
    <w:p>
      <w:r>
        <w:t xml:space="preserve">John CampbellBBC News NI Economics &amp; Business Editor Jos rahat hyväksytään, ne ovat käytettävissä vuosina 2021-2027. Se jaetaan tasan rajat ylittävien hankkeiden ja "rauhaa ja sovintoa tukevien" hankkeiden kesken. Aiemmissa ohjelmissa EU:n varat ovat saaneet vastinrahoitusta - pääasiassa Pohjois-Irlannin toimeenpanevalta elimeltä ja Irlannin hallitukselta. EU ehdottaa myös, että Ison-Britannian hallitus osallistuu jatkossakin hankkeiden rahoittamiseen. Tiistaina julkaistussa EU:n talousarvioasiakirjassa todetaan, että Euroopan komissio, Yhdistynyt kuningaskunta ja Irlanti ovat "tämän erityisen rahoitussopimuksen" osapuolia. Aiemmin tänä vuonna Euroopan komission puheenjohtaja Jean-Claude Juncker sanoi, ettei hän näe EU:n talousarviolle "tärkeämpää käyttöä" kuin Irlannin rauhanprosessin ylläpitäminen. Tämä on viides EU:n rauhanrahoituskierros Pohjois-Irlannissa vuodesta 1995 lähtien.</w:t>
      </w:r>
    </w:p>
    <w:p>
      <w:r>
        <w:rPr>
          <w:b/>
        </w:rPr>
        <w:t xml:space="preserve">Yhteenveto</w:t>
      </w:r>
    </w:p>
    <w:p>
      <w:r>
        <w:t xml:space="preserve">EU ehdottaa 120 miljoonan euron (105 miljoonan punnan) myöntämistä Pohjois-Irlannin rauhan- ja rajat ylittävien hankkeiden rahoittamisen jatkamiseen Brexitin jälkeen.</w:t>
      </w:r>
    </w:p>
    <w:p>
      <w:r>
        <w:rPr>
          <w:b/>
          <w:u w:val="single"/>
        </w:rPr>
        <w:t xml:space="preserve">Asiakirjan numero 35814</w:t>
      </w:r>
    </w:p>
    <w:p>
      <w:r>
        <w:t xml:space="preserve">Belladrumin festivaalin pyöräilyohjelma</w:t>
      </w:r>
    </w:p>
    <w:p>
      <w:r>
        <w:t xml:space="preserve">Penny Phillips ja Laura Nicolson perustivat voittoa tavoittelemattoman Velocityn Invernessissä vuonna 2011. Heidän Velo-Bella-bussissaan jopa 16 hengen ryhmät pyöräilevät yhdessä ensi kuussa Beaulyn lähellä järjestettävälle Belladrum-festivaalille ja takaisin. Pyöräretket alkavat ja päättyvät Invernessissä, ja niiden edestakainen matka on noin 35,4 kilometriä (22 mailia). Phillips ja Nicolson, jotka voittivat Univerity of Highlands and Islands -yliopiston yrityskilpailun aiemmin tänä vuonna, aikovat avata Invernessiin myöhemmin kahvilan, jossa on korjaamo, jossa pyöräilijät voivat korjata pyöränsä itse tai asiantuntijoiden avustuksella. Belladrum järjestetään 3. ja 4. elokuuta. Festivaali on loppuunmyyty jo neljättä vuotta peräkkäin. Festivaalilla esiintyvät muun muassa Travis, The Wombats, Frightened Rabbit ja Beverley Knight.</w:t>
      </w:r>
    </w:p>
    <w:p>
      <w:r>
        <w:rPr>
          <w:b/>
        </w:rPr>
        <w:t xml:space="preserve">Yhteenveto</w:t>
      </w:r>
    </w:p>
    <w:p>
      <w:r>
        <w:t xml:space="preserve">Sosiaalinen yritys tarjoaa juhlijoille mahdollisuuden ajaa musiikkifestivaaleille pyörällä eikä autolla.</w:t>
      </w:r>
    </w:p>
    <w:p>
      <w:r>
        <w:rPr>
          <w:b/>
          <w:u w:val="single"/>
        </w:rPr>
        <w:t xml:space="preserve">Asiakirjan numero 35815</w:t>
      </w:r>
    </w:p>
    <w:p>
      <w:r>
        <w:t xml:space="preserve">Ripustus: Ben Neviksen pohjoisrinteellä.</w:t>
      </w:r>
    </w:p>
    <w:p>
      <w:r>
        <w:t xml:space="preserve">Ensi viikolla alkavassa kolmivuotisessa hankkeessa he tutkivat Ben Nevisin pohjoisrinnettä. Mukana ovat Scottish Natural Heritage (SNH), Midland Valley Exploration ja Nevis Partnership, joka on Torlundyssa Fort Williamin lähellä sijaitseva organisaatio. Kymmenen kokenutta kiipeilijää ja kaksi kiipeilyyn koulutettua kasvitieteilijää käyttävät köysiä apunaan arvioidessaan osia 308 hehtaarin (125 hehtaarin) laajuisesta alueesta, joka muodostaa Ben Nevisin jyrkän pohjoisrinnettä. Hankkeessa pyritään ymmärtämään paremmin, miten geologia vaikuttaa kasvien levinneisyyteen. SNH:n mukaan se odottaa, että uusia harvinaisten lajien esiintymispaikkoja löydetään ja että löydetään muita lajeja, joita ei ole aiemmin kirjattu. Cathy Mayne SNH:sta sanoi: "Olemme hyvin innoissamme tästä ammattimaisen kasvitieteilijöiden, kiipeilijöiden ja geologien yhteisyrityksestä. "Sen tuloksena saadaan tärkeitä uusia tietoja Ben Nevisin harvinaisista kasveista. "Sen pitäisi myös tuoda esiin kasveihin kohdistuvia uhkia ja auttaa meitä päättämään, tarvitaanko niiden auttamiseksi toimia." Hän lisäsi: "Jos täältä löytyisi jotakin, mitä ei ole aiemmin kirjattu, se olisi todellinen bonus ja uskomattoman jännittävää, jos se tapahtuisi." Hän lisäsi: "Se olisi todella jännittävää." SNH sanoi, että kolmen vuoden kuluttua olisi olemassa suunnitelma, jonka avulla tällainen yhteistyö voitaisiin toistaa muilla Skotlannin kallioilla.</w:t>
      </w:r>
    </w:p>
    <w:p>
      <w:r>
        <w:rPr>
          <w:b/>
        </w:rPr>
        <w:t xml:space="preserve">Yhteenveto</w:t>
      </w:r>
    </w:p>
    <w:p>
      <w:r>
        <w:t xml:space="preserve">Vuorikiipeilijöistä, geologeista ja kasvitieteilijöistä koostuva ryhmä toivoo saavansa Britannian korkeimmalla vuorella uusia tietoja luonnonvaraisista eläimistä ja kivilajeista.</w:t>
      </w:r>
    </w:p>
    <w:p>
      <w:r>
        <w:rPr>
          <w:b/>
          <w:u w:val="single"/>
        </w:rPr>
        <w:t xml:space="preserve">Asiakirjan numero 35816</w:t>
      </w:r>
    </w:p>
    <w:p>
      <w:r>
        <w:t xml:space="preserve">9/11 klo 9:11 syntynyt yhdysvaltalaisvauva painaa 9lb 11oz.</w:t>
      </w:r>
    </w:p>
    <w:p>
      <w:r>
        <w:t xml:space="preserve">Pikku Christina Brown tuli maailmaan Methodist LeBonheur -sairaalassa Germantownissa, Tennesseessä. "Hän on uusi elämä tuhon ja hävityksen keskellä", sanoi hänen äitinsä Cametrione Moore-Brown. Eri puolilla Yhdysvaltoja järjestettiin muistotilaisuuksia sen kunniaksi, että 11. syyskuuta 2001 tehdystä iskusta tuli kuluneeksi 18 vuotta. Christina syntyi keisarinleikkauksella, ja leikkaussalin henkilökunta oli tyrmistynyt, kun vauvan syntymäaika ja paino kirjattiin ylös. "Kuulimme lääkärin ilmoittavan syntymäajan 9/11, ja kun Christina punnittiin, kuulimme hämmästyksen huokauksia, kun kaikki tajusivat, että Christina painoi 9/11, oli syntynyt kello 9.11 ja 9/11", isä Justin Brown sanoi. "Se oli todella jännittävää, varsinkin ilon löytäminen tällaisena traagisena päivänä." Rachel Laughlin, sairaalan naispalveluiden johtaja, sanoi, että tällainen yhteensattuma oli äärimmäisen harvinainen. "Olen työskennellyt naisten palveluissa yli 35 vuotta, enkä ole koskaan nähnyt, että vauvan syntymäaika, syntymäaika ja paino olisivat täsmälleen samat", hän sanoi. Christinan vanhemmat sanovat, että kun hän on vanhempi, he aikovat kertoa hänelle syntymänsä merkityksestä. Iskun 18. vuosipäivänä pidettiin hiljainen hetki eri paikoissa, muun muassa iskun tapahtumapaikoilla, "Ground Zerolla" New Yorkissa, Pentagonissa Virginiassa ja Stonycreekin kunnassa Pennsylvaniassa. Iskussa kuoli lähes 3 000 ihmistä ja tuhannet loukkaantuivat.</w:t>
      </w:r>
    </w:p>
    <w:p>
      <w:r>
        <w:rPr>
          <w:b/>
        </w:rPr>
        <w:t xml:space="preserve">Yhteenveto</w:t>
      </w:r>
    </w:p>
    <w:p>
      <w:r>
        <w:t xml:space="preserve">Yhdysvaltalainen äiti sanoo vastasyntyneen tyttärensä olevan "pieni ihme", sillä hän syntyi 9/11-iskujen vuosipäivänä kello 21.11 ja painoi 9 lb 11oz.</w:t>
      </w:r>
    </w:p>
    <w:p>
      <w:r>
        <w:rPr>
          <w:b/>
          <w:u w:val="single"/>
        </w:rPr>
        <w:t xml:space="preserve">Asiakirjan numero 35817</w:t>
      </w:r>
    </w:p>
    <w:p>
      <w:r>
        <w:t xml:space="preserve">The Stone Roses: Stone Roses: Poliisi etsii puistossa kadonnutta fania</w:t>
      </w:r>
    </w:p>
    <w:p>
      <w:r>
        <w:t xml:space="preserve">Timperleystä kotoisin oleva Christopher Brahney oli ystäviensä kanssa ennen katoamistaan noin kello 23.30 BST. Komisario Deborah Oakes Greater Manchesterin poliisista sanoi: "Christopherin perhe on hyvin huolissaan hänestä ja kaipaa epätoivoisesti tietoja." "Christopherin perhe on hyvin huolissaan hänestä ja kaipaa epätoivoisesti tietoja." Hän lisäsi: "Kehotamme kaikkia, jotka ovat nähneet hänet, ottamaan yhteyttä meihin." Brahney, joka oli bändin 70 000 fanin joukossa konsertissa, oli lähtenyt paikalta ystäviensä kanssa, mutta palasi puistoon huomattuaan kadottaneensa matkapuhelimensa. Mahdollinen havainto Brahneyn ystävät ovat esittäneet vetoomuksen hänen jäljittämisekseen perustamalla ryhmän sosiaalisen median verkkosivustolla Facebookissa. Hänen äitinsä Jane Brahney vetosi kaikkiin, jotka ovat saattaneet nähdä hänet, ottamaan yhteyttä poliisiin. "Soittakaa poliisille ja kertokaa kaikki tiedot. Tarvitsemme poikamme kotiin", hän sanoi. Etsinnät saattavat ulottua puiston pohjoispuolella sijaitsevaan Middletoniin, sillä poliisi tutkii, onko hänestä mahdollisesti tehty havainto bussissa, joka oli matkalla sinne päin. Hänen isänsä Stuart Brahney sanoi: "Kuka tahansa Middletonin alueella voi auttaa, koska aiomme järjestää hänen ystäviensä tapaamisen siellä. "Olemme keskittyneet Manchesteriin, ja nyt taitaa olla aika siirtyä eteenpäin."</w:t>
      </w:r>
    </w:p>
    <w:p>
      <w:r>
        <w:rPr>
          <w:b/>
        </w:rPr>
        <w:t xml:space="preserve">Yhteenveto</w:t>
      </w:r>
    </w:p>
    <w:p>
      <w:r>
        <w:t xml:space="preserve">Poliisi etsii Manchesterin Heaton Parkista 22-vuotiasta miestä, joka katosi The Stone Rosesin perjantaisen keikan jälkeen.</w:t>
      </w:r>
    </w:p>
    <w:p>
      <w:r>
        <w:rPr>
          <w:b/>
          <w:u w:val="single"/>
        </w:rPr>
        <w:t xml:space="preserve">Asiakirjan numero 35818</w:t>
      </w:r>
    </w:p>
    <w:p>
      <w:r>
        <w:t xml:space="preserve">Nimi Vale of Glamorganin rannalta löytyneelle dinosaurukselle</w:t>
      </w:r>
    </w:p>
    <w:p>
      <w:r>
        <w:t xml:space="preserve">Vastikään nimetty Dracoraptor hanigani - jättimäisen Tyrannosaurus Rexin kaukainen serkku - paljastui kevätmyrskyjen seurauksena vuonna 2014 Lavernockista. "Dracoraptor" tarkoittaa lohikäärmeryöstäjää ja "hanigani" kunnioittaa jäänteet löytäneitä veljeksiä Nick ja Rob Hanigania. Se on ensimmäinen Walesista löydetty theropodien luuranko. Muiden dinosaurusten yksittäisiä hampaita ja luita on aiemmin löydetty Penarthin, Bridgendin ja Cowbridgen läheltä. Cindy Howells, Walesin kansallismuseon paleontologian kuraattori, työskenteli yhdessä Portsmouthin yliopiston ja Manchesterin yliopiston asiantuntijoiden kanssa todetakseen, että dinosaurus oli nuori lihansyöjä theropodien ryhmästä. Se olisi ollut noin 70 senttimetriä pitkä ja 200 senttimetriä pitkä, ja sillä olisi ollut pitkä pyrstö tasapainon ylläpitämiseksi. Fossiili on esillä Walesin kansallismuseon pääsalissa.</w:t>
      </w:r>
    </w:p>
    <w:p>
      <w:r>
        <w:rPr>
          <w:b/>
        </w:rPr>
        <w:t xml:space="preserve">Yhteenveto</w:t>
      </w:r>
    </w:p>
    <w:p>
      <w:r>
        <w:t xml:space="preserve">Vale of Glamorganin rannalta löydetylle dinosauruksen fossiilisoituneelle luurangolle on annettu nimi, joka ei kuitenkaan ihan suju.</w:t>
      </w:r>
    </w:p>
    <w:p>
      <w:r>
        <w:rPr>
          <w:b/>
          <w:u w:val="single"/>
        </w:rPr>
        <w:t xml:space="preserve">Asiakirjan numero 35819</w:t>
      </w:r>
    </w:p>
    <w:p>
      <w:r>
        <w:t xml:space="preserve">Hampaiden valkaisua koskeva varoitus annettu Itä-Yorkshiressä</w:t>
      </w:r>
    </w:p>
    <w:p>
      <w:r>
        <w:t xml:space="preserve">Trading Standards havaitsi, että jotkut kosmetologit ja hammaslääkärit käyttivät tuotteita, jotka sisälsivät 360 kertaa enemmän kemikaalia kuin sallittu määrä. Lakisääteinen raja vetyperoksidin pitoisuudelle hampaidenvalkaisutuotteissa on 0,1 prosenttia, mutta joistakin tuotteista on löydetty 36 prosenttia. Kaupan standardien mukaan liian suuret määrät voivat vahingoittaa hampaiden kiillettä. Kosmeettisen tuotteen Colin Briggs East Riding of Yorkshiren neuvoston kauppastandardiryhmästä sanoi: "Vaikka hammaslääkärit ja kosmetologit ovat oman alansa ammattilaisia, yli 0,1 prosenttia vetyperoksidia sisältävien tuotteiden käyttö ei ole sallittua. "Kaikkien hampaiden valkaisuun osallistuvien henkilöiden tulisi asiakkaidensa turvallisuuden vuoksi lukea kaikkien käyttämiensä tuotteiden ainesosien merkinnät ennen kuin ne levitetään hampaisiin." Näin ollen he eivät saa käyttää hampaiden valkaisua. "Jos se sisältää liikaa vetyperoksidia, sitä ei saa käyttää." Hammaslääkäreiden käyttämät hampaiden valkaisuun tarkoitetut tuotteet luokitellaan tällä hetkellä kosmeettisiksi tuotteiksi, ei lääketieteellisiksi. Valtuutettu Jane Evison sanoi: "On hyvä uutinen, että yhä useammat ihmiset ovat kiinnostuneita pitämään enemmän huolta hampaidensa ulkonäöstä, mutta valkoisemmat hampaat eivät saisi haitata heidän terveyttään ja hyvinvointiaan." Yleiselle hammaslääkärineuvostolle ja British Dental Associationille on ilmoitettu laittomista tuotteista.</w:t>
      </w:r>
    </w:p>
    <w:p>
      <w:r>
        <w:rPr>
          <w:b/>
        </w:rPr>
        <w:t xml:space="preserve">Yhteenveto</w:t>
      </w:r>
    </w:p>
    <w:p>
      <w:r>
        <w:t xml:space="preserve">Itä-Yorkshiressä on annettu varoitus hampaiden valkaisusta sen jälkeen, kun joistakin tuotteista löytyi haitallisia määriä vetyperoksidia.</w:t>
      </w:r>
    </w:p>
    <w:p>
      <w:r>
        <w:rPr>
          <w:b/>
          <w:u w:val="single"/>
        </w:rPr>
        <w:t xml:space="preserve">Asiakirjan numero 35820</w:t>
      </w:r>
    </w:p>
    <w:p>
      <w:r>
        <w:t xml:space="preserve">Covid: Vetoomus "elintärkeän" Manxin verenluovutuksen jatkamiseksi</w:t>
      </w:r>
    </w:p>
    <w:p>
      <w:r>
        <w:t xml:space="preserve">Hallituksen tiedottajan mukaan klinikat toimivat koko viimeisimpien rajoitusten ajan, ja lisätoimenpiteitä on toteutettu henkilökunnan ja luovuttajien suojelemiseksi. Klinikat pidetään Douglasissa sijaitsevassa entisessä Noble's Hospital -sairaalassa, joka on erillään pääsairaalasta. Terveysministeri David Ashford sanoi, että on "elintärkeää", että luovutukset jatkuvat, jotta toimitukset pysyvät yllä. Hän lisäsi, ettei ole "mitään tieteellistä näyttöä" siitä, että Covid-19 voisi tarttua verenluovutuksen välityksellä. Kaikkia, jotka eivät pääse klinikalle eristyksen vuoksi, on pyydetty ottamaan yhteyttä palveluun, jotta heidän paikkansa voidaan jakaa uudelleen. Saari joutui kolmanteen eristykseen 3. maaliskuuta tartuntojen jyrkän nousun jälkeen, joka jatkuu edelleen. Virustapauksia on tällä hetkellä 644, ja 26 ihmistä on kuollut. Seuraa BBC:n Isle of Man -kanavaa Facebookissa ja Twitterissä. Voit myös lähettää juttuideoita osoitteeseen northwest.newsonline@bbc.co.uk Aiheeseen liittyvät Internet-linkit Isle of Man Government - Coronavirus</w:t>
      </w:r>
    </w:p>
    <w:p>
      <w:r>
        <w:rPr>
          <w:b/>
        </w:rPr>
        <w:t xml:space="preserve">Yhteenveto</w:t>
      </w:r>
    </w:p>
    <w:p>
      <w:r>
        <w:t xml:space="preserve">Ihmisiä on kehotettu jatkamaan "elintärkeää" verenluovutusta Mansaaren Covid-19-lukituksen aikana.</w:t>
      </w:r>
    </w:p>
    <w:p>
      <w:r>
        <w:rPr>
          <w:b/>
          <w:u w:val="single"/>
        </w:rPr>
        <w:t xml:space="preserve">Asiakirjan numero 35821</w:t>
      </w:r>
    </w:p>
    <w:p>
      <w:r>
        <w:t xml:space="preserve">"Savuke aiheutti" kuolemaan johtaneen tulipalon Derbyn talossa</w:t>
      </w:r>
    </w:p>
    <w:p>
      <w:r>
        <w:t xml:space="preserve">78-vuotias mies, jota ei ole nimetty, kuoli maanantaiaamuna Derbyn Mundy Streetillä tapahtuneessa tulipalossa. Derbyshiren palo- ja pelastuspalvelun tutkinnassa päädyttiin siihen, että palon todennäköisin syy oli tapaturma, joka johtui "savuavista materiaaleista". Mies vietiin myös sairaalaan lievien palovammojen ja savuhengityksen vuoksi. Palokunta sanoi uskovansa, että tulipalo sai alkunsa makuuhuoneesta. Se on nyt kehottanut tupakoitsijoita varmistamaan, että savukkeet on sammutettu kokonaan, ja olemaan tupakoimatta sängyssä. Palomiehet onnistuivat estämään palon leviämisen naapuritaloihin. Seuraa BBC East Midlandsia Facebookissa, Twitterissä tai Instagramissa. Lähetä juttuideoita osoitteeseen eastmidsnews@bbc.co.uk.</w:t>
      </w:r>
    </w:p>
    <w:p>
      <w:r>
        <w:rPr>
          <w:b/>
        </w:rPr>
        <w:t xml:space="preserve">Yhteenveto</w:t>
      </w:r>
    </w:p>
    <w:p>
      <w:r>
        <w:t xml:space="preserve">Iäkkään naisen tappanut tulipalo johtui savukkeesta, jota ei sammutettu kokonaan, kertoi palokunta.</w:t>
      </w:r>
    </w:p>
    <w:p>
      <w:r>
        <w:rPr>
          <w:b/>
          <w:u w:val="single"/>
        </w:rPr>
        <w:t xml:space="preserve">Asiakirjan numero 35822</w:t>
      </w:r>
    </w:p>
    <w:p>
      <w:r>
        <w:t xml:space="preserve">Ipswichin Broomhillin uima-altaan kyselytutkimus osoittaa 95 prosentin kannatusta.</w:t>
      </w:r>
    </w:p>
    <w:p>
      <w:r>
        <w:t xml:space="preserve">Ipswichissä sijaitseva Broomhill Pool suljettiin vuonna 2002, mutta hyväntekeväisyysjärjestö Fusion Lifestyle haluaa herättää sen henkiin. Kyselyyn osallistui noin 3 300 ihmistä. Fusion sanoi, että sitä käytettäisiin osana sen Heritage Lottery Fundille tekemää hakemusta, jolla se pyrkii saamaan 2 miljoonaa puntaa 4 miljoonan punnan hanketta varten. 50-metrinen allas, jossa on hyppylaudat ja lastenallas, avattiin vuonna 1938, mutta omistajat, Ipswich Borough Council, sulkivat sen, koska sen ylläpito oli liian kallista. Fusion on ottanut hoitaakseen hankkeen sen avaamiseksi uudelleen ja sanoi voivansa investoida siihen miljoona puntaa, kun taas neuvosto on luvannut miljoona puntaa. Fusionin kehitysjohtaja Tim Mills sanoi: "Uskomme, että yli 3 000 hengen luku kuvastaa todellista aikomusta uima-altaan historiallisen restauroinnin puolesta. "Olemme varmoja, että on tarpeeksi ihmisiä, jotka haluavat käyttää uima-allasta ja muita tiloja, jotta koko kehitys olisi kannattavaa. "Meidän on osoitettava tämä tuki yhteisössä Heritage Lottery Fundille avustushakemustamme varten." Fusionin mukaan sen ehdotuksiin sisältyisi myös kuntosali- ja studiotiloja, jotka muistuttavat sen toimintaa Brockwell Lidossa Etelä-Lontoossa. Hyväntekeväisyysjärjestö sanoi tarvitsevansa 1 600 käyttäjää, jotta Broomhill Lido olisi taloudellisesti menestyksekäs. Fusionin mukaan kuntosali olisi käytettävissä ympäri vuoden. Allas olisi aluksi kausiluonteinen, mutta yritys haluaa avata sen muina vuodenaikoina.</w:t>
      </w:r>
    </w:p>
    <w:p>
      <w:r>
        <w:rPr>
          <w:b/>
        </w:rPr>
        <w:t xml:space="preserve">Yhteenveto</w:t>
      </w:r>
    </w:p>
    <w:p>
      <w:r>
        <w:t xml:space="preserve">Yli 95 prosenttia ihmisistä, jotka osallistuivat avantouinnin uudelleen avaamisesta järjestettyyn kuulemiseen, kannatti suunnitelmaa täysin, kuten vapaa-ajanjärjestö on todennut.</w:t>
      </w:r>
    </w:p>
    <w:p>
      <w:r>
        <w:rPr>
          <w:b/>
          <w:u w:val="single"/>
        </w:rPr>
        <w:t xml:space="preserve">Asiakirjan numero 35823</w:t>
      </w:r>
    </w:p>
    <w:p>
      <w:r>
        <w:t xml:space="preserve">Noel Fielding tanssii Comic Reliefin hyväksi</w:t>
      </w:r>
    </w:p>
    <w:p>
      <w:r>
        <w:t xml:space="preserve">The Thick of It -tähti Rebecca Front sekä koomikot Russell Kane ja Ed Byrne esiintyvät myös ohjelmassa, jossa tähdet esittävät kuuluisia tanssirutiineja. Myös tv-suunnittelijat Colin McAllister ja Justin Ryan ovat ilmoittautuneet mukaan ensimmäiseen jaksoon. Uusi sarja kestää kolme viikkoa ja alkaa 19. helmikuuta. The One Show'n juontaja Alex Jones tulee Steve Jonesin rinnalle juontajaksi Claudia Winklemanin tilalle. "Olin suuri Let's Dance -ohjelman fani viime vuonna, enkä malta odottaa, että pääsen liittymään Steven ja tiimin joukkoon", Alex Jones sanoi. "Tämä tulee juuri sopivaan aikaan, sillä olen juuri palannut kuvauksista Afrikasta Comic Relief -järjestön hyväksi, jossa näin omakohtaisesti, miten voimme todella vaikuttaa." Let's Dance -ohjelmassa nähdään soolotanssijoita, duoja ja ryhmiä, jotka hallitsevat kuuluisien tanssikappaleiden tanssiliikkeet. Mukana ovat muun muassa Beyoncen Crazy In Love, I Love to Boogie Billy Elliot -musikaalista ja Michael Jacksonin Bad. Tähdet kilpailevat pääsystä suureen finaaliin kilpailun neljännellä viikolla. Koomikko Rufus Hound voitti viime vuoden shown kunnianosoituksellaan Cheryl Colen Fight for this Love -hitille.</w:t>
      </w:r>
    </w:p>
    <w:p>
      <w:r>
        <w:rPr>
          <w:b/>
        </w:rPr>
        <w:t xml:space="preserve">Yhteenveto</w:t>
      </w:r>
    </w:p>
    <w:p>
      <w:r>
        <w:t xml:space="preserve">Mighty Boosh -koomikko Noel Fielding ja GMTV:n entinen juontaja Penny Smith ovat niitä tähtiä, jotka osallistuvat tämän vuoden Let's Dance for Comic Relief -tapahtumaan.</w:t>
      </w:r>
    </w:p>
    <w:p>
      <w:r>
        <w:rPr>
          <w:b/>
          <w:u w:val="single"/>
        </w:rPr>
        <w:t xml:space="preserve">Asiakirjan numero 35824</w:t>
      </w:r>
    </w:p>
    <w:p>
      <w:r>
        <w:t xml:space="preserve">Merenrannan uudelleen keksiminen: Kaupungit, jotka palvelevat "jokaista makua".</w:t>
      </w:r>
    </w:p>
    <w:p>
      <w:r>
        <w:t xml:space="preserve">Rannikkoyhteisöissä asuvat nuoret ovat "pettyneitä ja jääneet jälkeen", todetaan parlamentin raportissa. Syinä tähän ovat muun muassa liikenne- ja asumisongelmat sekä rajalliset koulutusmahdollisuudet 16. ikävuoden jälkeen. Ylähuoneen laatiman suunnitelman mukaan Blackpool voisi olla avainasemassa näiden ongelmien ratkaisemisessa, ja parlamentin jäsenet haluavat, että asuntoja uudistetaan ja että rannikon liikenneverkkoa parannetaan ensisijaisesti. "Jos ongelma voidaan ratkaista siellä, se voidaan ratkaista missä tahansa", raportissa todetaan. Monet teistä kuitenkin selvästi rakastavat rantakaupunkejaan ja ovat lähettäneet meille suosikkikuviaan. Tässä on valikoima. Kaikki kuvat kuuluvat tekijänoikeuksien haltijoille, jotka on merkitty.</w:t>
      </w:r>
    </w:p>
    <w:p>
      <w:r>
        <w:rPr>
          <w:b/>
        </w:rPr>
        <w:t xml:space="preserve">Yhteenveto</w:t>
      </w:r>
    </w:p>
    <w:p>
      <w:r>
        <w:t xml:space="preserve">Voi, me haluamme olla meren rannalla, me haluamme olla meren rannalla. Emmekö olekin?</w:t>
      </w:r>
    </w:p>
    <w:p>
      <w:r>
        <w:rPr>
          <w:b/>
          <w:u w:val="single"/>
        </w:rPr>
        <w:t xml:space="preserve">Asiakirjan numero 35825</w:t>
      </w:r>
    </w:p>
    <w:p>
      <w:r>
        <w:t xml:space="preserve">Tuomari hylkäsi Spearmint Rhino -työntekijöiden nimettömyysvaatimuksen</w:t>
      </w:r>
    </w:p>
    <w:p>
      <w:r>
        <w:t xml:space="preserve">Korkeimman oikeuden tuomari Nicklin hylkäsi hakemuksen, jonka mukaan Spearmint Rhinon työntekijöiden nimet olisi jätettävä pois korvausvaatimuslomakkeesta. Hän sanoi, että nimiä ei paljasteta ennen mahdollista muutoksenhakua. Not Buying It -kampanjaryhmä lähetti tutkijoita kuvaamaan Sheffieldin ja Lontoon klubeille. Työntekijät ja klubipomot haluavat, että kuvamateriaali tuhotaan. Tanssijoiden mukaan julkaiseminen voisi loukata heidän ihmisoikeuttaan yksityiselämän kunnioittamiseen. Tuomari Nicklin sanoi, ettei nimettömyyden säilyttämiselle asiakirjoissa ole perusteita. Oikeuden päivämäärää, jolloin päätetään, mitä materiaalille tapahtuu, ei ole vielä määrätty. Not Buying It -järjestön toimitusjohtaja Sasha Rakoff sanoi oikeudelle antamassaan todistajanlausunnossa: "Not Buying It kampanjoi seksuaalisen viihteen paikkoja vastaan erityisesti silloin, kun ne rikkovat sääntelykehystä ja toimilupiinsa liitettyjä erityisehtoja." Not Buying It oli suostunut olemaan levittämättä kuvamateriaalia ennen kuin tuomari on tehnyt päätöksen, sanoi tuomari Nicklin. Seuraa BBC Yorkshirea Facebookissa, Twitterissä ja Instagramissa. Lähetä juttuideoita osoitteeseen yorkslincs.news@bbc.co.uk.</w:t>
      </w:r>
    </w:p>
    <w:p>
      <w:r>
        <w:rPr>
          <w:b/>
        </w:rPr>
        <w:t xml:space="preserve">Yhteenveto</w:t>
      </w:r>
    </w:p>
    <w:p>
      <w:r>
        <w:t xml:space="preserve">Yhdeksän strippiklubin työntekijää, jotka yrittivät estää heitä kuvaavan salakuvausmateriaalin jakamisen, ovat hävinneet nimettömyyttä koskevan oikeudenkäynnin.</w:t>
      </w:r>
    </w:p>
    <w:p>
      <w:r>
        <w:rPr>
          <w:b/>
          <w:u w:val="single"/>
        </w:rPr>
        <w:t xml:space="preserve">Asiakirjan numero 35826</w:t>
      </w:r>
    </w:p>
    <w:p>
      <w:r>
        <w:t xml:space="preserve">Kolme ehdokasta Guernseyn täytevaaleissa</w:t>
      </w:r>
    </w:p>
    <w:p>
      <w:r>
        <w:t xml:space="preserve">Michael Henderson, David Noakes ja Charles Parkinson ovat ehdolla 2. joulukuuta pidettäviin St Peter Port Northin täytevaaleihin. Vaalit järjestettiin varavaltuutettu Martin Storeyn kuoltua heinäkuussa. Vaalipiirissä on rekisteröitynyt äänestämään 3224 ihmistä, mikä on 86 prosenttia ennen vuoden 2012 parlamenttivaaleja rekisteröityneistä. Koska ennen huhtikuussa pidettäviä parlamenttivaaleja laaditaan uusi vaaliluettelo, äänestäjien oli rekisteröidyttävä ennen 15. lokakuuta voidakseen osallistua täytevaaleihin. Joitakin huolenaiheita ovat herättäneet 51 100 punnan kustannukset, jotka aiheutuvat siitä, että varajäsen toimii neljä kuukautta ennen parlamenttivaaleja, mikä on viidennes parlamenttivaalien kustannuksista.</w:t>
      </w:r>
    </w:p>
    <w:p>
      <w:r>
        <w:rPr>
          <w:b/>
        </w:rPr>
        <w:t xml:space="preserve">Yhteenveto</w:t>
      </w:r>
    </w:p>
    <w:p>
      <w:r>
        <w:t xml:space="preserve">Guernseyn hallituksen tyhjäksi jäävää paikkaa tavoittelee kolme ehdokasta.</w:t>
      </w:r>
    </w:p>
    <w:p>
      <w:r>
        <w:rPr>
          <w:b/>
          <w:u w:val="single"/>
        </w:rPr>
        <w:t xml:space="preserve">Asiakirjan numero 35827</w:t>
      </w:r>
    </w:p>
    <w:p>
      <w:r>
        <w:t xml:space="preserve">West Yorkshire Playhouse sai 6,6 miljoonaa puntaa Arts Councililta.</w:t>
      </w:r>
    </w:p>
    <w:p>
      <w:r>
        <w:t xml:space="preserve">Teatteri aikoo rakentaa uuden sisäänkäynnin, parantaa kulkuyhteyksiä, päivittää teknisiä laitteita ja luoda uuden studioteatteritilan. Leedsin kaupunginvaltuusto on jo myöntänyt 4,9 miljoonaa puntaa hankkeeseen, jonka on määrä alkaa ensi vuonna. Teatteri aikoo käynnistää vetoomuksen kerätäkseen loput hankkeen loppuunsaattamiseen tarvittavat varat. Leedsin kaupunginvaltuuston työväenpuolueen johtaja Judith Blake sanoi: "Olemme erittäin iloisia siitä, että Arts Council tukee hakemustamme hankkeesta, joka muuttaa täysin yhden Leedsin arvostetuimmista kulttuurilaitoksista." "Olemme iloisia siitä, että Arts Council tukee hakemustamme hankkeesta, joka muuttaa täysin yhden Leedsin arvostetuimmista kulttuurilaitoksista." Suunnitteluryhmä nimitetään kuuden kuukauden kuluessa, ja rakennustöiden odotetaan alkavan vuoden 2017 jälkipuoliskolla.</w:t>
      </w:r>
    </w:p>
    <w:p>
      <w:r>
        <w:rPr>
          <w:b/>
        </w:rPr>
        <w:t xml:space="preserve">Yhteenveto</w:t>
      </w:r>
    </w:p>
    <w:p>
      <w:r>
        <w:t xml:space="preserve">Arts Council on myöntänyt 6,6 miljoonaa puntaa Leedsissä sijaitsevan West Yorkshire Playhousen 14 miljoonan punnan kunnostukseen.</w:t>
      </w:r>
    </w:p>
    <w:p>
      <w:r>
        <w:rPr>
          <w:b/>
          <w:u w:val="single"/>
        </w:rPr>
        <w:t xml:space="preserve">Asiakirjan numero 35828</w:t>
      </w:r>
    </w:p>
    <w:p>
      <w:r>
        <w:t xml:space="preserve">Stormont käyttää eniten rahaa erityisneuvonantajiin</w:t>
      </w:r>
    </w:p>
    <w:p>
      <w:r>
        <w:t xml:space="preserve">News Letter -lehden raportoima tiedonvapauspyyntö paljasti, että yhden varainhoitovuoden aikana se käytti lähes 2 miljoonaa puntaa. Tämä oli enemmän kuin Skotlannin ja Walesin hallitukset yhteensä. Spadeiksi kutsutut erityisneuvonantajat toimivat linkkinä ministerin ja hänen ministeriönsä ja puolueensa välillä ja keskustelevat muiden ministerineuvonantajien kanssa. Viimeisin varainhoitovuosi, jolta on julkaistu lukuja, on 2013/2014. Pohjois-Irlannissa oli 21 erityisneuvonantajan virkaa, joiden kustannukset olivat hieman alle 2 miljoonaa puntaa. Kolme niistä toimi vain kolmesta kuuteen kuukautta kyseisenä vuonna. Skotlannissa oli samana ajanjaksona 14 erityisneuvonantajaa, joiden kustannukset olivat hieman yli 1 miljoonaa puntaa. Walesissa oli yhdeksän erityisneuvonantajaa, joiden kustannukset olivat alle 500 000 puntaa. Vuosina 2013/2014 erityisneuvonantajien palkkaryhmät ja palkkaluokat vaihtelivat eri puolilla Yhdistynyttä kuningaskuntaa 36 000 punnasta 91 000 puntaan. Skotlannissa kolme heistä oli ylimmässä palkkaryhmässä, kun taas Stormontissa kaikki 21 virkaa olivat. Eniten erityisneuvonantajia oli pääministerin ja varapääministerin kansliassa, jossa oli yhdeksän virkaa 21:stä.</w:t>
      </w:r>
    </w:p>
    <w:p>
      <w:r>
        <w:rPr>
          <w:b/>
        </w:rPr>
        <w:t xml:space="preserve">Yhteenveto</w:t>
      </w:r>
    </w:p>
    <w:p>
      <w:r>
        <w:t xml:space="preserve">Pohjois-Irlannin toimeenpanovalta käyttää enemmän rahaa erityisneuvonantajiin kuin mikään muu Yhdistyneen kuningaskunnan hajautettu hallitus, on käynyt ilmi.</w:t>
      </w:r>
    </w:p>
    <w:p>
      <w:r>
        <w:rPr>
          <w:b/>
          <w:u w:val="single"/>
        </w:rPr>
        <w:t xml:space="preserve">Asiakirjan numero 35829</w:t>
      </w:r>
    </w:p>
    <w:p>
      <w:r>
        <w:t xml:space="preserve">Kunnianosoitus kirvesiskussa kuolleelle autorallin perustajalle</w:t>
      </w:r>
    </w:p>
    <w:p>
      <w:r>
        <w:t xml:space="preserve">Ryan Lowry, 36, joka oli mukana perustamassa mielenterveysjärjestö CALMin hyväksi järjestettyä autorallia, kuoli torstaina. Hyökkääjä ajoi häntä takaa Moss Lanella Traffordissa ennen pahoinpitelyä, kertoi Greater Manchesterin poliisi. 31-vuotias mies pidätettiin murhasta epäiltynä, ja hänet on sittemmin pidätetty mielenterveyslain nojalla. 31-vuotias oli tehnyt ilkivaltaa useisiin tyhjiin autoihin ennen kuin hän itse ilmoitti hyökkäyksestä ja pakeni, poliisi kertoi. Det Ch Insp Colin Larkin Greater Manchesterin poliisista lisäsi: "Pidätetty mies ja Ryan tunsivat toisensa, ja poliisi tekee kovasti töitä ymmärtääkseen tämän hirvittävän hyökkäyksen syyn. "Haluan vakuuttaa yhteisölle, että vaikka tutkimukset jatkuvat, emme etsi ketään muuta tähän traagiseen tapaukseen liittyvää henkilöä." Lowryn perhe sanoi lausunnossaan: "On vaikea uskoa, miten tällaista voi tapahtua Ryanin kaltaiselle ihmiselle, jolla ei ollut yhtään huonoa luuta kehossaan. "Kaikki mitä hän teki, oli se, että hän oli kaikin mahdollisin tavoin tukemassa niitä, jotka tarvitsivat apua. "Ryan rakasti autoja ja moottoriurheilua, ja hän oli mukana perustamassa CALM All Porsche Trophy -sarjaa, jolla kerättiin tietoa ja rahaa mielenterveyden edistämiseen." Aiheeseen liittyvät Internet-linkit Suur-Manchesterin poliisi</w:t>
      </w:r>
    </w:p>
    <w:p>
      <w:r>
        <w:rPr>
          <w:b/>
        </w:rPr>
        <w:t xml:space="preserve">Yhteenveto</w:t>
      </w:r>
    </w:p>
    <w:p>
      <w:r>
        <w:t xml:space="preserve">Perhe kuvailee kirvesiskussa surmansa saaneen miehen olleen "täynnä ystävällisyyttä, vahvoja periaatteita ja huumoria".</w:t>
      </w:r>
    </w:p>
    <w:p>
      <w:r>
        <w:rPr>
          <w:b/>
          <w:u w:val="single"/>
        </w:rPr>
        <w:t xml:space="preserve">Asiakirjan numero 35830</w:t>
      </w:r>
    </w:p>
    <w:p>
      <w:r>
        <w:t xml:space="preserve">Islamilainen valtio: RAF tekee neljä ilmaiskua toukokuussa</w:t>
      </w:r>
    </w:p>
    <w:p>
      <w:r>
        <w:t xml:space="preserve">Sen mukaan Pohjois-Irakiin tehdyt iskut osuivat kaikki kohteisiinsa. Kaksi samanlaista operaatiota huhtikuussa olivat Yhdistyneen kuningaskunnan ensimmäiset iskut militanttiryhmää vastaan seitsemään kuukauteen. Puolustusministeriön mukaan RAF oli kuitenkin lentänyt päivittäin aseistettuja partioita maaliskuusta 2019 lähtien, jolloin IS menetti viimeiset linnakkeensa Irakissa ja Syyriassa. Operaatiot tapahtuivat IS:n tehostaessa hyökkäyksiä turvallisuusjoukkoja vastaan Pohjois-Irakissa, kun viranomaisilla oli tiettävästi kiire vastata koronaviruspandemiaan. Puolustusministeri Ben Wallacen mukaan toimet osoittavat, että Yhdistyneen kuningaskunnan asevoimat jatkavat maan ja sen liittolaisten suojelemista "kaikilta niiltä, jotka pyrkivät tekemään meille pahaa". Ensimmäinen isku tehtiin 8. toukokuuta, kun kauko-ohjattava RAF Reaper -lentokone tuhosi bunkkerin Tuz Khurmatun länsipuolella Pohjois-Irakissa, jossa oli puolustusministeriön mukaan joukko IS:n taistelijoita. Toukokuun 10. päivänä kaksi Typhoonia iski valvontalentokoneiden havaitsemiin IS:n miehittämiin luoliin. Kaksi Reaperia iski 13. toukokuuta kahteen muuhun bunkkeriin, ja 23. toukokuuta puolustusministeriön mukaan partioiva Reaper iski metsässä piileskeleviin IS:n taistelijoihin.</w:t>
      </w:r>
    </w:p>
    <w:p>
      <w:r>
        <w:rPr>
          <w:b/>
        </w:rPr>
        <w:t xml:space="preserve">Yhteenveto</w:t>
      </w:r>
    </w:p>
    <w:p>
      <w:r>
        <w:t xml:space="preserve">Kuninkaallisten ilmavoimien lennokit ja Typhoonit tekivät toukokuussa neljä ilmaiskua Islamilainen valtio -ryhmää (IS) vastaan, kertoo puolustusministeriö.</w:t>
      </w:r>
    </w:p>
    <w:p>
      <w:r>
        <w:rPr>
          <w:b/>
          <w:u w:val="single"/>
        </w:rPr>
        <w:t xml:space="preserve">Asiakirjan numero 35831</w:t>
      </w:r>
    </w:p>
    <w:p>
      <w:r>
        <w:t xml:space="preserve">Työpaikkatoiveita Dundeen Michelinin rengastehtaalle</w:t>
      </w:r>
    </w:p>
    <w:p>
      <w:r>
        <w:t xml:space="preserve">Michelin Group ilmoitti harkitsevansa uusien tuotantokoneiden asentamista Baldovie Roadin tehtaalle. Koneiden avulla tehdas voisi valmistaa uusimman sukupolven autonrenkaita, yhtiö sanoi. Noin 140 uutta työpaikkaa voisi syntyä, jotta voidaan vastata kasvavaan kysyntään seuraavien 18 kuukauden aikana. Neljäsosa työpaikoista on todennäköisesti teknisen alan työpaikkoja. Michelin kertoi, että se on työskennellyt Skotlannin hallituksen kanssa Dundeen tehtaan tulevaisuudesta viime vuoden aikana. Tehdas avattiin vuonna 1972, ja se työllistää tällä hetkellä noin 750 ihmistä. Dundeen tehtaan johtaja John Reid sanoi: "Tämä on erinomainen uutinen kaikille Michelin Dundeen työntekijöille ja paikallisyhteisölle. "Olen todella optimistinen tulevaisuuden suhteen ja luotan siihen, että työntekijämme jatkavat ensiluokkaisten tulosten tuottamista osoittaakseen, että konsernin luottamus meihin on oikeutettu".</w:t>
      </w:r>
    </w:p>
    <w:p>
      <w:r>
        <w:rPr>
          <w:b/>
        </w:rPr>
        <w:t xml:space="preserve">Yhteenveto</w:t>
      </w:r>
    </w:p>
    <w:p>
      <w:r>
        <w:t xml:space="preserve">Rengasvalmistaja Michelin on ilmoittanut, että se aikoo investoida Dundeen tehtaaseen, säilyttää nykyiset työpaikat ja luoda uusia työpaikkoja.</w:t>
      </w:r>
    </w:p>
    <w:p>
      <w:r>
        <w:rPr>
          <w:b/>
          <w:u w:val="single"/>
        </w:rPr>
        <w:t xml:space="preserve">Asiakirjan numero 35832</w:t>
      </w:r>
    </w:p>
    <w:p>
      <w:r>
        <w:t xml:space="preserve">Jerseyn kalastajille tarjotaan Guernseyn kalastuslupaneuvontaa</w:t>
      </w:r>
    </w:p>
    <w:p>
      <w:r>
        <w:t xml:space="preserve">Helmikuusta alkaen Guernseyn, Alderneyn ja Sarkin 12 meripeninkulman alueella kalastavilla on oltava Guernseyn osavaltioiden myöntämä lisenssi. Jerseyn ministerit ovat tavanneet Guernseyn poliitikkoja saadakseen yksityiskohtaisia tietoja järjestelmästä. Apulaispääministeri, senaattori Sir Philip Bailhache sanoi, että neuvoja on saatavilla kaikille niitä haluaville. Hänen mukaansa neuvontaan kuuluu muun muassa lupien myöntämisperusteita ja lupien hakumenettelyjä koskeviin kysymyksiin vastaaminen. Senaattori Bailhache sanoi: "Seuraan edelleen tiiviisti kehitystä varmistaakseni, että Guernseyn uudet kalastuslupajärjestelyt pannaan täytäntöön johdonmukaisesti ja oikeudenmukaisesti kalastajiemme kannalta." Lisenssijärjestelmä otettiin käyttöön, koska noin 1 000 neliömeripeninkulmaa käsittävä alue on ollut sääntelemätön sen jälkeen, kun Yhdistyneen kuningaskunnan ja Jerseyn kalastajat asettivat aiemmat lait kyseenalaisiksi vuonna 2007.</w:t>
      </w:r>
    </w:p>
    <w:p>
      <w:r>
        <w:rPr>
          <w:b/>
        </w:rPr>
        <w:t xml:space="preserve">Yhteenveto</w:t>
      </w:r>
    </w:p>
    <w:p>
      <w:r>
        <w:t xml:space="preserve">Jerseyn kalastajille tarjotaan apua, jos he haluavat hakea lupaa kalastaa Guernseyn vesillä.</w:t>
      </w:r>
    </w:p>
    <w:p>
      <w:r>
        <w:rPr>
          <w:b/>
          <w:u w:val="single"/>
        </w:rPr>
        <w:t xml:space="preserve">Asiakirjan numero 35833</w:t>
      </w:r>
    </w:p>
    <w:p>
      <w:r>
        <w:t xml:space="preserve">Marston's ja Carlsberg UK ilmoittavat 780 miljoonan punnan fuusiosta</w:t>
      </w:r>
    </w:p>
    <w:p>
      <w:r>
        <w:t xml:space="preserve">Yhteisyrityksen arvo on 780 miljoonaa puntaa, ja pörssissä noteerattu Marston's saa 40 prosentin osuuden sulautuneesta yrityksestä. Sopimus koskee Marston'sin kuutta panimoa ja jakeluvarastoja, mutta ei sen 1 400 pubia. Uusi Carlsberg Marstons Brewery Company luo Marston'sin mukaan synergiaetuja ja tuottavuushyötyjä. Marston's työllistää yhteensä 14 000 ihmistä. Carlsberg UK tuo yhteisyritykseen Northamptonin panimon, London Fieldsin panimon ja kansallisen jakelukeskuksen. Marston's tuo yritykseen kuusi kansallista ja alueellista panimoaan - Marston's, Banks's, Wychwood, Jennings, Ringwood ja Eagle - sekä 11 jakeluvarastoaan. Sopimuksen ansiosta Carlsberg pääsee Marston'sin pubeihin myymään laajempaa valikoimaa tuotemerkkejä. Wolverhamptonissa sijaitsevan Marston'sin toimitusjohtaja Ralph Findlay sanoi, että yhteisyritys yhdistää yritykset, jotka tunnetaan perinnöstään ja brändivalikoimastaan. Carlsberg UK:n toimitusjohtaja Tomasz Blawat totesi, että kaupan ansiosta yritykset voivat tarjota "laajemman olutvalikoiman toisiaan täydentäviä kansainvälisiä, kansallisia ja alueellisia tuotemerkkejä". Koronaviruksen aiheuttama lukitus tarkoittaa, että Yhdistyneen kuningaskunnan pubit on suljettu, ja monet alan toimijat sanovat, että harkittu uudelleen avaaminen kahden metrin etäisyydellä asiakkaista ei toimisi. Jotkut pubien ylläpitäjät ovat ehdottaneet, että yhden metrin sääntö voisi olla parempi kompromissi.</w:t>
      </w:r>
    </w:p>
    <w:p>
      <w:r>
        <w:rPr>
          <w:b/>
        </w:rPr>
        <w:t xml:space="preserve">Yhteenveto</w:t>
      </w:r>
    </w:p>
    <w:p>
      <w:r>
        <w:t xml:space="preserve">Panimo Marston's sulautuu Carlsbergin Yhdistyneen kuningaskunnan osaston kanssa ja yhdistää Pedigree- ja Hobgoblin-oluet tanskalaisen Pilsnerin ja Somersby-siiderin kanssa.</w:t>
      </w:r>
    </w:p>
    <w:p>
      <w:r>
        <w:rPr>
          <w:b/>
          <w:u w:val="single"/>
        </w:rPr>
        <w:t xml:space="preserve">Asiakirjan numero 35834</w:t>
      </w:r>
    </w:p>
    <w:p>
      <w:r>
        <w:t xml:space="preserve">Worthingin rannalla hälytys, kun jätevesipumput eivät toimi</w:t>
      </w:r>
    </w:p>
    <w:p>
      <w:r>
        <w:t xml:space="preserve">Southern Waterin mukaan East Worthingin jätevedenpuhdistamon pumput tukkeutuivat myöhään lauantai-iltana. Osa suodatetusta jätevedestä purkautuu myrskyn ylivuodon kautta reilun puolen mailin (1 km) päähän mereen. Loput jätevedestä kuljetetaan 25 säiliöautolla yhtiön muihin puhdistamoihin. Southern Waterin tiedottaja Paul Kent sanoi, että insinöörit työskentelevät ympäri vuorokauden saadakseen pumput jälleen toimimaan. "Odotamme, että saamme pumpun käyntiin tänä iltana, mikä todella pysäyttää päästöt mereen ja tuo ne takaisin hallintaan", hän sanoi. "Huolestunut ja pettynyt" "Kun tämä on tehty, voimme ottaa askeleen taaksepäin ja tarkastella, mikä on aiheuttanut ongelman ja mitä voimme tehdä, jotta se ei tapahtuisi enää tulevaisuudessa." Surfers Against Sewage -kampanjan johtaja Andy Cummin sanoi olevansa huolissaan ja pettynyt. "Kyse ei ole vain jätevedestä, vaan raa'asta, käsittelemättömästä jätevedestä", hän sanoi. "Kaikki hepatiitti A:han, kolibakteereihin ja aivokalvontulehdukseen liittyvät taudinaiheuttajat päätyvät mereen. "Haluaisimme, että Southern Waterilla olisi varapumput, jotta tukoksen sattuessa olisi varapumppu, joka ottaisi kuorman vastaan sen sijaan, että jätevesi laskettaisiin mereen." Hän lisäsi, että Southern Waterilla olisi varapumput.</w:t>
      </w:r>
    </w:p>
    <w:p>
      <w:r>
        <w:rPr>
          <w:b/>
        </w:rPr>
        <w:t xml:space="preserve">Yhteenveto</w:t>
      </w:r>
    </w:p>
    <w:p>
      <w:r>
        <w:t xml:space="preserve">Uimareita varoitetaan pysymään poissa merestä Länsi-Sussexin rannalla sen jälkeen, kun vesilaitos alkoi pumpata jätevesiä Englannin kanaaliin.</w:t>
      </w:r>
    </w:p>
    <w:p>
      <w:r>
        <w:rPr>
          <w:b/>
          <w:u w:val="single"/>
        </w:rPr>
        <w:t xml:space="preserve">Asiakirjan numero 35835</w:t>
      </w:r>
    </w:p>
    <w:p>
      <w:r>
        <w:t xml:space="preserve">Brexit: Raymond McCord voi viedä tapauksen korkeimpaan oikeuteen</w:t>
      </w:r>
    </w:p>
    <w:p>
      <w:r>
        <w:t xml:space="preserve">Raymond McCord oli kyseenalaistanut hallituksen suunnitelmat 50 artiklan käynnistämisestä. Hän väitti, että Yhdistynyt kuningaskunta ei voi lähteä EU:sta ilman Pohjois-Irlannin kansan suostumusta. Vaikka Yhdistynyt kuningaskunta äänesti kokonaisuudessaan EU:sta eroamisen puolesta, Pohjois-Irlannin 56 prosentin enemmistö halusi jäädä. NI:n oikeusministeri John Larkin on jo vienyt joidenkin Stormontin poliitikkojen käynnistämän Brexit-prosessia koskevan oikeudellisen tarkastelun Yhdistyneen kuningaskunnan korkeimpaan oikeuteen. Erilliskehityksenä Skotlannin ja Walesin hallitukset saavat myös luvan puuttua korkeimmassa oikeudessa käytävään kamppailuun siitä, miten brexit pitäisi käynnistää. Perjantaina Belfastissa korkea-arvoiset tuomarit sopivat McCordin tapauksen siirtämisestä korkeimpaan oikeuteen. Neljä päivää kestävän kuulemisen on määrä alkaa 5. joulukuuta. "Tämä on suuri edistysaskel kansallemme ja uhreille", McCord sanoi oikeuden ulkopuolella. "Kolme tuomaria katsoo, että minulla on oikeus mielipiteeseen, toisin kuin poliittisilla henkilöillä, jotka ovat arvostelleet minua." Hänen asianajajansa lisäsi: "Pohjimmiltaan esitetty kysymys on se, voiko Pohjois-Irlannille olla brexit, joka perustuu siihen, että meillä on oma perustuslakimme, joka koostuu Pohjois-Irlantilaisesta laista ja pitkäperjantain sopimuksesta."</w:t>
      </w:r>
    </w:p>
    <w:p>
      <w:r>
        <w:rPr>
          <w:b/>
        </w:rPr>
        <w:t xml:space="preserve">Yhteenveto</w:t>
      </w:r>
    </w:p>
    <w:p>
      <w:r>
        <w:t xml:space="preserve">Uhrien puolesta kampanjoiva aktivisti saa viedä korkeimpaan oikeuteen oikeuskäsittelyn, jossa hän haastaa hallituksen suunnitelmat erota Euroopan unionista.</w:t>
      </w:r>
    </w:p>
    <w:p>
      <w:r>
        <w:rPr>
          <w:b/>
          <w:u w:val="single"/>
        </w:rPr>
        <w:t xml:space="preserve">Asiakirjan numero 35836</w:t>
      </w:r>
    </w:p>
    <w:p>
      <w:r>
        <w:t xml:space="preserve">Readingin pubi hakee "yhteisöarvon" suojelua</w:t>
      </w:r>
    </w:p>
    <w:p>
      <w:r>
        <w:t xml:space="preserve">Readingissä sijaitsevasta Rose &amp; Thistle -ravintolasta tehtäisiin yhteisön omaisuuserä, jos neuvosto hyväksyy hakemuksen. Asema merkitsisi, että sitä on käytettävä yhteisön hyväksi, ja se suojaisi sitä käyttötarkoituksen muutoksilta tai purkamiselta. Viime viikolla suojelu myönnettiin kaupungin After Dark -yökerholle, jossa Radiohead ja Supergrass ovat esiintyneet. Myös Hop Leaf -pubille myönnettiin suoja lokakuussa. Kun rakennus on lisätty luetteloon, sitä on käytettävä paikallisyhteisön sosiaalisen hyvinvoinnin tai sosiaalisten etujen edistämiseen viiden vuoden ajan, minkä jälkeen suojelu päättyy. Readingissä on tällä hetkellä 11 rakennusta luettelossa, mukaan lukien Reading FC:n Madjeskin stadion ja entisen Central Clubin kylkeen maalattu 30 vuotta vanha mustan historian seinämaalaus.</w:t>
      </w:r>
    </w:p>
    <w:p>
      <w:r>
        <w:rPr>
          <w:b/>
        </w:rPr>
        <w:t xml:space="preserve">Yhteenveto</w:t>
      </w:r>
    </w:p>
    <w:p>
      <w:r>
        <w:t xml:space="preserve">Berkshiren pubi voisi liittyä niiden suojeltujen paikkojen luetteloon, joita juhlitaan niiden yhteisöllisestä arvosta.</w:t>
      </w:r>
    </w:p>
    <w:p>
      <w:r>
        <w:rPr>
          <w:b/>
          <w:u w:val="single"/>
        </w:rPr>
        <w:t xml:space="preserve">Asiakirjan numero 35837</w:t>
      </w:r>
    </w:p>
    <w:p>
      <w:r>
        <w:t xml:space="preserve">Miehistöt torjuvat suurta tulipaloa Bishop Aucklandin kierrätyslaitoksessa</w:t>
      </w:r>
    </w:p>
    <w:p>
      <w:r>
        <w:t xml:space="preserve">Miehistöt kutsuttiin paikalle Eldoniin, Bishop Aucklandin lähelle, noin klo 0500 BST, ja paikalle lähetettiin seitsemän laitetta sekä ilmatikkaat. Palokunnan mukaan rakennuksessa oli 500 tonnia tiivistettyä jätettä, ja se on vaarassa romahtaa. Asukkaita on varoitettu pitämään ikkunat ja ovet suljettuina suuren savun määrän ja mahdollisten vaarallisten aineiden vuoksi. Kuolonuhreista ei ole raportoitu. Seuraa BBC North East &amp; Cumbriaa Twitterissä, Facebookissa ja Instagramissa. Lähetä juttuideoita osoitteeseen northeastandcumbria@bbc.co.uk.</w:t>
      </w:r>
    </w:p>
    <w:p>
      <w:r>
        <w:rPr>
          <w:b/>
        </w:rPr>
        <w:t xml:space="preserve">Yhteenveto</w:t>
      </w:r>
    </w:p>
    <w:p>
      <w:r>
        <w:t xml:space="preserve">Palomiehet ovat torjuneet suuren tulipalon kierrätyslaitoksessa Durhamin kreivikunnassa.</w:t>
      </w:r>
    </w:p>
    <w:p>
      <w:r>
        <w:rPr>
          <w:b/>
          <w:u w:val="single"/>
        </w:rPr>
        <w:t xml:space="preserve">Asiakirjan numero 35838</w:t>
      </w:r>
    </w:p>
    <w:p>
      <w:r>
        <w:t xml:space="preserve">Edinburgh Fringe -lippujen myynti kasvoi 12 prosenttia</w:t>
      </w:r>
    </w:p>
    <w:p>
      <w:r>
        <w:t xml:space="preserve">Festivaali, joka päättyy maanantai-iltana, kertoi, että se julkaisi arviolta 2,18 miljoonaa lippua 299 tapahtumapaikalla 25 päivän aikana. Se on 12 prosenttia enemmän kuin viime vuonna samaan aikaan, joka oli itsessään ennätys. Edinburgh Festival Fringe Society -järjestön toimitusjohtaja Kath Mainland kertoi, että kolmen viikon aikana Skotlannin pääkaupungissa järjestettiin 49 497 esitystä 3 193 näytöksessä: "On hienoa, että 67 vuoden jälkeen Fringe on edelleen äärimmäinen kohde, jossa yleisö voi nauttia taiteesta. Yli 2 183 591 lippua on myyty ja monet tuhannet ovat nähneet yli 706 ilmaista esitystä, mikä osoittaa, että Edinburghin ja muidenkin maiden yleisöllä on edelleen valtava kulttuurin nälkä." "Edinburghin yleisö on edelleen kiinnostunut kulttuurista. "Vuosi, jolloin Skotlanti on noussut maailmannäyttämölle, Fringe on jälleen kerran vastannut siihen olemalla maailman suurin taiteen ja viihteen räjähdysmäinen räjähdys."</w:t>
      </w:r>
    </w:p>
    <w:p>
      <w:r>
        <w:rPr>
          <w:b/>
        </w:rPr>
        <w:t xml:space="preserve">Yhteenveto</w:t>
      </w:r>
    </w:p>
    <w:p>
      <w:r>
        <w:t xml:space="preserve">Edinburgh Fringe on ylittänyt kahden miljoonan lipun rajan ensimmäistä kertaa 67-vuotisen historiansa aikana.</w:t>
      </w:r>
    </w:p>
    <w:p>
      <w:r>
        <w:rPr>
          <w:b/>
          <w:u w:val="single"/>
        </w:rPr>
        <w:t xml:space="preserve">Asiakirjan numero 35839</w:t>
      </w:r>
    </w:p>
    <w:p>
      <w:r>
        <w:t xml:space="preserve">Yleiset vaalit 2017: Nigel Farage ei asetu ehdolle kansanedustajaksi</w:t>
      </w:r>
    </w:p>
    <w:p>
      <w:r>
        <w:t xml:space="preserve">Euroopan parlamentin jäsen kertoi Daily Telegraph -lehdelle, että hän olisi voinut saada "helpon voiton" entisessä UKIP:n Clactonin vaalipiirissä, mutta päätti sen sijaan "taistella Brexitin puolesta Euroopassa". Aiemmin hän sanoi, ettei ole vielä päättänyt, asettuuko hän ehdolle. Hän sanoi myös, että nykyisellä johtajalla Paul Nuttallilla on "kuusi viikkoa aikaa todistaa itsensä" puolueen johtotehtävissä. Ainoa UKIP:n lipun alla parlamenttivaaleissa valittu kansanedustaja oli Douglas Carswell Clactonissa - mutta hän on sittemmin eronnut puolueesta. Entinen UKIP:n tukija Arron Banks on sanonut aikovansa asettua ehdolle Clactonissa tällä kertaa, vaikka Carswell on nyt vahvistanut luopuvansa tehtävästään. Farage, joka toimii Euroopan parlamentin Vapauden Eurooppa ja suora demokratia -ryhmän puheenjohtajana, on epäonnistunut seitsemässä yrityksessään tulla valituksi Westminsteriin. Nuttall, joka jäi työväenpuolueen taakse Stoke Centralin täytevaaleissa helmikuussa, lisäsi: "Hänellä on kuusi viikkoa aikaa todistaa, eikö olekin?". Niin yksinkertaista se on."</w:t>
      </w:r>
    </w:p>
    <w:p>
      <w:r>
        <w:rPr>
          <w:b/>
        </w:rPr>
        <w:t xml:space="preserve">Yhteenveto</w:t>
      </w:r>
    </w:p>
    <w:p>
      <w:r>
        <w:t xml:space="preserve">UKIP:n entinen johtaja Nigel Farage sanoo, ettei hän asetu ehdolle 8. kesäkuuta pidettävissä parlamenttivaaleissa.</w:t>
      </w:r>
    </w:p>
    <w:p>
      <w:r>
        <w:rPr>
          <w:b/>
          <w:u w:val="single"/>
        </w:rPr>
        <w:t xml:space="preserve">Asiakirjan numero 35840</w:t>
      </w:r>
    </w:p>
    <w:p>
      <w:r>
        <w:t xml:space="preserve">Maahanmuutto Northamptonshiren koulunkäynnin lisääntymisen taustalla</w:t>
      </w:r>
    </w:p>
    <w:p>
      <w:r>
        <w:t xml:space="preserve">Viisi maakunnan peruskoulua on joutunut tekemään tilaa 150 oppilaalle ennen syyskuuta. Kouluista vastaava konservatiivikunnan jäsen Andrew Grant sanoi, että 90 prosenttia myöhässä tulleista oppilaista oli Itä-Euroopasta. Hän sanoi, että neuvosto harkitsee nyt uuden koulun rakentamista. "Uskomaton kysyntä" Oppositiojohtajat ovat arvostelleet neuvostoa siitä, että se ei ollut valmistautunut kasvuun ennen kesää. Liberaalidemokraattien oppositiojohtaja Jenny Conroy sanoi, että neuvoston olisi pitänyt ennakoida myöhästyneiden oppilaiden määrän kasvu. "Maakuntahallitus on jo useiden vuosien ajan ollut tietoinen siitä, että muuttoliike kaupunkiin lisääntyy", hän sanoi. "Tuntuu uskomattomalta, että tänä vuonna on tapahtunut äkkireaktio ja että neuvoston on täytynyt tarjota näitä paikkoja. "Asiaa olisi pitänyt tarkastella paljon aikaisemmin." Oppimisesta, ammattitaidosta ja koulutuksesta vastaavan salkunhoitajan Grant sanoi kuitenkin, että viranomaisen oli mahdotonta suunnitella myöhäistä nousua. Hän sanoi: "Emme olisi mitenkään voineet suunnitella myöhästyneiden hakemusten määrää, varsinkaan sitä määrää, joka on tullut maakunnan ulkopuolelta." Hän sanoi, että valtuusto harkitsee nyt uuden koulun rakentamista, jotta se voitaisiin avata syyskuussa 2013 ja vastata "uskomattomaan koulupaikkojen kysyntään".</w:t>
      </w:r>
    </w:p>
    <w:p>
      <w:r>
        <w:rPr>
          <w:b/>
        </w:rPr>
        <w:t xml:space="preserve">Yhteenveto</w:t>
      </w:r>
    </w:p>
    <w:p>
      <w:r>
        <w:t xml:space="preserve">Maahanmuuttajien määrän kasvu Northamptonshiressä on johtanut siihen, että oppilaat otetaan yhä useammin myöhässä Northamptonshiren kouluihin, kuten Northamptonshiren neuvosto on todennut.</w:t>
      </w:r>
    </w:p>
    <w:p>
      <w:r>
        <w:rPr>
          <w:b/>
          <w:u w:val="single"/>
        </w:rPr>
        <w:t xml:space="preserve">Asiakirjan numero 35841</w:t>
      </w:r>
    </w:p>
    <w:p>
      <w:r>
        <w:t xml:space="preserve">Taikuri Alfred Hillin rekvisiitta löydetty River Wearista.</w:t>
      </w:r>
    </w:p>
    <w:p>
      <w:r>
        <w:t xml:space="preserve">Alfred Hill, 73, oli esiintymässä Durhamin Framwellgate-sillalla, kun humalainen mies otti hänen hevosenkenkäpalapelinsä ja heitti sen veteen. Kuultuaan hänen ahdingostaan Jonathan Lambert, hänen isänsä Michael ja ystävänsä Robert Chappell haravoivat jokea voimakkaan magneetin avulla. Veteen 1. lokakuuta heitetty palapeli saatiin takaisin sunnuntaina. Se luovutettiin poliisille ennen kuin se palautettiin Hillille. Jonathan, Michael ja Robert matkustivat Esh Winningistä köyden ja magneetin kanssa etsimään palapeliä joen rannalta. Jonathanin äiti Catherine sanoi onnistumisen jälkeen: "Heidän kasvonsa syttyivät, kun he löysivät sen. "Heistä tuntui niin onnelliselta, että he saivat taikuri Alfin iloiseksi." Herra Hill, joka käyttää erityistä ilmapallohattua, oli omistanut palapelin 30 vuotta ja kuvaili sitä "hyvin erityiseksi". Hän sanoi: "Se oli hyvin erityinen: "Olen aivan innoissani saadessani sen takaisin - ja se toimii yhä."</w:t>
      </w:r>
    </w:p>
    <w:p>
      <w:r>
        <w:rPr>
          <w:b/>
        </w:rPr>
        <w:t xml:space="preserve">Yhteenveto</w:t>
      </w:r>
    </w:p>
    <w:p>
      <w:r>
        <w:t xml:space="preserve">Katutaikurin arvostettu rekvisiitta on löydetty Wear-joesta hyväntahtoisten avustajien toimesta.</w:t>
      </w:r>
    </w:p>
    <w:p>
      <w:r>
        <w:rPr>
          <w:b/>
          <w:u w:val="single"/>
        </w:rPr>
        <w:t xml:space="preserve">Asiakirjan numero 35842</w:t>
      </w:r>
    </w:p>
    <w:p>
      <w:r>
        <w:t xml:space="preserve">Hulton Park Ryder Cupin kurssisuunnitelma "kutsuttiin sisään</w:t>
      </w:r>
    </w:p>
    <w:p>
      <w:r>
        <w:t xml:space="preserve">Boltonin valtuusto hyväksyi maaliskuussa satojen vastalauseiden huolimatta Peelin suunnitelmat Westhoughtonissa sijaitsevan, II-luokituksen saaneen Hulton Parkin osalle maaliskuussa. Päätös siirrettiin kuitenkin hallituksen käsiteltäväksi, koska suunnitelmassa käytettäisiin paljon viheraluetta. Valtuusto ilmoitti olevansa "tyytyväinen" päätökseen hakemuksen "peruuttamisesta". Hulton Parkin, jossa aikoinaan sijaitsi nykyään purettu Hulton Hall, suunnitelman tarkoituksena on houkutella sinne vuoden 2026 Ryder Cup -kilpailu, joka on joka toinen vuosi järjestettävä Euroopan ja Yhdysvaltojen joukkueiden välinen golfkilpailu. Lisäksi rakennettaisiin kylpylähotelli ja kunnostettaisiin puiston alkuperäiset huvialueet. Konservatiivien kansanedustaja Chris Green ja työväenpuolueen edustaja Yasmin Qureshi sekä Westhoughtonin kaupunginvaltuusto ja sadat yleisön jäsenet vastustivat kirjeitse kehitystä. Suunnitteluviranomaisten raportissa todettiin, että suunnitelma aiheuttaisi "huomattavaa haittaa" vihreälle vyöhykkeelle, mutta tapahtuman järjestämisestä ja kunnostustöistä saatava hyöty olisi "selvästi suurempi" kuin tämä ongelma. Asunto-, yhteisö- ja paikallishallintoministeriö ei ole vielä asettanut päivämäärää tutkimukselle.</w:t>
      </w:r>
    </w:p>
    <w:p>
      <w:r>
        <w:rPr>
          <w:b/>
        </w:rPr>
        <w:t xml:space="preserve">Yhteenveto</w:t>
      </w:r>
    </w:p>
    <w:p>
      <w:r>
        <w:t xml:space="preserve">Julkisessa kyselyssä selvitetään, voidaanko suunnitelmat Ryder Cup -standardin mukaisen golfkentän ja 1 000 asunnon rakentamisesta viheralueelle toteuttaa.</w:t>
      </w:r>
    </w:p>
    <w:p>
      <w:r>
        <w:rPr>
          <w:b/>
          <w:u w:val="single"/>
        </w:rPr>
        <w:t xml:space="preserve">Asiakirjan numero 35843</w:t>
      </w:r>
    </w:p>
    <w:p>
      <w:r>
        <w:t xml:space="preserve">Komediakirjailija Rich "hyllytettiin" Barron Trumpin pilan vuoksi</w:t>
      </w:r>
    </w:p>
    <w:p>
      <w:r>
        <w:t xml:space="preserve">He siteeraavat SNL:n suunnitelmiin perehtynyttä henkilöä, jonka mukaan Katie Rich on hyllytetty toistaiseksi. Ohjelman kanava NBC ei ole vielä kommentoinut asiaa. Perjantaina Katie Rich kirjoitti nyt poistetun twiitin, jossa hän sanoi: "Barronista tulee tämän maan ensimmäinen kotikouluampuja". Sen jälkeen sosiaalisessa mediassa alkoi kritiikin vyöry. Rich poisti myöhemmin twiittinsä ja keskeytti Twitter-tilinsä. Maanantaina hän kuitenkin palasi verkkoon pyytämään anteeksi. Erästä Facebook-kirjoitusta, joka oli reaktio hänen edelliseen twiittiinsä, on jaettu lähes kolme miljoonaa kertaa. Viestissä luki: "En ole koskaan nähnyt tällaista: "KUKAAN lapsi ei ansaitse, että hänelle puhutaan tuolla tavalla... Hän on lapsi, häntä on kunnioitettava ja hän on poissa rajojen ulkopuolella". Chelsea Clinton, entinen ensimmäinen lapsi, liittyi Barronin tukemiseen. SNL on tehnyt viime kuukausina useita presidentti Trumpia parodioivia esityksiä. Tammikuun 20. päivänä virkaansa astunut Trump on kuvaillut ohjelmaa "ei hauskaksi" ja "kauhean" näyttelijäkaartin omaavaksi.</w:t>
      </w:r>
    </w:p>
    <w:p>
      <w:r>
        <w:rPr>
          <w:b/>
        </w:rPr>
        <w:t xml:space="preserve">Yhteenveto</w:t>
      </w:r>
    </w:p>
    <w:p>
      <w:r>
        <w:t xml:space="preserve">Saturday Night Live -ohjelman käsikirjoittaja on hyllytetty sen jälkeen, kun hän oli lähettänyt twiitin, jossa hän pilkkasi Yhdysvaltain presidentin Donald Trumpin poikaa Barronia, kertovat yhdysvaltalaiset tiedotusvälineet.</w:t>
      </w:r>
    </w:p>
    <w:p>
      <w:r>
        <w:rPr>
          <w:b/>
          <w:u w:val="single"/>
        </w:rPr>
        <w:t xml:space="preserve">Asiakirjan numero 35844</w:t>
      </w:r>
    </w:p>
    <w:p>
      <w:r>
        <w:t xml:space="preserve">Jerseyn taksimaksut nousevat 2,5 % 30. heinäkuuta alkaen.</w:t>
      </w:r>
    </w:p>
    <w:p>
      <w:r>
        <w:t xml:space="preserve">Liikenne ja tekniset palvelut tarkistaa vuosittain taksimatkojen hinnat elinkustannusten nousun perusteella. Maaliskuun 2011 ja maaliskuun 2012 välisenä aikana elinkustannukset nousivat 5 prosenttia. Liikenneministerin sijainen Kevin Lewis sanoi olevansa tyytyväinen siihen, että taksikorotusta on rajoitettu ja että kuljettajat kattavat loput. Hän sanoi, että hänen mielestään oli päästy hyvään kompromissiin, joka oli oikeudenmukainen sekä yleisölle että kuljettajille, joiden kustannukset olivat hänen mukaansa nousseet viime vuoden aikana. Liikenne- ja tekniset palvelut eivät valvo yksityisten taksiyritysten perimiä hintoja. Näitä palveluja tarjoavat yritykset voivat vapaasti asettaa omat hintansa.</w:t>
      </w:r>
    </w:p>
    <w:p>
      <w:r>
        <w:rPr>
          <w:b/>
        </w:rPr>
        <w:t xml:space="preserve">Yhteenveto</w:t>
      </w:r>
    </w:p>
    <w:p>
      <w:r>
        <w:t xml:space="preserve">Jerseyn taksimaksut nousevat 2,5 prosenttia 30. heinäkuuta alkaen, mikä on puolet elinkustannusten noususta.</w:t>
      </w:r>
    </w:p>
    <w:p>
      <w:r>
        <w:rPr>
          <w:b/>
          <w:u w:val="single"/>
        </w:rPr>
        <w:t xml:space="preserve">Asiakirjan numero 35845</w:t>
      </w:r>
    </w:p>
    <w:p>
      <w:r>
        <w:t xml:space="preserve">Valaanmetsästys Färsaarilla värjää meren verenpunaiseksi</w:t>
      </w:r>
    </w:p>
    <w:p>
      <w:r>
        <w:t xml:space="preserve">Varoitus: Cambridgen yliopiston opiskelija Alastair Ward, 22, kuvasi Sandavágun lahdella perinteistä "valaanajoa", jota yhteisö harjoittaa. Färsaaret sijaitsevat Pohjois-Atlantilla Norjan ja Islannin välissä, ja ne koostuvat 18 pikkuruisesta saaresta Pilotin valaanliha ja -rasva ovat ravinnonlähde, joka auttaa ruokkimaan 50 000 färsaarelaista läpi talven. Paikalliset ovat harjoittaneet metsästystä vuosisatojen ajan, mutta karmeat kuvat todennäköisesti järkyttävät monia ulkopuolisia. Ward sanoi olleensa hämmästynyt valaiden suuresta määrästä lahdella. "He ajoivat niitä lahteen ja tökkäsivät niitä airoillaan. "Kun ne pääsivät tarpeeksi lähelle, koko kaupunki ryntäsi sisään ja alkoi hakata niitä", hän kertoi Triangle News -uutistoimistolle. "Jopa lapset osallistuivat, vetivät köysistä ja hyppivät raatojen päälle. "Istuimme siinä vain sanattomina ja hieman järkyttyneinä, mutta emme oikein voineet vetäytyä." Asukkaat pitävät valaanpyyntiä kaikille avoimena yhteisöllisenä toimintana, jota heidän mukaansa säännellään kansallisilla laeilla ja jota harjoitetaan siten, että valaille aiheutuu mahdollisimman vähän kärsimystä. Färsaarelaiset sanovat, että heidän harjoittamansa valaanpyynti on kestävää, ja he pyydystävät vuosittain noin 800 luotovalasta ja noin 100 000 valasta Färsaarten ympärillä. Ward sanoi kuitenkin olevansa huolissaan valaiden tappamismenetelmistä. "Valaiden vinkuminen oli kauheaa. Ne panivat koukkuja köysiin niiden puhallusaukkoihin vetääkseen ne sisään ja sitten ne hakkasivat niitä veitsillä. "Ne eivät kuolleet kovin inhimillisellä tavalla." .</w:t>
      </w:r>
    </w:p>
    <w:p>
      <w:r>
        <w:rPr>
          <w:b/>
        </w:rPr>
        <w:t xml:space="preserve">Yhteenveto</w:t>
      </w:r>
    </w:p>
    <w:p>
      <w:r>
        <w:t xml:space="preserve">Färsaarilta otetuissa vaikuttavissa kuvissa meri on muuttunut verenpunaiseksi sen jälkeen, kun saaren asukkaat tappoivat kymmeniä valaita valmistautuakseen ankaraan talveen.</w:t>
      </w:r>
    </w:p>
    <w:p>
      <w:r>
        <w:rPr>
          <w:b/>
          <w:u w:val="single"/>
        </w:rPr>
        <w:t xml:space="preserve">Asiakirjan numero 35846</w:t>
      </w:r>
    </w:p>
    <w:p>
      <w:r>
        <w:t xml:space="preserve">Entisen sotavangin, 96, kimppuun hyökättiin Birminghamin kodissa</w:t>
      </w:r>
    </w:p>
    <w:p>
      <w:r>
        <w:t xml:space="preserve">Ryöstäjät irrottivat myös 96-vuotiaan puhelimen ja poistivat hänen hätäriipustimensa, kun he murtautuivat hänen kotiinsa Birminghamin Yardleyssä. Uhri, joka oli vankina vuonna 1943, sanoi, että hän "ei pelännyt silloin niin paljon kuin nyt omassa kodissani". Valvontakameran kuvissa näkyy kaksi miestä murtautumassa taloon 17. helmikuuta. Käteistä ja koruja vietiin. Konstaapeli Laura Halpin West Midlandsin poliisista sanoi, että murto oli "täysin kauhistuttava koettelemus kenelle tahansa, saati sitten puolustuskyvyttömälle 96-vuotiaalle miehelle". Uhri ei kuullut, kun kaksikko murtautui hänen kotiinsa. He kiipesivät takapihan seinän yli ja tunkeutuivat ikkunasta sisään, minkä jälkeen he uhkailivat uhria etuhuoneessa, jossa tämä katseli televisiota. Poliisi pyytää lisätietoja, ja se suorittaa parhaillaan laajoja tutkimuksia.</w:t>
      </w:r>
    </w:p>
    <w:p>
      <w:r>
        <w:rPr>
          <w:b/>
        </w:rPr>
        <w:t xml:space="preserve">Yhteenveto</w:t>
      </w:r>
    </w:p>
    <w:p>
      <w:r>
        <w:t xml:space="preserve">Entisen sotavangin pään päälle pidettiin peitto, joka tungettiin hänen suuhunsa murtovarkauden aikana.</w:t>
      </w:r>
    </w:p>
    <w:p>
      <w:r>
        <w:rPr>
          <w:b/>
          <w:u w:val="single"/>
        </w:rPr>
        <w:t xml:space="preserve">Asiakirjan numero 35847</w:t>
      </w:r>
    </w:p>
    <w:p>
      <w:r>
        <w:t xml:space="preserve">Gloucestershiren valtuusto ilmoittaa leikkausten ensimmäisestä aallosta.</w:t>
      </w:r>
    </w:p>
    <w:p>
      <w:r>
        <w:t xml:space="preserve">Neuvostolle kerrottiin viime kuussa, että sen oli säästettävä 6,5 miljoonaa puntaa, mutta kun otetaan huomioon esimerkiksi erorahat, sen on nyt löydettävä 7,2 miljoonan punnan leikkaukset. Uusiin nopeusvalvontakameroihin ja tienparannusohjelmiin käytetyt varat on tarkoitus hyllyttää. Joitakin lasten ja nuorten palveluja, joita vapaaehtoissektori voi tarjota, aiotaan leikata. Valtuutettu Paul McLain sanoi: "Käytämme vuosittain 70 miljoonaa puntaa lasten palveluihin, joilla tuemme heitä syntymästä 19-vuotiaaksi asti. "Taloudellinen krapula" "Meidän on löydettävä 3,2 miljoonan punnan säästöt tästä budjetista, ja meidän on asetettava lastensuojelu etusijalle, joten täytämme sitoumuksemme investoida 30 uuteen sosiaalityöntekijään. "Tämä tarkoittaa kuitenkin menojen jäädyttämistä muilla aloilla. "Emme enää investoi olympiaurheilutoimintaan ja vähennämme henkilöstön koulutusmäärärahoja. "Keskustelemme myös vapaaehtoissektorin kanssa siitä, miten voimme tarjota palveluja tehokkaammin, kun avustukset vähenevät entisestään." Hän sanoi, että valtuustolla on "valtava taloudellinen krapula". "Krapulan laajuus tulee olemaan enemmän kuin aspiriinit", hän sanoi. "Kahden tai kolmen kuukauden kuluttua on odotettavissa 25-30 prosentin vähennykset kaikessa toiminnassamme." Leikkauksista keskustellaan kabinetin kokouksessa 13. heinäkuuta Shire Hallissa.</w:t>
      </w:r>
    </w:p>
    <w:p>
      <w:r>
        <w:rPr>
          <w:b/>
        </w:rPr>
        <w:t xml:space="preserve">Yhteenveto</w:t>
      </w:r>
    </w:p>
    <w:p>
      <w:r>
        <w:t xml:space="preserve">Gloucestershiren kreivikunnanvaltuuston leikkauksista, jotka ovat osa hallituksen 6,2 miljardin punnan säästösuunnitelmaa, on julkaistu lisätietoja.</w:t>
      </w:r>
    </w:p>
    <w:p>
      <w:r>
        <w:rPr>
          <w:b/>
          <w:u w:val="single"/>
        </w:rPr>
        <w:t xml:space="preserve">Asiakirjan numero 35848</w:t>
      </w:r>
    </w:p>
    <w:p>
      <w:r>
        <w:t xml:space="preserve">Cambridgeshiren poliisipäällikkö Sir Graham Bright kritisoi sijaisen valintaa.</w:t>
      </w:r>
    </w:p>
    <w:p>
      <w:r>
        <w:t xml:space="preserve">Sir Graham Bright esitti aiemmin poliisi- ja rikospaneeliin mieluiten Itä-Cambridgeshiren piirineuvoston entistä johtajaa Brian Ashtonia. Työväenpuolueen Ed Murphyn mukaan valinta osoitti, että Sir Graham oli "pihalla". Sir Graham sanoi, että Ashton, joka on myös konservatiivi, oli "oikea henkilö". Sir Graham ilmoitti viime viikolla aikovansa työskennellä uudelleen Ashtonin, entisen neuvoston johtajan ja Elyn entisen pormestarin, kanssa. "Paras kaveri" Ashton esitti aiemmin ehdokkuuttaan Peterboroughin kaupungintalolla toimivan poliisi- ja rikospaneelin varajäseneksi. Tehtävään valittu henkilö, joka keskittyy pääasiassa talousarviokysymyksiin, työskentelisi kaksi tai kolme päivää viikossa ja ansaitsisi 28 000 puntaa vuodessa. Murphy, joka tuli toiseksi marraskuun PCC-äänestyksessä, sanoi: "Hän nimittää parhaan kaverinsa tehtävään, jota ei oikeastaan tarvita. "Hän käyttää sitä kavereidensa karkkikauppana samalla, kun poliisia uhkaavat leikkaukset ja yksityistäminen." Liberaalidemokraattien Rupert Moss-Eccardt sanoi, että "konservatiivisuus näyttää olevan ainoa pätevyysvaatimus", ja UKIP:n Paul Bullen sanoi, että apulaispoliisipäällikön virka vaikuttaa "hirvittävän suurelta rahasummalta vähästä työstä". Sir Graham sanoi: "Uskon vakaasti, että Brianilla on kokemusta, taitoja, tietoja ja kykyjä hoitaa tätä tehtävää Cambridgeshiren asukkaiden vaatimalla korkealla tasolla." Hän sanoi, että Brianilla ei ole riittävää kokemusta, taitoja, tietoja ja kykyjä. Paneelin päätös Ashtonin nimittämisestä on tarkoitus julkistaa ensi viikolla.</w:t>
      </w:r>
    </w:p>
    <w:p>
      <w:r>
        <w:rPr>
          <w:b/>
        </w:rPr>
        <w:t xml:space="preserve">Yhteenveto</w:t>
      </w:r>
    </w:p>
    <w:p>
      <w:r>
        <w:t xml:space="preserve">Cambridgeshiren poliisi- ja rikoskomisariota (PCC) on syytetty siitä, että hänen kilpailijansa on valinnut entisen kollegansa suosikkivarajäsenekseen ja luonut "kavereilleen makeiskaupan".</w:t>
      </w:r>
    </w:p>
    <w:p>
      <w:r>
        <w:rPr>
          <w:b/>
          <w:u w:val="single"/>
        </w:rPr>
        <w:t xml:space="preserve">Asiakirjan numero 35849</w:t>
      </w:r>
    </w:p>
    <w:p>
      <w:r>
        <w:t xml:space="preserve">Kiinan kilpikonnakuolema: Yksi neljästä viimeisestä tunnetusta Jangtsen jättiläiskilpikonnasta kuolee.</w:t>
      </w:r>
    </w:p>
    <w:p>
      <w:r>
        <w:t xml:space="preserve">Naaraskilpikonna (Rafetus swinhoei) kuoli Suzhoun eläintarhassa Etelä-Kiinassa. Asiantuntijat olivat yrittäneet keinosiementää yli 90-vuotiasta otusta viidennen kerran juuri ennen sen kuolemaa. Laji on kärsinyt metsästyksestä, liikakalastuksesta ja elinympäristönsä tuhoamisesta. Yksi uros, joka on arviolta yli 100-vuotias, on jäänyt kiinalaiseen eläintarhaan, kun taas kaksi muuta kilpikonnaa elää luonnossa Vietnamissa. Kilpikonnan vaikeasti lähestyttävän luonteen vuoksi parin sukupuolta on ollut vaikea tunnistaa. Paikallinen henkilökunta ja kansainväliset asiantuntijat olivat yrittäneet keinosiementää naaraan 24 tuntia ennen kuin se kuoli lauantaina iltapäivällä. He sanoivat, ettei toimenpiteestä aiheutunut komplikaatioita ja että naaras oli ollut toimenpiteen jälkeen hyvässä kunnossa, mutta sen tila heikkeni seuraavana päivänä. Kuolinsyytä tutkitaan parhaillaan, ja kilpikonnan munasarjakudos kerättiin tulevaa tutkimusta varten.</w:t>
      </w:r>
    </w:p>
    <w:p>
      <w:r>
        <w:rPr>
          <w:b/>
        </w:rPr>
        <w:t xml:space="preserve">Yhteenveto</w:t>
      </w:r>
    </w:p>
    <w:p>
      <w:r>
        <w:t xml:space="preserve">Yksi maailman harvinaisimmista kilpikonnista, Jangtse-joen jättiläiskilpikonna, on kuollut Kiinassa, ja jäljelle on jäänyt vain kolme lajin tunnettua eloonjäänyttä yksilöä.</w:t>
      </w:r>
    </w:p>
    <w:p>
      <w:r>
        <w:rPr>
          <w:b/>
          <w:u w:val="single"/>
        </w:rPr>
        <w:t xml:space="preserve">Asiakirjan numero 35850</w:t>
      </w:r>
    </w:p>
    <w:p>
      <w:r>
        <w:t xml:space="preserve">Pääministeri on tyytyväinen hallituksen edistymiseen sairauspäivärahojen maksamisessa</w:t>
      </w:r>
    </w:p>
    <w:p>
      <w:r>
        <w:t xml:space="preserve">Virallisten tilastojen mukaan julkisen sektorin sairausajan palkat maksoivat Manxin veronmaksajille noin 13,7 miljoonaa puntaa edellisenä varainhoitovuonna. Bellin mukaan erilaisten aloitteiden avulla on saavutettu 638 000 punnan säästöt kuluvan varainhoitovuoden ensimmäisten kuuden kuukauden aikana. Bell sanoi, että se oli "suuri askel oikeaan suuntaan". Yksi Bellin ensimmäisistä toimista pääministerin virassa oli panna toimeen pakkokeinot. Asiantuntijakoulutus, itsehoitokurssit työpaikalla ja kuntoutusohjaus olivat osa toimenpiteistä, joita toteutettiin ongelmien ratkaisemiseksi. Bell lisäsi: "Valtaosa valtion työntekijöistä tekee erittäin tunnollisesti töitä Mansaaren asukkaiden hyväksi, ja useimmat sairauspoissaolot ovat aitoja. "Oli kuitenkin huolestuttavaa, että vähemmistö voi käyttää järjestelmää väärin, ja tähän oli puututtava." Viimeisimmät luvut osoittavat, että virkamieskunnan työntekijäkohtaisten poissaolopäivien määrä on vähentynyt 18 prosenttia. Viranomaisten tilastot osoittivat, että julkisen sektorin sairauspalkat maksoivat Mansaaren veronmaksajille noin 48 miljoonaa puntaa vuosina 2007-2011.</w:t>
      </w:r>
    </w:p>
    <w:p>
      <w:r>
        <w:rPr>
          <w:b/>
        </w:rPr>
        <w:t xml:space="preserve">Yhteenveto</w:t>
      </w:r>
    </w:p>
    <w:p>
      <w:r>
        <w:t xml:space="preserve">Mansaaren pääministeri Allan Bell on suhtautunut myönteisesti pyrkimyksiin puuttua henkilöstön sairauspoissaoloihin, jotka maksavat Mansaaren hallitukselle miljoonia puntia vuodessa.</w:t>
      </w:r>
    </w:p>
    <w:p>
      <w:r>
        <w:rPr>
          <w:b/>
          <w:u w:val="single"/>
        </w:rPr>
        <w:t xml:space="preserve">Asiakirjan numero 35851</w:t>
      </w:r>
    </w:p>
    <w:p>
      <w:r>
        <w:t xml:space="preserve">Mies sai syytteen hyökkäyksestä Bristolin vankilassa</w:t>
      </w:r>
    </w:p>
    <w:p>
      <w:r>
        <w:t xml:space="preserve">Ryan Guest, 34, sai syytteen sen jälkeen, kun 37-vuotias mies joutui sairaalaan vakavien pää- ja kasvovammojen vuoksi heinäkuussa. Poliisin tiedottajan mukaan 34-vuotiaan on määrä saapua myöhemmin Bristolin tuomaristuomioistuimeen. Uhri, jonka nimeä ei ole kerrottu, sanoi olevansa järkyttynyt tapahtuneesta. Uhri on edelleen sairaalassa. Bristolin vankilassa on sekä aikuisia miehiä että nuoria rikoksentekijöitä. Suurin osa vangeista viipyy vankilassa alle 12 kuukautta.</w:t>
      </w:r>
    </w:p>
    <w:p>
      <w:r>
        <w:rPr>
          <w:b/>
        </w:rPr>
        <w:t xml:space="preserve">Yhteenveto</w:t>
      </w:r>
    </w:p>
    <w:p>
      <w:r>
        <w:t xml:space="preserve">Miestä on syytetty Bristolin vankilan vangin murhayrityksestä.</w:t>
      </w:r>
    </w:p>
    <w:p>
      <w:r>
        <w:rPr>
          <w:b/>
          <w:u w:val="single"/>
        </w:rPr>
        <w:t xml:space="preserve">Asiakirjan numero 35852</w:t>
      </w:r>
    </w:p>
    <w:p>
      <w:r>
        <w:t xml:space="preserve">Skegnessin SO-festivaali etsii 500 vapaaehtoista</w:t>
      </w:r>
    </w:p>
    <w:p>
      <w:r>
        <w:t xml:space="preserve">Festivaali, joka järjestetään 22.-24. heinäkuuta, on kulttuuritapahtuma, joka sisältää taidetta, tanssia, katuteatteria, musiikkia ja komediaa. Festivaalin järjestäjät ovat käynnistäneet haun samaan aikaan, kun vuoden 2012 olympialaisiin on kulunut 500 päivää, sillä festivaali on osa kulttuuriolympialaisia. He sanoivat, että SO-festivaaliin osallistuvat ihmiset pääsevät "kokemaan jännittäviä tehtäviä". Semantha Neal, East Lindsey District Councilin terveys-, taide- ja tapahtumapäällikkö, sanoi: "SO-festivaalin tarkoituksena on tuoda rannikolle ainutlaatuista, jännittävää ja erilaista kulttuuritoimintaa. "Vapaaehtoiset voivat tehdä kaikenlaista. Tanssia, pukujen valmistusta, kaikkea luovasta puolesta aina siihen, että ihmiset löytävät perille ja saavat tietoa vierailijoille. "Olympialaiset ovat valtava tilaisuus, erityisesti kulttuuriolympialaiset. Kyse ei ole vain urheilusta, vaan myös tanssista, leikistä, kaikenlaisista erilaisista mahdollisuuksista."</w:t>
      </w:r>
    </w:p>
    <w:p>
      <w:r>
        <w:rPr>
          <w:b/>
        </w:rPr>
        <w:t xml:space="preserve">Yhteenveto</w:t>
      </w:r>
    </w:p>
    <w:p>
      <w:r>
        <w:t xml:space="preserve">Skegnessissä järjestettävän SO-festivaalin järjestäjät etsivät 500 vapaaehtoista auttamaan tämän vuoden tapahtumassa.</w:t>
      </w:r>
    </w:p>
    <w:p>
      <w:r>
        <w:rPr>
          <w:b/>
          <w:u w:val="single"/>
        </w:rPr>
        <w:t xml:space="preserve">Asiakirjan numero 35853</w:t>
      </w:r>
    </w:p>
    <w:p>
      <w:r>
        <w:t xml:space="preserve">Ofcom antaa "väliaikaisen" hyväksynnän BBC iPlayerin muutoksille</w:t>
      </w:r>
    </w:p>
    <w:p>
      <w:r>
        <w:t xml:space="preserve">BBC haluaa muuttaa iPlayerin 30 päivän catch-up-palvelusta palveluksi, jossa ohjelmat ovat saatavilla 12 kuukauden ajan. Kilpailuarvioinnin jälkeen Ofcom päätti, että muutokset voivat "tuottaa merkittävää julkista arvoa pitkällä aikavälillä". Median sääntelyviranomainen sanoi, että se odottaa tekevänsä lopullisen päätöksensä elokuussa. Ofcomin mukaan huhtikuussa esitetyt muutosehdotukset aiheuttaisivat haasteita muiden julkisen palvelun yleisradioyhtiöiden tilausvideopalveluille. Se piti niitä kuitenkin perusteltuina, koska ne "voivat lisätä julkisen palvelun yleisradiosisällön valinnanvaraa ja saatavuutta ja auttaa varmistamaan, että BBC pysyy merkityksellisenä muuttuvissa katselutottumuksissa". Asianomaisilla osapuolilla on 10. heinäkuuta asti aikaa ottaa kantaa sääntelyviranomaisen alustaviin päätelmiin. BBC totesi lausunnossaan, että muutokset "antavat katsojille enemmän vastinetta lupamaksuille ja tarkoittavat, että voimme paremmin vastata katsojien kasvaviin odotuksiin". "Toivomme, että Ofcom voi nyt vahvistaa päätöksensä nopeasti, jotta voimme alkaa antaa lupamaksujen maksajille BBC iPlayerin, jota he haluavat ja ansaitsevat." Vuoden 2018 kysytyimmät ohjelmat (sarjoittain) Seuraa meitä Facebookissa, Twitterissä @BBCNewsEnts tai Instagramissa bbcnewsents. Jos sinulla on juttuehdotus, lähetä sähköpostia osoitteeseen entertainment.news@bbc.co.uk.</w:t>
      </w:r>
    </w:p>
    <w:p>
      <w:r>
        <w:rPr>
          <w:b/>
        </w:rPr>
        <w:t xml:space="preserve">Yhteenveto</w:t>
      </w:r>
    </w:p>
    <w:p>
      <w:r>
        <w:t xml:space="preserve">Yleisradiotoiminnan sääntelyviranomainen Ofcom on antanut "alustavan" hyväksynnän suunnitelmille, joiden ansiosta ohjelmat olisivat saatavilla BBC:n iPlayerissä pidempään.</w:t>
      </w:r>
    </w:p>
    <w:p>
      <w:r>
        <w:rPr>
          <w:b/>
          <w:u w:val="single"/>
        </w:rPr>
        <w:t xml:space="preserve">Asiakirjan numero 35854</w:t>
      </w:r>
    </w:p>
    <w:p>
      <w:r>
        <w:t xml:space="preserve">SLMM keskeyttää Trincon toiminnan</w:t>
      </w:r>
    </w:p>
    <w:p>
      <w:r>
        <w:t xml:space="preserve">Helen olafsdottir, aselepoa valvovien tarkkailijoiden tiedottaja sanoi, että he ovat huolissaan henkilöstönsä turvallisuudesta. "Väkivaltaisuudet eivät mahdollista tavanomaista toimintaamme", Olafsdottir sanoi. Hän sanoi, että tämä on hyvin vakava asia ja että SLMM kehottaa molempia osapuolia tekemään kaikkensa normaalitilanteen palauttamiseksi. Olafsdottir sanoi, että valvontatoimien suorittaminen on yhä vaikeampaa. Vaikka SLMM:n Trincomaleen ryhmä ei suoritakaan valvontatoimia, he ovat silti alueella, sanoi tiedottaja. SLMM:n mukaan toiminnan keskeyttäminen koskee vain Trincomaleen aluetta ja se aikoo jatkaa normaalia valvontatoimintaa heti, kun tilanne rauhoittuu.</w:t>
      </w:r>
    </w:p>
    <w:p>
      <w:r>
        <w:rPr>
          <w:b/>
        </w:rPr>
        <w:t xml:space="preserve">Yhteenveto</w:t>
      </w:r>
    </w:p>
    <w:p>
      <w:r>
        <w:t xml:space="preserve">SLMM on päättänyt keskeyttää Trincomaleen toiminnan toistaiseksi.</w:t>
      </w:r>
    </w:p>
    <w:p>
      <w:r>
        <w:rPr>
          <w:b/>
          <w:u w:val="single"/>
        </w:rPr>
        <w:t xml:space="preserve">Asiakirjan numero 35855</w:t>
      </w:r>
    </w:p>
    <w:p>
      <w:r>
        <w:t xml:space="preserve">Amanda Holden tähdittää Shrek-musikaalia</w:t>
      </w:r>
    </w:p>
    <w:p>
      <w:r>
        <w:t xml:space="preserve">39-vuotias näyttelijä esittää vihreäkasvoista jättiläistä prinsessa Fionaa - roolin, jonka äänenä Hollywood-näyttelijä Cameron Diaz esiintyi menestyselokuvissa. Koomikko Richard Blackwood on valittu Shrekin apurin Aasin rooliin. Esitys perustuu Oscar-palkitun animaatioelokuvan Shrek tarinaan. Holden on aiemmin esiintynyt useissa West Endin musikaaleissa. Hän oli ehdolla parhaan musikaalinäyttelijän Laurence Olivier -palkinnon saajaksi Thoroughly Modern Millien nimiroolista vuonna 2003. Elokuvasta - jonka pääosassa Mike Myers on Shrekin äänenä - on tehty kolme jatko-osaa. Tarinassa seurataan jättiläisen tarinaa, joka seikkailee erilaisia seikkailuja ystävänsä Aasin ja tämän pitkäaikaisen kiinnostuksen kohteena olevan prinsessa Fionan kanssa. Musikaaliversio menestyi New Yorkin Broadwaylla, jossa kuultiin alkuperäisiä lauluja ja The Monkeesin klassikko I'm A Believer. Se oli ehdolla kahdeksan Tony-palkinnon saajaksi, ja Tim Hatley voitti palkinnon parhaasta musikaalin pukusuunnittelusta.</w:t>
      </w:r>
    </w:p>
    <w:p>
      <w:r>
        <w:rPr>
          <w:b/>
        </w:rPr>
        <w:t xml:space="preserve">Yhteenveto</w:t>
      </w:r>
    </w:p>
    <w:p>
      <w:r>
        <w:t xml:space="preserve">Britain's Got Talent -tuomari Amanda Holden on saanut pääroolin Shrek-musikaalissa, joka tulee Lontoon West Endiin ensi vuonna.</w:t>
      </w:r>
    </w:p>
    <w:p>
      <w:r>
        <w:rPr>
          <w:b/>
          <w:u w:val="single"/>
        </w:rPr>
        <w:t xml:space="preserve">Asiakirjan numero 35856</w:t>
      </w:r>
    </w:p>
    <w:p>
      <w:r>
        <w:t xml:space="preserve">Korkeakoulututkinnon suorittaneiden työllistymismahdollisuudet "kasvussa</w:t>
      </w:r>
    </w:p>
    <w:p>
      <w:r>
        <w:t xml:space="preserve">IDS:n mukaan sen työnantajille tekemä kyselytutkimus osoitti, että tutkinnon suorittaneiden työpaikkojen määrä on kasvanut 8 prosenttia, kun viime vuonna kasvua oli vain 0,1 prosenttia. Kaikkein optimistisimpia olivat vähittäiskaupan alan toimijat, jotka odottavat tutkinnon suorittaneiden rekrytoinnin lisääntyvän 30 prosenttia. Tutkimuksen mukaan aloituspalkat jäädytetään kuitenkin todennäköisesti. Yli 70 prosenttia työnantajista ilmoitti, että ne aikovat jäädyttää korkeakoulututkinnon suorittaneiden palkat talouteen liittyvien huolien vuoksi. IDS:n mukaan aloitusansioiden mediaanipalkat pysyvät todennäköisesti 25 500 punnassa, kun korkeakouluopintojen jälkeen otetaan töitä vastaan. Lakimiesammattiin tulevat voivat odottaa 36 500 punnan alkupalkkaa, kun taas rahoituspalveluihin tulevat voivat odottaa tienaavansa 29 250 puntaa.</w:t>
      </w:r>
    </w:p>
    <w:p>
      <w:r>
        <w:rPr>
          <w:b/>
        </w:rPr>
        <w:t xml:space="preserve">Yhteenveto</w:t>
      </w:r>
    </w:p>
    <w:p>
      <w:r>
        <w:t xml:space="preserve">Tutkimusyhtiö Income Data Services (IDS) ennustaa, että valmistuneille on tänä vuonna tarjolla enemmän työpaikkoja.</w:t>
      </w:r>
    </w:p>
    <w:p>
      <w:r>
        <w:rPr>
          <w:b/>
          <w:u w:val="single"/>
        </w:rPr>
        <w:t xml:space="preserve">Asiakirjan numero 35857</w:t>
      </w:r>
    </w:p>
    <w:p>
      <w:r>
        <w:t xml:space="preserve">Bristolin pormestariehdokas romuttaisi roolinsa, jos hänet valittaisiin.</w:t>
      </w:r>
    </w:p>
    <w:p>
      <w:r>
        <w:t xml:space="preserve">Liberaalidemokraattien Mary Page sanoo, että hän aikoo järjestää asiasta vetoomuksen vuonna 2022 ensimmäisessä laillisessa tilaisuudessa. Hän sanoi: "Emme tarvitse tätä sankarihahmoa pelastamaan meitä kaikkia. Tarvitsemme sitä, mitä Greta Thunberg on kertonut meille - muutetaan järjestelmää." Page on liikenainen ja entinen BBC:n radiotoimittaja. Hän sanoi, että jos hänet valitaan, hän arvioisi uudelleen, ovatko tietyt sopimukset vastinetta rahalle. Tällaisia ovat muun muassa Temple Islandin kehittäminen ja Bristol Energy, joka on tähän mennessä saanut 37,7 miljoonaa puntaa neuvoston rahoitusta. Muita hänen lupauksiaan ovat muun muassa julkiseen liikenteeseen tehtävien investointien lisääminen, pysäköinti- ja pysäköintipaikkojen lisääminen ja ruuhkamaksujen periminen pahiten saastuttavilta ajoneuvoilta. Muut ehdokkaat ovat vihreiden Sandy Hore-Ruthven ja työväenpuolueen pormestari Marvin Rees. Aiheeseen liittyvät Internet-linkit Maryn sivu Bristolin pormestariksi</w:t>
      </w:r>
    </w:p>
    <w:p>
      <w:r>
        <w:rPr>
          <w:b/>
        </w:rPr>
        <w:t xml:space="preserve">Yhteenveto</w:t>
      </w:r>
    </w:p>
    <w:p>
      <w:r>
        <w:t xml:space="preserve">Bristolin pormestariehdokas lupaa, että jos hänet valitaan, hän aikoo romuttaa pormestarin viran ja antaa "vallan takaisin kansalle".</w:t>
      </w:r>
    </w:p>
    <w:p>
      <w:r>
        <w:rPr>
          <w:b/>
          <w:u w:val="single"/>
        </w:rPr>
        <w:t xml:space="preserve">Asiakirjan numero 35858</w:t>
      </w:r>
    </w:p>
    <w:p>
      <w:r>
        <w:t xml:space="preserve">Malin kyläläisiä kuollut aseellisessa hyökkäyksessä Moptin alueella</w:t>
      </w:r>
    </w:p>
    <w:p>
      <w:r>
        <w:t xml:space="preserve">Viranomaiset lisäsivät, että useita koteja paloi Koulogonin kylässä Moptin keskiosassa. Hallitus on käynnistänyt hyökkäyksen tutkinnan. Viime vuonna sadat ihmiset kuolivat yhteenotoissa dogon-metsästäjien ja suurelta osin paimentolaisuuteen perustuvan fula-etnisryhmän jäsenten välillä. Hallituksen lausunnon mukaan hyökkäys Koulogoniin tapahtui noin kello 05:00 GMT tiistaina. Fulani-kyläläinen Allaye Yattara kertoi uutistoimisto AFP:lle olleensa kylän ulkopuolella karjan kanssa, kun hän kuuli laukauksia. "Kyläpäällikkömme Moussa Diallo tapettiin yhdessä hänen perheenjäsentensä, mukaan lukien nuori tyttö, kanssa", hän sanoi. Dogon-metsästäjien ja puolinomadisten fulanipaimentolaispaimentolaisten väliset yhteenotot johtuvat usein maan ja veden saannista. Dogonit syyttävät myös fulaneja yhteyksistä jihadistiryhmiin. Fulanit väittävät, että Malin armeija on aseistanut metsästäjät hyökkäämään heidän kimppuunsa. Ranska auttoi Malin joukkoja torjumaan jihadistien kapinan, joka valtasi suuria osia levottomasta pohjoisesta vuonna 2012.</w:t>
      </w:r>
    </w:p>
    <w:p>
      <w:r>
        <w:rPr>
          <w:b/>
        </w:rPr>
        <w:t xml:space="preserve">Yhteenveto</w:t>
      </w:r>
    </w:p>
    <w:p>
      <w:r>
        <w:t xml:space="preserve">Aseistautuneet miehet, joiden uskotaan olevan perinteisiä metsästäjiä, ovat tappaneet ainakin 37 ihmistä hyökkäyksessä kylään Malin keskiosassa, kertoo maan hallitus.</w:t>
      </w:r>
    </w:p>
    <w:p>
      <w:r>
        <w:rPr>
          <w:b/>
          <w:u w:val="single"/>
        </w:rPr>
        <w:t xml:space="preserve">Asiakirjan numero 35859</w:t>
      </w:r>
    </w:p>
    <w:p>
      <w:r>
        <w:t xml:space="preserve">Star Wars Jawa -hahmo huutokaupataan 10 200 punnalla.</w:t>
      </w:r>
    </w:p>
    <w:p>
      <w:r>
        <w:t xml:space="preserve">Teessiden huutokauppakeskus Vectisin mukaan Jawa-lelu oli alkuperäispakkauksessaan "lähes uudenveroisessa" kunnossa. Leicesterin Coalvillessä sijaitsevan Palitoyn valmistama lelu oli yksi harvoista, joita yhtiö valmisti Star Wars -elokuvien alkuvaiheessa. Se herätti kiivaita tarjouksia ympäri maailmaa, ja se myytiin pohjoisamerikkalaiselle keräilijälle 10 200 punnalla. Arvioitu myyntihinta oli 6 000-8 000 puntaa. Kathy Taylor Vectis Auctionsista kertoi: "Se on eräänlainen Graalin malja Star Wars -keräilijöille. "Monet ihmiset ympäri maailmaa haluavat sen kokoelmiinsa. "Vielä äskettäin ihmiset epäilivät, että se on olemassa." Hän sanoi, että Star Wars -tavaroiden myyminen oli suhteellisen uutta leluihin erikoistuneelle yritykselle. Hän ei kuitenkaan odottanut, että Jawa-hahmo tulisi takaisin markkinoille. "Emme näe sitä enää huutokaupattavana", hän sanoi. "Maailmassa tunnetaan vain kuusi kappaletta, joten keräilijä ei aio luopua siitä kiireellä."</w:t>
      </w:r>
    </w:p>
    <w:p>
      <w:r>
        <w:rPr>
          <w:b/>
        </w:rPr>
        <w:t xml:space="preserve">Yhteenveto</w:t>
      </w:r>
    </w:p>
    <w:p>
      <w:r>
        <w:t xml:space="preserve">Star Wars -keräilijöiden "pyhäksi Graalin maljaksi" kuvailtu muovihahmo on mennyt vasaran alle.</w:t>
      </w:r>
    </w:p>
    <w:p>
      <w:r>
        <w:rPr>
          <w:b/>
          <w:u w:val="single"/>
        </w:rPr>
        <w:t xml:space="preserve">Asiakirjan numero 35860</w:t>
      </w:r>
    </w:p>
    <w:p>
      <w:r>
        <w:t xml:space="preserve">Antrim käteisautomaatit: Kolmas mies syytteessä varkaudesta</w:t>
      </w:r>
    </w:p>
    <w:p>
      <w:r>
        <w:t xml:space="preserve">Koneet varastettiin kaivinkoneella Antrimin keskustassa sijaitsevasta Tesco Extrasta noin kello 03.00 GMT perjantaina 6. joulukuuta. 34-vuotiasta miestä syytetään varkauden järjestämisestä, ja hänen on määrä saapua oikeuteen myöhemmin keskiviikkona. Myös kahta muuta miestä syytetään varkaudesta. Maanantaina 26-vuotias mies saapui oikeuteen syytettynä salaliitosta varkauteen samaan tapaukseen liittyen. Tiistaina 28-vuotiasta miestä syytettiin salaliitosta varkauteen ja B-luokan huumausaineen hallussapidosta. Koneet löydettiin muutaman kilometrin päästä supermarketista noin 30 minuuttia varkauden jälkeen.</w:t>
      </w:r>
    </w:p>
    <w:p>
      <w:r>
        <w:rPr>
          <w:b/>
        </w:rPr>
        <w:t xml:space="preserve">Yhteenveto</w:t>
      </w:r>
    </w:p>
    <w:p>
      <w:r>
        <w:t xml:space="preserve">Antrimissa viime viikolla tapahtunutta kaksinkertaisen käteisautomaatin varkautta tutkivat etsivät ovat nostaneet syytteen kolmatta miestä vastaan.</w:t>
      </w:r>
    </w:p>
    <w:p>
      <w:r>
        <w:rPr>
          <w:b/>
          <w:u w:val="single"/>
        </w:rPr>
        <w:t xml:space="preserve">Asiakirjan numero 35861</w:t>
      </w:r>
    </w:p>
    <w:p>
      <w:r>
        <w:t xml:space="preserve">Jay-Z:n LP:n tähtivieraat paljastuivat</w:t>
      </w:r>
    </w:p>
    <w:p>
      <w:r>
        <w:t xml:space="preserve">Greg CochraneNewsbeat-musiikkitoimittaja Tähän asti 14. syyskuuta julkaistavaan julkaisuun liittyvät yksityiskohdat on pidetty salassa. Jay-Z:n virallisella verkkosivustolla julkaistu viesti vahvisti, että myös laulaja Alicia Keys, räppäri Drake ja brittilaulaja Mr Hudson ovat tulossa mukaan. Kuten aiemmin on kerrottu, brooklyniläinen räppäri palaa syyskuussa Britanniaan Coldplayn stadionkiertueen tueksi. Kanye Westin tuottamalla 15 kappaleen albumilla kuullaan myös single Run This Town, jossa esiintyvät Rihanna ja edellä mainittu West. The Blueprint 3 on jatkoa hänen vuonna 2007 ilmestyneelle American Gangster -albumilleen. Täydellinen raideluettelo on seuraava: 1. "What We Talkin' About" (mukana Luke Steele Empire of the Sunista) 2. "Thank You" 3. "D.O.A. (Death of Auto-Tune)" 4. "Run This Town" (mukana Kanye West ja Rihanna) 5. "Run This Town" (mukana Kanye West ja Rihanna). "Empire State of Mind" (mukana Alicia Keys) 6. "Real As it Gets" (featuring Young Jeezy) 7. "On to the Next One" (featuring Swizz Beatz) 8. "Off That" (featuring Drake) 9. "A Star is Born" (featuring J. Cole) 10. "Venus vs. Mars" 11. "Already Home" (featuring Kid Cudi) 12. "Hate" (featuring Kanye West) 13. "Reminder" 14. "So Ambitious" (featuring Pharrell) 15. "Young Forever" (featuring Mr Hudson).</w:t>
      </w:r>
    </w:p>
    <w:p>
      <w:r>
        <w:rPr>
          <w:b/>
        </w:rPr>
        <w:t xml:space="preserve">Yhteenveto</w:t>
      </w:r>
    </w:p>
    <w:p>
      <w:r>
        <w:t xml:space="preserve">Empire Of The Sun, Kid Cudi ja Pharrell Williams ovat yksi niistä artisteista, joiden on vahvistettu esiintyvän Jay-Z:n tulevalla The Blueprint 3 -albumilla.</w:t>
      </w:r>
    </w:p>
    <w:p>
      <w:r>
        <w:rPr>
          <w:b/>
          <w:u w:val="single"/>
        </w:rPr>
        <w:t xml:space="preserve">Asiakirjan numero 35862</w:t>
      </w:r>
    </w:p>
    <w:p>
      <w:r>
        <w:t xml:space="preserve">Jeremy Bowenia kiitettiin suolistosyövän "pomppimisesta</w:t>
      </w:r>
    </w:p>
    <w:p>
      <w:r>
        <w:t xml:space="preserve">Aiemmin tällä viikolla Bowen, 59, varoitti ihmisiä "kuolemasta häpeään" sen sijaan, että he puhuisivat lääkärille. NHS England kiitti häntä siitä, että hän puhui avoimesti diagnoosistaan. "Kansakuntana meidän on lakattava olemasta niin prüdisti kakan suhteen", sanoi lääketieteellinen johtaja ja johtava suolistoasiantuntija Celia Ingham-Clark. "Se, kuinka usein joku käy ja kuinka johdonmukaista on, tai veren löytäminen kakkaan, voi olla varhainen indikaattori siitä, että jokin ei ole kunnossa". "Vessareissumme voivat antaa elintärkeitä vihjeitä terveydentilastamme, eikä niitä pitäisi jättää huomiotta", hän sanoi. Bowen-ponnahdus", kuten NHS England sitä kutsuu, johti siihen, että NHS:n verkkosivuston suolistosyöpätietosivulla kävi runsaasti käyttäjiä. Käynnit kasvoivat 1 639:stä päivää ennen Bowenin puhetta 4 735:een itse päivänä. "Suuri kiitos" Mitä aikaisemmin suolistosyöpä diagnosoidaan, sitä paremmat ovat selviytymismahdollisuudet, mutta tällä hetkellä vain kaksi viidestä suolistosyöpäpotilaasta saa diagnoosin ensimmäisessä tai toisessa vaiheessa. Ingham-Clark sanoi: "Jeremy Bowenille kuuluu suuri kiitos siitä, että hän on puhunut suolistosyöpädiagnoosistaan ja rohkaissut ihmisiä hakeutumaan testeihin. "On elintärkeää, että huolestuttavat oireet tutkitaan mahdollisimman pian, jotta jokin vakava asia voidaan sulkea pois tai jotta ihmiset voidaan ohjata testaukseen ja hoitoon." NHS:n mukaan nämä oireet voivat olla varoitus vakavasta suolistosairaudesta: Lähde: Kalifornian terveysjärjestö, joka on julkaissut raportin, joka sisältää tietoja, jotka voivat olla vaaraksi suolistosairauksista: NHS:n verkkosivusto</w:t>
      </w:r>
    </w:p>
    <w:p>
      <w:r>
        <w:rPr>
          <w:b/>
        </w:rPr>
        <w:t xml:space="preserve">Yhteenveto</w:t>
      </w:r>
    </w:p>
    <w:p>
      <w:r>
        <w:t xml:space="preserve">Tuhannet ihmiset ovat käyneet NHS:n verkkosivuilla saadakseen tietoa suolistosyövästä sen jälkeen, kun BBC:n Jeremy Bowen paljasti, että hänellä oli tauti.</w:t>
      </w:r>
    </w:p>
    <w:p>
      <w:r>
        <w:rPr>
          <w:b/>
          <w:u w:val="single"/>
        </w:rPr>
        <w:t xml:space="preserve">Asiakirjan numero 35863</w:t>
      </w:r>
    </w:p>
    <w:p>
      <w:r>
        <w:t xml:space="preserve">Kiina: 1,3 miljoonaa verkkosivustoa suljettu vuonna 2010</w:t>
      </w:r>
    </w:p>
    <w:p>
      <w:r>
        <w:t xml:space="preserve">Kiinan yhteiskuntatieteiden akatemian mukaan verkkosivustoja oli vuoden 2010 lopussa 41 prosenttia vähemmän kuin vuotta aiemmin. Kiinan viranomaiset ovat viime vuosina tiukentaneet internetin sääntelyä, ja he aloittivat pornografiasivustojen vastaiset toimet vuonna 2009. Akatemian tutkija sanoi, ettei yhteyttä ole olemassa, ja korosti, että Kiinassa on "suuri sananvapaus verkossa". Liu Ruisheng sanoi, että sivustojen määrän vähenemisestä huolimatta verkkosivujen määrä oli noussut 60 miljardiin vuonna 2010, mikä on 79 prosenttia enemmän kuin edellisenä vuonna. "Tämä tarkoittaa, että sisältö vahvistuu, kun taas valvonta on tiukempaa ja säännellympää", hän sanoi. Kansalaisoikeusaktivistit ovat jo pitkään arvostelleet Kiinan verkkosensoreita, jotka valvovat Kiinan suurena palomuurina tunnettua verkkoa. Useita verkkosivustoja, kuten BBC:n kiinankielinen palvelu ja sosiaalisen median sivustoja, kuten Facebook, Youtube ja Twitter, estetään säännöllisesti.</w:t>
      </w:r>
    </w:p>
    <w:p>
      <w:r>
        <w:rPr>
          <w:b/>
        </w:rPr>
        <w:t xml:space="preserve">Yhteenveto</w:t>
      </w:r>
    </w:p>
    <w:p>
      <w:r>
        <w:t xml:space="preserve">Kiinassa suljettiin viime vuonna yli miljoona verkkosivustoa, kertoo valtiollinen ajatushautomo.</w:t>
      </w:r>
    </w:p>
    <w:p>
      <w:r>
        <w:rPr>
          <w:b/>
          <w:u w:val="single"/>
        </w:rPr>
        <w:t xml:space="preserve">Asiakirjan numero 35864</w:t>
      </w:r>
    </w:p>
    <w:p>
      <w:r>
        <w:t xml:space="preserve">Yleisötilaisuus Surreyn poliisiaseman muutoksista</w:t>
      </w:r>
    </w:p>
    <w:p>
      <w:r>
        <w:t xml:space="preserve">Surreyn poliisi esittelee myöhemmin Guildfordissa järjestettävässä julkisessa kokouksessa asukkailta saadun palautteen ensimmäisen kierroksen kiistanalaisista kustannusten leikkaussuunnitelmista. Yli 20 poliisiasemaa on uhattuna. Poliisin mukaan niitä käytetään liian vähän, ja niiden sulkeminen säästäisi 2 miljoonaa puntaa vuodessa ja lisäisi poliisien määrää. Käynnissä on julkinen verkkokuuleminen, jossa ihmiset voivat esittää näkemyksiään. Suunnitelmien mukaan poliisin vastaanottopalvelut voitaisiin sijoittaa kaupungintaloihin ja ostoskeskuksiin, ja poliisi sanoo, ettei yhtään rakennusta suljeta, ellei asukkaita ole kuultu ja ellei parempaa vaihtoehtoa ole löydetty. Yleisö voi esittää kysymyksiä Surreyn poliisiviranomaiselle ja poliisipäällikölle kokouksessa, joka pidetään Guildfordin kaupunginvaltuuston valtuustosalissa klo 19.00 BST alkaen.</w:t>
      </w:r>
    </w:p>
    <w:p>
      <w:r>
        <w:rPr>
          <w:b/>
        </w:rPr>
        <w:t xml:space="preserve">Yhteenveto</w:t>
      </w:r>
    </w:p>
    <w:p>
      <w:r>
        <w:t xml:space="preserve">Poliisiviranomaiset keskustelevat parhaillaan Surreyn paikallispoliisiryhmien vaihtoehtoisista sijoituspaikoista.</w:t>
      </w:r>
    </w:p>
    <w:p>
      <w:r>
        <w:rPr>
          <w:b/>
          <w:u w:val="single"/>
        </w:rPr>
        <w:t xml:space="preserve">Asiakirjan numero 35865</w:t>
      </w:r>
    </w:p>
    <w:p>
      <w:r>
        <w:t xml:space="preserve">Homopariskunta jätti Leicesterin aterian suudelmista tehdyn valituksen jälkeen</w:t>
      </w:r>
    </w:p>
    <w:p>
      <w:r>
        <w:t xml:space="preserve">Sam Anderson ja Angus Reilly olivat vaihtaneet lahjoja ystävänpäivän aterialla Mumbain majatalossa Leicesterissä 12. helmikuuta. Pariskunta oli "niin järkyttynyt", että "nousi ylös ja lähti saman tien". Omistaja Andaz Rana puhui heille, koska toinen asiakas "ei ollut viihtynyt", mutta on sittemmin pyytänyt anteeksi. Anderson, 20, Oadbystä, Leicestershirestä, sanoi: "Olin niin järkyttynyt. Sitten nousimme ylös ja lähdimme heti. "Yksi tarjoilijoista tuli ulos ja pyysi anteeksi johtajansa käytöstä, jota hän kuvaili homofobiseksi. Hän halasi meitä molempia." "Se, mikä meitä niin järkytti, oli hänen uhkaava tapansa toimia ja se, että hän viittasi siihen, että kyseessä oli perheystävällinen ravintola, ikään kuin homoparina oleminen ei olisi jotain sellaista, mikä ei ole perheystävällistä. "Emme tunteneet oloamme mukavaksi siinä ravintolassa, emme tunteneet olevamme haluttuja." Rana sanoi kohtelevansa kaikkia asiakkaitaan tasapuolisesti, mutta puhui pariskunnalle, kun toinen asiakas, joka oli paikalla lapsen kanssa, sanoi, ettei heidän ollut mukava istua heidän lähellään. "Koko tiimini puolesta pyydän anteeksi." Hän sanoi olevansa "hyvin järkyttynyt" siitä, että he olivat jakaneet tarinansa sosiaalisessa mediassa sen sijaan, että olisivat tulleet tapaamaan häntä De Montfort Streetillä sijaitsevaan ravintolaan. Anderson sanoi, että he olivat laittaneet tarinansa sosiaaliseen mediaan vain jakaakseen sen ystävilleen. "Vaikka olemme olleet häkeltyneitä reaktiosta, emme pyytäneet mitään siitä. Emme ole kaivanneet mitään siitä huomiosta, jota tämä on saanut."</w:t>
      </w:r>
    </w:p>
    <w:p>
      <w:r>
        <w:rPr>
          <w:b/>
        </w:rPr>
        <w:t xml:space="preserve">Yhteenveto</w:t>
      </w:r>
    </w:p>
    <w:p>
      <w:r>
        <w:t xml:space="preserve">Homopari, joka suuteli hetken aikaa ravintolassa, koki, että heidän oli lähdettävä, kun omistaja "seisoi" heidän yläpuolellaan ja sanoi, että paikka on "perheystävällinen".</w:t>
      </w:r>
    </w:p>
    <w:p>
      <w:r>
        <w:rPr>
          <w:b/>
          <w:u w:val="single"/>
        </w:rPr>
        <w:t xml:space="preserve">Asiakirjan numero 35866</w:t>
      </w:r>
    </w:p>
    <w:p>
      <w:r>
        <w:t xml:space="preserve">Italia murskaa afganistanilaisen ihmissalakuljetusliigan</w:t>
      </w:r>
    </w:p>
    <w:p>
      <w:r>
        <w:t xml:space="preserve">Sen mukaan 26 väitettyä jengin jäsentä on pidätetty Italiassa ja lisää pidätyksiä on tehty Saksassa ja Ranskassa. Sen mukaan jengi salakuljetti Eurooppaan kuukausittain noin 200 laitonta maahanmuuttajaa, joista viidennes oli lapsia. Maahanmuuttajien uskotaan maksaneen jopa 5 000 euroa (4 000 puntaa) siitä, että heidät salakuljetetaan Euroopan halki. Tiistaina tehdyt pidätykset olivat tulosta Europolin kaksi vuotta kestäneestä tutkinnasta, johon sisältyi kotietsintöjä, joiden aikana osa salakuljetetuista lapsista löydettiin. Suurin osa siirtolaisista aloitti matkansa Afganistanista ja matkusti Pakistanin, Iranin ja Turkin kautta Kreikkaan, josta heidät siirrettiin Länsi-Eurooppaan. Europolin mukaan jengin takana olevat henkilöt käyttivät väärennettyjä EU:n henkilöllisyystodistuksia ja siirsivät varoja suosittua Hawala-siirtojärjestelmää käyttäen. Rooman syyttäjä Piero Saviotti sanoi, että osaa pidätetyistä "epäillään osallisuudesta kansainväliseen terrorismiin", uutistoimisto AFP kertoo.</w:t>
      </w:r>
    </w:p>
    <w:p>
      <w:r>
        <w:rPr>
          <w:b/>
        </w:rPr>
        <w:t xml:space="preserve">Yhteenveto</w:t>
      </w:r>
    </w:p>
    <w:p>
      <w:r>
        <w:t xml:space="preserve">Pääasiassa afganistanilaisia siirtolaisia Eurooppaan salakuljettanut jengi on saatu murrettua, kertoo Euroopan poliisi Europol.</w:t>
      </w:r>
    </w:p>
    <w:p>
      <w:r>
        <w:rPr>
          <w:b/>
          <w:u w:val="single"/>
        </w:rPr>
        <w:t xml:space="preserve">Asiakirjan numero 35867</w:t>
      </w:r>
    </w:p>
    <w:p>
      <w:r>
        <w:t xml:space="preserve">Mies myöntää tuhopolton Coventryn asuntopalon jälkeen</w:t>
      </w:r>
    </w:p>
    <w:p>
      <w:r>
        <w:t xml:space="preserve">Noin 40 palomiestä puuttui vakavaan tulipaloon 14. kerroksen asunnossa Wellington Streetillä, Hillfieldsissä, Coventryssä syyskuussa. Wellington Streetillä Coventryssa asuva Abdu Aden tunnusti syyllisyytensä kahteen syytekohtaan, jotka koskivat tuhopolttoa tarkoituksella/varomattomuudesta vaarantaa henkeä, ja yhteen syytekohtaan, joka koski teräaseiden hallussapitoa. Tuomio 23-vuotiaalle on määrä antaa Warwick Crown Courtissa 20. tammikuuta.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on myöntänyt sytyttäneensä kerrostalopalon tahallaan.</w:t>
      </w:r>
    </w:p>
    <w:p>
      <w:r>
        <w:rPr>
          <w:b/>
          <w:u w:val="single"/>
        </w:rPr>
        <w:t xml:space="preserve">Asiakirjan numero 35868</w:t>
      </w:r>
    </w:p>
    <w:p>
      <w:r>
        <w:t xml:space="preserve">Peterboroughin liikenneonnettomuus: Mies sai syytteen kolmen ihmisen kuoleman jälkeen</w:t>
      </w:r>
    </w:p>
    <w:p>
      <w:r>
        <w:t xml:space="preserve">Sisarukset Jana Kockova, 21, ja Tomas Kocko, 19, sekä Janan sulhanen Marko Makula, 22, kuolivat törmäyksessä Fletton Parkwaylla sunnuntaina 14. huhtikuuta. Cowbitissa, Lincolnshiressä asuvaa 26-vuotiasta Tommy Whitmorea syytetään kolmesta kuolemantuottamuksesta vaarallisella ajotavalla. Hänen on määrä esiintyä Peterborough Crown Courtissa ensi kuussa. Törmäys, jossa olivat osallisina Ford Ranger ja Renault Megane, tapahtui noin keskiyöllä Stangroundin liittymässä länteen menevällä ajoradalla. Peterborough'n Hinchcliffestä kotoisin olevat Kockova ja Kocko sekä Reeves Waylla asuva Makula kuolivat tapahtumapaikalla. Herra Whitmore, joka myös loukkaantui, pidätettiin epäiltynä kuoleman aiheuttamisesta vaarallisella ajotavalla ja rattijuopumuksesta ja/tai huumausaineiden vaikutuksen alaisena ajamisesta.</w:t>
      </w:r>
    </w:p>
    <w:p>
      <w:r>
        <w:rPr>
          <w:b/>
        </w:rPr>
        <w:t xml:space="preserve">Yhteenveto</w:t>
      </w:r>
    </w:p>
    <w:p>
      <w:r>
        <w:t xml:space="preserve">Kuljettajaa vastaan on nostettu syyte Peterborough'ssa tapahtuneesta auto-onnettomuudesta, jossa kolme nuorta kuoli.</w:t>
      </w:r>
    </w:p>
    <w:p>
      <w:r>
        <w:rPr>
          <w:b/>
          <w:u w:val="single"/>
        </w:rPr>
        <w:t xml:space="preserve">Asiakirjan numero 35869</w:t>
      </w:r>
    </w:p>
    <w:p>
      <w:r>
        <w:t xml:space="preserve">Al-Madinahin vapaakoulun uusi puheenjohtaja</w:t>
      </w:r>
    </w:p>
    <w:p>
      <w:r>
        <w:t xml:space="preserve">Muslimioppia noudattavaa vapaakoulua arvosteltiin voimakkaasti Ofstedin tarkastuksessa, ja torstaina koulun johtokunta vaihdettiin virallisesti. Greenwood Dale Foundation Trustin (GDFT) Barry Day on nyt Al-Madinah Trustin puheenjohtaja. GDFT jatkaa yhteistyötä koulun kanssa, mutta ei ole ottanut sitä haltuunsa. Koulun johtokunta päätti lokakuussa luopua tehtävistään opetusministeri Lord Nashin kirvelevän kirjeen jälkeen. "Tervetullut muutos" Hän pyysi GDFT:tä ryhtymään neuvonantajaksi, mutta se ei ole vielä päättänyt, ottaako se Al-Madinahin yhdeksi sponsoroimistaan akatemioista. "Al-Madinah Trust on perustanut uuden hallituksen, jonka puheenjohtajana toimii Barry Day, joka on myös Greenwood Dale Foundation Trustin toimitusjohtaja", opetusministeriön tiedottaja sanoi. "GDFT jatkaa tuen antamista koululle ja uudelle trustille. Olemme tyytyväisiä tähän muutokseen ja kehotamme uutta johtokuntaa aloittamaan koulussa tarvittavien muutosten toteuttamisen." Day, joka ei ollut tavoitettavissa kommenttia varten, ottaa tehtävänsä Al-Madinahissa henkilökohtaisessa ominaisuudessaan koulutusasiantuntijana. GDFT ylläpitää tällä hetkellä 23 koulua, joista suurin osa sijaitsee East Midlandsissa ja Itä-Englannissa. Al-Madinah: tähänastinen tarina</w:t>
      </w:r>
    </w:p>
    <w:p>
      <w:r>
        <w:rPr>
          <w:b/>
        </w:rPr>
        <w:t xml:space="preserve">Yhteenveto</w:t>
      </w:r>
    </w:p>
    <w:p>
      <w:r>
        <w:t xml:space="preserve">Itä-Midlandsin suurimpiin kuuluvan koulusäätiön johtaja on ottanut vastuun Derbyssä sijaitsevan vaikeuksissa olevan Al-Madinah-koulun puheenjohtajuudesta.</w:t>
      </w:r>
    </w:p>
    <w:p>
      <w:r>
        <w:rPr>
          <w:b/>
          <w:u w:val="single"/>
        </w:rPr>
        <w:t xml:space="preserve">Asiakirjan numero 35870</w:t>
      </w:r>
    </w:p>
    <w:p>
      <w:r>
        <w:t xml:space="preserve">'Pieni räjähdys' aiheutti Bridgnorthin kaasuvuodon</w:t>
      </w:r>
    </w:p>
    <w:p>
      <w:r>
        <w:t xml:space="preserve">Bridgnorthissa sijaitseva High Street evakuoitiin maanantaina vuodon havaitsemisen jälkeen. Shropshiren neuvoston oli huolehdittava useista asukkaista, koska eristys oli voimassa yön yli. Kaasuyhtiö Cadent sanoi, että vaurioitunut putki korjataan tiistaina. Twitterissä julkaistussa viestissä Bridgnorthin aseman palomiehet sanoivat, että oli "uskomattoman onnekasta", ettei pääputken rikkonut räjähdys ollut sytyttänyt kaasua. Miehistöt kiittivät myös läheistä High Town Grill -ravintolaa, joka tarjosi aterioita palomiehille töiden aikana. Bridgnorthin pormestari Jean Onions sanoi, että vuodon arveltiin tulleen entisen NatWest-pankin läheltä, mutta hän ymmärsi, että tie oli nyt avattu uudelleen. "Täällä oli neljä paloautoa ja noin viisi poliisiautoa... ja he pitivät meidät kaikki poissa", hän sanoi. Yksisuuntainen tie suljettiin Church Streetiltä St Mary's Streetille, mutta vuoto oli eristetty kello 20.45 mennessä, ja useimmat asukkaat saivat palata kotiinsa. Ylikomisario John Marsden West Mercian poliisista sanoi: "Olen iloinen voidessani sanoa, että tapahtuman aikana ei ole ollut uhreja, ja haluan kiittää paikallisia asukkaita heidän kärsivällisyydestään ja ymmärryksestään, että meidän oli varmistettava vuoto ja tehtävä alue turvalliseksi." "Olen iloinen voidessani sanoa, että vuotoa ei ole tapahtunut." Seuraa BBC West Midlandsia Facebookissa ja Twitterissä ja tilaa paikalliset uutispäivitykset suoraan puhelimeesi. Aiheeseen liittyvät Internet-linkit Shropshiren palo- ja pelastuspalvelu West Mercian poliisi</w:t>
      </w:r>
    </w:p>
    <w:p>
      <w:r>
        <w:rPr>
          <w:b/>
        </w:rPr>
        <w:t xml:space="preserve">Yhteenveto</w:t>
      </w:r>
    </w:p>
    <w:p>
      <w:r>
        <w:t xml:space="preserve">Palomiesten mukaan kaasuvuoto, joka sulki tien useiksi tunneiksi, johtui siitä, että sähkökaapelissa olleen vian aiheuttama "pieni räjähdys" rikkoi pääjohdon.</w:t>
      </w:r>
    </w:p>
    <w:p>
      <w:r>
        <w:rPr>
          <w:b/>
          <w:u w:val="single"/>
        </w:rPr>
        <w:t xml:space="preserve">Asiakirjan numero 35871</w:t>
      </w:r>
    </w:p>
    <w:p>
      <w:r>
        <w:t xml:space="preserve">Muutospäivä kääntää säännöt päälaelleen</w:t>
      </w:r>
    </w:p>
    <w:p>
      <w:r>
        <w:t xml:space="preserve">Laura KuenssbergPoliittinen päätoimittaja@bbclaurakon Twitter Alle 24 tunnissa maa on päättänyt lähteä Euroopan unionista ja hylätä instituution, käsitteen, joka on ollut osa toimielintemme rakennetta 1970-luvulta lähtien. Tämän seurauksena pääministeri on jättänyt työnsä. Jotkut työväenpuolueen kansanedustajat yrittävät syrjäyttää johtajansa. Ja Skotlannilla on edessään toinen kansanäänestys toisesta unionista. Tänä iltana on epäselvää, kuka johtaa maata kolmen kuukauden kuluttua. Ei ole varmaa, pysyykö oppositiojohtaja tehtävässään viikonlopun jälkeen. Mutta muistakaa, että tämä ei ollut ylivoimainen nousu yhdelle puolelle. Ratkaiseva kyllä, mutta marginaalinen siirto. Silti kansanäänestyksessä - binääriäänestyksessä - se tuottaa tuloksen, joka voi muuttaa kaiken sukupolvien ajaksi. Kyse ei ole niinkään siitä, että politiikka olisi käännetty ylösalaisin, vaan siitä, että perinteiset säännöt, odotukset, on romutettu yhdellä päätöksellä. Pääministerin harkintakyky, hänen virheellinen analyysinsä siitä, miten yleisö saataisiin puolelleen, maksoi hänen työnsä. Ja lähes koko vallanpitäjän vetoomus äänestäjiä kohtaan hylättiin. Yksi kabinetin jäsen osoitti ongelman: "he eivät usko meitä". Juuri nyt ei ole lainkaan väistämätöntä, että se on ongelma, jota nykyinen poliitikkojen sukupolvi pystyy koskaan korjaamaan.</w:t>
      </w:r>
    </w:p>
    <w:p>
      <w:r>
        <w:rPr>
          <w:b/>
        </w:rPr>
        <w:t xml:space="preserve">Yhteenveto</w:t>
      </w:r>
    </w:p>
    <w:p>
      <w:r>
        <w:t xml:space="preserve">Matkailijoita ja yleisöä virtasi Westminsterin College Greenille todistamaan tätä päivää ja ehkä myös vain ymmärtämään, mitä on tekeillä.</w:t>
      </w:r>
    </w:p>
    <w:p>
      <w:r>
        <w:rPr>
          <w:b/>
          <w:u w:val="single"/>
        </w:rPr>
        <w:t xml:space="preserve">Asiakirjan numero 35872</w:t>
      </w:r>
    </w:p>
    <w:p>
      <w:r>
        <w:t xml:space="preserve">Historiallinen höyryveturi palaa Swindonin synnyinpaikkaan</w:t>
      </w:r>
    </w:p>
    <w:p>
      <w:r>
        <w:t xml:space="preserve">GWR-luokan 2-8-0 N:o 2818 rakennettiin Swindonin tehtaalla vuonna 1905, ja se on tarkoitus asettaa näytteille kaupungin Great Western Railway (GWR) - STEAM -museoon. Raskaan tavaraliikenteen höyryjuna poistettiin käytöstä lokakuussa 1963. Se on ollut käytöstä poistamisen jälkeen National Railway Museumissa Shildonissa, Durhamin kreivikunnassa. Veturin otti käyttöön GWR:n mekaaninen pääinsinööri George Jackson Churchward vuonna 1903, ja sitä rakennettiin yhteensä 167 kappaletta. "En malta odottaa" National Railway Museumin Andrew McLean sanoi: "Onkin sopivaa, että voimme palauttaa tämän pitkäikäisen veturin Swindonin synnyinpaikkaansa lähes 112 vuotta sen jälkeen, kun se ensimmäisen kerran lähti tuotantolinjalta." Garry Perkins Swindon Borough Councilista lisäsi: "Emme malta odottaa, että saamme veturin 2818 julkiseen näyttelyyn, ja odotamme innolla, että saamme toivottaa tervetulleeksi monia uusia kävijöitä, jotka tulevat ihastumaan tähän upeaan raskaaseen tavaraliikenneveturiin." Veturin siirtoa koskevia yksityiskohtia ei ole vielä julkistettu, mutta nro 2818:n odotetaan olevan STEAMin sisällä ennen vuoden loppua.</w:t>
      </w:r>
    </w:p>
    <w:p>
      <w:r>
        <w:rPr>
          <w:b/>
        </w:rPr>
        <w:t xml:space="preserve">Yhteenveto</w:t>
      </w:r>
    </w:p>
    <w:p>
      <w:r>
        <w:t xml:space="preserve">Historiallinen veturi, jota pidetään "erittäin tärkeänä" rautateiden kehityksessä, on palaamassa kaupunkiin, jossa se rakennettiin.</w:t>
      </w:r>
    </w:p>
    <w:p>
      <w:r>
        <w:rPr>
          <w:b/>
          <w:u w:val="single"/>
        </w:rPr>
        <w:t xml:space="preserve">Asiakirjan numero 35873</w:t>
      </w:r>
    </w:p>
    <w:p>
      <w:r>
        <w:t xml:space="preserve">Darlingtonin taidekeskittymä menettää 3 miljoonan punnan rahoituksen.</w:t>
      </w:r>
    </w:p>
    <w:p>
      <w:r>
        <w:t xml:space="preserve">Darlingtonin kaupunginvaltuusto ilmoitti helmikuussa, että Darlingtonin taidekeskus suljetaan heinäkuussa, koska se ei enää pysty maksamaan vuotuista avustusta. Vane Terrace -rakennuksessa sijaitseva keskus laitetaan myyntiin, ja rahat käytetään alueen taiteen rahoittamiseen. Valtuutettu Nick Wallis sanoi olevansa "pettynyt" Arts Councilin päätökseen olla rahoittamatta uutta taidekeskusta Dolphin Centren vieressä. Taidetoimikunta aikoo kuitenkin jatkaa yhteistyötä neuvoston kanssa kehittääkseen uuden tarjouksen seuraavaa rahoituskierrosta varten. He sanoivat myös auttavansa nykyisen taidekeskuksen markkinoinnissa.</w:t>
      </w:r>
    </w:p>
    <w:p>
      <w:r>
        <w:rPr>
          <w:b/>
        </w:rPr>
        <w:t xml:space="preserve">Yhteenveto</w:t>
      </w:r>
    </w:p>
    <w:p>
      <w:r>
        <w:t xml:space="preserve">Darlingtonin uudelle taidekeskukselle haettu 3 miljoonan punnan rahoitus on hylätty.</w:t>
      </w:r>
    </w:p>
    <w:p>
      <w:r>
        <w:rPr>
          <w:b/>
          <w:u w:val="single"/>
        </w:rPr>
        <w:t xml:space="preserve">Asiakirjan numero 35874</w:t>
      </w:r>
    </w:p>
    <w:p>
      <w:r>
        <w:t xml:space="preserve">Middlesbrough's Big Weekend -tapahtuma saa 350 000 puntaa neuvostolta.</w:t>
      </w:r>
    </w:p>
    <w:p>
      <w:r>
        <w:t xml:space="preserve">Festivaali järjestetään Stewart Parkissa, ja musiikkia esittävät muun muassa Little Mix, The 1975, Miley Cyrus, Zara Larsson, Mabel ja Khalid. Kaksipäiväiseen, nyt 16. kerran järjestettävään tapahtumaan odotetaan tuhansia ihmisiä 25. ja 26. toukokuuta. On selvää, että rahat käytetään tapahtuman logistiikkaan. Tees Valleyn pormestari Ben Houchen sanoi Local Democracy Reporting Servicen mukaan olevansa "iloinen voidessaan allekirjoittaa rahan". Viranomaisen toimitusjohtaja Julie Gilhespie sanoi: "Kyse ei sinänsä ole maksusta BBC:lle - kyse on vain siitä, että pystymme hoitamaan tuon ihmismäärän." Greg James ilmoitti tapahtuman sijainnista Radio 1:n aamiaisohjelmassa: "En malta odottaa, että pääsen viemään maailman parhaita esiintyjiä Middlesbroughiin."</w:t>
      </w:r>
    </w:p>
    <w:p>
      <w:r>
        <w:rPr>
          <w:b/>
        </w:rPr>
        <w:t xml:space="preserve">Yhteenveto</w:t>
      </w:r>
    </w:p>
    <w:p>
      <w:r>
        <w:t xml:space="preserve">Tees Valley Combined Authority myöntää yhteensä 350 000 puntaa Radio 1:n Big Weekend -viikonloppuun Middlesbroughissa.</w:t>
      </w:r>
    </w:p>
    <w:p>
      <w:r>
        <w:rPr>
          <w:b/>
          <w:u w:val="single"/>
        </w:rPr>
        <w:t xml:space="preserve">Asiakirjan numero 35875</w:t>
      </w:r>
    </w:p>
    <w:p>
      <w:r>
        <w:t xml:space="preserve">Pink Floydin Highgate-koti huutokaupataan</w:t>
      </w:r>
    </w:p>
    <w:p>
      <w:r>
        <w:t xml:space="preserve">Highgaten Stanhope Gardensissa sijaitseva kiinteistö ei ole muuttunut yhtyeen lähdön jälkeen, Savillsin huutokaupanpitäjä Russell Taylor sanoi. Sen ohjehinta on 1,2 miljoonaa puntaa. Talon omistaja, aiemmin tänä vuonna kuollut valoteknikko Mike Leonard innoitti bändin varhaisinta nimeä Leonard's Lodgers. Vuonna 1965 perustettuun yhtyeeseen kuuluivat alun perin yliopisto-opiskelijat Roger Waters, Nick Mason, Richard Wright ja Syd Barrett. Kaikki neljä asuivat talossa jossain vaiheessa. Kiinteistön ominaisuuksiin kuuluvat soittimet parvella, sisäänrakennettu kaiutinjärjestelmä, pyörivät valot, peiliseinät ja 24-metrinen puutarha. Savillsin huutokaupanpitäjä Russell Taylor sanoi: "Olen varma, että tämän kiinteistön yhteydet lisäävät sen arvoa oikeanlaiselle ostajalle. "Mikään ei ole muuttunut 60-luvun jälkeen. Perheellä on loistava tilaisuus ostaa tämä ja antaa sille oma leimansa." Huutokauppa on torstaina.</w:t>
      </w:r>
    </w:p>
    <w:p>
      <w:r>
        <w:rPr>
          <w:b/>
        </w:rPr>
        <w:t xml:space="preserve">Yhteenveto</w:t>
      </w:r>
    </w:p>
    <w:p>
      <w:r>
        <w:t xml:space="preserve">Pohjois-Lontoossa sijaitseva talo, jossa Pink Floyd -rockyhtyeen perustajajäsenet asuivat 1960-luvulla, aiotaan huutokaupata.</w:t>
      </w:r>
    </w:p>
    <w:p>
      <w:r>
        <w:rPr>
          <w:b/>
          <w:u w:val="single"/>
        </w:rPr>
        <w:t xml:space="preserve">Asiakirjan numero 35876</w:t>
      </w:r>
    </w:p>
    <w:p>
      <w:r>
        <w:t xml:space="preserve">Walesin työttömyys vähenee 17 000:lla vuodessa</w:t>
      </w:r>
    </w:p>
    <w:p>
      <w:r>
        <w:t xml:space="preserve">Kansallisen tilastokeskuksen keskiviikkona julkistamien lukujen mukaan työttömiä ja työnhakijoita on nyt 88 000, mikä on 5,9 prosenttia työikäisestä väestöstä. Walesin työttömyysaste on kuitenkin edelleen korkeampi kuin Yhdistyneen kuningaskunnan 5,2 prosentin työttömyysaste. Vaikka työttömyys on laskenut, myös työllisyysaste on laskenut ja taloudellinen toimettomuus on lisääntynyt. Tähän kuuluvat ihmiset, jotka eivät ole työssä tai jotka luokitellaan työttömiksi, esimerkiksi opiskelun tai perheenjäsenen hoitamisen vuoksi. Walesin hallituksen mukaan Wales on viime vuoden aikana "ylittänyt lähes kaikki muut Yhdistyneen kuningaskunnan osat", sillä työttömyysaste on laskenut eniten ja työllisyysaste on noussut toiseksi eniten. Walesin ministeri Stephen Crabb sanoi, että "Walesin talouden elpymisen hedelmät" ovat nähtävissä koko maassa. Hän lisäsi kuitenkin, että vaihtelevat luvut osoittavat, että "itsetyytyväisyyteen ei ole mitään varaa" ja että elpyminen on "haurasta".</w:t>
      </w:r>
    </w:p>
    <w:p>
      <w:r>
        <w:rPr>
          <w:b/>
        </w:rPr>
        <w:t xml:space="preserve">Yhteenveto</w:t>
      </w:r>
    </w:p>
    <w:p>
      <w:r>
        <w:t xml:space="preserve">Työttömien määrä on vähentynyt Walesissa, ja työttömiä on 17 000 vähemmän kuin vuosi sitten.</w:t>
      </w:r>
    </w:p>
    <w:p>
      <w:r>
        <w:rPr>
          <w:b/>
          <w:u w:val="single"/>
        </w:rPr>
        <w:t xml:space="preserve">Asiakirjan numero 35877</w:t>
      </w:r>
    </w:p>
    <w:p>
      <w:r>
        <w:t xml:space="preserve">Guernseyn osavaltioiden suoratoistosta voitaisiin keskustella.</w:t>
      </w:r>
    </w:p>
    <w:p>
      <w:r>
        <w:t xml:space="preserve">Tällä hetkellä saarelaiset voivat kuunnella vain BBC Guernseyn 1116MW:n kautta tai istumalla yleisölehterillä. Raporttiluonnos on lähetetty eri osavaltioiden alueille lausuntokierrokselle ennen kuin lopullinen versio esitellään kansanedustajille. Jos raportti hyväksytään, valtioiden päätöslauselma kumottaisiin, jotta kokoukset voitaisiin lähettää suoratoistona. Sisäministeriön apulaispäällikkö Mark Lempriere sanoi: "Vuonna 1983 annetussa osavaltioiden päätöslauselmassa sallittiin tiedotusvälineille äänitallenne osavaltioiden keskusteluista, mutta ei televisiointia, ja ilmeisesti verkko ei kuitenkaan ollut tuolloin vaihtoehto." Mark Lempriere: "Se oli osavaltioiden päätöslauselma vuonna 1983. "Olemme neuvotelleet tiedotusvälineiden kanssa, ja kiinnostusta on ollut, ja erityisesti uuden parlamentin istuntokauden jälkeen myös poliittinen kiinnostus on herännyt." Hän totesi, että tämä olisi ollut myös poliittisesti tärkeää. Hän sanoi, että jos kuulemisvastaukset palautetaan melko nopeasti, keskustelu järjestetään vuonna 2012.</w:t>
      </w:r>
    </w:p>
    <w:p>
      <w:r>
        <w:rPr>
          <w:b/>
        </w:rPr>
        <w:t xml:space="preserve">Yhteenveto</w:t>
      </w:r>
    </w:p>
    <w:p>
      <w:r>
        <w:t xml:space="preserve">Guernseyn osavaltioiden kokousten suoratoiston sallimisesta verkossa voidaan keskustella ennen vuoden loppua.</w:t>
      </w:r>
    </w:p>
    <w:p>
      <w:r>
        <w:rPr>
          <w:b/>
          <w:u w:val="single"/>
        </w:rPr>
        <w:t xml:space="preserve">Asiakirjan numero 35878</w:t>
      </w:r>
    </w:p>
    <w:p>
      <w:r>
        <w:t xml:space="preserve">Nelson McCausland: McCausland: Komitean äänestykset, jotka "johtivat tarkoituksellisesti harhaan</w:t>
      </w:r>
    </w:p>
    <w:p>
      <w:r>
        <w:t xml:space="preserve">Äänestys tapahtui, kun valiokunta käsitteli väliraporttia, joka koski sosiaaliministerin toimintaa Housing Executive -urakoitsijoiden kanssa. Ministerin käyttäytymistä koskevat väitteet esitettiin BBC:n Spotlight-ohjelmassa heinäkuussa 2013. DUP:n tiedottajan mukaan tutkimus oli poliittinen noitavaino. Tiedottaja sanoi myös, että ministeri kiisti kaikki väitteet, joiden mukaan hän olisi tahallaan johtanut valiokuntaa harhaan. BBC:n käsityksen mukaan valiokunnan jäsenten enemmistö äänesti esityksen puolesta viime kuussa. Valiokunta tutkii BBC:n Spotlight-ohjelman esittämiä väitteitä julkisten asuntojen kunnossapitosopimuksista. McCausland oli lähettänyt valiokunnalle kirjeen, jossa hän kertoi tavanneensa Glass and Glazing Federation -järjestön keskustellakseen suuren kaksoislasitusohjelman määrittelyistä. Ohjelma paljasti, että tapaaminen oli Turkington Holdings -yrityksen kanssa, jolla on yhteyksiä DUP:hen. Viime vuonna ministeri pyysi valiokunnalta anteeksi sitä, että hän oli "tahattomasti antanut väärää tietoa" kirjeestä.</w:t>
      </w:r>
    </w:p>
    <w:p>
      <w:r>
        <w:rPr>
          <w:b/>
        </w:rPr>
        <w:t xml:space="preserve">Yhteenveto</w:t>
      </w:r>
    </w:p>
    <w:p>
      <w:r>
        <w:t xml:space="preserve">Stormontin komitean enemmistö on äänestänyt esityksen puolesta, jonka mukaan sosiaaliministeri on johtanut heitä tarkoituksellisesti harhaan, BBC:n mukaan.</w:t>
      </w:r>
    </w:p>
    <w:p>
      <w:r>
        <w:rPr>
          <w:b/>
          <w:u w:val="single"/>
        </w:rPr>
        <w:t xml:space="preserve">Asiakirjan numero 35879</w:t>
      </w:r>
    </w:p>
    <w:p>
      <w:r>
        <w:t xml:space="preserve">Sri Lanka "veloittaa" Channel4:ää</w:t>
      </w:r>
    </w:p>
    <w:p>
      <w:r>
        <w:t xml:space="preserve">Britannian televisio esitti viime kuussa kuvamateriaalia, jonka väitetään näyttävän Sri Lankan armeijan teloittavan aseistamattomia alastomia miehiä summittaisesti. Ihmisoikeusministeri Mahinda Samarasinghe kertoi BBC Sandeshayalle, että neljä erillistä teknistä tutkimusta kuvamateriaalista ovat päätyneet siihen, että se on väärennös. Valkoinen teepaita "Erityisesti kaikki neljä raporttia ovat vahvistaneet, että kuvamateriaalin tallentamiseen käytettiin videokameraa, ei matkapuhelinta, kuten Channel4:n kuvaili", hän sanoi. Kuvamateriaalia jakoi tiedotusvälineille, muun muassa BBC:lle, maanpaossa olevien mediatyöntekijöiden hiljattain perustama Journalists for Democracy in Sri Lanka (JDS) -ryhmä. Ministeri lisäsi, että kuvamateriaalin ääni on jälkikäteen jälkiäänitetty eikä kuvausääni ole peräisin lähietäisyydeltä. "Lisäksi kuvaava henkilö käyttää valkoista teepaitaa univormun alla. Sri Lankan armeija ei käytä valkoisia teepaitoja", ministeri sanoi. Raportit toimitetaan pian Channel4-televisiolle, hän sanoi, ja pyytää heitä pyytämään anteeksi tai jos he jatkavat, todistamaan, että raportit ovat vääriä. "Jos he eivät tee niin, meidän on ryhdyttävä muihin korjaaviin toimenpiteisiin, mukaan lukien oikeustoimet", hän sanoi.</w:t>
      </w:r>
    </w:p>
    <w:p>
      <w:r>
        <w:rPr>
          <w:b/>
        </w:rPr>
        <w:t xml:space="preserve">Yhteenveto</w:t>
      </w:r>
    </w:p>
    <w:p>
      <w:r>
        <w:t xml:space="preserve">Sri Lankan korkea-arvoisen ministerin mukaan hallitus harkitsee oikeustoimia brittiläistä Channel4-televisiokanavaa vastaan kiistanalaisen videomateriaalin vuoksi.</w:t>
      </w:r>
    </w:p>
    <w:p>
      <w:r>
        <w:rPr>
          <w:b/>
          <w:u w:val="single"/>
        </w:rPr>
        <w:t xml:space="preserve">Asiakirjan numero 35880</w:t>
      </w:r>
    </w:p>
    <w:p>
      <w:r>
        <w:t xml:space="preserve">Spaldingin ampumiset: Spalding Spalding: Tutkimukset aloitetaan</w:t>
      </w:r>
    </w:p>
    <w:p>
      <w:r>
        <w:t xml:space="preserve">Charlotte Hartin, 19, ja Claire-äidin, 50, uskotaan saaneen surmansa isä Lance, 57, lähellä Castle Sports Complex -urheilukeskusta Spaldingissa, Lincolnshiressä, tiistaina. Sen jälkeen hänen katsotaan riistäneen itseltään hengen. Bostonissa odotetaan keskiviikkona aloitettavan ja keskeytettävän tutkinta, ja poliisitutkinta jatkuu. Lincolnshiren poliisi sanoi lausunnossaan, että "käytetyn aseen alkuperä on aktiivinen tutkimuskohde". Poliisit sanoivat myös voivansa "vahvistaa, että vainajalla ei ollut haulikkotodistusta tai ampuma-aselupaa". Ampumisen jälkeen poliisi tutki perheen kotitalon Moultonin kylässä, joka sijaitsee kahdeksan kilometrin päässä Spaldingin keskustasta. Poliisi oli aiemmin vahvistanut, että epäilty ampuja oli kuolleiden joukossa, ja sanoi, ettei se etsi ketään muuta tapauksen vuoksi.</w:t>
      </w:r>
    </w:p>
    <w:p>
      <w:r>
        <w:rPr>
          <w:b/>
        </w:rPr>
        <w:t xml:space="preserve">Yhteenveto</w:t>
      </w:r>
    </w:p>
    <w:p>
      <w:r>
        <w:t xml:space="preserve">Kolmen perheenjäsenen kuolemaan kolminkertaisessa ammuskelussa kuolleiden perheenjäsenten kuolemantapauksia koskevat tutkimukset on määrä aloittaa ensi viikolla.</w:t>
      </w:r>
    </w:p>
    <w:p>
      <w:r>
        <w:rPr>
          <w:b/>
          <w:u w:val="single"/>
        </w:rPr>
        <w:t xml:space="preserve">Asiakirjan numero 35881</w:t>
      </w:r>
    </w:p>
    <w:p>
      <w:r>
        <w:t xml:space="preserve">Uutta King's Crossia varten suunniteltu suuri suunnitelma</w:t>
      </w:r>
    </w:p>
    <w:p>
      <w:r>
        <w:t xml:space="preserve">Tom EdwardsTransport correspondent, London@BBCTomEdwardson Twitter Erityisen silmiinpistävää viimeisimmissä tiedoissa oli aika, joka kuluu liikenteen solmukohdissa kulkemiseen ja jonottamiseen olympiapuistoon pääsemiseksi. Esimerkiksi Croydonista olympiapuistoon pääseminen kestää kisojen aikana lähes kaksi ja puoli tuntia. Normaalisti se kestää 50 minuuttia. Lisätietoja saat täältä tai Twitteristä. Saimme myös lyhyen kierroksen King's Crossin uuteen läntiseen halliin, ja se näyttää erittäin vaikuttavalta. Rakennuksella ei vielä ole Lontoon "nimeä", kuten The Gherkinillä ja Shardilla. Onko ideoita? Hämähäkinseitti? Minulle on kerrottu, että uusi halli avataan pääsiäiseen mennessä, ja sen on suunnitellut arkkitehti John McAslan. King's Crossin uudistaminen on maksanut 550 miljoonaa puntaa, ja sinne tulee kauppoja ja baareja. Ajatuksena on tehdä siitä "kohdeasema" kuten St Pancras Internationalista. Rautatieasemilla ei luultavasti enää vähään aikaan nähdä näin ylellistä arkkitehtuuria. Raha on tiukassa, ja jos tarkastellaan esimerkiksi Crossrailin asemasuunnitelmia, ne ovat lähinnä käytännöllisempiä laatikoita. Katsokaa videoni ja kertokaa mielipiteenne.</w:t>
      </w:r>
    </w:p>
    <w:p>
      <w:r>
        <w:rPr>
          <w:b/>
        </w:rPr>
        <w:t xml:space="preserve">Yhteenveto</w:t>
      </w:r>
    </w:p>
    <w:p>
      <w:r>
        <w:t xml:space="preserve">Osallistuin maanantaina Get Ahead of the Games -kampanjan käynnistämiseen. Kampanja pyrkii auttamaan olympialaisten katsojia ja työmatkalaisia suunnittelemaan matkojaan kesän aikana.</w:t>
      </w:r>
    </w:p>
    <w:p>
      <w:r>
        <w:rPr>
          <w:b/>
          <w:u w:val="single"/>
        </w:rPr>
        <w:t xml:space="preserve">Asiakirjan numero 35882</w:t>
      </w:r>
    </w:p>
    <w:p>
      <w:r>
        <w:t xml:space="preserve">Myöhästynyt venäläinen Sojuz-raketti nousee ilmaan</w:t>
      </w:r>
    </w:p>
    <w:p>
      <w:r>
        <w:t xml:space="preserve">Putin seurasi Sojuzin laukaisua, ja hän oli lentänyt tapahtumaa varten 5 500 kilometrin päähän maan Kaukoitään. Vostotšnyn avaruuskeskus rakennettiin vähentämään riippuvuutta Baikonurin laukaisupaikasta Kazakstanissa. Miehittämätön raketti kuljettaa kolme satelliittia. Se lähti Maasta kello 05:01 Moskovan aikaa (02:01 GMT). Ensimmäinen laukaisuyritys keskeytettiin teknisen vian vuoksi alle kaksi minuuttia ennen laukaisua keskiviikkona. Putin korosti, että viivästys liittyi itse rakettiin - ei avaruuskeskukseen, joka sijaitsee Amurin alueella lähellä Venäjän ja Kiinan rajaa. Putinin henkilökohtainen ajatus oli rakentaa uusi avaruusasema Venäjälle, jotta vältettäisiin mahdolliset poliittiset riskit, joita Neuvostoliiton vanhan Baikonurin laukaisukeskuksen käyttäminen aiheuttaisi. Venäjän Kaukoidässä sijaitsevan laajan rakennuskompleksin rakentaminen on kuitenkin viivästynyt, ja sitä ovat varjostaneet korruptioskandaalit. Neljä henkilöä on jo pidätetty. "Jos heidän syyllisyytensä todistetaan, he joutuvat vaihtamaan lämpimät vuoteensa kotona vankilan lankkusänkyihin", presidentti on varoittanut.</w:t>
      </w:r>
    </w:p>
    <w:p>
      <w:r>
        <w:rPr>
          <w:b/>
        </w:rPr>
        <w:t xml:space="preserve">Yhteenveto</w:t>
      </w:r>
    </w:p>
    <w:p>
      <w:r>
        <w:t xml:space="preserve">Venäjä on laukaissut ensimmäisen raketin uudelta Vostotšnyn avaruuskeskukseltaan 24 tunnin viivästyksen jälkeen, mikä herätti presidentti Vladimir Putinin suuttumuksen.</w:t>
      </w:r>
    </w:p>
    <w:p>
      <w:r>
        <w:rPr>
          <w:b/>
          <w:u w:val="single"/>
        </w:rPr>
        <w:t xml:space="preserve">Asiakirjan numero 35883</w:t>
      </w:r>
    </w:p>
    <w:p>
      <w:r>
        <w:t xml:space="preserve">Ikea raportoi tasaisesta tuloksesta myynnin kasvusta huolimatta</w:t>
      </w:r>
    </w:p>
    <w:p>
      <w:r>
        <w:t xml:space="preserve">Ruotsalaisen litteästi pakattujen huonekalujen valmistajan voittoja hillitsivät työntekijöiden uskollisuus- ja bonusohjelmiin sekä hinnanalennuksiin käytetyt varat. Nettotulos oli 3,3 miljardia euroa (2,4 miljardia puntaa, 3,7 miljardia dollaria) elokuuhun 2014 päättyneiden 12 kuukauden aikana, ja myynti kasvoi 5,9 prosenttia 28,7 miljardiin euroon. Suurin osa tuloistaan Euroopassa ansaitsevan konsernin myynti kasvoi nopeimmin Kiinassa, Venäjällä ja Unkarissa. Ikean mukaan Kiinan kaupungistuminen ja kasvava keskiluokka lisäävät kodin sisustamisen kysyntää. Toimitusjohtaja Peter Agnefjall sanoi: "Pohjois-Amerikka suoriutui hyvin, ja vaikka haastava taloustilanne ei ole vielä ohi, Euroopassa tilanne parani edelleen. "Erityisen myönteinen merkki oli kasvu suurimmassa osassa Etelä-Eurooppaa." Ikea kertoi kasvattaneensa markkinaosuuttaan lähes kaikilla markkinoillaan ja toisti tavoitteensa kasvattaa myynti 50 miljardiin euroon vuoteen 2020 mennessä. Ikean verkkopalvelussa Ikea.comissa oli yli 1,5 miljardia käyntiä, ja se toimii 13:lla sen 27:stä markkina-alueesta.</w:t>
      </w:r>
    </w:p>
    <w:p>
      <w:r>
        <w:rPr>
          <w:b/>
        </w:rPr>
        <w:t xml:space="preserve">Yhteenveto</w:t>
      </w:r>
    </w:p>
    <w:p>
      <w:r>
        <w:t xml:space="preserve">Maailman suurimman huonekalujen vähittäismyyjän Ikean tulos pysyi viime vuonna ennallaan, vaikka myynti kasvoi maailmanlaajuisesti.</w:t>
      </w:r>
    </w:p>
    <w:p>
      <w:r>
        <w:rPr>
          <w:b/>
          <w:u w:val="single"/>
        </w:rPr>
        <w:t xml:space="preserve">Asiakirjan numero 35884</w:t>
      </w:r>
    </w:p>
    <w:p>
      <w:r>
        <w:t xml:space="preserve">Hampshiren PC sai potkut paljastettuaan itsensä videolla</w:t>
      </w:r>
    </w:p>
    <w:p>
      <w:r>
        <w:t xml:space="preserve">Hampshiren poliisilaitoksen Jonathan Finch vaihtoi myös 771 viestiä WhatsAppissa virkatehtävissä ollessaan kahden päivän aikana henkilön kanssa, jonka hän oli tavannut deittisovelluksen kautta vuonna 2018, kuultiin väärinkäytöskäsittelyssä. Poliisin mukaan suurin osa viesteistä oli "luonteeltaan seksuaalisia" ja hän oli sopinut seksuaalisesta kanssakäymisestä. PC Finchin todettiin syyllistyneen törkeään virkavirheeseen ja hänet erotettiin. Upseerin todettiin syyllistyneen törkeään virkavirheeseen myös silloin, kun hän vaati epärehellisesti palkkaa työstä, mukaan lukien ylityötunnista, jota hän ei ollut tehnyt. Seuraa BBC Southia Facebookissa, Twitterissä tai Instagramissa. Lähetä juttuideoita osoitteeseen south.newsonline@bbc.co.uk. Aiheeseen liittyvät Internet-linkit Hampshire Constabulary</w:t>
      </w:r>
    </w:p>
    <w:p>
      <w:r>
        <w:rPr>
          <w:b/>
        </w:rPr>
        <w:t xml:space="preserve">Yhteenveto</w:t>
      </w:r>
    </w:p>
    <w:p>
      <w:r>
        <w:t xml:space="preserve">Poliisi on saanut potkut paljastuttuaan videolla virkapuvussa ja virantoimituksessa.</w:t>
      </w:r>
    </w:p>
    <w:p>
      <w:r>
        <w:rPr>
          <w:b/>
          <w:u w:val="single"/>
        </w:rPr>
        <w:t xml:space="preserve">Asiakirjan numero 35885</w:t>
      </w:r>
    </w:p>
    <w:p>
      <w:r>
        <w:t xml:space="preserve">Shirley Bassey ja Gary Barlow liittyvät Queenin syntymäpäiväkokoonpanoon</w:t>
      </w:r>
    </w:p>
    <w:p>
      <w:r>
        <w:t xml:space="preserve">Ant ja Dec isännöivät tapahtumaa, joka on osa neljän illan mittaista juhlaa, 15. toukokuuta Windsorin linnan yksityisalueella. Aiemmin ilmoitettuja esiintyjiä ovat muun muassa Kylie Minogue, Andrea Bocelli, Katherine Jenkins ja Jess Glynne. Ant ja Dec sanoivat, että heillä on "kunnia isännöidä tätä erityistä juhlaa". "Tämä upea ilta kokoaa yhteen joitakin viihdemaailman tunnetuimpia nimiä, jotka esiintyvät 900 hevosen ja 1 500 osallistujan kanssa juhlistaakseen tätä hyvin erityistä syntymäpäivää", he sanoivat. Dame Shirley, 79, on laulanut monarkin edessä useaan otteeseen, muun muassa kuninkaallisessa varietee-esityksessä ja kuningattaren timanttisen juhlavuoden konsertissa Buckinghamin palatsissa vuonna 2012. Take That -tähti Barlow, 45, valittiin säveltämään kuningattaren virallinen timanttisen juhlavuoden single Sing Andrew Lloyd Webberin kanssa. Hän esitti kappaleen yhdessä Military Wives -yhtyeen kanssa The Queen's Diamond Jubilee -konsertissa. Juhlissa kerrotaan kuningattaren elämästä hänen syntymästään vuonna 1926, kruunajaisiinsa vuonna 1953 ja koko hänen hallituskautensa ajan. ITV lähettää tapahtuman 15. toukokuuta.</w:t>
      </w:r>
    </w:p>
    <w:p>
      <w:r>
        <w:rPr>
          <w:b/>
        </w:rPr>
        <w:t xml:space="preserve">Yhteenveto</w:t>
      </w:r>
    </w:p>
    <w:p>
      <w:r>
        <w:t xml:space="preserve">Dame Shirley Bassey ja Gary Barlow liittyvät kuningattaren 90-vuotisjuhlissa esiintyvien tähtien joukkoon.</w:t>
      </w:r>
    </w:p>
    <w:p>
      <w:r>
        <w:rPr>
          <w:b/>
          <w:u w:val="single"/>
        </w:rPr>
        <w:t xml:space="preserve">Asiakirjan numero 35886</w:t>
      </w:r>
    </w:p>
    <w:p>
      <w:r>
        <w:t xml:space="preserve">MG:n työntekijöiden korvausrahasto voisi mennä hyväntekeväisyyteen</w:t>
      </w:r>
    </w:p>
    <w:p>
      <w:r>
        <w:t xml:space="preserve">Rahastonhoitajat olivat odottaneet entisten omistajien, Phoenix Venture Holdingsin, sijoittavan rahastoon vähintään 15 miljoonaa puntaa. Heidän mukaansa tilillä on kuitenkin tällä hetkellä 22 000 puntaa jaettavaksi 6 500 entisen työntekijän kesken, mikä tarkoittaa, että jokainen heistä saisi 3 punnan korvauksen: "Haluamme tietää, haluavatko työntekijät tämän mitättömän summan vai haluaisivatko he mieluummin, että rahat menevät hyväntekeväisyyteen." Hän lisäsi: "Pyydämme heitä kirjautumaan Justice for Rover workers -verkkosivustolle ja äänestämään siitä, mitä he haluavat rahoille tapahtuvan." Edunvalvojat ovat aiemmin esittäneet Phoenix Four -nimellä tunnetuille entisille johtajille pyyntöjä, joissa heitä on pyydetty tekemään lisää lahjoituksia rahastoon. Chinn sanoi, etteivät he olleet saaneet heiltä "mitään vastausta". "Viimeisten seitsemän vuoden aikana olen toistuvasti kehottanut Phoenix Four -ryhmää sijoittamaan huomattavia summia rahastoon, koska uskon, että he ovat vastuussa näille työntekijöille", hän sanoi. "Minun näkökulmastani on loppu yrittää saada lisää rahaa neloselta."</w:t>
      </w:r>
    </w:p>
    <w:p>
      <w:r>
        <w:rPr>
          <w:b/>
        </w:rPr>
        <w:t xml:space="preserve">Yhteenveto</w:t>
      </w:r>
    </w:p>
    <w:p>
      <w:r>
        <w:t xml:space="preserve">Entisille MG Roverin työntekijöille perustetun rahaston varat, joka perustettiin sen suljettua toimintansa seitsemän vuotta sitten, voitaisiin antaa hyväntekeväisyyteen.</w:t>
      </w:r>
    </w:p>
    <w:p>
      <w:r>
        <w:rPr>
          <w:b/>
          <w:u w:val="single"/>
        </w:rPr>
        <w:t xml:space="preserve">Asiakirjan numero 35887</w:t>
      </w:r>
    </w:p>
    <w:p>
      <w:r>
        <w:t xml:space="preserve">Anonymouse MMX:n luoma Manxin keijutalo joutui ilkivallan kohteeksi.</w:t>
      </w:r>
    </w:p>
    <w:p>
      <w:r>
        <w:t xml:space="preserve">Bradda Glenissä sijaitseva pienoismallirakennus oli yksi niistä monista, jotka oli sijoitettu ympäri saarta edistämään manxilaista kansanperinnettä. Yritysministeriön (DfE) mukaan talosta oli tullut "epävakaa", kun joku oli "tahallaan" yrittänyt irrottaa sitä betonisokkeleistaan. DfE:n tiedottaja Angela Byrne sanoi olevansa "surullinen" vahingoista. Byrne sanoi, että ministeriö oli "aina odottanut", että talot kärsivät säävaurioita, mutta tässä tapauksessa rakennelma oli joutunut ilkivallan kohteeksi. Hän lisäsi, että osasto tekee yhteistyötä Port Erinin komissaarien kanssa löytääkseen "sopivan ja turvallisen" paikan, jonne se voidaan siirtää, kun se on korjattu. Ruotsalaisen Anonymouse MMX -taidekollektiivin luomat miniatyyrilinnoitukset ja -palatsit maksoivat hallitukselle 26 000 puntaa.</w:t>
      </w:r>
    </w:p>
    <w:p>
      <w:r>
        <w:rPr>
          <w:b/>
        </w:rPr>
        <w:t xml:space="preserve">Yhteenveto</w:t>
      </w:r>
    </w:p>
    <w:p>
      <w:r>
        <w:t xml:space="preserve">Mansaaren laaksoon osana taideprojektia sijoitettu keijutalo on poistettu sen jälkeen, kun se oli joutunut ilkivallan kohteeksi, hallitus on ilmoittanut.</w:t>
      </w:r>
    </w:p>
    <w:p>
      <w:r>
        <w:rPr>
          <w:b/>
          <w:u w:val="single"/>
        </w:rPr>
        <w:t xml:space="preserve">Asiakirjan numero 35888</w:t>
      </w:r>
    </w:p>
    <w:p>
      <w:r>
        <w:t xml:space="preserve">Sony Picturesin kanssa sovittu James Bond -levityssopimus</w:t>
      </w:r>
    </w:p>
    <w:p>
      <w:r>
        <w:t xml:space="preserve">Sony osallistuu Sam Mendesin ohjaaman ja 9. marraskuuta 2012 julkaistavan 23. Bond-elokuvan rahoitukseen ja levitykseen tehtyään sopimuksen MGM:n kanssa. Tammikuussa vahvistettiin, että Daniel Craig - vuoden 2006 Casino Royalen ja vuoden 2008 Quantum of Solace -elokuvan tähti - palaisi vielä nimeämättömään uuteen elokuvaan. MGM:n talousvaikeuksien vuoksi sarja oli ollut jäissä. Studio, joka säilyttää levitysoikeudet joillakin merentakaisilla alueilla, on sittemmin päässyt konkurssista uuden omistajan alaisuuteen. Casino Royale tuotti kansainvälisillä lippuluukuilla 594 miljoonaa dollaria (364 miljoonaa puntaa) ja Quantum of Solace 586 miljoonaa dollaria (359 miljoonaa puntaa).</w:t>
      </w:r>
    </w:p>
    <w:p>
      <w:r>
        <w:rPr>
          <w:b/>
        </w:rPr>
        <w:t xml:space="preserve">Yhteenveto</w:t>
      </w:r>
    </w:p>
    <w:p>
      <w:r>
        <w:t xml:space="preserve">Seuraavan Bond-elokuvan levityksestä vastaa Sony Pictures, joka on tuottanut kaksi edellistä 007-elokuvaa.</w:t>
      </w:r>
    </w:p>
    <w:p>
      <w:r>
        <w:rPr>
          <w:b/>
          <w:u w:val="single"/>
        </w:rPr>
        <w:t xml:space="preserve">Asiakirjan numero 35889</w:t>
      </w:r>
    </w:p>
    <w:p>
      <w:r>
        <w:t xml:space="preserve">BSkyB ostaa Telefonicalta O2:n ja BE:n laajakaistaliiketoiminnan.</w:t>
      </w:r>
    </w:p>
    <w:p>
      <w:r>
        <w:t xml:space="preserve">Sen ansiosta Sky saa puoli miljoonaa asiakasta, jotka käyttävät O2- ja BE-brändejä kotipuhelimiinsa tai laajakaistaansa. Se maksaa Telefonicalle aluksi 180 miljoonaa puntaa ja enintään 20 miljoonaa puntaa, kun asiakkaat on siirretty Skyyn. Sky sanoi, että yrityskauppa tekisi siitä Britannian toiseksi suurimman laajakaistapalveluntarjoajan. Telefonica sanoi, että kaupan ansiosta se voi keskittyä parempien matkaviestintäpalvelujen tarjoamiseen, mukaan lukien 4G:n käyttöönotto. Sky on saanut 4,2 miljoonaa laajakaista-asiakasta sen jälkeen, kun se aloitti palvelun vuonna 2006. Kaupan ansiosta Sky voi ohittaa Virgin Median ja kuroa umpeen eron ykkösoperaattoriin: BT. Jos sääntelyviranomaiset hyväksyvät kaupan, sen pitäisi toteutua huhtikuussa. "Sky on ollut Yhdistyneen kuningaskunnan nopeimmin kasvava laajakaista- ja puhelinpalvelujen tarjoaja siitä lähtien, kun tulimme markkinoille kuusi vuotta sitten", sanoo BSkyB:n toimitusjohtaja Jeremy Darroch. "Telefonica UK:n kuluttajien laajakaista- ja kiinteän verkon puhelinliiketoiminnan osto auttaa meitä kiihdyttämään tätä kasvua."</w:t>
      </w:r>
    </w:p>
    <w:p>
      <w:r>
        <w:rPr>
          <w:b/>
        </w:rPr>
        <w:t xml:space="preserve">Yhteenveto</w:t>
      </w:r>
    </w:p>
    <w:p>
      <w:r>
        <w:t xml:space="preserve">Brittiläinen Sky Broadcasting ostaa espanjalaisen Telefonican laajakaista- ja kiinteän verkon liiketoiminnan Yhdistyneessä kuningaskunnassa.</w:t>
      </w:r>
    </w:p>
    <w:p>
      <w:r>
        <w:rPr>
          <w:b/>
          <w:u w:val="single"/>
        </w:rPr>
        <w:t xml:space="preserve">Asiakirjan numero 35890</w:t>
      </w:r>
    </w:p>
    <w:p>
      <w:r>
        <w:t xml:space="preserve">John Littlewoodin kuolema: John Littlewoodin murhaaja: Vanhempien vetoomus pojan murhaajan löytämiseksi</w:t>
      </w:r>
    </w:p>
    <w:p>
      <w:r>
        <w:t xml:space="preserve">John Littlewood, 36, löydettiin päävammoja saaneena talosta Third Streetillä, Blackhall Collieryssä, 30. heinäkuuta. Kolme murhasta epäiltynä pidätettyä miestä vapautettiin myöhemmin tutkinnan perusteella. Hänen isänsä, myös John, ja äitipuolensa Julie sanoivat, että he kamppailevat ymmärtääkseen, miten heidän poikansa oli kuollut. Yli 50 Durhamin poliisin poliisiryhmä osallistuu 36-vuotiaan kuolemaan syyllistyneiden jahtaamiseen. Herra Littlewood Snr, 55, sanoi: "Sydämeni on särkynyt. Yhdenkään vanhemman ei pitäisi joutua hautaamaan poikaansa. "Johnilla oli kultainen sydän, hän olisi tehnyt mitä tahansa kenelle tahansa. Emme vain tiedä, miksi hänelle on käynyt näin. "Olen menettänyt pojan, hänen sisaruksensa ovat menettäneet veljensä ja hänen lapsensa ovat menettäneet isänsä. "Jonkun täytyy tietää jotain. Haluamme vain oikeutta ja että se, joka teki tämän hänelle, saadaan pian kiinni." Tutkintaa johtava rikoskomisario Kevin Weir sanoi: "Tämä on ollut kauheaa aikaa Johnin perheelle, joka haluaa vastauksia siihen, mitä hänelle tapahtui ja miksi. "Tarvitsemme yhteisöä, joka antaa meille tärkeitä tietoja, jotka voivat auttaa meitä saamaan oikeutta."</w:t>
      </w:r>
    </w:p>
    <w:p>
      <w:r>
        <w:rPr>
          <w:b/>
        </w:rPr>
        <w:t xml:space="preserve">Yhteenveto</w:t>
      </w:r>
    </w:p>
    <w:p>
      <w:r>
        <w:t xml:space="preserve">Murhatun Durhamin kreivikunnan miehen vanhemmat ovat pyytäneet yleisöltä apua poikansa murhaajan löytämiseksi.</w:t>
      </w:r>
    </w:p>
    <w:p>
      <w:r>
        <w:rPr>
          <w:b/>
          <w:u w:val="single"/>
        </w:rPr>
        <w:t xml:space="preserve">Asiakirjan numero 35891</w:t>
      </w:r>
    </w:p>
    <w:p>
      <w:r>
        <w:t xml:space="preserve">Wisbechin teollisuusalueen kuolemantapauksen yhteydessä tehty murhapidätys</w:t>
      </w:r>
    </w:p>
    <w:p>
      <w:r>
        <w:t xml:space="preserve">Miehen ruumis, jonka nimeä ei ole vielä annettu, löydettiin lauantaina noin kello 05:10 BST Sandall Roadilta, Wisbechistä, Cambridgeshirestä. Kuolemansyyntutkimuksessa todettiin, että uhri, jonka uskotaan olevan 28-vuotias kaupunkilainen, kuoli päähän kohdistuneeseen tylppään iskuun. Kaksi Wisbechistä kotoisin olevaa 24- ja 27-vuotiasta epäiltyä on edelleen poliisin huostassa. Yleisö löysi ruumiin, ja rikostutkijat nähtiin myöhemmin paikalla tutkimassa polkupyörää, joka oli myös pensasaidassa. Ylikomisario Martin Brunning sanoi: "Tämä mies joutui raa'an pahoinpitelyn kohteeksi, ja meillä on etsiväryhmä, joka pyrkii saamaan syyllisen tai syylliset oikeuden eteen. "Olemme yhteydessä uhrin lähiomaisiin ja pidämme heidät ajan tasalla nopeasti etenevästä kehityksestä." Hän kuvaili tapausta "traagiseksi kuolemaksi", mutta sanoi, että tutkijat ovat "tyytyväisiä siihen, että kyseessä on hallittu tapaus". Aiheeseen liittyvät Internet-linkit Cambridgeshiren poliisi</w:t>
      </w:r>
    </w:p>
    <w:p>
      <w:r>
        <w:rPr>
          <w:b/>
        </w:rPr>
        <w:t xml:space="preserve">Yhteenveto</w:t>
      </w:r>
    </w:p>
    <w:p>
      <w:r>
        <w:t xml:space="preserve">Kaksi miestä on pidätetty epäiltynä teollisuusalueen pensaista kuolleena löydetyn uhrin murhasta.</w:t>
      </w:r>
    </w:p>
    <w:p>
      <w:r>
        <w:rPr>
          <w:b/>
          <w:u w:val="single"/>
        </w:rPr>
        <w:t xml:space="preserve">Asiakirjan numero 35892</w:t>
      </w:r>
    </w:p>
    <w:p>
      <w:r>
        <w:t xml:space="preserve">Pontllanfraithin auto-onnettomuudessa kuolleen naisen muistolle kunnianosoitus</w:t>
      </w:r>
    </w:p>
    <w:p>
      <w:r>
        <w:t xml:space="preserve">Fleur-de-Lisistä kotoisin oleva 74-vuotias Ruth Taylor kuoli jäätyään auton alle Pen-y-Bryn Terrace -nimisellä tiellä Pontllanfraithissa, Caerphillyn kreivikunnassa, 9. marraskuuta. Hänen perheensä kuvaili häntä "rakastavimmaksi, uskollisimmaksi ja anteliaimmaksi äidiksi, lastenhoitajaksi, vaimoksi, siskoksi ja ystäväksi, mitä vain voi olla". Kunnianosoituksessa luki: "Hän tulee olemaan osa meitä kaikkia loppuelämämme ajan." Maanantaina kello 08:25 GMT tapahtuneessa onnettomuudessa oli osallisena sininen Toyota Yaris. Gwentin poliisi on vedonnut alueella olleiden autoilijoiden kojelautakamerakuviin.</w:t>
      </w:r>
    </w:p>
    <w:p>
      <w:r>
        <w:rPr>
          <w:b/>
        </w:rPr>
        <w:t xml:space="preserve">Yhteenveto</w:t>
      </w:r>
    </w:p>
    <w:p>
      <w:r>
        <w:t xml:space="preserve">Auto-onnettomuudessa menehtyneen naisen muistolle on osoitettu kunnioitusta.</w:t>
      </w:r>
    </w:p>
    <w:p>
      <w:r>
        <w:rPr>
          <w:b/>
          <w:u w:val="single"/>
        </w:rPr>
        <w:t xml:space="preserve">Asiakirjan numero 35893</w:t>
      </w:r>
    </w:p>
    <w:p>
      <w:r>
        <w:t xml:space="preserve">Lakiesityksen estäminen on "kaksi sormea ylöspäin" unionisteille: Mallon</w:t>
      </w:r>
    </w:p>
    <w:p>
      <w:r>
        <w:t xml:space="preserve">Mallon, entinen varapääministeri, syytti SDLP:tä "kahden sormen nostamisesta" unionisteille. Riita puhkesi kaksi vuotta sitten, kun entinen vanki Mary McArdle nimitettiin Sinn Feinin ministerin neuvonantajaksi. Hänet oli tuomittu katolisen opettajan Mary Traversin murhasta vuonna 1984. McArdle on sittemmin siirtynyt toiseen tehtävään Sinn Feinin sisällä. IRA ampui Traversin kuoliaaksi, kun hän käveli ulos sunnuntaimessusta isänsä kanssa Belfastissa. Hänen sisarensa Anne tukee lakiehdotusta ja tapasi SDLP:n viime viikolla yrittäessään saada heidät muuttamaan mielensä. Mallon syytti SDLP:tä "kahden sormen nostamisesta unionistien ja koko yhteisön suuntaan". Hän sanoi, että tiettyjen henkilöiden nostaminen valtaan Stormontissa oli "minkään pitkäperjantaisopimuksen perusfilosofian kumoamista". "Toivon, että puolue muuttaa mielensä, ja teen parhaani varmistaakseni sen", Mallon sanoi. "Tunnen yhteisön tunnelman ja tunteet. Politiikassa, kun selität, olet häviöllä." Traditional Unionist Voice (TUV) toi esiin lakiesityksen, jonka tarkoituksena on kieltää yli viiden vuoden vankeusrangaistukseen tuomittujen henkilöiden pääsy virkaan tulevaisuudessa. Sinn Fein, jolla on 29 MLA:ta, vastustaa lakiehdotusta, ja jos puolue yhdistää voimansa SDLP:n 14 MLA:n kanssa, molemmat puolueet saisivat aikaan huolestuneen vetoomuksen. Aiemmin viime viikolla SDLP:n MLA ilmoitti, että hänen puolueensa pyrkisi estämään erityisneuvonantajia koskevan lakiehdotuksen, koska se ei pysty muuttamaan useita sen kohtia. Puolueen mukaan lainsäädännössä ei ole tehokasta muutoksenhakumekanismia.</w:t>
      </w:r>
    </w:p>
    <w:p>
      <w:r>
        <w:rPr>
          <w:b/>
        </w:rPr>
        <w:t xml:space="preserve">Yhteenveto</w:t>
      </w:r>
    </w:p>
    <w:p>
      <w:r>
        <w:t xml:space="preserve">SDLP:n entinen varajohtaja Seamus Mallon on varoittanut puoluettaan estämästä lakiesitystä, joka estäisi vakaviin rikoksiin syyllistyneiden entisten vankien pääsyn Stormontin erityisneuvonantajiksi.</w:t>
      </w:r>
    </w:p>
    <w:p>
      <w:r>
        <w:rPr>
          <w:b/>
          <w:u w:val="single"/>
        </w:rPr>
        <w:t xml:space="preserve">Asiakirjan numero 35894</w:t>
      </w:r>
    </w:p>
    <w:p>
      <w:r>
        <w:t xml:space="preserve">Chaïma: Algerian naiset protestoivat teini-ikäisen raiskauksen ja murhan vuoksi.</w:t>
      </w:r>
    </w:p>
    <w:p>
      <w:r>
        <w:t xml:space="preserve">Chaïman, 19, hiiltynyt ruumis löydettiin tässä kuussa autiolta huoltoasemalta Theniassa, 80 kilometriä pääkaupungista Algerista itään. Hänen tappajansa tunnusti rikoksen ja on pidätetty, kertovat paikalliset tiedotusvälineet. On myös raportoitu, että toisen naisen hiiltynyt ruumis löydettiin metsästä yöllä. Naiset järjestivät Algerissa ja Oranissa istumamielenosoituksia, joissa laulettiin Chaïman etunimeä ja vaadittiin sukupuoleen perustuvan väkivallan lopettamista. Aktivistit käyttivät sosiaalisessa mediassa hashtagia #JeSuisChaima (Minä olen Chaïma). Aktivistien mukaan poliisi oli vahvasti läsnä pienistä mielenosoituksista huolimatta. "Tämä hallitus ei tarjoa turvakoteja tai mekanismeja suojellakseen uhreja kiduttajiltaan, tämä hallitus sanoo, että sillä on lakeja, mutta todellisuudessa naisia pyydetään antamaan anteeksi hyökkääjälleen, oli se sitten veli tai isä tai mikä tahansa", eräs Algerissa järjestetyssä mielenosoituksessa ollut nainen sanoi. "Naiset tekevät valituksen ja odottavat kolme tai neljä vuotta, että asia ratkaistaan ja tuomio annetaan. Näitä olosuhteita ei voida hyväksyä. Algeria on algerialaisia miehiä ja naisia varten." Chaïman äiti kertoi, että epäilty oli yrittänyt raiskata hänen tyttärensä vuonna 2016, kun tämä oli 15-vuotias, mutta tapauksesta luovuttiin. Femicides Algeria -ryhmä, joka seuraa tällaisia murhia, sanoo, että maassa on vuoden alusta lähtien tapettu 38 naista sukupuolensa vuoksi. Vuonna 2019 he kirjasivat 60 tapausta, mutta uskovat todellisen määrän olevan paljon suurempi, koska monista tällaisista murhista ei tehdä ilmoitusta.</w:t>
      </w:r>
    </w:p>
    <w:p>
      <w:r>
        <w:rPr>
          <w:b/>
        </w:rPr>
        <w:t xml:space="preserve">Yhteenveto</w:t>
      </w:r>
    </w:p>
    <w:p>
      <w:r>
        <w:t xml:space="preserve">Useissa Algerian kaupungeissa on järjestetty mielenosoituksia, joissa on vaadittu toimia naisiin kohdistuvan väkivallan lopettamiseksi teini-ikäisen raiskauksen ja murhan jälkeen.</w:t>
      </w:r>
    </w:p>
    <w:p>
      <w:r>
        <w:rPr>
          <w:b/>
          <w:u w:val="single"/>
        </w:rPr>
        <w:t xml:space="preserve">Asiakirjan numero 35895</w:t>
      </w:r>
    </w:p>
    <w:p>
      <w:r>
        <w:t xml:space="preserve">Covid-19: Middlesbroughin ja Hartlepoolin poliisi saa puheluita sääntörikkomuksista</w:t>
      </w:r>
    </w:p>
    <w:p>
      <w:r>
        <w:t xml:space="preserve">Tiukemmat rajoitukset, joilla kielletään kotitalouksien sekoittaminen, tulivat voimaan Middlesbroughissa ja Hartlepoolissa hieman puolenyön jälkeen lauantaina. Clevelandin poliisille raportoituja rikkomuksia olivat muun muassa naamioitumattomat ihmiset ja noutopöydät, jotka olivat avoinna klo 22:n ulkonaliikkumiskiellon jälkeen. Yksi varoitus annettiin Hartlepoolissa järjestetyille kotibileille, poliisi kertoi. Tiedottajan mukaan poliisit halusivat "kiittää tuhansia ihmisiä, jotka ovat noudattaneet ohjeita sen jälkeen, kun paikallinen sulku tuli voimaan viikonloppuna". Hänen mukaansa 37 puhelua lauantaina kello 07.00 BST:n ja sunnuntaina kello 07.00 BST:n välisenä aikana oli "suhteellisen pieni määrä ilmoituksia ja osoittaa, että suurin osa ihmisistä noudattaa sääntöjä". Tiedottaja sanoi: "Poliisi jatkaa yhteydenpitoa yleisön kanssa neuvoakseen ja tarvittaessa valvoakseen lainsäädännön noudattamista." Seuraa BBC North East &amp; Cumbria -kanavaa Twitterissä, Facebookissa ja Instagramissa. Lähetä juttuideoita osoitteeseen northeastandcumbria@bbc.co.uk.</w:t>
      </w:r>
    </w:p>
    <w:p>
      <w:r>
        <w:rPr>
          <w:b/>
        </w:rPr>
        <w:t xml:space="preserve">Yhteenveto</w:t>
      </w:r>
    </w:p>
    <w:p>
      <w:r>
        <w:t xml:space="preserve">Poliisi kahdella alueella, joihin uudet coronavirusrajoitukset ovat vaikuttaneet, sai ensimmäisten 24 tunnin aikana 37 puhelua mahdollisista rikkomuksista.</w:t>
      </w:r>
    </w:p>
    <w:p>
      <w:r>
        <w:rPr>
          <w:b/>
          <w:u w:val="single"/>
        </w:rPr>
        <w:t xml:space="preserve">Asiakirjan numero 35896</w:t>
      </w:r>
    </w:p>
    <w:p>
      <w:r>
        <w:t xml:space="preserve">Vankiluvun ennuste laskee</w:t>
      </w:r>
    </w:p>
    <w:p>
      <w:r>
        <w:t xml:space="preserve">Oikeusministeriön ennusteiden mukaan vankiloissa olevien ihmisten määrä voi nousta noin 86 500:sta jopa 90 300:aan kesäkuuhun 2017 mennessä. Tämä on lähes 5 000 vähemmän kuin viime vuoden arvio, jonka mukaan vankilaväestön määrä voisi nousta 94 800:aan. Oikeusministeriön mukaan lasku johtuu suurelta osin tuomioistuinten käsittelemien tapausten määrän vähenemisestä viime vuonna. Se viittasi myös oikeudellista apua, rangaistusten määräämistä ja rikoksentekijöiden rankaisemista koskevan lain tuomitsemiskäytäntöihin tehtyihin muutoksiin. Oikeusministeriö kuitenkin varoitti, että ennusteisiin liittyy "huomattavaa epävarmuutta". Elokuussa Prison Reform Trust -järjestö totesi, että kaksi kolmasosaa Englannin ja Walesin vankiloista on ylikansoitettuja. Kampanjaryhmän mukaan vankiloissa oli 7 294 ihmistä enemmän kuin mitä vankiloihin alun perin suunniteltiin ja rakennettiin.</w:t>
      </w:r>
    </w:p>
    <w:p>
      <w:r>
        <w:rPr>
          <w:b/>
        </w:rPr>
        <w:t xml:space="preserve">Yhteenveto</w:t>
      </w:r>
    </w:p>
    <w:p>
      <w:r>
        <w:t xml:space="preserve">Englannin ja Walesin vankiluvun ennustetaan oikeusministeriön mukaan laskevan vuoteen 2017 mennessä aiemmin odotettua pienemmäksi.</w:t>
      </w:r>
    </w:p>
    <w:p>
      <w:r>
        <w:rPr>
          <w:b/>
          <w:u w:val="single"/>
        </w:rPr>
        <w:t xml:space="preserve">Asiakirjan numero 35897</w:t>
      </w:r>
    </w:p>
    <w:p>
      <w:r>
        <w:t xml:space="preserve">Covid: Southallin hääpaikassa järjestetään 100 vieraan vastaanotto</w:t>
      </w:r>
    </w:p>
    <w:p>
      <w:r>
        <w:t xml:space="preserve">Tiistai-iltana Southallissa, Länsi-Lontoossa sijaitsevassa Tudor Rose -ravintolassa järjestettyä tapahtumaa kuvailtiin "räikeäksi ja ylimieliseksi lain rikkomiseksi". Tapahtumapaikan omistajasta on tehty rikosilmoitus, ja hän voi joutua maksamaan jopa 10 000 punnan sakon. Nykyisten ohjeiden mukaan häissä sallittujen vieraiden määrä on rajoitettu 15 henkilöön. Metropolian poliisin julkaisemassa videokameran kuvamateriaalissa näkyy, kuinka vieraat ohjataan ulos juhlapaikalta. Alueen komentaja, ylikomisario Peter Gardner sanoi: "Tämä oli vaarallinen ja typerä rikkomus säännöksiä vastaan, jotka on suunniteltu nimenomaan pitämään ihmiset turvassa tappavan viruksen leviämiseltä. "Suuria kokoontumisia, kuten häitä, koskevia rajoituksia on ollut voimassa jo kuukausia, eikä tälle räikeälle ja röyhkeälle lain rikkomiselle voi suoraan sanottuna olla mitään tekosyytä". "Tapahtumapaikan omistaja ei selvästikään yrittänyt valvoa määräysten noudattamista tai suojella asiakkaitaan. Tästä syystä olemme ilmoittaneet heille 10 000 punnan sakosta." Lontoo on yksi monista Englannin paikoista, joihin sovelletaan lauantaista alkaen Tier 2 -rajoituksia, joihin kuuluu myös kotitalouksien sekoittamiskielto sisätiloissa.</w:t>
      </w:r>
    </w:p>
    <w:p>
      <w:r>
        <w:rPr>
          <w:b/>
        </w:rPr>
        <w:t xml:space="preserve">Yhteenveto</w:t>
      </w:r>
    </w:p>
    <w:p>
      <w:r>
        <w:t xml:space="preserve">Poliisi on hajottanut häätilaisuuden, jossa yli 100 vierasta kokoontui koronavirusrajoitusten vastaisesti.</w:t>
      </w:r>
    </w:p>
    <w:p>
      <w:r>
        <w:rPr>
          <w:b/>
          <w:u w:val="single"/>
        </w:rPr>
        <w:t xml:space="preserve">Asiakirjan numero 35898</w:t>
      </w:r>
    </w:p>
    <w:p>
      <w:r>
        <w:t xml:space="preserve">Hylkeenpoikaset vapautettu Gowerin vesille pelastuksen jälkeen</w:t>
      </w:r>
    </w:p>
    <w:p>
      <w:r>
        <w:t xml:space="preserve">Ne päätyivät viime viikolla Port Eynonin vesille Gowerissa. Ensimmäinen poikanen löydettiin Freshwater Westistä, Pembrokeshirestä, 14. lokakuuta, ja toinen poikanen poimittiin St Bridesistä Haverfordwestin läheltä 5. marraskuuta. Welsh Marine Life Rescue otti ne vastaan, ne siirrettiin RSPCA:lle, ja ne nimettiin Lyraksi ja Lord Faa:ksi, jotka ovat Philip Pullmansin kirjassa His Dark Materials esiintyviä hahmoja. Pennuille annettiin aluksi nesteytysliuosta, minkä jälkeen niille syötettiin kalakeittoa 24 tunnin kuluessa ja sen jälkeen viisi annosta päivässä. RSPCA:n eläinkeräysvastaava Ellie West sanoi, että villieläinten vapauttaminen takaisin sinne, minne ne kuuluvat, "on aina työn paras osa". "Meille tämä on täydellinen joululahja, kun näemme niiden uivan iloisesti mereen", hän lisäsi. "Ei ole epätavallista nähdä hylkeenpoikasia yksin, sillä niiden emot jättävät poikaset yksin hyvin varhaisessa vaiheessa elämää. "Jos löydät hylkeenpoikasen, joka näyttää hyväkuntoiselta ja terveeltä eikä osoita merkkejä hädästä, tarkkaile sitä ensin 24 tunnin ajan turvalliselta etäisyydeltä."</w:t>
      </w:r>
    </w:p>
    <w:p>
      <w:r>
        <w:rPr>
          <w:b/>
        </w:rPr>
        <w:t xml:space="preserve">Yhteenveto</w:t>
      </w:r>
    </w:p>
    <w:p>
      <w:r>
        <w:t xml:space="preserve">Kaksi pelastettua harmaahylkeen poikasta on vapautettu takaisin luontoon, koska ne havaittiin aliravittuina.</w:t>
      </w:r>
    </w:p>
    <w:p>
      <w:r>
        <w:rPr>
          <w:b/>
          <w:u w:val="single"/>
        </w:rPr>
        <w:t xml:space="preserve">Asiakirjan numero 35899</w:t>
      </w:r>
    </w:p>
    <w:p>
      <w:r>
        <w:t xml:space="preserve">Beacon Edge -hoitokoti: Hoitotyöntekijä "inhottaa ja häpeää".</w:t>
      </w:r>
    </w:p>
    <w:p>
      <w:r>
        <w:t xml:space="preserve">William Bowmania, 22, syytetään seksuaalisesta kanssakäymisestä mielenterveyshäiriöisen henkilön kanssa sen jälkeen, kun hänet kuvattiin katsomassa 96-vuotiaan dementoituneen naisen yöpaitaa. Syyttäjän mukaan kyse oli "seksuaalisesta koskettelusta", minkä Bowman kiistää. Hän kertoi oikeudelle, että hänen käytöksensä oli "tuomittavaa", mutta hän vain tarkisti, että nainen oli "vaihdettu oikein". Bowman kertoi Carlislen kruununoikeudelle, ettei hän ollut "koskaan" koskettanut naista seksuaalisesti. Hän sanoi: Bowman sanoi: "Olen inhottava ja häpeän sitä. Se oli aluksi vain typeriä kuvia toisistaan, ja se vain kiihtyi ja kiihtyi ja kiihtyi ja kiihtyi ja paheni entisestään." Rajoitukset on poistettu, joten nyt voidaan ilmoittaa, että Bowman on jo myöntänyt kahdeksan rikosta Beacon Edge Nursing Home -hoitokodissa Penrithissä tammikuun ja kesäkuun 2013 välisenä aikana tapahtuneesta huonosta kohtelusta ja laiminlyönnistä. Hänet tuomitaan yhdessä kahden muun työntekijän, Claire Strongin, 20, ja Chevonne Bensonin, 23, kanssa, jotka molemmat ovat kotoisin Penrithistä ja jotka myös myönsivät syytteet huonosta kohtelusta ja laiminlyönnistä. Oikeudenkäynti jatkuu.</w:t>
      </w:r>
    </w:p>
    <w:p>
      <w:r>
        <w:rPr>
          <w:b/>
        </w:rPr>
        <w:t xml:space="preserve">Yhteenveto</w:t>
      </w:r>
    </w:p>
    <w:p>
      <w:r>
        <w:t xml:space="preserve">Hoitotyöntekijä, jota syytetään iäkkään naisen pahoinpitelystä cumbrialaisessa hoitokodissa, sanoo olevansa "inhottava ja häpeissään".</w:t>
      </w:r>
    </w:p>
    <w:p>
      <w:r>
        <w:rPr>
          <w:b/>
          <w:u w:val="single"/>
        </w:rPr>
        <w:t xml:space="preserve">Asiakirjan numero 35900</w:t>
      </w:r>
    </w:p>
    <w:p>
      <w:r>
        <w:t xml:space="preserve">Lottovoittaja lunastaa 76 miljoonaa puntaa Bostonissa ja Skegnessissä tehdyn valituksen jälkeen</w:t>
      </w:r>
    </w:p>
    <w:p>
      <w:r>
        <w:t xml:space="preserve">EuroMillions-arpa ostettiin jostain Bostonin ja Skegnessin vaalipiiristä. Se vastasi viittä päänumeroa ja kahta Lucky Star -numeroa ja voitti koko 76 369 806 punnan jättipotin 2. marraskuuta suoritetussa arvonnassa. Valitus alkoi, kun arvan omistaja ei lunastanut voittoa. Imagine the Christmas Camelot sanoi, ettei se voi julkaista lisätietoja - kuten tietoa siitä, oliko voittaja yksityishenkilö vai syndikaatti tai mistä lippu oli ostettu - ellei lipun omistaja päätä julkistaa asiaa. Arpajaisten voittonumerot olivat 5, 15, 17, 37 ja 44, ja Lucky Star -numerot olivat 7 ja 11. Lisää uutisia Lincolnshiren alueelta Andy Carter National Lotterysta sanoi, että kyseessä oli 12. suurin voitto koskaan Yhdistyneessä kuningaskunnassa, ja lisäsi, että he "odottavat innolla, että pääsevät nauttimaan voitostaan". "Kuvitelkaa, millaista joulua tämä onnekas lipunomistaja voi nyt odottaa", hän sanoi.</w:t>
      </w:r>
    </w:p>
    <w:p>
      <w:r>
        <w:rPr>
          <w:b/>
        </w:rPr>
        <w:t xml:space="preserve">Yhteenveto</w:t>
      </w:r>
    </w:p>
    <w:p>
      <w:r>
        <w:t xml:space="preserve">Camelotin mukaan 76 miljoonan punnan voittokupongin omistaja on ilmoittautunut valituksen jälkeen.</w:t>
      </w:r>
    </w:p>
    <w:p>
      <w:r>
        <w:rPr>
          <w:b/>
          <w:u w:val="single"/>
        </w:rPr>
        <w:t xml:space="preserve">Asiakirjan numero 35901</w:t>
      </w:r>
    </w:p>
    <w:p>
      <w:r>
        <w:t xml:space="preserve">Hallitus avaa tiet</w:t>
      </w:r>
    </w:p>
    <w:p>
      <w:r>
        <w:t xml:space="preserve">Pääsy Kilinochchiin avattiin ensimmäistä kertaa sen jälkeen, kun taistelut puhkesivat pohjoisessa viikko sitten. Se oli avattu vain kahdeksi tunniksi, jotta ihmiset ja avustustarvikkeet pääsisivät sisään, mutta kukaan ei saanut poistua. Sotilaiden mukaan näin haluttiin mahdollistaa ihmisten ja avustustarvikkeiden pääsy alueelle. Ketään ei päästetty lähtemään. Jaffnan niemimaa, joka sijaitsee tiikerialueiden toisella puolella, on kuitenkin edelleen eristyksissä. Yhdistyneet Kansakunnat on vedonnut pääsyn puolesta. Se sanoi, että siviilien hyvinvointi alueella huolestuttaa vakavasti ja että ruoka- ja vesivarastot ovat laskeneet hälyttävän alhaiselle tasolle. Lähteiden mukaan kapinalliset ovat iskeneet Jaffnan sotilaslentokentän kiitorataan, joten vain helikopterit voivat lentää sinne ja sieltä pois. Alueella on noin neljäkymmentätuhatta sotilasta, jotka tarvitsevat myös uusia ruoka- ja asetarvikkeita. Hallituksen mukaan tilanne on hallinnassa, mutta molemmat osapuolet käyvät propagandasotaa. Puhelinlinjat ovat katkonaisia, joten on vaikea tarkistaa molempien ryhmien väitteitä. Raskaat taistelut ovat jatkuneet niemimaalla sekä Trincomaleen koillisosan alueella.</w:t>
      </w:r>
    </w:p>
    <w:p>
      <w:r>
        <w:rPr>
          <w:b/>
        </w:rPr>
        <w:t xml:space="preserve">Yhteenveto</w:t>
      </w:r>
    </w:p>
    <w:p>
      <w:r>
        <w:t xml:space="preserve">Sri Lankan hallitus on avannut uudelleen pääsyn tamilitiikerien hallitsemalle alueelle saaren eteläosasta.</w:t>
      </w:r>
    </w:p>
    <w:p>
      <w:r>
        <w:rPr>
          <w:b/>
          <w:u w:val="single"/>
        </w:rPr>
        <w:t xml:space="preserve">Asiakirjan numero 35902</w:t>
      </w:r>
    </w:p>
    <w:p>
      <w:r>
        <w:t xml:space="preserve">Kynrenin ulkoilmahistorianäyttely vetää 100 000 kävijää Bishop Aucklandiin</w:t>
      </w:r>
    </w:p>
    <w:p>
      <w:r>
        <w:t xml:space="preserve">Kynren kuvaa 90 minuutissa 2000 vuotta Englannin historiaa, ja siihen osallistuu 1000 vapaaehtoista Bishop Aucklandissa sijaitsevalla erityisellä rakennustyömaalla. Se on osa kaupungin 100 miljoonan punnan saneeraushanketta, jota entinen investointipankkiiri Jonathan Ruffer johtaa. 15 kesänäytöksen uskotaan tuottaneen alueelle noin 4,5 miljoonaa puntaa. Kynren on saanut inspiraationsa yhdestä Ranskan suurimmista matkailunähtävyyksistä, Puy du Fou'sta, ja siinä nähdään ryösteleviä viikinkejä, miekkoja heiluttavia ritareita ja tanssivia hiilikaivostyöläisiä. Avajaiskausi päättyi lauantaina, ja järjestäjät lupasivat, että tapahtuma palaa "suurempana ja parempana" vuonna 2017, jolloin mukana on 500 vapaaehtoista lisää. Kynrenin tuottaneen hyväntekeväisyysjärjestön Eleven Archesin toimitusjohtaja Anne-Isabelle Daulon sanoi: "Olemme innoissamme siitä, että niin monet kaikenikäiset ja kaukaa tulevat ihmiset ovat nauttineet esityksestä. "Tavoitteemme oli rohkea, ellei jopa pelottava, ja uskomme, että olemme saaneet aikaan jotakin aivan uskomatonta - emme ainoastaan itse esityksen laadun vuoksi, vaan myös sen myönteisen vaikutuksen vuoksi, joka sillä on ollut yhteisöön." Aiheeseen liittyvät Internet-linkit Eleven Arches esittää Kynrenin.</w:t>
      </w:r>
    </w:p>
    <w:p>
      <w:r>
        <w:rPr>
          <w:b/>
        </w:rPr>
        <w:t xml:space="preserve">Yhteenveto</w:t>
      </w:r>
    </w:p>
    <w:p>
      <w:r>
        <w:t xml:space="preserve">Durhamin kreivikunnassa sijaitseva 30 miljoonan punnan arvoinen historiallinen ulkoilmanäyttely on houkutellut ensimmäisen kautensa aikana yli 100 000 kävijää, järjestäjät ovat paljastaneet.</w:t>
      </w:r>
    </w:p>
    <w:p>
      <w:r>
        <w:rPr>
          <w:b/>
          <w:u w:val="single"/>
        </w:rPr>
        <w:t xml:space="preserve">Asiakirjan numero 35903</w:t>
      </w:r>
    </w:p>
    <w:p>
      <w:r>
        <w:t xml:space="preserve">Aasian osakkeet nousussa Yhdysvaltain Fedin pöytäkirjojen perusteella</w:t>
      </w:r>
    </w:p>
    <w:p>
      <w:r>
        <w:t xml:space="preserve">Yhdysvaltain päättäjät olivat huolissaan maailmantalouteen kohdistuvista riskeistä ja Yhdysvaltain dollarin vahvuudesta. "Ei ole mitään merkkejä varhaisesta koronnostosta", sanoi Daiwa Securitiesin strategi Tohru Yamamoto. Suur-Kiinassa Hongkongin osakkeet nousivat Fedin pöytäkirjasta seuranneen Wall Streetin nousun jälkeen. Vertailuindeksi Hang Seng Index sulkeutui 1,2 prosentin nousussa 23 534,53 pisteeseen. Manner-Euroopassa Shanghai Composite -indeksi nousi 0,3 % 2 389,37 pisteeseen saavutettuaan keskiviikkona 19 kuukauden päätöskorkeuden. Japanissa Nikkei 225 -indeksi kuitenkin peruutti alkuvaiheen voitot ja päätyi 0,75 % miinukselle 15 478,93 pisteeseen. Osakkeet olivat nousseet aamukaupassa odotettua vahvempien taloustietojen jälkeen, jotka osoittivat Japanin konetilausten nousseen elokuussa 4,7 % kuukautta aiemmasta. Jenin nousu suhteessa dollariin vaikutti kuitenkin vientiyritysten osakkeisiin, mikä laski indeksiä. Dollari heikkeni, kun näkymät Yhdysvaltain varhaisista koronnostoista hälvenivät, ja jeniä vastaan dollari laski 107,92 jeniin keskiviikon 108,11 jenistä. Australiassa S&amp;P/ASX200-indeksi sulkeutui yli 1 prosentin nousussa 5 296,68 pisteeseen. National Australia Bankin (NAB) osakkeet nousivat 1 %, vaikka pankki varoitti, että sen koko vuoden tulos laskee jopa 14 % Ison-Britannian liiketoiminnan korkeampien kulujen vuoksi. Etelä-Korean pörssi on suljettu yleisen vapaapäivän vuoksi.</w:t>
      </w:r>
    </w:p>
    <w:p>
      <w:r>
        <w:rPr>
          <w:b/>
        </w:rPr>
        <w:t xml:space="preserve">Yhteenveto</w:t>
      </w:r>
    </w:p>
    <w:p>
      <w:r>
        <w:t xml:space="preserve">Aasian osakkeet nousivat sen jälkeen, kun Yhdysvaltain keskuspankin kokouksen pöytäkirja vähensi pelkoja keskuspankin koronnostosta.</w:t>
      </w:r>
    </w:p>
    <w:p>
      <w:r>
        <w:rPr>
          <w:b/>
          <w:u w:val="single"/>
        </w:rPr>
        <w:t xml:space="preserve">Asiakirjan numero 35904</w:t>
      </w:r>
    </w:p>
    <w:p>
      <w:r>
        <w:t xml:space="preserve">ITV pyytää anteeksi Sir Lenny Henryn virheitä</w:t>
      </w:r>
    </w:p>
    <w:p>
      <w:r>
        <w:t xml:space="preserve">Useat katsojat, muun muassa Sanjeev Bhaskar, ottivat mokan esille ja ehdottivat, että lähetystoiminnan harjoittaja oli "ymmärtänyt moninaisuuskysymykset väärin". ITV News syytti virheestä "tuotantoprosessissa tapahtunutta virhettä". Sir Lenny sanoi olevansa "hyvin kiitollinen" saadessaan kuningattarelta ritarin arvonimen draaman ja hyväntekeväisyyden hyväksi tehdyistä palveluksista. Comic Relief -järjestön perustaja on usein puhunut median monimuotoisuudesta, ja häntä pyydettiin kommentoimaan tätä aihetta jälleen perjantaina. "Olemme edistyneet ruudun edustuksen suhteen", 57-vuotias sanoi Windsorin linnassa pidetyn arvonimen myöntämisseremonian jälkeen. "Mutta kameran takana on vielä paljon tehtävää monimuotoisuuden edistämisessä." "ITV News pahoittelee tänään lounasaikaan lähetetyssä uutispaketissa lähetettyä virhettä, joka koski Sir Lenny Henryn ritarin arvonimeämistä palatsissa", ITV Newsin edustaja sanoi. "Tämä johtui tuotantoprosessissa tapahtuneesta virheestä jutussa, jonka tarkoituksena oli juhlistaa Sir Lennyn merkittäviä saavutuksia brittiläisessä viihteessä." BBC News on pyytänyt Ainsley Harriottilta kommenttia.</w:t>
      </w:r>
    </w:p>
    <w:p>
      <w:r>
        <w:rPr>
          <w:b/>
        </w:rPr>
        <w:t xml:space="preserve">Yhteenveto</w:t>
      </w:r>
    </w:p>
    <w:p>
      <w:r>
        <w:t xml:space="preserve">ITV on pyytänyt anteeksi sitä, että se näytti uutisen Sir Lenny Henryn ritarin arvon saamisesta, jossa näytettiin lyhyesti kuvamateriaalia tv-kokki Ainsley Harriottista.</w:t>
      </w:r>
    </w:p>
    <w:p>
      <w:r>
        <w:rPr>
          <w:b/>
          <w:u w:val="single"/>
        </w:rPr>
        <w:t xml:space="preserve">Asiakirjan numero 35905</w:t>
      </w:r>
    </w:p>
    <w:p>
      <w:r>
        <w:t xml:space="preserve">Shrewsbury Tesco Extra: Raportti katolla olevasta asemiehestä herättää aseellisen vastauksen</w:t>
      </w:r>
    </w:p>
    <w:p>
      <w:r>
        <w:t xml:space="preserve">West Mercian poliisi kertoi saaneensa puhelun noin klo 16:00 GMT, jonka mukaan aseistettu mies oli Tesco Extra -myymälässä Battlefield Roadilla. Poliisihelikopteri lähetettiin paikalle, ja alue eristettiin, kun se tutkittiin. Poliisin mukaan ketään ei löydetty, mutta puhelu oli "tehty hyvässä uskossa". Ylikomisario Jim Baker sanoi, että poliisi suhtautuu "kaikkiin ilmoituksiin, joissa on kyse ampuma-aseista, erittäin vakavasti", ja aseistetut poliisit lähetettiin tutkimaan aluetta. "Maassa olevat poliisit, poliisihelikopteri ja palo- ja pelastuspalvelun lennokki ovat suorittaneet laajan etsinnän, ja olemme vakuuttuneita siitä, että puhelu oli tehty vilpittömässä mielessä, ja olemme pystyneet hylkäämään tiedot, joiden perusteella alun perin toimimme", hän sanoi. Hän kiitti yleisöä kärsivällisyydestä etsintöjen aiheuttamien häiriöiden aikana. Twitterissä Paul Fulgoni sanoi nähneensä "ainakin 10 aseistettua poliisia" sekä helikopterin. Hänen mukaansa koko Battlefield oli eristetty, mukaan lukien McDonald's, Frankie &amp; Benny's ja asuinalueet. Supermarket, joka oli suljettuna noin kolme tuntia, on sittemmin avattu uudelleen.</w:t>
      </w:r>
    </w:p>
    <w:p>
      <w:r>
        <w:rPr>
          <w:b/>
        </w:rPr>
        <w:t xml:space="preserve">Yhteenveto</w:t>
      </w:r>
    </w:p>
    <w:p>
      <w:r>
        <w:t xml:space="preserve">Shrewsburyssa lähetettiin aseistettuja poliiseja paikalle sen jälkeen, kun oli saatu ilmoitus Tesco-supermarketin katolla ampuma-ase kädessä olleesta miehestä.</w:t>
      </w:r>
    </w:p>
    <w:p>
      <w:r>
        <w:rPr>
          <w:b/>
          <w:u w:val="single"/>
        </w:rPr>
        <w:t xml:space="preserve">Asiakirjan numero 35906</w:t>
      </w:r>
    </w:p>
    <w:p>
      <w:r>
        <w:t xml:space="preserve">Virgin East Coastin junahenkilökunta äänestää lakosta</w:t>
      </w:r>
    </w:p>
    <w:p>
      <w:r>
        <w:t xml:space="preserve">Viisi kuudesta (84 %) äänestäneestä kannatti ulosmarssia, ja liitto ilmoitti, että sen johtajat harkitsevat nyt seuraavaa siirtoa. Linjan kohteisiin kuuluvat Lontoo, Aberdeen, Inverness ja Hull. Virgin Trains reagoi tulokseen sanomalla, että se noudattaisi täyttä aikataulua RMT:n lakon aikana. Osapuolet kiistelevät henkilöstömuutoksista, jotka yhtiön mukaan eivät vaikuttaisi turvallisuuteen eivätkä aiheuttaisi pakollisia työpaikkojen menetyksiä. Ammattiliiton pääsihteeri Mick Cash sanoi: "RMT ei aio katsoa sivusta, kun lähes 200 jäsenen työpaikat ovat uhattuina ja kun myös työolot ja turvallisuus vaarantuvat." Virgin Trainsin itärannikon toimitusjohtaja David Horne sanoi: "Koska olemme antaneet takeet siitä, ettei pakollisia irtisanomisia tapahdu, että turvallisuuteen ei kohdistu vaikutuksia ja että aikataulut ovat täydet mahdollisen työtaistelun aikana, kehotamme RMT:tä olemaan kutsumatta koolle lakkoa, joka maksaa jäsenilleen palkkaa ilman syytä, ja liittymään meihin neuvottelupöydän ääreen."</w:t>
      </w:r>
    </w:p>
    <w:p>
      <w:r>
        <w:rPr>
          <w:b/>
        </w:rPr>
        <w:t xml:space="preserve">Yhteenveto</w:t>
      </w:r>
    </w:p>
    <w:p>
      <w:r>
        <w:t xml:space="preserve">Virgin East Coastin rautatietyöläiset ovat äänestäneet lakon puolesta kiistassa, joka koskee työpaikkojen vähentämistä, työoloja ja turvallisuutta, RMT-liitto on ilmoittanut.</w:t>
      </w:r>
    </w:p>
    <w:p>
      <w:r>
        <w:rPr>
          <w:b/>
          <w:u w:val="single"/>
        </w:rPr>
        <w:t xml:space="preserve">Asiakirjan numero 35907</w:t>
      </w:r>
    </w:p>
    <w:p>
      <w:r>
        <w:t xml:space="preserve">Sarah Grovesin ruumis palaa Guernseyyn</w:t>
      </w:r>
    </w:p>
    <w:p>
      <w:r>
        <w:t xml:space="preserve">Lähiomaiset tunnistivat 24-vuotiaan virallisesti sen jälkeen, kun hänen ruumiinsa saapui saarelle lauantaina. Guernseyn poliisi ilmoitti, että tutkimukset jatkuvat ja että saarella järjestettävää kuolemansyyntutkintaa valmistellaan. Poliisin tiedottaja sanoi, että Intian viranomaisilta odotetaan lisätietoja tutkinnasta. Blanchelande Collegen entinen opiskelija Groves työskenteli Guernseyn Old Government House -hotellin kuntosalilla ennen kuin hän lähti matkustamaan Intiaan kaksi kuukautta sitten. Hänen ruumiinsa löydettiin 6. huhtikuuta Srinagarissa sijaitsevasta asuntoveneestä. Intian poliisi kertoi, että nelikymppinen hollantilainen Richard de Wit oli tunnustanut tappaneensa Grovesin.</w:t>
      </w:r>
    </w:p>
    <w:p>
      <w:r>
        <w:rPr>
          <w:b/>
        </w:rPr>
        <w:t xml:space="preserve">Yhteenveto</w:t>
      </w:r>
    </w:p>
    <w:p>
      <w:r>
        <w:t xml:space="preserve">Kashmirissa kuoliaaksi puukotetun Sarah Grovesin ruumis on kuljetettu takaisin hänen kotisaarelleen Guernseyyn.</w:t>
      </w:r>
    </w:p>
    <w:p>
      <w:r>
        <w:rPr>
          <w:b/>
          <w:u w:val="single"/>
        </w:rPr>
        <w:t xml:space="preserve">Asiakirjan numero 35908</w:t>
      </w:r>
    </w:p>
    <w:p>
      <w:r>
        <w:t xml:space="preserve">Sika tiellä pysäyttää liikenteen A11:llä Thetfordin kohdalla.</w:t>
      </w:r>
    </w:p>
    <w:p>
      <w:r>
        <w:t xml:space="preserve">Norfolkin Thetfordissa sijaitseva A11-tien osa suljettiin sen jälkeen, kun liikennepoliisi kutsuttiin paikalle klo 09:36 GMT. Poliisit julkaisivat Twitterissä kuvan possusta hashtagilla "#keepinguandpiggiesafe". Twiitissä luki: "Sika on ollut hyvin sairas, ja se on ollut hyvin sairas: "Pahoittelut viivytyksestä A11-tiellä Thetfordin kohdalla tänä aamuna, tiellä oli sika kävelyllä." Lisää tästä ja muista jutuista BBC Norfolk Liven sivulla Sika oli seisontapaikalla etelään menevällä ajoradalla Roudham Heathin kohdalla lähellä Snettertonia, kun poliisit saivat sen kiinni. Tie avattiin uudelleen kello 10.25, ja eläin palautettiin läheiselle maanviljelijän pellolle.</w:t>
      </w:r>
    </w:p>
    <w:p>
      <w:r>
        <w:rPr>
          <w:b/>
        </w:rPr>
        <w:t xml:space="preserve">Yhteenveto</w:t>
      </w:r>
    </w:p>
    <w:p>
      <w:r>
        <w:t xml:space="preserve">Tienpitäjäsika pysäytti liikenteen tunniksi, kun se kävi "kävelyllä" kaksikaistaisella tiellä.</w:t>
      </w:r>
    </w:p>
    <w:p>
      <w:r>
        <w:rPr>
          <w:b/>
          <w:u w:val="single"/>
        </w:rPr>
        <w:t xml:space="preserve">Asiakirjan numero 35909</w:t>
      </w:r>
    </w:p>
    <w:p>
      <w:r>
        <w:t xml:space="preserve">Coronavirus: Koulun johtaja toimittaa oppilaiden lounaat pyörällä</w:t>
      </w:r>
    </w:p>
    <w:p>
      <w:r>
        <w:t xml:space="preserve">Richard Gilpin Cheltenhamissa sijaitsevasta Pittville Secondary Schoolista sanoi auttavansa ilmaista kouluruokaa saavia "väliaikaisesti". Hallituksen palvelusetelijärjestelmä on tarkoitus ottaa käyttöön lähiviikkoina. Gilpin, joka on toimittanut ruokaa koulun keittiöstä kollegansa kanssa, sanoi: "On ollut mukava nähdä vanhempia ovella." Päivittäin on toimitettu noin 30 lounasta. Henkilökunta "loistava" Englannin koulut suljettiin 20. maaliskuuta lukuun ottamatta avainhenkilöiden ja haavoittuvassa asemassa olevien lasten hoitoa. Gilpin kertoi paikallisessa demokratiaraportointipalvelussa: "Henkilökuntani on reagoinut tähän loistavasti. "He ovat olleet todella innokkaita auttamaan, tuomaan ruokaa ja kokoamaan näitä ruokapaketteja. "He ovat tehneet sen omasta takaa, joten se on todella mukavaa, ja he ovat nauttineet siitä."</w:t>
      </w:r>
    </w:p>
    <w:p>
      <w:r>
        <w:rPr>
          <w:b/>
        </w:rPr>
        <w:t xml:space="preserve">Yhteenveto</w:t>
      </w:r>
    </w:p>
    <w:p>
      <w:r>
        <w:t xml:space="preserve">Koulun rehtori toimittaa oppilaille lounaspaketteja työntökärryllään keskellä koronaviruksen aiheuttamaa lukitusta.</w:t>
      </w:r>
    </w:p>
    <w:p>
      <w:r>
        <w:rPr>
          <w:b/>
          <w:u w:val="single"/>
        </w:rPr>
        <w:t xml:space="preserve">Asiakirjan numero 35910</w:t>
      </w:r>
    </w:p>
    <w:p>
      <w:r>
        <w:t xml:space="preserve">Lepää ja ole kiitollinen: Old Military Road suljetaan yön yli</w:t>
      </w:r>
    </w:p>
    <w:p>
      <w:r>
        <w:t xml:space="preserve">A83 on ollut suljettuna suositun kauneuskohteen kohdalla sen jälkeen, kun rankkasateet aiheuttivat 6000 tonnin romun siirtymisen viikko sitten. Vanha sotilastie avattiin kiertotienä lauantaiaamuna, mutta se suljettiin väliaikaisesti maanantaina ennustetun rankkasateen vuoksi. Se suljetaan jälleen kello 21:00 alkaen. Kaikki liikenne ohjataan tavanomaista kiertotietä A83:n, A82:n, A85:n ja A819:n kautta. Turvallisuusarvioinnit tehdään keskiviikkona aamunkoitteessa, jotta voidaan päättää, onko paikallinen kiertoreitti turvallista avata uudelleen. Suurimmassa osassa maata on tällä hetkellä voimassa Met Office -viraston keltainen varoitus ukkoskuuroista keskiyöhön asti. Eddie Ross Bear Scotlandista sanoi: "Varoitusten mukaan paikallisia rankkasateita voi esiintyä satunnaisesti yön aikana, mikä voi vaikuttaa tien yläpuolella olevissa kanavissa oleviin irtonaisiin roskiin."</w:t>
      </w:r>
    </w:p>
    <w:p>
      <w:r>
        <w:rPr>
          <w:b/>
        </w:rPr>
        <w:t xml:space="preserve">Yhteenveto</w:t>
      </w:r>
    </w:p>
    <w:p>
      <w:r>
        <w:t xml:space="preserve">Vanha sotilastie Rest and Be Thankfulissa Argyllissa suljetaan jälleen yön aikana, kun koko maassa on voimassa keltainen säävaroitus.</w:t>
      </w:r>
    </w:p>
    <w:p>
      <w:r>
        <w:rPr>
          <w:b/>
          <w:u w:val="single"/>
        </w:rPr>
        <w:t xml:space="preserve">Asiakirjan numero 35911</w:t>
      </w:r>
    </w:p>
    <w:p>
      <w:r>
        <w:t xml:space="preserve">MetroWest-rautatieaseman päivitys jättää aluksi Ashton Gaten aseman ulkopuolelle</w:t>
      </w:r>
    </w:p>
    <w:p>
      <w:r>
        <w:t xml:space="preserve">MetroWestin vaiheen 1 hankkeeseen kuuluu Bristolin ja Portisheadin välisen radan avaaminen uudelleen henkilöjunaliikenteelle vuoden 2019 alkuun mennessä. Tutkimuksessa todettiin, että aseman rakentaminen olisi aluksi liian kallista, mutta se on tarkoitus sisällyttää myöhempiin suunnitelmiin. Hankeryhmän mukaan hanke on keskeytetty, kunnes rahoitus on varmistettu. Suunnitelmat on laatinut Länsi-Englannin paikallisen yrityskumppanuuden yhteinen liikennelautakunta. Varapuheenjohtaja Mark Bradshaw korosti, että Ashton Gateen on edelleen "sitouduttu" rakentamaan uusi asema. Hän sanoi: "Ashton Gatea koskevan erityistapauksen muotoilemiseksi tarvitaan selvästi lisää työtä." Network Rail vahvisti, että suunnitelmat olisivat joustavia, jotta uusi asema voitaisiin rakentaa, kun rahoitus ja liiketoimintatilanne sen sallivat.</w:t>
      </w:r>
    </w:p>
    <w:p>
      <w:r>
        <w:rPr>
          <w:b/>
        </w:rPr>
        <w:t xml:space="preserve">Yhteenveto</w:t>
      </w:r>
    </w:p>
    <w:p>
      <w:r>
        <w:t xml:space="preserve">Bristolin Ashton Gaten uusi rautatieasema on suljettu pois alueen rautatieinfrastruktuuriin tehtävien 58 miljoonan punnan investointien ensimmäisestä vaiheesta.</w:t>
      </w:r>
    </w:p>
    <w:p>
      <w:r>
        <w:rPr>
          <w:b/>
          <w:u w:val="single"/>
        </w:rPr>
        <w:t xml:space="preserve">Asiakirjan numero 35912</w:t>
      </w:r>
    </w:p>
    <w:p>
      <w:r>
        <w:t xml:space="preserve">Abdullah Muhammadin kuolema: Small Heathin puukotuksesta pidätetty mies, 19 vuotta</w:t>
      </w:r>
    </w:p>
    <w:p>
      <w:r>
        <w:t xml:space="preserve">Abdullah Muhammad löydettiin Small Heathin Sara Parkista noin kello 20.00 GMT 20. helmikuuta, ja hän kuoli tapahtumapaikalla. Lindale Avenuelta, Hodgehillistä kotoisin oleva opiskelija kuoli pahoinpitelyn jälkeen, kuten ruumiinavaus vahvisti. Walsallista kotoisin oleva 19-vuotias mies on pidätyksen jälkeen edelleen vangittuna, West Midlandsin poliisi kertoi. Poliisin murharyhmän komisario Edward Foster sanoi, että Muhammadin perhe on "järkyttynyt hänen traagisesta ja ennenaikaisesta kuolemastaan". Hän sanoi: "Teemme kaikkemme, jotta syylliset saataisiin oikeuden eteen. "Tarvitsemme vastauksia Abdullahin perheelle, ystäville ja koko yhteisölle, joka on surullinen ja järkyttynyt toisen nuoren hengen menettämisestä. "Vetoan edelleen kaikkiin, joilla on tietoa ja jotka eivät ole vielä ilmoittautuneet, ottamaan yhteyttä mahdollisimman pian."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19-vuotias mies on pidätetty murhasta epäiltynä sen jälkeen, kun 16-vuotiasta poikaa oli puukotettu rintaan ja selkään birminghamilaisessa puistossa.</w:t>
      </w:r>
    </w:p>
    <w:p>
      <w:r>
        <w:rPr>
          <w:b/>
          <w:u w:val="single"/>
        </w:rPr>
        <w:t xml:space="preserve">Asiakirjan numero 35913</w:t>
      </w:r>
    </w:p>
    <w:p>
      <w:r>
        <w:t xml:space="preserve">SL:n armeija "etenee" pohjoisessa</w:t>
      </w:r>
    </w:p>
    <w:p>
      <w:r>
        <w:t xml:space="preserve">Kilometrin verran edenneet turvallisuusjoukot ovat nyt vahvistaneet asemiaan alueella, hän sanoi. Armeijan ja tamilitiikerien välisissä taisteluissa yhdeksäntoista LTTE:n jäsentä sai surmansa ja kolmekymmentä haavoittui, kun taas yksi sotilas sai surmansa ja viisi haavoittui, prikaatikenraali Nanayakkara sanoi. "Shankar" kuoli Batticaloassa prikaatikenraali Nanayakkara sanoi, että LTTE:n itäinen sotilasjohtaja nimeltä "Shankar" tappoi itsensä räjäyttämällä kranaatin. "Tämä tapahtui, kun turvallisuusjoukot halusivat tarkastaa tämän henkilön epäilyjen perusteella", hän sanoi. siviilejä valokuvattiin Kysyttäessä, miksi turvallisuusjoukot valokuvasivat Kallimunessa ja sen ympäristössä Mannarin laivastotukikohdan lähellä asuvia ihmisiä, prikaatikenraali Nanayakkara sanoi, että valokuvat otettiin ja henkilöllisyydet rekisteröitiin heidän oman turvallisuutensa vuoksi. "Jos alueen asukkaiden henkilöllisyys on turvallisuusjoukkojen tiedossa, heillä on vähemmän vaikeuksia etsintäoperaatioissa", sotilaspäällikkö sanoi.</w:t>
      </w:r>
    </w:p>
    <w:p>
      <w:r>
        <w:rPr>
          <w:b/>
        </w:rPr>
        <w:t xml:space="preserve">Yhteenveto</w:t>
      </w:r>
    </w:p>
    <w:p>
      <w:r>
        <w:t xml:space="preserve">Sri Lankan joukot ovat edenneet LTTE:n hallussa olevalle alueelle Parappakandalissa pohjoisessa raskaiden taistelujen keskellä, kertoi Sri Lankan armeijan tiedottaja prikaatikenraali Udaya Nanayakkara.</w:t>
      </w:r>
    </w:p>
    <w:p>
      <w:r>
        <w:rPr>
          <w:b/>
          <w:u w:val="single"/>
        </w:rPr>
        <w:t xml:space="preserve">Asiakirjan numero 35914</w:t>
      </w:r>
    </w:p>
    <w:p>
      <w:r>
        <w:t xml:space="preserve">Monty Pythonin Terry Jones osallistuu Bafta Cymru -palkintoihin</w:t>
      </w:r>
    </w:p>
    <w:p>
      <w:r>
        <w:t xml:space="preserve">Viime viikolla ilmoitettiin, että Colwyn Bayssä, Conwyssa, syntyneellä 74-vuotiaalla oli diagnosoitu dementian vakava muoto. Sairaus - primaarisesti etenevä afasia - vaikuttaa hänen kykyynsä kommunikoida. Jones palkitaan Cardiffissa järjestettävässä seremoniassa erinomaisesta työstä myönnettävällä palkinnolla. Hän kuului legendaariseen komediaryhmään Terry Gilliamin, John Cleesen, Eric Idlen, Michael Palinin ja edesmenneen Graham Chapmanin kanssa. Hän ohjasi Monty Python's Life of Brianin ja The Meaning of Life -elokuvat sekä ohjasi yhdessä Gilliamin kanssa Monty Python and the Holy Grail -elokuvan. Bafta Cymru -järjestön johtaja Hannah Raybould sanoi: "Odotamme innolla, että voimme juhlistaa Terry Jonesin työtä seremonian aikana ja tarkastella hänen työtään vuodesta 1969 nykypäivään." Jonesin tiedottaja sanoi: "Terry on ylpeä ja otettu siitä, että hänet tunnustetaan tällä tavoin, ja hän odottaa juhlallisuuksia innolla." Myös Michael Palin osallistuu St David's Hallissa järjestettävään seremoniaan.</w:t>
      </w:r>
    </w:p>
    <w:p>
      <w:r>
        <w:rPr>
          <w:b/>
        </w:rPr>
        <w:t xml:space="preserve">Yhteenveto</w:t>
      </w:r>
    </w:p>
    <w:p>
      <w:r>
        <w:t xml:space="preserve">Bafta Cymru on ilmoittanut, että Monty Python -tähti Terry Jones osallistuu palkintoseremoniaan sunnuntaina.</w:t>
      </w:r>
    </w:p>
    <w:p>
      <w:r>
        <w:rPr>
          <w:b/>
          <w:u w:val="single"/>
        </w:rPr>
        <w:t xml:space="preserve">Asiakirjan numero 35915</w:t>
      </w:r>
    </w:p>
    <w:p>
      <w:r>
        <w:t xml:space="preserve">Guernseyn päiväkävijöiden määrän lasku on "pettymys".</w:t>
      </w:r>
    </w:p>
    <w:p>
      <w:r>
        <w:t xml:space="preserve">Neljännesvuositutkimuksen luvut osoittavat, että vuoden 2015 heinä-syyskuussa päiväkävijöitä oli 6 840 vähemmän kuin samoina kuukausina vuonna 2014. Markkinointi- ja matkailuyksikön johtaja Mike Hopkins sanoi: "Neljännesvuosi on ollut haastava kaikille." Kokonaismäärä, johon sisältyvät myös risteilymatkustajat, kasvoi kuitenkin 2 prosenttia. Mistä Guernseyn matkailijat tulevat? 73,3 % Yhdistyneestä kuningaskunnasta 7,3 % Jerseystä 6,7 % Ranskasta 4,4 % Saksasta Hopkins sanoi, että matkailu on "kilpaillut markkina-alue", mutta että Guernsey on edelleen hyvässä vauhdissa saavuttaakseen ennusteensa, jonka mukaan kävijämäärät kasvavat 30 prosenttia vuoteen 2025 mennessä. Hän sanoi: "Kukaan ei kiellä, etteikö se olisi haasteellista ja vaikeaa, ja tulemme näkemään joitakin hyviä ja joitakin vaikeita vuosineljänneksiä. Se on normaalia missä tahansa kilpailuympäristössä." La Grande Mare -hotellin hotellipitäjä Simon Vermeulen sanoi, että lasku on vaikuttanut kielteisesti hotellialaan. Hän syytti "kohtuuttoman kalliita lentoja" sekä jatkuvia ongelmia saaren uudessa nopeassa lauttayhteydessä Jerseyhin ja Yhdistyneeseen kuningaskuntaan.</w:t>
      </w:r>
    </w:p>
    <w:p>
      <w:r>
        <w:rPr>
          <w:b/>
        </w:rPr>
        <w:t xml:space="preserve">Yhteenveto</w:t>
      </w:r>
    </w:p>
    <w:p>
      <w:r>
        <w:t xml:space="preserve">Guernseyn kauppa- ja työllisyysosasto on kutsunut Guernseyn päiväkävijöiden määrän laskua huippusesongin aikana "pettymykseksi".</w:t>
      </w:r>
    </w:p>
    <w:p>
      <w:r>
        <w:rPr>
          <w:b/>
          <w:u w:val="single"/>
        </w:rPr>
        <w:t xml:space="preserve">Asiakirjan numero 35916</w:t>
      </w:r>
    </w:p>
    <w:p>
      <w:r>
        <w:t xml:space="preserve">DNA yhdistää miehen Derryn turvahälytyksiin, oikeus kertoi asiasta.</w:t>
      </w:r>
    </w:p>
    <w:p>
      <w:r>
        <w:t xml:space="preserve">Noel John Logania, 33, Nelson Drivelta kaupungista syytetään osallisuudesta kolmeen putkipommi-iskuun Watersiden alueella. Hän saapui lauantaina Dungannon Magistrates' Courtin eteen. Rikoskomisario sanoi, että epäillyn ja rikosten välillä on DNA-todisteita. Konstaapeli vahvisti, ettei ollut sormenjälkiä tai kuituja, jotka yhdistäisivät Loganin tapahtumiin. Rikostutkijat kuitenkin ilmoittivat, että kahdessa tapauksessa on yksi mahdollisuus miljardista, että pommeista löydetty DNA ei vastaa Logania. Kolmannessa tapauksessa mahdollisuus on yksi 1,7 miljoonasta. Oikeudelle kerrottiin, että Loganilla ei ole rikosrekisteriä ja että hän on työssäkäyvä. Hänet siirretään Maghaberryn vankilaan, jossa hän viettää kaksi viikkoa eristyksessä. Takuuhakemus käsitellään vastaajan poissa ollessa maanantaina.</w:t>
      </w:r>
    </w:p>
    <w:p>
      <w:r>
        <w:rPr>
          <w:b/>
        </w:rPr>
        <w:t xml:space="preserve">Yhteenveto</w:t>
      </w:r>
    </w:p>
    <w:p>
      <w:r>
        <w:t xml:space="preserve">Mies on saapunut oikeuteen syytettynä Londonderryssä vuosina 2017-2019 tapahtuneista turvallisuushälytyksistä.</w:t>
      </w:r>
    </w:p>
    <w:p>
      <w:r>
        <w:rPr>
          <w:b/>
          <w:u w:val="single"/>
        </w:rPr>
        <w:t xml:space="preserve">Asiakirjan numero 35917</w:t>
      </w:r>
    </w:p>
    <w:p>
      <w:r>
        <w:t xml:space="preserve">Ruabonin talopalossa löydetyn naisen ruumis pidätettiin murhasta</w:t>
      </w:r>
    </w:p>
    <w:p>
      <w:r>
        <w:t xml:space="preserve">Pohjois-Walesin poliisi kertoi, että sille soitettiin torstaina noin kello 00.25 GMT, kun se sai tiedon siitä, että Ruabonissa, Wrexhamissa, oli löydetty ruumis tulipalossa. Poliisin mukaan nainen todettiin kuolleeksi palopaikalla, ja murhatutkinta on aloitettu. Murhasta epäiltynä on pidätetty 25-vuotias paikallinen mies, joka on poliisin huostassa, se kertoi. Kuolemansyyntutkijalle on ilmoitettu asiasta. Ylitarkastaja Neil Maxwell sanoi: "Ajatuksemme ovat uhrin perheen luona. "Ruabonin alueella partioi tänä aamuna ylimääräisiä poliiseja, jotka suorittavat tutkimuksia." Kaikkia, joilla on tietoja tapauksesta, on pyydetty ottamaan yhteyttä poliisiin. Aiheeseen liittyvät Internet-linkit Pohjois-Walesin poliisi</w:t>
      </w:r>
    </w:p>
    <w:p>
      <w:r>
        <w:rPr>
          <w:b/>
        </w:rPr>
        <w:t xml:space="preserve">Yhteenveto</w:t>
      </w:r>
    </w:p>
    <w:p>
      <w:r>
        <w:t xml:space="preserve">Mies on pidätetty murhasta epäiltynä sen jälkeen, kun naisen ruumis löytyi tulipalossa.</w:t>
      </w:r>
    </w:p>
    <w:p>
      <w:r>
        <w:rPr>
          <w:b/>
          <w:u w:val="single"/>
        </w:rPr>
        <w:t xml:space="preserve">Asiakirjan numero 35918</w:t>
      </w:r>
    </w:p>
    <w:p>
      <w:r>
        <w:t xml:space="preserve">Shoppailija, 77, puukotettiin "satunnaisessa hyökkäyksessä" Tyseleyssä</w:t>
      </w:r>
    </w:p>
    <w:p>
      <w:r>
        <w:t xml:space="preserve">Poliisi on nostanut syytteen Asim Hussainia vastaan murhayrityksestä Birminghamin Tyseleyssä lauantaina sattuneen välikohtauksen vuoksi. Väitetään, että 27-vuotias mies, joka asuu Broadstone Roadilla, Lea Hallissa Birminghamissa, iski eläkeläisen käydessä kaupoissa Tynedale Roadilla kello 12.45 GMT. Hänet määrättiin tutkintavankeuteen, kun hän oli aiemmin saapunut Wolverhamptonin käräjäoikeuteen. Hussainin, jota syytetään myös veitsen hallussapidosta julkisesti, on määrä esiintyä Birminghamin kruununoikeudessa seuraavan kerran 15. helmikuuta. West Midlandsin poliisi kuvaili tapahtumia "satunnaiseksi hyökkäykseksi", mutta uhri oli edelleen kriittisessä tilassa sairaalassa.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77-vuotiaalla miehellä on hengenvaarallisia vammoja sen jälkeen, kun häntä puukotettiin "satunnaisessa hyökkäyksessä" ostoksilla.</w:t>
      </w:r>
    </w:p>
    <w:p>
      <w:r>
        <w:rPr>
          <w:b/>
          <w:u w:val="single"/>
        </w:rPr>
        <w:t xml:space="preserve">Asiakirjan numero 35919</w:t>
      </w:r>
    </w:p>
    <w:p>
      <w:r>
        <w:t xml:space="preserve">Henkilöstöleikkaukset säästävät Dumfries and Gallowayn neuvostossa yli 60 miljoonaa puntaa.</w:t>
      </w:r>
    </w:p>
    <w:p>
      <w:r>
        <w:t xml:space="preserve">Dumfries and Gallowaylle laaditun raportin mukaan sen työvoimaa oli vähennetty yli 10 prosenttia kyseisenä aikana. "Merkittävät säästöt" on saatu aikaan erilaisilla toimenpiteillä, kuten varhaiseläkkeelle siirtymisellä ja vapaaehtoisilla irtisanomisilla. Valtuutettuja pyydetään ensi viikolla tarkastelemaan vuoteen 2020 ulottuvan henkilöstöstrategian edistymistä. Strategian tavoitteena on kehittää "pienempi ja joustavammin koulutettu työvoima tulevaisuutta varten". Vapaat työpaikat lisääntyvät Viranomaisille toimitettavat luvut osoittavat henkilöstömäärän tämän vuoden huhtikuussa. Tuolloin neuvostossa oli yli 7 500 työpaikkaa, mikä merkitsee 11,3 prosentin vähennystä viimeisten viiden vuoden aikana. Tämä vastaa 5 373:aa kokoaikaista virkaa, kun henkilöstön määrä on 6 359. Kertomuksesta kävi myös ilmi, että neuvostossa oli 330 avointa virkaa, mikä merkitsee 56:n lisäystä edellisvuoteen verrattuna. Yli 500 työntekijää jätti viranomaisen palveluksesta vuonna 2017/18, mikä on yli 100 työntekijää enemmän kuin vuonna 2016/17.</w:t>
      </w:r>
    </w:p>
    <w:p>
      <w:r>
        <w:rPr>
          <w:b/>
        </w:rPr>
        <w:t xml:space="preserve">Yhteenveto</w:t>
      </w:r>
    </w:p>
    <w:p>
      <w:r>
        <w:t xml:space="preserve">Erään skotlantilaisen paikallisviranomaisen henkilöstömäärän vähentäminen on säästänyt yli 60 miljoonaa puntaa viiden viime vuoden aikana.</w:t>
      </w:r>
    </w:p>
    <w:p>
      <w:r>
        <w:rPr>
          <w:b/>
          <w:u w:val="single"/>
        </w:rPr>
        <w:t xml:space="preserve">Asiakirjan numero 35920</w:t>
      </w:r>
    </w:p>
    <w:p>
      <w:r>
        <w:t xml:space="preserve">Titanic Quarter: £ 20m toimisto kehitys saa vihreää valoa</w:t>
      </w:r>
    </w:p>
    <w:p>
      <w:r>
        <w:t xml:space="preserve">Kaksi kuusi- ja seitsenkerroksista korttelia rakennetaan Belfast Metropolitan Collegen ja Pohjois-Irlannin arkistolaitoksen väliin. Ehdotukseen sisältyy myös yli 14 000 neliömetriä tutkimus- ja kehitystilaa. Ministeri Mark H Durkan sanoi, että rakennushanke tarjoaa "kipeästi kaivattua" korkeatasoisia toimistotiloja. Hän lisäsi: "Rakennuksen odotetaan valmistuttuaan majoittavan 2 000 työntekijää tähän erittäin haluttuun ranta-alueeseen. "Tämän rakennuksen pitäisi houkutella investointeja ja edistää uusien työpaikkojen luomista." Yhdysvaltalaisella Citigroup-pankilla on huomattava määrä toimistotilaa Titanic Quarterissa, mutta ei ole selvää, onko uudelle rakennukselle löydetty vuokralaista. Belfastin korkeatasoiset toimistotilat ovat vähentyneet, koska kiinteistöromahduksen jälkeen on tapahtunut vain vähän kehitystä. Nyt on kuitenkin alkanut tapahtua jonkin verran uutta kehitystä. Belfast Harbour Commission kehittää parhaillaan toimistotiloja City Quays 1 -nimisessä hankkeessa.</w:t>
      </w:r>
    </w:p>
    <w:p>
      <w:r>
        <w:rPr>
          <w:b/>
        </w:rPr>
        <w:t xml:space="preserve">Yhteenveto</w:t>
      </w:r>
    </w:p>
    <w:p>
      <w:r>
        <w:t xml:space="preserve">Ympäristöministeri on antanut vihreää valoa Belfastin Titanic Quarteriin rakennettavalle 20 miljoonan punnan toimistohankkeelle.</w:t>
      </w:r>
    </w:p>
    <w:p>
      <w:r>
        <w:rPr>
          <w:b/>
          <w:u w:val="single"/>
        </w:rPr>
        <w:t xml:space="preserve">Asiakirjan numero 35921</w:t>
      </w:r>
    </w:p>
    <w:p>
      <w:r>
        <w:t xml:space="preserve">Protesti turvallisuudesta A470-tiellä Dolgellaun lähistöllä</w:t>
      </w:r>
    </w:p>
    <w:p>
      <w:r>
        <w:t xml:space="preserve">Noin 30 kampanjoijaa kokoontui A470-tien Bala-liittymän lähelle Dolgellaun lähelle, jossa tapahtui kaksi kuolemaan johtanutta onnettomuutta kuuden viikon kuluessa muutoksista. Yli 2 500 ihmistä on allekirjoittanut vetoomuksen, ja jotkut haluavat kiertoliittymän. Walesin hallitus sanoi, että lisäparannuksia harkitaan. Paikallinen valtuutettu Louise Hughes sanoi: "Se on pahentanut huonoa tilannetta paljon. "Sinne on laitettu väliaikaiset liikennevalot, mikä on merkki siitä, että jokin on vialla. "Siellä on valkeita viivoja, joita kutsutaan viivoiksi. Ajaessa ne välkkyvät, ja se on hyvin häiritsevää." "Lukemattomia kuoppia" Birminghamista kotoisin oleva moottoripyöräilijä Kevin Haddock, 56, kuoli törmäyksessä heinäkuussa. Toukokuussa John Roach, 83, Irlamista, Manchesterin läheltä, kuoli törmättyään autollaan jäteautoon. Dwyfor Meirionnyddin parlamentin jäsen Lord Elis-Thomas on kirjoittanut liikenneministeri Edwina Hartille Dolgellaun ohitustietä koskevista peloista. Valtuutettu Hughes sanoi: "Olemme vaatineet jo yli 30 vuotta, että tuohon risteykseen rakennetaan liikenneympyrä. "Se on aina ollut huono tie, mutta sen jälkeen, kun asemakaavaa muutettiin, on ollut lukemattomia kuoppia ja läheltä piti -tilanteita." Walesin hallituksen tiedottaja sanoi, että A470/A494-risteykseen on asetettu väliaikainen kolmitieopastin ja 50mph-nopeusrajoitus. Liikennevirtojen seuraamiseksi on myös asennettu valvontakamerajärjestelmä. "Olemme sitoutuneet kuljettajien turvallisuuteen ja harkitsemme lisäparannuksia tällä tieosuudella, ja pysyvien toimenpiteiden asentaminen on tarkoitus aloittaa huhtikuussa", tiedottaja sanoi.</w:t>
      </w:r>
    </w:p>
    <w:p>
      <w:r>
        <w:rPr>
          <w:b/>
        </w:rPr>
        <w:t xml:space="preserve">Yhteenveto</w:t>
      </w:r>
    </w:p>
    <w:p>
      <w:r>
        <w:t xml:space="preserve">Autoilijat ovat osoittaneet mieltään mielenosoituksellaan, jossa vaaditaan tiensuunnittelun muutosten uudelleen harkitsemista Gwyneddissä sijaitsevassa vilkkaassa risteyksessä tapahtuneiden kuolemaan johtaneiden onnettomuuksien ja useiden läheltä piti -tilanteiden jälkeen.</w:t>
      </w:r>
    </w:p>
    <w:p>
      <w:r>
        <w:rPr>
          <w:b/>
          <w:u w:val="single"/>
        </w:rPr>
        <w:t xml:space="preserve">Asiakirjan numero 35922</w:t>
      </w:r>
    </w:p>
    <w:p>
      <w:r>
        <w:t xml:space="preserve">Powysissa "tarvitaan" liiketiloja</w:t>
      </w:r>
    </w:p>
    <w:p>
      <w:r>
        <w:t xml:space="preserve">Yksittäiset yritykset ja Mid Wales Manufacturing Group tapasivat elinkeinoministeri Edwina Hartin Newtownissa keskustellakseen asiasta. Heidän mukaansa tarvitaan lisää kaupallisia ja teollisia yksiköitä. Kokouksen järjestäjä Russell George AM sanoi, että Hart harkitsee vaihtoehtoja investointien houkuttelemiseksi. Montgomeryshiren parlamentin jäsen sanoi, että aiemmin Walesin maaseudun kehittämislautakunta (Development Board for Rural Wales) ja sen jälkeen Walesin kehitysvirasto (Welsh Development Agency) olivat rakentaneet tiloja teollisuus- ja kaupalliseen käyttöön, mutta valtion tuki oli loppunut, kun nämä elimet lakkautettiin. "Olemme kääntymässä taloudellisesti uuteen nousuun, ja monet yritykset pyrkivät investoimaan ja kasvamaan, mutta ensimmäinen este, jonka he kohtaavat, on sopiva toimitila alueella", George sanoi. "Olen huolissani siitä, että nykyiset kiinteistöt ovat vanhentumassa, ne eivät sovellu nykyaikaisiin yritystoiminnan tarpeisiin ja tarvitsevat investointeja, ja Severn Valleyn alueella ei yksinkertaisesti ole riittävästi vapaita, yritysten kasvuun sopivia tiloja."</w:t>
      </w:r>
    </w:p>
    <w:p>
      <w:r>
        <w:rPr>
          <w:b/>
        </w:rPr>
        <w:t xml:space="preserve">Yhteenveto</w:t>
      </w:r>
    </w:p>
    <w:p>
      <w:r>
        <w:t xml:space="preserve">Alueen yritysten mukaan sopivien toimitilojen puute Pohjois-Powysissa estää paikallista taloutta kasvamasta niin kuin se voisi.</w:t>
      </w:r>
    </w:p>
    <w:p>
      <w:r>
        <w:rPr>
          <w:b/>
          <w:u w:val="single"/>
        </w:rPr>
        <w:t xml:space="preserve">Asiakirjan numero 35923</w:t>
      </w:r>
    </w:p>
    <w:p>
      <w:r>
        <w:t xml:space="preserve">Kalat siirrettiin Bath Kennet and Avon Canal -kanavan korjaustöiden vuoksi.</w:t>
      </w:r>
    </w:p>
    <w:p>
      <w:r>
        <w:t xml:space="preserve">Kolmen viikon mittaisen hankkeen toteuttaa British Waterways Bath Lock Flight -lukituspaikalla Kennet and Avon Canal -kanavalla. Työ maksaa 270 000 puntaa, ja siinä tyhjennetään kokonaan kuusi lukkoaluetta kilometrin pituisella kanavaosuudella. British Waterwaysin tiedottaja kertoi, että noin 1,6 tonnia kaloja, kuten särki, karppi, ankerias ja lahna, siirretään. Kalat tainnutetaan ja siirretään tyhjennetyn kanavaosuuden molemmille puolille. "Kaloja seurataan huolellisesti koko prosessin ajan, ja kun sulkukäytävä avataan uudelleen, niiden pitäisi uida luonnollisesti takaisin vanhoihin elinympäristöihinsä", tiedottaja sanoi. Widcombe Lock -nimellä tunnettu sulku seitsemän ja Pulteney Gardens Lock -nimellä tunnettu sulku 12 kattavat alueen, jolla työt tehdään. Huoltoryhmät tekevät korjauksia 200 vuotta vanhoihin tiilisiin sulkumuureihin ja vaihtavat myös sulkuporttien tiivisteet. Korjaustöihin kuuluu myös 5,7 metriä syvä Bath Deep Lock, joka on Kennet and Avon Canal -kanavan syvin lukko ja Englannin toiseksi syvin.</w:t>
      </w:r>
    </w:p>
    <w:p>
      <w:r>
        <w:rPr>
          <w:b/>
        </w:rPr>
        <w:t xml:space="preserve">Yhteenveto</w:t>
      </w:r>
    </w:p>
    <w:p>
      <w:r>
        <w:t xml:space="preserve">Asiantuntijaryhmät siirtävät kaloja Bathissa sijaitsevasta kanavaosuudesta, joka tyhjennetään sulkumuurien välttämättömien korjausten vuoksi.</w:t>
      </w:r>
    </w:p>
    <w:p>
      <w:r>
        <w:rPr>
          <w:b/>
          <w:u w:val="single"/>
        </w:rPr>
        <w:t xml:space="preserve">Asiakirjan numero 35924</w:t>
      </w:r>
    </w:p>
    <w:p>
      <w:r>
        <w:t xml:space="preserve">Mies ajoi tahallaan Moseleyssä ja loukkaantui vakavasti</w:t>
      </w:r>
    </w:p>
    <w:p>
      <w:r>
        <w:t xml:space="preserve">Tapaus sattui tiistaina noin kello 16:30 BST Moseleyn alueella sijaitsevassa risteyksessä. Poliisille ilmoitettiin aluksi vakavasta liikenneturmasta, mutta tutkimusten perusteella West Midlandsin poliisi uskoo, että uhri, 35, oli tahallisesti valittu kohteeksi ja "jätetty kuolemaan". 43-vuotias mies pidätettiin murhayrityksestä epäiltynä. Katso lisää tarinoita Birminghamista ja Black Countrysta täältä Poliisin mukaan Washwood Heathin asukas on vapautettu "tutkinnan alaisena", kun tutkimukset jatkuvat. Loukkaantunut mies on leikattu vakavan päävamman vuoksi, ja poliisi kuvailee hänen tilaansa kriittiseksi.</w:t>
      </w:r>
    </w:p>
    <w:p>
      <w:r>
        <w:rPr>
          <w:b/>
        </w:rPr>
        <w:t xml:space="preserve">Yhteenveto</w:t>
      </w:r>
    </w:p>
    <w:p>
      <w:r>
        <w:t xml:space="preserve">Mies loukkaantui vakavasti, kun häntä oli ajettu tahallaan päin Birminghamin kadulla, kertoo poliisi.</w:t>
      </w:r>
    </w:p>
    <w:p>
      <w:r>
        <w:rPr>
          <w:b/>
          <w:u w:val="single"/>
        </w:rPr>
        <w:t xml:space="preserve">Asiakirjan numero 35925</w:t>
      </w:r>
    </w:p>
    <w:p>
      <w:r>
        <w:t xml:space="preserve">Coronavirus: Welshin lukituksen vahvistamiseksi poliisin tarkastuspisteet</w:t>
      </w:r>
    </w:p>
    <w:p>
      <w:r>
        <w:t xml:space="preserve">Gloucestershiren poliisi ilmoitti, että se pysäyttää Walesiin matkustavat ihmiset ja kannustaa heitä kääntymään takaisin, jos he "eivät ole tyytyväisiä selitykseensä". Jos he jatkavat matkaansa siitä huolimatta, he ilmoittavat asiasta Walesin poliisille, joka voi sakottaa heitä. Poliisin mukaan suurin osa ihmisistä noudattaa nykyisiä sääntöjä. Gloucestershiressä tartuntamäärät ovat suhteellisen alhaiset, sillä koronavirustartunnan saaneiden määrä on tällä hetkellä 62,3 henkilöä 100 000:sta. Ne ovat korkeammat Monmouthshiressä, jossa tartunnan saaneita on 130,6 100 000:sta. Cardiffissa luku nousee 329,8:aan 100 000:sta. Rajoitukset otetaan Walesissa käyttöön kello 18.00 BST:stä 9. marraskuuta asti. Pubit, baarit ja ravintolat, kuntosalit ja kaikki muut kuin välttämättömät kaupat suljetaan, ja supermarketeille on ilmoitettu, että ne voivat myydä vain välttämättömiä tuotteita. Valtakunnallisella "palokatkolla", joka toteutetaan paikallisyhteisöjen lukitusten jälkeen, pyritään hidastamaan Covid-tapausten ja sairaalahoitojen lisääntymistä. Gloucestershiren poliisin edustaja kertoi paikalliselle demokratian raportointipalvelulle (Local Democracy Reporting Service, LDRS): "Emme voi antaa sakkoja Walesista maakuntaan matkustaville, mutta voimme ilmoittaa pysäyttämiemme henkilöiden isäntäjoukoille tapahtuneesta, jotta ne voivat ryhtyä toimenpiteisiin". "Poliisit toteuttavat operaatiota, joka kattaa Walesista Forest of Deaniin tulevat reitit, ja jos pysäytämme Walesista tulevan henkilön, otamme yhteyttä häneen selvittääksemme syyn, selitämme lainsäädäntöä ja kannustamme häntä kääntymään takaisin, jos emme ole tyytyväisiä hänen selitykseensä."</w:t>
      </w:r>
    </w:p>
    <w:p>
      <w:r>
        <w:rPr>
          <w:b/>
        </w:rPr>
        <w:t xml:space="preserve">Yhteenveto</w:t>
      </w:r>
    </w:p>
    <w:p>
      <w:r>
        <w:t xml:space="preserve">Gloucestershiren ja Walesin väliselle rajalle perustetaan poliisin tarkastuspisteitä, kun maassa aloitetaan kahden viikon mittainen sulku koronaviruksen leviämisen estämiseksi.</w:t>
      </w:r>
    </w:p>
    <w:p>
      <w:r>
        <w:rPr>
          <w:b/>
          <w:u w:val="single"/>
        </w:rPr>
        <w:t xml:space="preserve">Asiakirjan numero 35926</w:t>
      </w:r>
    </w:p>
    <w:p>
      <w:r>
        <w:t xml:space="preserve">Covid: Scarborough'n nainen vangittiin poliisin yskimisen vuoksi</w:t>
      </w:r>
    </w:p>
    <w:p>
      <w:r>
        <w:t xml:space="preserve">Lisa Dawn Fisher oli sanallisesti väkivaltainen, kun poliisit soittivat asunnolle Scarborough'ssa, Pohjois-Yorkshiressä, 30. tammikuuta. Westbourne Grovesta kotoisin oleva 31-vuotias myönsi kaksi syytettä hätätyöntekijään kohdistuneesta pahoinpitelystä. Fisher tuomittiin Scarborough Magistrates' Courtissa 17. helmikuuta. Hänet määrättiin myös maksamaan 75 punnan korvaukset. North Yorkshiren poliisi ilmoitti, että hätäkeskustyöntekijöihin kohdistuvat pahoinpitelyt ovat lisääntyneet. Poliisit tekivät 104 pidätystä hätätyöntekijöiden pahoinpitelyjen yhteydessä kuuden kuukauden aikana tammikuun 2020 loppuun mennessä. Luku nousi 150:een tammikuun 2021 loppuun mennessä. Komisario Rachel Wood sanoi: "Poliisit ovat ihmisiä, heillä on perheitä, ja he valitsevat työn, jossa he joutuvat vaaraan yhteisön parhaaksi. "Heihin kohdistuvia hyökkäyksiä ei suvaita, ja jokainen, joka yrittää tahallaan käyttää koronavirusta vahingoittamaan heitä, voi odottaa nopeaa matkaa selliin." Seuraa BBC Yorkshirea Facebookissa, Twitterissä ja Instagramissa. Lähetä juttuideoita osoitteeseen yorkslincs.news@bbc.co.uk. Aiheeseen liittyvät Internet-linkit HM Courts &amp; Tribunals Service North Yorkshiren poliisi.</w:t>
      </w:r>
    </w:p>
    <w:p>
      <w:r>
        <w:rPr>
          <w:b/>
        </w:rPr>
        <w:t xml:space="preserve">Yhteenveto</w:t>
      </w:r>
    </w:p>
    <w:p>
      <w:r>
        <w:t xml:space="preserve">Nainen, joka yskäisi tahallaan poliisille, joka tutki koronavirusrajoitusten rikkomista, on tuomittu vankilaan neljäksi kuukaudeksi.</w:t>
      </w:r>
    </w:p>
    <w:p>
      <w:r>
        <w:rPr>
          <w:b/>
          <w:u w:val="single"/>
        </w:rPr>
        <w:t xml:space="preserve">Asiakirjan numero 35927</w:t>
      </w:r>
    </w:p>
    <w:p>
      <w:r>
        <w:t xml:space="preserve">Ofcom tutkii Celebrity Big Brotherin toimintaa.</w:t>
      </w:r>
    </w:p>
    <w:p>
      <w:r>
        <w:t xml:space="preserve">Valvontaviranomainen vahvisti, että se tutkii, rikkoiko ohjelma loukkaavaa sisältöä koskevia sääntöjämme. Pallett lähti Celebrity Big Brother -talosta 1. syyskuuta väitettyään, että talon asukas Thomas "löi" häntä. Myöhemmin hän pyysi Thomasilta anteeksi ja sanoi "ylireagoineensa" "leikkimieliseen" tekoon. Thomas sai muodollisen varoituksen sen jälkeen, kun hän oli näyttänyt käyttävän nyrkkiään Pallettin vartaloon. Entinen Coronation Street -tähti voitti tv-tosi-tv-ohjelman finaalin. Channel 5 vahvisti aiemmin tässä kuussa, että ohjelman viimeisin sarja on sen viimeinen ja että myös Big Brother päättyy, kun nykyinen sarja on päättynyt. Ofcom kertoi saaneensa 21 500 valitusta alkuperäisestä tapauksesta, joka esitettiin ohjelmassa elokuun lopussa. Sen mukaan se sai sen jälkeen vielä 3 747 valitusta, joten valitusten kokonaismäärä oli 25 247. Pallett lopetti työnsä Yorkissa sijaitsevalla Minster FM -radioasemalla kohdattuaan valtavan julkisen vastareaktion. Entinen Emmerdale-tähti vetäytyi myös Tuhkimon roolista Chesterfieldin pantomiimissa. Ofcom on myös käynnistänyt tutkimuksen Loose Women -ohjelmasta Kim Woodburnin esiintymisen vuoksi ITV:n ohjelmassa 29. elokuuta. Valvontaviranomainen kertoi saaneensa 7 900 valitusta sen jälkeen, kun Woodburnin nähtiin riitelevän panelisti Coleen Nolanin kanssa ja lähtevän sitten itkien pois kuvauksista. Woodburn, joka tunnetaan parhaiten How Clean Is Your House? -ohjelman juontajana, ja Nolan riitaantuivat, kun he molemmat esiintyivät Celebrity Big Brother -ohjelmassa viime vuonna. Ofcomin tiedottaja sanoi, että se tutkii, oliko ohjelma "yleisesti hyväksyttyjen standardien vastainen". Seuraa meitä Facebookissa, Twitterissä @BBCNewsEnts tai Instagramissa bbcnewsents. Jos sinulla on juttuehdotus, lähetä sähköpostia osoitteeseen entertainment.news@bbc.co.uk.</w:t>
      </w:r>
    </w:p>
    <w:p>
      <w:r>
        <w:rPr>
          <w:b/>
        </w:rPr>
        <w:t xml:space="preserve">Yhteenveto</w:t>
      </w:r>
    </w:p>
    <w:p>
      <w:r>
        <w:t xml:space="preserve">Ofcom aikoo käynnistää tutkimuksen Celebrity Big Brotherista saatuaan yli 25 000 valitusta Roxanne Pallettin väitteestä, jonka mukaan Ryan Thomas pahoinpiteli häntä fyysisesti.</w:t>
      </w:r>
    </w:p>
    <w:p>
      <w:r>
        <w:rPr>
          <w:b/>
          <w:u w:val="single"/>
        </w:rPr>
        <w:t xml:space="preserve">Asiakirjan numero 35928</w:t>
      </w:r>
    </w:p>
    <w:p>
      <w:r>
        <w:t xml:space="preserve">Watchet Marina -venesataman meriportin vaurio voi viivästyttää veneenomistajia</w:t>
      </w:r>
    </w:p>
    <w:p>
      <w:r>
        <w:t xml:space="preserve">Osa venesataman suun yli olevasta seitsemän tonnin hydraulisesta portista vaurioitui aiemmin tällä viikolla. Tarkastus on vahvistanut, että koko portti on vaihdettava, mutta vielä ei ole selvää, miten vahinko tapahtui. Portti ohjaa Bristolin kanaalin vuorovesivirtausta satamaan ja satamasta ulos. Portin johtaja James Purnell sanoi, että vaikka veneet pääsevät edelleen läpi väliaikaisen järjestelmän avulla, ihmisten on oltava kärsivällisiä, kunnes portti saadaan korjattua. "Meidän on otettava huomioon monia asioita, kuten sää ja vuorovesi", hän sanoi. "Pidämme kaiken toiminnassa niin hyvin kuin voimme, mutta pyydämme, että jos joku tulee Watchetiin veneellä, ottaa yhteyttä satamatoimistoon, niin voimme tehdä järjestelyjä, jotta ihmiset pääsevät sisään ja ulos." Aiheeseen liittyvät Internet-linkit Watchet Harbour Marina</w:t>
      </w:r>
    </w:p>
    <w:p>
      <w:r>
        <w:rPr>
          <w:b/>
        </w:rPr>
        <w:t xml:space="preserve">Yhteenveto</w:t>
      </w:r>
    </w:p>
    <w:p>
      <w:r>
        <w:t xml:space="preserve">Somersetissa sijaitsevaa Watchetin satamaa käyttäviä veneenomistajia varoitetaan siitä, että satamaan saapuminen ja sieltä poistuminen viivästyy lähitulevaisuudessa.</w:t>
      </w:r>
    </w:p>
    <w:p>
      <w:r>
        <w:rPr>
          <w:b/>
          <w:u w:val="single"/>
        </w:rPr>
        <w:t xml:space="preserve">Asiakirjan numero 35929</w:t>
      </w:r>
    </w:p>
    <w:p>
      <w:r>
        <w:t xml:space="preserve">Devonissa ja Cornwallissa kirjatut rikokset lisääntyvät 7,2 prosenttia</w:t>
      </w:r>
    </w:p>
    <w:p>
      <w:r>
        <w:t xml:space="preserve">Devonin ja Cornwallin poliisi kirjasi 91 729 rikosta 12 kuukauden aikana kesäkuun loppuun mennessä, mikä on 7,2 prosenttia enemmän kuin vuotta aiemmin, jolloin rikoksia oli noin 86 000. Koko Englannin ja Walesin poliisin tilastoimat rikokset vähenivät 6 prosenttia samana ajanjaksona. Devonin ja Cornwallin poliisi ilmoitti, että sen tuoreimmat luvut osoittavat rikollisuuden vähentyneen. Rikosten lisääntymisestä murtojen määrä kasvoi 16 prosenttia, ryöstöjen määrä 19 prosenttia ja väkivaltarikosten määrä 22 prosenttia. Naapurimaiden Avon ja Somersetin poliisivoimien alueella rikosten kokonaismäärä väheni 5,2 prosenttia. Dorsetissa se väheni 2,4 prosenttia. Devonin ja Cornwallin poliisi ilmoitti, että sen päivitetyt luvut, joihin sisältyivät myös "viime päivien" raportit, osoittivat, että rikollisuus oli kaiken kaikkiaan vähentynyt 2,3 prosenttia.</w:t>
      </w:r>
    </w:p>
    <w:p>
      <w:r>
        <w:rPr>
          <w:b/>
        </w:rPr>
        <w:t xml:space="preserve">Yhteenveto</w:t>
      </w:r>
    </w:p>
    <w:p>
      <w:r>
        <w:t xml:space="preserve">Kansallisen tilastokeskuksen mukaan kirjattujen rikosten määrä Devonissa ja Cornwallissa on kasvanut vuodessa yli 7 prosenttia.</w:t>
      </w:r>
    </w:p>
    <w:p>
      <w:r>
        <w:rPr>
          <w:b/>
          <w:u w:val="single"/>
        </w:rPr>
        <w:t xml:space="preserve">Asiakirjan numero 35930</w:t>
      </w:r>
    </w:p>
    <w:p>
      <w:r>
        <w:t xml:space="preserve">Vapauta Mawbima Johtaja - RSF</w:t>
      </w:r>
    </w:p>
    <w:p>
      <w:r>
        <w:t xml:space="preserve">Toimittajat ilman rajoja (RSF) syytti hallitusta maan terrorisminvastaisen lain väärinkäytöstä kriittisten tiedotusvälineiden tukahduttamiseksi. "Jotkut hallituksen jäsenet ovat päättäneet kostaa lehdelle ja loukanneet Sri Lankan toimittajia", RSF sanoi lausunnossaan. Mawbimassa työskennellyt toimittaja Munusamy Parameshwaree vapautettiin ilman syytteitä sen jälkeen, kun häntä oli pidetty terrorisminvastaisen lain alaisena yli kolme kuukautta. Terrorisminvastaiset virkamiehet pidättivät 26. helmikuuta Mawbima- (sinhala) ja Sunday Standard -viikkolehtiä (englanti) julkaisevan konsernin talousjohtajan Dushantha Basanayaken toimistostaan. Basanayake on ollut siitä lähtien pidätettynä, mutta hänet pidättänyt terrorismin tutkintaosasto (TID) ei ole vielä nostanut syytettä häntä vastaan. Hallitus on myös jäädyttänyt Standard Newspaper Private Limitedin (SNPL) pankkitilit. Mawbima- ja Sunday Standard -sanomalehdet joutuivat sen vuoksi keskeyttämään julkaisemisensa. RSF on myös protestoinut voimakkaasti terveysministeri Nimal Siripala de Silvan väitettyjä huomautuksia toimittajista. Ministeri on tiettävästi sanonut, että toimittajat käyttäytyvät kuin "hullut koirat" ja heidät pitäisi "rokottaa" kuten koirat raivotautia vastaan.</w:t>
      </w:r>
    </w:p>
    <w:p>
      <w:r>
        <w:rPr>
          <w:b/>
        </w:rPr>
        <w:t xml:space="preserve">Yhteenveto</w:t>
      </w:r>
    </w:p>
    <w:p>
      <w:r>
        <w:t xml:space="preserve">Pariisissa toimiva tiedotusvälineiden vapautta valvova järjestö on kehottanut Sri Lankan hallitusta vapauttamaan Mawbima-sanomalehden talousjohtajan.</w:t>
      </w:r>
    </w:p>
    <w:p>
      <w:r>
        <w:rPr>
          <w:b/>
          <w:u w:val="single"/>
        </w:rPr>
        <w:t xml:space="preserve">Asiakirjan numero 35931</w:t>
      </w:r>
    </w:p>
    <w:p>
      <w:r>
        <w:t xml:space="preserve">Mies veloitetaan kadulla järjestyshäiriön ja törmäyksen jälkeen Chestertonissa</w:t>
      </w:r>
    </w:p>
    <w:p>
      <w:r>
        <w:t xml:space="preserve">Aseistautunut poliisi vastasi Chestertonissa lauantai-iltana tapahtuneeseen häiriötilanteeseen ja teki useita pidätyksiä sen jälkeen, kun 24-vuotias mies oli jäänyt ajoneuvon alle. Hänen tilansa on edelleen kriittinen mutta vakaa, Staffordshiren poliisi kertoi. Dean Condliffe saapui oikeuteen syytettynä tahallisesta törkeästä pahoinpitelystä ja vaarallisesta ajamisesta. 25-vuotias mies, jolla ei ole vakituista osoitetta, vangittiin North Staffordshiren oikeuslaitoksessa maanantaina, ja hänen on määrä saapua Stoke-on-Trent Crown Courtiin 30. marraskuuta. Poliisi kertoi, että he yhdistivät Palatine Drivella klo 23.00 GMT tapahtuneen järjestyshäiriön ja Loomer Roadilla auton alle jääneen miehen. Paikalla pidätetyt 16-vuotias poika, 21-vuotias nainen ja 22-vuotias mies on sittemmin vapautettu ehdollisella takuita vastaan lisätutkimuksia odotettaessa, poliisi kertoi. Seuraa BBC West Midlandsia Facebookissa, Twitterissä ja Instagramissa. Lähetä juttuideasi osoitteeseen: newsonline.westmidlands@bbc.co.uk</w:t>
      </w:r>
    </w:p>
    <w:p>
      <w:r>
        <w:rPr>
          <w:b/>
        </w:rPr>
        <w:t xml:space="preserve">Yhteenveto</w:t>
      </w:r>
    </w:p>
    <w:p>
      <w:r>
        <w:t xml:space="preserve">Miestä vastaan on nostettu syyte sen jälkeen, kun aseistautuneet ryhmät olivat ottaneet yhteen Staffordshiren kadulla, ja toinen mies jäi auton alle ja loukkaantui vakavasti.</w:t>
      </w:r>
    </w:p>
    <w:p>
      <w:r>
        <w:rPr>
          <w:b/>
          <w:u w:val="single"/>
        </w:rPr>
        <w:t xml:space="preserve">Asiakirjan numero 35932</w:t>
      </w:r>
    </w:p>
    <w:p>
      <w:r>
        <w:t xml:space="preserve">Backpage-pomo sanoo, että seksimaksu on "laiton".</w:t>
      </w:r>
    </w:p>
    <w:p>
      <w:r>
        <w:t xml:space="preserve">Häntä ja kahta sivuston määräysvaltaa käyttävää osakkeenomistajaa syytetään parituksesta. Sivustoa on jo vuosia varjostanut väite, jonka mukaan sivustolla on ollut pakkoprostituutiota tukevia mainoksia. Ferreria edustava Liz McDougall sanoi BBC:lle, että syytteen nostaminen oli "vaalivuoden temppu". "Kalifornian ja Texasin oikeusministerien toimet ovat täysin laittomia. "Ne eivät ota huomioon lukuisten liittovaltion tuomioistuinten päätöksiä, joiden mukaan ensimmäinen lisäys suojelee Backpage.comin ilmoituksia", hän sanoi lausunnossaan. "Oikeusministerien toimet rikkovat myös Communications Decency Act -lain 230 §:ää, joka estää osavaltioiden tällaiset toimet ja immunisoi kolmannen osapuolen luoman sisällön web-isännät." BBC on ottanut yhteyttä Kalifornian oikeusministerin toimistoon kommenttia varten. Prostituutiopalveluja tarjoavat mainokset olivat vastoin verkkosivuston käytäntöjä ja ne estettiin, ja sivusto poisti ne, kun lainvalvontaviranomaiset ottivat niihin yhteyttä, Mcdougall lisäsi. Backpage toimii sadoissa kaupungeissa eri puolilla maailmaa, kuten Lontoossa, Jerusalemissa, Pekingissä ja Miamissa. Kalifornian osavaltion oikeusministeriö suoritti kolmivuotisen tutkimuksen ja totesi, että "monissa" sivuston aikuisten seuralaisilmoituksissa oli mukana prostituoituja ja seksikaupan uhreja, myös lapsia. "Miljoonien dollarien tienaaminen ihmiskaupalla ja haavoittuvien uhrien hyväksikäytöllä on pöyristyttävää, halveksittavaa ja laitonta", sanoi Kalifornian osavaltion oikeusministeri Kamala D Harris.</w:t>
      </w:r>
    </w:p>
    <w:p>
      <w:r>
        <w:rPr>
          <w:b/>
        </w:rPr>
        <w:t xml:space="preserve">Yhteenveto</w:t>
      </w:r>
    </w:p>
    <w:p>
      <w:r>
        <w:t xml:space="preserve">Backpage-pienilmoitussivuston toimitusjohtajan Craig Ferrerin lakimies on sanonut, että Kalifornian ja Texasin oikeusministerien häntä vastaan nostamat syytteet ovat "laittomia".</w:t>
      </w:r>
    </w:p>
    <w:p>
      <w:r>
        <w:rPr>
          <w:b/>
          <w:u w:val="single"/>
        </w:rPr>
        <w:t xml:space="preserve">Asiakirjan numero 35933</w:t>
      </w:r>
    </w:p>
    <w:p>
      <w:r>
        <w:t xml:space="preserve">Prestonin puukotus: Teini-ikäinen kriittisessä tilassa sairaalassa</w:t>
      </w:r>
    </w:p>
    <w:p>
      <w:r>
        <w:t xml:space="preserve">Teini sai kriittisiä vammoja Chatham Place -nimisessä talossa Prestonin kaupunginosassa keskiviikkona kello 17.40 GMT. Lancashiren poliisi käsittelee tapausta "kohdennettuna hyökkäyksenä". Etsivät haluavat puhua kahdelle miehelle, joiden nähtiin menevän kiinteistöön juuri ennen puukotusta ja poistuvan sieltä vähän myöhemmin. Poliisin mukaan heillä oli huppu päässä ja mahdollisesti verkkarit jalassa. Poliisit ovat lisänneet partiointia alueella, mutta laajempaa uhkaa yleisölle ei uskota olevan. Seuraa BBC North West -kanavaa Facebookissa, Twitterissä ja Instagramissa. Voit myös lähettää juttuideoita osoitteeseen northwest.newsonline@bbc.co.uk Aiheeseen liittyvät Internet-linkit Lancashire Constabulary</w:t>
      </w:r>
    </w:p>
    <w:p>
      <w:r>
        <w:rPr>
          <w:b/>
        </w:rPr>
        <w:t xml:space="preserve">Yhteenveto</w:t>
      </w:r>
    </w:p>
    <w:p>
      <w:r>
        <w:t xml:space="preserve">16-vuotias poika joutui taistelemaan hengestään sairaalassa, kun häntä oli puukotettu rintaan ja jalkoihin, kertoo poliisi.</w:t>
      </w:r>
    </w:p>
    <w:p>
      <w:r>
        <w:rPr>
          <w:b/>
          <w:u w:val="single"/>
        </w:rPr>
        <w:t xml:space="preserve">Asiakirjan numero 35934</w:t>
      </w:r>
    </w:p>
    <w:p>
      <w:r>
        <w:t xml:space="preserve">RHI-järjestelmä: Ministeri kertoi raportin olevan lähellä valmistumista</w:t>
      </w:r>
    </w:p>
    <w:p>
      <w:r>
        <w:t xml:space="preserve">Conor MacauleyBBC NI:n maatalous- ja ympäristökirjeenvaihtaja Murphy kertoi Sir Patrick Coghlinille, että hänen virkamiehensä olivat kertoneet hänelle, että hanke oli "lähes valmis". Hän sanoi haluavansa varmistaa, että prosessi on vapaa "ministerien sekaantumisesta tai sellaisesta vaikutelmasta". Tutkimuksessa selvitetään, miksi järjestelmään ei sisältynyt samanlaista kustannusten valvontaa kuin Isossa-Britanniassa. Conor Murphy on määrännyt, että kun rajoitettu määrä ennakkokopioita lähetetään tutkimuksen tilaavalle valtiovarainministeriölle, niitä ei jaeta hänen tai hänen yksityisen toimistonsa kanssa. Murphy sanoi, että toimitetut kopiot olisi lähetettävä hänen ministeriönsä pysyvälle sihteerille Sue Graylle ja muutamalle nimetylle virkamiehelle. "Toivotan teille kaikkea hyvää työnne loppuvaiheessa", hän totesi lopuksi. Raportti on tarkoitus julkaista ensi kuussa. Teksti on käsittääkseni saatu valmiiksi, ja työ keskittyy nyt oikolukemiseen ja julkaisemiseen. Murphyn edeltäjä Máirtín Ó Muilleoir perusti tutkimuksen tammikuussa 2017. Tuolloin Ó Muilleoir kertoi Sir Patrick Coghlinille, että hänellä olisi vastuu raportin julkaisemisesta, jotta "vähennettäisiin mahdollisuuksia poliittiseen puuttumiseen tai sellaiseen käsitykseen".</w:t>
      </w:r>
    </w:p>
    <w:p>
      <w:r>
        <w:rPr>
          <w:b/>
        </w:rPr>
        <w:t xml:space="preserve">Yhteenveto</w:t>
      </w:r>
    </w:p>
    <w:p>
      <w:r>
        <w:t xml:space="preserve">Valtiovarainministeri Conor Murphy on kirjoittanut RHI-tutkimuksen puheenjohtajalle ja pyytänyt häntä sopimaan raportin julkaisemisesta.</w:t>
      </w:r>
    </w:p>
    <w:p>
      <w:r>
        <w:rPr>
          <w:b/>
          <w:u w:val="single"/>
        </w:rPr>
        <w:t xml:space="preserve">Asiakirjan numero 35935</w:t>
      </w:r>
    </w:p>
    <w:p>
      <w:r>
        <w:t xml:space="preserve">Air China ostaa 60 Boeing-konetta 6 miljardilla dollarilla</w:t>
      </w:r>
    </w:p>
    <w:p>
      <w:r>
        <w:t xml:space="preserve">Lentoyhtiö on toimittanut lentokoneet vuosina 2016-2020, ilmenee lentoyhtiön viranomaisilmoituksesta. Sopimus koskee Boeingin "seuraavan sukupolven" 737- ja 737 MAX-koneita, jotka tunnetaan polttoainetehokkuudestaan. Syyskuussa maailman suurin lentokonevalmistaja toimitti ensimmäisen seitsemästä 747-8-koneestaan Air Chinalle. "Olemme innoissamme siitä, että 737-tuoteperheellä on merkittävä rooli Air China -yhtiön jatkuvassa menestyksessä", sanoi Boeingin Koillis-Aasian myynti- ja markkinointijohtajan varapuheenjohtaja Ihssane Mounir lausunnossaan. Lokakuussa kilpaileva Airbus ilmoitti suunnitelmistaan avata toinen tuotantolaitos Kiinaan ja yrittää näin lisätä A330-suihkukoneen myyntiä maailman nopeimmin kasvavilla ilmailumarkkinoilla. Boeing puolestaan sanoi syyskuussa, että Kiina tarvitsee yli 6 000 lentokonetta seuraavien 20 vuoden aikana, kun vapaa-ajan matkailumarkkinat kasvavat maailman toiseksi suurimmassa taloudessa.</w:t>
      </w:r>
    </w:p>
    <w:p>
      <w:r>
        <w:rPr>
          <w:b/>
        </w:rPr>
        <w:t xml:space="preserve">Yhteenveto</w:t>
      </w:r>
    </w:p>
    <w:p>
      <w:r>
        <w:t xml:space="preserve">Kiinan kansallinen lentoyhtiö Air China ostaa 60 Boeing 737 -lentokonetta yli 6 miljardin dollarin (3,8 miljardin punnan) arvoisella kaupalla listahinnoin.</w:t>
      </w:r>
    </w:p>
    <w:p>
      <w:r>
        <w:rPr>
          <w:b/>
          <w:u w:val="single"/>
        </w:rPr>
        <w:t xml:space="preserve">Asiakirjan numero 35936</w:t>
      </w:r>
    </w:p>
    <w:p>
      <w:r>
        <w:t xml:space="preserve">Itävalta Covid: Britit 96 hiihtäjän joukossa rikkomassa sääntöjä St Antonissa</w:t>
      </w:r>
    </w:p>
    <w:p>
      <w:r>
        <w:t xml:space="preserve">Heidän epäillään käyttäneen porsaanreikiä majoittuakseen St Anton am Arlbergin lomakeskukseen. Osa heistä ilmoitti paikallisen osoitteen tai sanoi etsivänsä työtä. Jokainen heistä voi joutua maksamaan jopa 2 180 euron (1 921 punnan, 2 633 dollarin) sakon. Itävallan laskettelurinteitä voivat käyttää paikalliset, mutta eivät ulkomaiset turistit. Poliisin mukaan ulkomaalaisten joukossa oli tanskalaisia, ruotsalaisia, saksalaisia, irlantilaisia, romanialaisia, puolalaisia ja australialaisia. Kaikkien heidän on myös esitettävä koronaviruksen PCR-testi. Poliisin tarkastukset tehtiin perjantaina 44 hotellissa ja mökissä lomakohteessa. Itävalta on asettanut karanteenin ja tiukat maahantulosäännöt suurelta osin hiihtäjien lannistamiseksi, kertoo BBC:n Bethany Bell Wienistä. Sisäministeri Karl Nehammer kommentoi poliisioperaatiota seuraavasti: "Joka ei noudata Covid-19-sääntöjä ja oleskelee maassamme perusteettomasti, joutuu maksamaan sakkoja". Tirolin aluekuvernööri Günther Platter sanoi, että sääntöjen rikkojiin sovelletaan "nollatoleranssia". Muualla Tirolissa lumivyöryt tappoivat viikonloppuna neljä ihmistä, kertoo uutistoimisto AFP. Mies ja nainen - molemmat itävaltalaisia - haudattiin lauantaina Sellrainin alueella. Kaksi muuta kuolonuhria olivat 16-vuotias saksalaispoika Kühtain alueella ja itävaltalainen mies Axamer Lizumin lähellä. OIKAISU 2. helmikuuta 2021: Alkuperäisessä raportissamme sanottiin, että kaikki 96 ulkomaalaista oli asetettu karanteeniin. Nyt tiedämme, että näin ei ollut.</w:t>
      </w:r>
    </w:p>
    <w:p>
      <w:r>
        <w:rPr>
          <w:b/>
        </w:rPr>
        <w:t xml:space="preserve">Yhteenveto</w:t>
      </w:r>
    </w:p>
    <w:p>
      <w:r>
        <w:t xml:space="preserve">Itävallan poliisi kertoo, että 96 ulkomaalaista, mukaan lukien britit, on jäänyt kiinni Covid-19-lukitusrajoitusten rikkomisesta hiihtolomalla.</w:t>
      </w:r>
    </w:p>
    <w:p>
      <w:r>
        <w:rPr>
          <w:b/>
          <w:u w:val="single"/>
        </w:rPr>
        <w:t xml:space="preserve">Asiakirjan numero 35937</w:t>
      </w:r>
    </w:p>
    <w:p>
      <w:r>
        <w:t xml:space="preserve">KPMG:tä tutkitaan BAE Systemsin tileistä</w:t>
      </w:r>
    </w:p>
    <w:p>
      <w:r>
        <w:t xml:space="preserve">Tilintarkastajien ja vakuutusmatemaatikkojen kurinpitolautakunta (AADB) ilmoitti tarkastelevansa KPMG:n BAE:lle ja sen tytäryhtiöille vuosina 1997-2007 tekemiä tilintarkastuksia. Tilintarkastusvalvontaviranomainen ilmoitti myös tutkivansa kaikki muut ammatilliset neuvonta-, konsultointi- ja verotustyöt, joita KPMG tarjosi BAE:lle kyseisenä aikana. KPMG totesi: "Yritys ei usko, että kyse on ollut väärinkäytöksestä." KPMG lisäsi: "Se tekee luonnollisesti täysipainoista yhteistyötä AADB:n kanssa varmistaakseen, että asia saadaan nopeasti päätökseen". BAE:n tiedottaja sanoi: "AADB ei ole ilmoittanut BAE Systemsille, että sillä olisi perusteita päätyä näkemykseen, jonka mukaan yhtiön tilinpäätöksessä olisi olennaisia virheitä." "AADB ei ole ilmoittanut BAE Systemsille, että sillä olisi perusteita päätyä näkemykseen, jonka mukaan yhtiön tilinpäätöksessä olisi olennaisia virheitä." Tutkinta on jatkoa Yhdysvaltain oikeusministeriön ja Serious Fraud Officen BAE:hen kohdistamille pitkäaikaisille lahjonta- ja petostutkimuksille. Helmikuussa BAE suostui maksamaan Yhdysvalloissa ja Yhdistyneessä kuningaskunnassa yhteensä 286 miljoonan punnan sakot myönnettyään kaksi rikossyytettä. AADB:n tutkimuksessa tarkastellaan myös kolmelle offshore-yritykselle, Red Diamond Tradingille, Poseidon Trading Investmentsille ja Novelmightille, maksettuja varoja.</w:t>
      </w:r>
    </w:p>
    <w:p>
      <w:r>
        <w:rPr>
          <w:b/>
        </w:rPr>
        <w:t xml:space="preserve">Yhteenveto</w:t>
      </w:r>
    </w:p>
    <w:p>
      <w:r>
        <w:t xml:space="preserve">Rahoituspalveluyritys KPMG:tä tutkitaan sen puolustuskonserni BAE Systemsin tilintarkastajana tekemästä työstä.</w:t>
      </w:r>
    </w:p>
    <w:p>
      <w:r>
        <w:rPr>
          <w:b/>
          <w:u w:val="single"/>
        </w:rPr>
        <w:t xml:space="preserve">Asiakirjan numero 35938</w:t>
      </w:r>
    </w:p>
    <w:p>
      <w:r>
        <w:t xml:space="preserve">Walesilainen Elvis Presley -kivimaalaus lähetetään Gracelandiin</w:t>
      </w:r>
    </w:p>
    <w:p>
      <w:r>
        <w:t xml:space="preserve">Kalliosta on tullut Eisteddfa Gurigin tunnusmerkki, ja taiteilija Wynne Melville Jones ikuisti sen maisemamaalaukseensa. Nyt siitä, mikä alkoi erään poliitikon tukemiseksi tehdystä graffitista, tulee Gracelandin kiinteä osa. Jones on lähettänyt sen museoon. Kaksi miestä, edesmennyt elokuvaohjaaja John Hefin ja David Meredith, HTV:n ja S4C:n entinen lehdistö- ja PR-päällikkö, maalasivat sanan Ellis kiveen vuonna 1962 osoittaakseen tukeaan Islwyn Ffowc Elisille, romaanikirjailijalle ja Plaid Cymru -puolueen ehdokkaalle Montgomeryshiressä. Hänen sukunimensä kirjoitettiin kuitenkin väärin lisäämällä siihen toinen l, joka sittemmin muutettiin v:ksi, ja siitä lähtien se on tunnettu Elvis-kivenä. Tästä alkuperäisestä maalauksesta on otettu rajoitettu painos, joka on lahjoitettu Elvis Presleyn arkistolle kuuluisassa kartanossa. Herra Jones sanoi: "Se on todella hienoa: "Graceland on sopivin koti tälle maalaukselle - siellä on Elvis-museo ja siellä käy vuosittain kymmeniä tuhansia kävijöitä. "Mielestäni tämä kivi on kuin Walesin kansallinen kunnianosoitus Elvisille - maailman suurimmalle rocktähdelle." Meredith sanoi olevansa innoissaan siitä, että maalauksen vedos oli lähetetty Gracelandiin ja että hänen alkuperäinen graffititeoksensa oli saanut niin pitkäaikaisen maineen muutettuaan sitä. Alkuperäinen maalaus on osa Jonesin töitä esittelevää näyttelyä Oriel Rhiannonissa Tregaronissa 2. heinäkuuta asti.</w:t>
      </w:r>
    </w:p>
    <w:p>
      <w:r>
        <w:rPr>
          <w:b/>
        </w:rPr>
        <w:t xml:space="preserve">Yhteenveto</w:t>
      </w:r>
    </w:p>
    <w:p>
      <w:r>
        <w:t xml:space="preserve">Ceredigionin kukkulan rinteessä oleva maalaus, jossa on Elvis-sanalla tahrattu kivi, on lähetetty rock 'n' rollin kuninkaan kotiin Memphisiin, Tennesseehen.</w:t>
      </w:r>
    </w:p>
    <w:p>
      <w:r>
        <w:rPr>
          <w:b/>
          <w:u w:val="single"/>
        </w:rPr>
        <w:t xml:space="preserve">Asiakirjan numero 35939</w:t>
      </w:r>
    </w:p>
    <w:p>
      <w:r>
        <w:t xml:space="preserve">Thaimaalainen aktivisti pidätettiin kuninkaan profiilin jakamisesta Facebookissa</w:t>
      </w:r>
    </w:p>
    <w:p>
      <w:r>
        <w:t xml:space="preserve">Jatupat Boonpattararaksa pidätettiin Koillis-Thaimaassa, ja häntä syytettiin monarkian loukkaamisesta tiukan kuninkaallisen kunnianloukkauslain nojalla. Hän oli jakanut BBC Thain julkaiseman profiilin Facebook-sivullaan. Kuningas Maha Vajiralongkorn nousi valtaistuimelle torstaina lähes kaksi kuukautta isänsä kuoleman jälkeen. Jatupatin uskotaan olevan ensimmäinen henkilö, jota syytetään kunnianloukkauksesta sen jälkeen, kun kuningas Vajiralongkornista, 64, tuli virallisesti monarkki. Aktivisti, joka on aiemmin osallistunut hallituksen vastaisiin protesteihin, pidätettiin Chaiyaphumin maakunnassa. Syytteet nostettiin Khon Kaenin kaupungissa. Jatupat voi joutua jopa 15 vuodeksi vankilaan, jos hänet tuomitaan. Profiili: Thaimaan uusi kuningas Thaimaan kruununprinssi julistautui uudeksi kuninkaaksi Thaimaan kunnianloukkauslainsäädäntöä selitetty Ihmisoikeusryhmät syyttävät sotilaiden tukemaa hallitusta siitä, että se käyttää kuninkaan kunnianloukkauslakia keinona tukahduttaa vastustajat. Kuningas Vajiralongkornin isä, kunnioitettu kuningas Bhumibol Adulyadej, kuoli 13. lokakuuta 88-vuotiaana seitsemän vuosikymmenen jälkeen.</w:t>
      </w:r>
    </w:p>
    <w:p>
      <w:r>
        <w:rPr>
          <w:b/>
        </w:rPr>
        <w:t xml:space="preserve">Yhteenveto</w:t>
      </w:r>
    </w:p>
    <w:p>
      <w:r>
        <w:t xml:space="preserve">Thaimaan armeijan tukeman hallituksen vastustaja on pidätetty sen jälkeen, kun hän oli jakanut profiilin juuri virkaan astuneesta kuninkaasta Maha Vajiralongkornista.</w:t>
      </w:r>
    </w:p>
    <w:p>
      <w:r>
        <w:rPr>
          <w:b/>
          <w:u w:val="single"/>
        </w:rPr>
        <w:t xml:space="preserve">Asiakirjan numero 35940</w:t>
      </w:r>
    </w:p>
    <w:p>
      <w:r>
        <w:t xml:space="preserve">Theresa Mayn nimi kirjoitettu väärin Yhdysvaltain muistiossa</w:t>
      </w:r>
    </w:p>
    <w:p>
      <w:r>
        <w:t xml:space="preserve">Aikataulussa pääministeriin viitattiin kolme kertaa nimellä "Teresa May", ja hänen etunimestään jätettiin h-kirjain pois. Virhe tapahtui sen jälkeen, kun pääministeri oli puhunut yhdysvaltalaisille poliitikoille Philadelphiassa torstaina. Puheessaan May vaati Britannian ja Yhdysvaltojen välisten siteiden tiivistämistä. Valkoisen talon uuden lehdistösihteerin Sean Spicerin toimistosta lähetetyssä lehdistöaikataulussa luki alun perin: "Iltapäivällä presidentti osallistuu kahdenväliseen tapaamiseen Yhdistyneen kuningaskunnan pääministerin Teresa Mayn kanssa." Myöhemmin se toisti virheen sanomalla: "Presidentti osallistuu työlounaalle Yhdistyneen kuningaskunnan pääministerin Teresa Mayn kanssa." Sama virhe tehtiin kerran myös varapresidentti Mike Pencen toimiston ohjeistuksessa. Pääministerin nimi oli kuitenkin kirjoitettu oikein muualla samassa muistiossa. Valkoisen talon lehdistötoimisto lähetti myöhemmin päivitetyn ohjeistuksen, jossa oli oikea kirjoitusasu. Mayn torstain puheessa mainittiin Britannian ja Yhdysvaltojen "erityissuhteet" kahdeksan kertaa. Ilmaisu on epävirallinen termi Yhdysvaltojen ja Britannian väliselle läheiselle kulttuuriselle, historialliselle ja poliittiselle suhteelle. Sen keksi ensimmäisen kerran pääministeri Winston Churchill - Yhdysvaltain uuden presidentin poliittinen sankari - puheessaan Fultonissa Missourissa vuonna 1946. Rouva Mayn perjantaina järjestämä tapaaminen on ensimmäinen ulkomaisen johtajan ja presidentti Trumpin välillä.</w:t>
      </w:r>
    </w:p>
    <w:p>
      <w:r>
        <w:rPr>
          <w:b/>
        </w:rPr>
        <w:t xml:space="preserve">Yhteenveto</w:t>
      </w:r>
    </w:p>
    <w:p>
      <w:r>
        <w:t xml:space="preserve">Valkoisen talon toimittajille ennen Yhdysvaltain presidentin Donald Trumpin ja pääministeri Theresa Mayn lehdistötilaisuutta lähettämässä aikataulussa on kirjoitettu väärin hänen nimensä.</w:t>
      </w:r>
    </w:p>
    <w:p>
      <w:r>
        <w:rPr>
          <w:b/>
          <w:u w:val="single"/>
        </w:rPr>
        <w:t xml:space="preserve">Asiakirjan numero 35941</w:t>
      </w:r>
    </w:p>
    <w:p>
      <w:r>
        <w:t xml:space="preserve">Perheväkivalta: Uusia lakeja valmistellaan kokoontumista varten</w:t>
      </w:r>
    </w:p>
    <w:p>
      <w:r>
        <w:t xml:space="preserve">Julian O'NeillBBC News NI:n sisäasioiden kirjeenvaihtaja Lainsäädäntö oli ollut suunnitteilla ennen Stormontin hajoamista vuonna 2017. Nyt voisi kuitenkin seurata keskustelu siitä, voidaanko sitä viedä nopeammin eteenpäin Westminsterissä. Perheväkivaltarikokset ovat poliisin lukujen mukaan Pohjois-Irlannissa ennätystasolla. Ne ovat nousseet vuodessa 12 prosenttia 17 251:een, mikä vastaa 47:ää rikosta päivässä. Viime vuonna vaadittiin, että Pohjois-Irlanti sisällytettäisiin Westminsterin uuteen perheväkivaltaa koskevaan lainsäädäntöön, joka kattaisi Englannin ja Walesin. Lakiehdotuksen eteneminen pysähtyi parlamenttivaalien vuoksi. MLA:n jäsenet kuulivat kuitenkin, että parlamentti voisi hyväksyä sen ennen kesää. Oikeusministeriön pysyvä sihteeri Peter May sanoi, että jos parlamentti ottaisi Pohjois-Irlannin osan takaisin hallintaansa, laki saattaisi tulla voimaan vasta "syksyllä tai sen jälkeen". Valiokunnan puheenjohtaja, DUP:n Paul Givan, sanoi "periaatteessa" pitävänsä parempana, että Stormont säätäisi lain. "Tämä paikka voi olla tehokkaampi, jotta se voidaan räätälöidä paremmin Pohjois-Irlantiin." May kertoi MLA:n jäsenille, että myöhemmin tänä vuonna kokoukseen tuodaan todennäköisesti erillinen lainsäädäntö, joka koskee ahdistelua. Aiemmin kerrottiin, että perheväkivaltaa koskeva uusi lainsäädäntö sisältäisi säännöksiä, joilla puututtaisiin pakkokontrolliin, jossa pahoinpitelijä alistaa puolisot, kumppanit tai perheenjäsenet psykologiselle ja emotionaaliselle kidutukselle.</w:t>
      </w:r>
    </w:p>
    <w:p>
      <w:r>
        <w:rPr>
          <w:b/>
        </w:rPr>
        <w:t xml:space="preserve">Yhteenveto</w:t>
      </w:r>
    </w:p>
    <w:p>
      <w:r>
        <w:t xml:space="preserve">Uudet lait perheväkivallan torjumiseksi Pohjois-Irlannissa ovat ensimmäisten lakien joukossa, joita valmistellaan edustajainhuoneelle, on kuultu sen oikeusvaliokunnassa.</w:t>
      </w:r>
    </w:p>
    <w:p>
      <w:r>
        <w:rPr>
          <w:b/>
          <w:u w:val="single"/>
        </w:rPr>
        <w:t xml:space="preserve">Asiakirjan numero 35942</w:t>
      </w:r>
    </w:p>
    <w:p>
      <w:r>
        <w:t xml:space="preserve">Poundlandin voitot kasvavat 27 prosenttia</w:t>
      </w:r>
    </w:p>
    <w:p>
      <w:r>
        <w:t xml:space="preserve">Willenhallissa sijaitseva yritys avasi viime vuonna 62 myymälää ja sanoi, että se aikoo avata tänä vuonna "yli 60" myymälää ja luoda noin 2 000 työpaikkaa. Yrityksellä, joka on toiminut 22 vuotta, on nyt yli 400 myymälää koko maassa. Toimitusjohtaja Jim McCarthy sanoi, että yrityksen menestys johtuu sen koosta ja "kassojen avoimuudesta". "Jos ostat viisi tuotetta, se voi maksaa vain 5 puntaa. Uskon, että varmuus ja budjetointimahdollisuus vetoavat", hän lisäsi. Jälleenmyyjä sanoi, että se oli myös havainnut "varakkaampien" asiakkaiden määrän kasvaneen, jotka halusivat säästää rahaa vaikeina taloudellisina aikoina. McCarthy sanoi, että Poundlandin laajentuminen on myös antanut sille enemmän valtaa neuvotellessaan sopimuksista valmistajien kanssa. Hän sanoi, että yritys oli pystynyt vähentämään useita kustannuksiaan esimerkiksi jakelussa.</w:t>
      </w:r>
    </w:p>
    <w:p>
      <w:r>
        <w:rPr>
          <w:b/>
        </w:rPr>
        <w:t xml:space="preserve">Yhteenveto</w:t>
      </w:r>
    </w:p>
    <w:p>
      <w:r>
        <w:t xml:space="preserve">Alennusmyymälä Poundlandin vuosivoitto kasvoi 27 prosenttia ja liikevaihto 22 prosenttia 780 miljoonaan puntaan.</w:t>
      </w:r>
    </w:p>
    <w:p>
      <w:r>
        <w:rPr>
          <w:b/>
          <w:u w:val="single"/>
        </w:rPr>
        <w:t xml:space="preserve">Asiakirjan numero 35943</w:t>
      </w:r>
    </w:p>
    <w:p>
      <w:r>
        <w:t xml:space="preserve">Uudistettu Dallas osoittautuu Yhdysvaltain katsojalukujen hitiksi</w:t>
      </w:r>
    </w:p>
    <w:p>
      <w:r>
        <w:t xml:space="preserve">Keskiviikkona esitetty ohjelma saavutti korkeimmat katsojaluvut kaapelikanavan käsikirjoitetun sarjan ensi-illassa tänä vuonna. TNT:llä esitettävässä sarjassa Dallas-tähdet Larry Hagman, Patrick Duffy ja Linda Gray näyttelevät jälleen JR, Bobby ja Sue Ellen Ewingia. Ewingien uuteen sukupolveen kuuluu entinen Desperate Housewives -näyttelijä Jesse Metcalfe. Hän näyttelee Christopher Ewingia, joka yhdessä serkkunsa John Ross Ewingin (Josh Henderson) kanssa jatkaa legendaarista perheriitaa Southforkin tilalla. Alkuperäinen Dallas, jota esitettiin vuosina 1978-1991, keskittyi Ewingin veljesten JR:n ja Bobbyn pitkään ja katkeraan taisteluun perheen omaisuudesta. Channel Five esittää uuden kymmenosaisen sarjan Britanniassa syyskuussa. Yhdysvaltalaiset kriitikot antoivat siitä ristiriitaisia arvioita, ja jotkut syyttivät sarjaa alkuperäisen sarjan "rahanmenosta" ja näyttelijöiden "puisevista" esityksistä.</w:t>
      </w:r>
    </w:p>
    <w:p>
      <w:r>
        <w:rPr>
          <w:b/>
        </w:rPr>
        <w:t xml:space="preserve">Yhteenveto</w:t>
      </w:r>
    </w:p>
    <w:p>
      <w:r>
        <w:t xml:space="preserve">Klassisen tv-saippuasarja Dallasin uudelleenkäynnistys on osoittautunut menestykseksi Yhdysvalloissa, sillä sen ensijaksoa seurasi keskimäärin 6,8 miljoonaa katsojaa.</w:t>
      </w:r>
    </w:p>
    <w:p>
      <w:r>
        <w:rPr>
          <w:b/>
          <w:u w:val="single"/>
        </w:rPr>
        <w:t xml:space="preserve">Asiakirjan numero 35944</w:t>
      </w:r>
    </w:p>
    <w:p>
      <w:r>
        <w:t xml:space="preserve">Newtownissa sijaitsevalle Radio Maldwynille on löytynyt ostaja.</w:t>
      </w:r>
    </w:p>
    <w:p>
      <w:r>
        <w:t xml:space="preserve">Radio Maldwyn, joka lähettää lähetyksiä koko keskiseen Walesiin Newtownissa, Powysissa sijaitsevasta studiosta, perustettiin vuonna 1993. Maksukyvyttömyysyhtiö Irwin and Company sanoi, että ostaja on löytynyt ja että sopimus tehdään ensi kuussa. Aseman juontajat lopettivat lähetyksensä viime kuussa. Gerald Irwin Irwin and Companysta Sutton Coldfieldissä, lähellä Birminghamia, sanoi saaneensa tarjouksia Radio Maldwynista yhdyskuntaryhmältä, kahdelta radioasemalta ja eräältä radioaseman pitäjältä. "Ostaja on löytynyt sopimuksen mukaan", hän sanoi. "Saimme useita tarjouksia, mutta käyn neuvotteluja yhden tietyn osapuolen kanssa. "(Radio Maldwynin) omaisuuden myyntiä ei ole vielä saatu päätökseen, koska siihen on otettava mukaan muita osapuolia, joilla on vaikutusvaltaa", Irwin lisäsi. "Powys County Councilin, joka omistaa studion ja lähettimen, on oltava vakuuttunut siitä, että uusi omistaja on sopiva vuokralainen, ja Ofcomin on sääntelyviranomaisena oltava tyytyväinen." Radio Maldwynin osakkeenomistajille lähetettiin viime kuussa ilmoitus maksukyvyttömyydestä, ja viime viikolla pidetyssä kokouksessa äänestettiin yhtiön purkamisesta.</w:t>
      </w:r>
    </w:p>
    <w:p>
      <w:r>
        <w:rPr>
          <w:b/>
        </w:rPr>
        <w:t xml:space="preserve">Yhteenveto</w:t>
      </w:r>
    </w:p>
    <w:p>
      <w:r>
        <w:t xml:space="preserve">Viime viikolla selvitystilaan asetetulle radioasemalle on löydetty ostaja, ja toivotaan, että se voisi palata lähetykseen uuden vuoden aikana.</w:t>
      </w:r>
    </w:p>
    <w:p>
      <w:r>
        <w:rPr>
          <w:b/>
          <w:u w:val="single"/>
        </w:rPr>
        <w:t xml:space="preserve">Asiakirjan numero 35945</w:t>
      </w:r>
    </w:p>
    <w:p>
      <w:r>
        <w:t xml:space="preserve">Ilmaisen pysäköinnin lopettaminen Mansaaren lentoasemalla</w:t>
      </w:r>
    </w:p>
    <w:p>
      <w:r>
        <w:t xml:space="preserve">Tammikuun 5. päivästä alkaen otetaan käyttöön 1 punnan hinta ensimmäiseltä pysäköintitunnilta nykyisen 30 minuutin maksuttoman pysäköintitunnin sijasta. Muutosten odotetaan tuottavan noin 75 000 punnan vuotuiset tulot saaren infrastruktuuriosastolle. Ministeri Phil Gawne sanoi, että hinnat ovat "edulliset" verrattuna useimpiin muihin Brittein saarten lentoasemiin. Hän lisäsi, että kuljettajat voivat edelleen jättää matkustajat terminaalirakennuksen eteen. Lyhytaikaisesta pysäköinnistä peritään 2 puntaa 61-120 minuutin ajalta, 2 puntaa enintään kahdelta tunnilta ja 3,50 puntaa enintään neljältä tunnilta.</w:t>
      </w:r>
    </w:p>
    <w:p>
      <w:r>
        <w:rPr>
          <w:b/>
        </w:rPr>
        <w:t xml:space="preserve">Yhteenveto</w:t>
      </w:r>
    </w:p>
    <w:p>
      <w:r>
        <w:t xml:space="preserve">Mansaaren lentoaseman ilmainen pysäköinti loppuu ensi vuonna, Mansaaren hallitus on ilmoittanut.</w:t>
      </w:r>
    </w:p>
    <w:p>
      <w:r>
        <w:rPr>
          <w:b/>
          <w:u w:val="single"/>
        </w:rPr>
        <w:t xml:space="preserve">Asiakirjan numero 35946</w:t>
      </w:r>
    </w:p>
    <w:p>
      <w:r>
        <w:t xml:space="preserve">Cosworthin insinööritoimiston työntekijöitä uhkaa työpaikkojen menetys</w:t>
      </w:r>
    </w:p>
    <w:p>
      <w:r>
        <w:t xml:space="preserve">Valmistaja vahvisti, että se on aloittanut henkilöstön kuulemisen mahdollisista irtisanomisista. Moottoreita valmistava osa laitettiin myyntiin aiemmin tässä kuussa, mutta tiedottajan mukaan tämä ei liittynyt asiaan. Yhtiö sanoi, että se ei vahvistaisi mahdollisten irtisanomisten määrää tai sijaintia ennen kuin henkilöstöä on kuultu perusteellisesti. Cosworth, jolla on tukikohta myös Yhdistyneessä kuningaskunnassa Cambridgessa, valmistaa tuotteita auto-, ilmailu-, avaruus- ja puolustusmarkkinoille. Viime vuonna Gerry Forsythen ja Kevin Kalkhovenin omistama yritys nimettiin vuoden valmistajaksi.</w:t>
      </w:r>
    </w:p>
    <w:p>
      <w:r>
        <w:rPr>
          <w:b/>
        </w:rPr>
        <w:t xml:space="preserve">Yhteenveto</w:t>
      </w:r>
    </w:p>
    <w:p>
      <w:r>
        <w:t xml:space="preserve">Northamptonissa sijaitsevassa moottoriurheilualan insinööritoimisto Cosworthissa on uhattuna useita työpaikkoja.</w:t>
      </w:r>
    </w:p>
    <w:p>
      <w:r>
        <w:rPr>
          <w:b/>
          <w:u w:val="single"/>
        </w:rPr>
        <w:t xml:space="preserve">Asiakirjan numero 35947</w:t>
      </w:r>
    </w:p>
    <w:p>
      <w:r>
        <w:t xml:space="preserve">Met Police vetoaa "väärennettyyn alaston peliohjelmaan" liittyen</w:t>
      </w:r>
    </w:p>
    <w:p>
      <w:r>
        <w:t xml:space="preserve">Vuonna 2018 28-vuotias mies kertoi Metille, että häntä oli kuvannut hotellihuoneessa Newhamissa, Itä-Lontoossa, toinen mies, joka väitti, että kyseessä oli erästä ohjelmaa varten. Aiemmin tänä vuonna 31-vuotias mies ilmoitti, että hänelle oli tapahtunut vastaavaa vuonna 2013, poliisi kertoi. Scotland Yardin mukaan poliisit "uskovat, että uhreja saattaa olla enemmän". 28-vuotias lähestyi poliisia kesäkuussa 2018 ilmoittaakseen, että mies, joka väitti olevansa viihdeteollisuudessa, oli pyytänyt häntä osallistumaan peliohjelmaan, jossa hänellä oli mahdollisuus voittaa 5 000 puntaa. Hän kertoi, että hänen oli osallistuttava useisiin "alastomuushaasteisiin", jotka epäilty kuvasi ja säilytti kuvamateriaalin. Toinen uhri, jonka poliisi tunnisti tämän vuoden helmikuussa, kertoi poliiseille, että mies oli pakottanut hänet tekemään jotain vastaavaa hotellissa Kaakkois-Lontoossa elokuussa 2013. Poliisit pidättivät 29-vuotiaan miehen tammikuussa 2019 tirkistelystä epäiltynä, ja hänet vapautettiin tutkinnan alaisena. Ylikonstaapeli James Mason sanoi: "Uskomme, että näihin tapahtumiin liittyviä uhreja saattaa olla enemmän. "Kehotan kaikkia, jotka ovat saattaneet joutua samanlaisten rikosten tai tapahtumien uhreiksi vuodesta 2013 tähän päivään, ilmoittautumaan ja kertomaan tietoja."</w:t>
      </w:r>
    </w:p>
    <w:p>
      <w:r>
        <w:rPr>
          <w:b/>
        </w:rPr>
        <w:t xml:space="preserve">Yhteenveto</w:t>
      </w:r>
    </w:p>
    <w:p>
      <w:r>
        <w:t xml:space="preserve">Poliisi on kertonut, että valepeliohjelman juontaja huijasi kaksi miestä kuvaamaan alastomia haasteita, jotta he saisivat mahdollisuuden voittaa rahaa.</w:t>
      </w:r>
    </w:p>
    <w:p>
      <w:r>
        <w:rPr>
          <w:b/>
          <w:u w:val="single"/>
        </w:rPr>
        <w:t xml:space="preserve">Asiakirjan numero 35948</w:t>
      </w:r>
    </w:p>
    <w:p>
      <w:r>
        <w:t xml:space="preserve">Floridalaiset teinit, joita luultiin varkaiksi, ammuttiin Pokemon Go -pelissä</w:t>
      </w:r>
    </w:p>
    <w:p>
      <w:r>
        <w:t xml:space="preserve">Mies kertoi ampuneensa heidän autoaan, kun he kieltäytyivät pysähtymästä, kun hän haastoi heidät lauantaina. He eivät loukkaantuneet. Hän sanoi, että aiemmin hän oli kuullut kaksikon sanovan "saitteko mitään"? Floridan poliisi on käyttänyt tapausta tilaisuutena antaa teini-ikäisille ja vanhemmille ohjeita turvallisesta pelaamisesta. Poliisi kertoo saaneensa puhelun yhden teinin vanhemmilta, kun myöhemmin huomattiin, että luodit olivat aiheuttaneet renkaan puhkeamisen, uutisoi News4jax. Vanhemman mukaan teinit eivät tajunneet, että heitä ammuttiin, ja luulivat, että mies yritti vain pelotella heitä. Flaglerin piirikunnan seriffin toimiston antamiin ohjeisiin sisältyy parhaita käytäntöjä koskevia vinkkejä Pokemon Go -pelaajille. Ne neuvovat pelaajia: Sheriffin toimisto neuvoo myös Pokemon Go -pelaajien vanhempia: SimilarWebin tietojen mukaan ihmiset viettävät nyt enemmän aikaa Pokemon Gon pelaamiseen kuin Snapchatiin, Instagramiin ja WhatsAppiin. Peli on myös asennettu useampaan Android-älypuhelimeen Yhdysvalloissa kuin deittisovellus Tinder.</w:t>
      </w:r>
    </w:p>
    <w:p>
      <w:r>
        <w:rPr>
          <w:b/>
        </w:rPr>
        <w:t xml:space="preserve">Yhteenveto</w:t>
      </w:r>
    </w:p>
    <w:p>
      <w:r>
        <w:t xml:space="preserve">Kaksi teini-ikäistä, jotka pelasivat Pokemon Go:ta myöhään illalla autossaan Floridassa, joutuivat poliisin mukaan kotitalouksien omistajan ampumiksi, joka luuli heitä murtovarkaiksi.</w:t>
      </w:r>
    </w:p>
    <w:p>
      <w:r>
        <w:rPr>
          <w:b/>
          <w:u w:val="single"/>
        </w:rPr>
        <w:t xml:space="preserve">Asiakirjan numero 35949</w:t>
      </w:r>
    </w:p>
    <w:p>
      <w:r>
        <w:t xml:space="preserve">Dumfries ja Gallowayn neuvosto hyväksyy kierrätysastioiden korotuksen</w:t>
      </w:r>
    </w:p>
    <w:p>
      <w:r>
        <w:t xml:space="preserve">Viime vuonna tehdyssä tutkimuksessa todettiin, että Dumfries and Galloway Council oli yksi niistä kahdesta viranomaisesta Yhdistyneessä kuningaskunnassa, jotka keräävät vain yhden roskiksen. Nyt se on sopinut siirtyvänsä vuoteen 2015 mennessä usean jäteastian järjestelmään. Muutoksilla pyritään saavuttamaan Skotlannin hallituksen Zero Waste -politiikassa asetetut tavoitteet. Suunnittelu- ja ympäristöpalveluiden johtaja Alistair Speedie sanoi, että lisätietoa annetaan ennen järjestelmän käyttöönottoa. "On selvää, että viestintästrategiaa ja koulutusprosesseja toteutetaan", hän sanoi. "Jäsenet haluavat, että vierailemme kunnanvaltuustoissa ja järjestämme esittelytilaisuuksia. "Tulee olemaan täydellinen tukiharjoitus, joka auttaa yleisöä ymmärtämään, mitä heiltä odotetaan." Uusi keräysjärjestelmä otetaan käyttöön Wigtownin ja Stewartryn alueilla vuonna 2014 ja Nithsdalen, Annandalessa ja Eskdalessa vuonna 2015. Uuden prosessin väitetään luovan yhteensä 39 työpaikkaa. Suunniteltu muutos tulee kolme vuotta sen jälkeen, kun valtuusto luopui paperin kierrätysjärjestelmästä. Siirryttiin käyttämään yhtä pyöräastiaa sen jälkeen, kun avattiin Eco Deco -laitos, joka ottaa vastaan sekajätettä ja pilkkoo sen uudelleenkäytettäviksi osiksi. Oppositiossa olevat työväenpuolueen valtuutetut väittävät, että konservatiivien ja SNP:n hallinto on pakotettu kalliiseen täyskäännökseen. Valtuuston johtaja Ivor Hyslop sanoi kuitenkin, ettei heillä ollut muuta vaihtoehtoa kuin palauttaa kierrätys jätteiden keräysalueille uuden lainsäädännön noudattamiseksi.</w:t>
      </w:r>
    </w:p>
    <w:p>
      <w:r>
        <w:rPr>
          <w:b/>
        </w:rPr>
        <w:t xml:space="preserve">Yhteenveto</w:t>
      </w:r>
    </w:p>
    <w:p>
      <w:r>
        <w:t xml:space="preserve">Paikallisviranomainen, joka tarjoaa nykyisin vain yhden pyörällisen jäteastian asunnon omistajille, on sopinut viiden uuden kierrätysastian jakamisesta.</w:t>
      </w:r>
    </w:p>
    <w:p>
      <w:r>
        <w:rPr>
          <w:b/>
          <w:u w:val="single"/>
        </w:rPr>
        <w:t xml:space="preserve">Asiakirjan numero 35950</w:t>
      </w:r>
    </w:p>
    <w:p>
      <w:r>
        <w:t xml:space="preserve">Middlehavenin uudistaminen: Captain Cook -pubille haetaan uutta käyttöä</w:t>
      </w:r>
    </w:p>
    <w:p>
      <w:r>
        <w:t xml:space="preserve">Paikallinen arkkitehti Robert Moore rakensi vuonna 1893 Durham Streetillä sijaitsevan Grade II -luokituksen alaisen Captain Cook -pubin. Kun se suljettiin vuonna 2010, Middlesbroughin neuvosto osti rakennuksen osana Middlehavenin uudistamista. Kaupunginvaltuutettu Charlie Rooney sanoi, että oli "elintärkeää", että uusi käyttö heijastaisi sen "kulttuuriperinnön asemaa ja sijaintia". Nelikerroksinen rakennus esiteltiin televisiosarjassa, kun kuvausryhmä käytti pubia Ozin ruumiinvalvojaisiin, ennen kuin se oli heidän kotipaikkansa, kun he purkivat Siirtosiltaa. Valtuusto totesi, että se sijaitsee "tärkeällä paikalla" uudistamisalueella lähellä Middlehavenin uutta 1,4 miljoonan punnan kaupunkipuistoa. Alueelle etsitään uutta kaupallista tai vapaa-ajan käyttöä, neuvosto sanoi. Cllr Rooney sanoi: "Haluamme edelleen kuulla mahdollisista vuokralaisista, joilla on näkemystä siitä, että tämä tärkeä osa Middlesbroughin historiaa saisi ansaitsemansa uuden elämän." Kehittäjillä on aikaa esittää ideansa 29. syyskuuta asti. Middlehaveniin on jo investoitu yli 150 miljoonaa puntaa, ja asunto-, vapaa-ajan- ja liikekiinteistöjen rakentaminen on käynnissä. Aiheeseen liittyvät Internet-linkit Middlesbrough Council</w:t>
      </w:r>
    </w:p>
    <w:p>
      <w:r>
        <w:rPr>
          <w:b/>
        </w:rPr>
        <w:t xml:space="preserve">Yhteenveto</w:t>
      </w:r>
    </w:p>
    <w:p>
      <w:r>
        <w:t xml:space="preserve">Middlesbroughin historialliselle pubille, joka esiintyi televisiosarjassa Auf Wiedersehen, Pet, etsitään uutta käyttöä osana 200 miljoonan punnan saneerausta.</w:t>
      </w:r>
    </w:p>
    <w:p>
      <w:r>
        <w:rPr>
          <w:b/>
          <w:u w:val="single"/>
        </w:rPr>
        <w:t xml:space="preserve">Asiakirjan numero 35951</w:t>
      </w:r>
    </w:p>
    <w:p>
      <w:r>
        <w:t xml:space="preserve">Welby: Pääsiäinen tarkoittaa pelon "voittamista" Brysselin iskuista huolimatta</w:t>
      </w:r>
    </w:p>
    <w:p>
      <w:r>
        <w:t xml:space="preserve">Pastori Justin Welby sanoi Canterburyn katedraalissa, että iskut saattavat "saada meidät toimimaan pelokkaasti ja näkemään maailman, jossa pelko voittaa". Mutta hän sanoi myös: "Pääsiäispäivänä toivo voitti ratkaisevasti pelon. Tiistain pommi-iskuissa Brysselissä kuoli 28 ihmistä ja kymmeniä loukkaantui. Arkkipiispa sanoi, että toivo voi tuntua kaukaiselta ja pelko niin läheiseltä "tämän viikon pimeyden varjossa". "Pelko on järkevää, normaali inhimillinen reaktio", hän lisäsi. Pääsiäisen pääsiäisviesti on toivon sanoma Pääministeri ylistää Britannian "kristillisiä arvoja" "Pääsiäinen julistaa meille lihassa ja veressä, että pelko, kuolema ja kauhu eivät ole viimeisiä sanoja. "Jumala on puhunut elämästä, toivosta ja tarkoituksesta. "Kauhu puhuu maailmasta, joka on sodassa itsensä kanssa ja jossa uskontokunnat ovat toistensa kurkussa. "Jeesus Kristus ei ojenna kättään poissulkemalla vaan syleilemällä; tämä on Jumalan voiton juhla, ja me juhlimme sitä pimeyden keskellä, palvoessamme ja ylistyksellämme loistaen sammumatonta valoa."</w:t>
      </w:r>
    </w:p>
    <w:p>
      <w:r>
        <w:rPr>
          <w:b/>
        </w:rPr>
        <w:t xml:space="preserve">Yhteenveto</w:t>
      </w:r>
    </w:p>
    <w:p>
      <w:r>
        <w:t xml:space="preserve">Canterburyn arkkipiispa on varoittanut pääsiäissunnuntain saarnassaan ihmisiä siitä, että Brysselin iskujen jälkeen ei pidä antaa periksi pelolle.</w:t>
      </w:r>
    </w:p>
    <w:p>
      <w:r>
        <w:rPr>
          <w:b/>
          <w:u w:val="single"/>
        </w:rPr>
        <w:t xml:space="preserve">Asiakirjan numero 35952</w:t>
      </w:r>
    </w:p>
    <w:p>
      <w:r>
        <w:t xml:space="preserve">Lähtölaskenta Fort Williamin maastopyöräilyn maailmancupiin alkaa</w:t>
      </w:r>
    </w:p>
    <w:p>
      <w:r>
        <w:t xml:space="preserve">Ruaridh Cunningham Scottish Bordersista ja Invernessissä syntynyt Greg Williamson kasvoivat katsomassa tapahtumaa Lochaberissa, ja nyt he ottavat puiston. Kaksikko aloitti lähtölaskennan kilpailuun 8. ja 9. kesäkuuta Bankies Bike -veistämöllä Clydebankissa. MM-kisat vetävät Nevis Rangeen 20 000 katsojan yleisön. Williamson sanoi: "Minulle Fort William on kauden paras tapahtuma. "Rata on fantastinen, ja siellä on todellisia yleisöä miellyttäviä hyppyjä ja esteitä. Katsojat luovat uskomattoman tunnelman, ja kiertueen ratsastajat odottavat aina innolla, että pääsevät Skotlantiin."</w:t>
      </w:r>
    </w:p>
    <w:p>
      <w:r>
        <w:rPr>
          <w:b/>
        </w:rPr>
        <w:t xml:space="preserve">Yhteenveto</w:t>
      </w:r>
    </w:p>
    <w:p>
      <w:r>
        <w:t xml:space="preserve">Kaksi skotlantilaista pyöräilijää on virallisesti käynnistänyt lähtölaskennan Fort Williamin maastopyöräilyn maailmancupiin tänä kesänä.</w:t>
      </w:r>
    </w:p>
    <w:p>
      <w:r>
        <w:rPr>
          <w:b/>
          <w:u w:val="single"/>
        </w:rPr>
        <w:t xml:space="preserve">Asiakirjan numero 35953</w:t>
      </w:r>
    </w:p>
    <w:p>
      <w:r>
        <w:t xml:space="preserve">3 500 asunnon Ipswichin puutarhakaupunkia koskeva yleissuunnitelma hyväksyttiin.</w:t>
      </w:r>
    </w:p>
    <w:p>
      <w:r>
        <w:t xml:space="preserve">Ipswichin kaupunginvaltuusto tuki ehdotuksia Ipswichin puutarhakaupungin rakentamiseksi kaupungin ja Westerfieldin välille. Suunnitelman pinta-ala on 482 hehtaaria (195 hehtaaria), josta 252 hehtaaria (102 hehtaaria) on tarkoitettu asumiseen ja 60,5 hehtaaria (24,5 hehtaaria) luonnonpuistoksi. Rakennuttajat esittävät nyt yksityiskohtaisia suunnitteluhakemuksia. Yleissuunnitelmassa, joka muodostaa täydentävän suunnitteluasiakirjan (Supplementary Planning Document, SPD), vaaditaan myös, että kehitykseen kuuluu monenlaisia paikallisia palveluja, kuten kauppoja, kouluja, pienviljelytiloja, kunnantaloja ja terveydenhuoltopalveluja. Alun perin 4 400 asuntoa sisältäneitä ehdotuksia muutettiin, kun Save Our Country Spaces ja Northern Fringe Protection -ryhmät, jotka olivat huolissaan viheralueiden kehittämisestä, vastustivat niitä. Suunnitelman mukaan 1 000 asuntoa on määrä rakentaa vuoteen 2021 mennessä. Työväenpuolueen hallitsema valtuusto tuki suunnitelmia keskiviikkoiltana.</w:t>
      </w:r>
    </w:p>
    <w:p>
      <w:r>
        <w:rPr>
          <w:b/>
        </w:rPr>
        <w:t xml:space="preserve">Yhteenveto</w:t>
      </w:r>
    </w:p>
    <w:p>
      <w:r>
        <w:t xml:space="preserve">Valtuutetut ovat hyväksyneet Ipswichin pohjoispuolelle laaditun yleissuunnitelman, joka voi johtaa 3 500 asunnon rakentamiseen.</w:t>
      </w:r>
    </w:p>
    <w:p>
      <w:r>
        <w:rPr>
          <w:b/>
          <w:u w:val="single"/>
        </w:rPr>
        <w:t xml:space="preserve">Asiakirjan numero 35954</w:t>
      </w:r>
    </w:p>
    <w:p>
      <w:r>
        <w:t xml:space="preserve">Douglasin kävelykadun työt viivästyttävät hevosraitiovaunukauden alkamista</w:t>
      </w:r>
    </w:p>
    <w:p>
      <w:r>
        <w:t xml:space="preserve">Palvelun oli määrä alkaa 25. huhtikuuta, mutta sen odotetaan nyt alkavan "toukokuun puolivälissä tai lopussa", infrastruktuuriministeriö (DOI) ilmoitti. Tiedottajan mukaan radat oli asennettava uudelleen ja "hevoskoulutus" oli saatava päätökseen ennen kuin palvelut voitiin aloittaa uudelleen. 25 miljoonan punnan kunnostushankkeen on määrä valmistua syyskuuhun 2020 mennessä. DOI:n tiedottaja sanoi, että työ oli "säästä riippuvainen" ja että "ei ole epätavallista, että tämän mittakaavan hankkeissa on viivästyksiä monista syistä". "Hevosraitiovaunujen odotetaan alkavan toukokuun puolivälissä tai lopussa, ja reitin pituus vahvistetaan aikanaan." Hän lisäsi, että matkustajaliikenteen odotetaan jatkuvan 3. marraskuuta asti, "riippuen rantakadun töiden edistymisestä". Raitiotie kulkee Douglasin rantakatua pitkin 2,6 kilometrin matkan Strathallanin terminaalista Sea Terminaliin. Perinteiset hevosraitiovaunut, jotka kulkevat 2,6 kilometrin (1,6 mailin) pituista reittiä Strathallanin ja Sea Terminalin välillä, ovat olleet käytössä yli 140 vuotta.</w:t>
      </w:r>
    </w:p>
    <w:p>
      <w:r>
        <w:rPr>
          <w:b/>
        </w:rPr>
        <w:t xml:space="preserve">Yhteenveto</w:t>
      </w:r>
    </w:p>
    <w:p>
      <w:r>
        <w:t xml:space="preserve">Douglasin hevosraitiovaunukauden alkua on viivästyttänyt kävelykadun kunnostustyö, kuten on vahvistettu.</w:t>
      </w:r>
    </w:p>
    <w:p>
      <w:r>
        <w:rPr>
          <w:b/>
          <w:u w:val="single"/>
        </w:rPr>
        <w:t xml:space="preserve">Asiakirjan numero 35955</w:t>
      </w:r>
    </w:p>
    <w:p>
      <w:r>
        <w:t xml:space="preserve">Seremoniamiekka löydettiin kadulta Oxfordissa</w:t>
      </w:r>
    </w:p>
    <w:p>
      <w:r>
        <w:t xml:space="preserve">Siinä on useita merkintöjä, muun muassa "Hänen kiintyneiltä ystäviltään Ida ja Tom Downingilta", "B G Baley 7. huhtikuuta 1915" ja "Royal Engineers". Sen löysi eräs yleisön jäsen, joka luovutti sen kaupungin keskustassa sijaitsevalle poliisiasemalle sunnuntaina. Thames Valleyn poliisin mukaan kaikkien, jotka haluavat lunastaa miekan, pitäisi tuoda todisteet omistuksestaan St Adatesin poliisiaseman vastaanotolle.</w:t>
      </w:r>
    </w:p>
    <w:p>
      <w:r>
        <w:rPr>
          <w:b/>
        </w:rPr>
        <w:t xml:space="preserve">Yhteenveto</w:t>
      </w:r>
    </w:p>
    <w:p>
      <w:r>
        <w:t xml:space="preserve">Oxfordin kadulta on löydetty seremoniamiekka.</w:t>
      </w:r>
    </w:p>
    <w:p>
      <w:r>
        <w:rPr>
          <w:b/>
          <w:u w:val="single"/>
        </w:rPr>
        <w:t xml:space="preserve">Asiakirjan numero 35956</w:t>
      </w:r>
    </w:p>
    <w:p>
      <w:r>
        <w:t xml:space="preserve">New Forestin eläinkuolemat lisääntyvät "merkittävästi".</w:t>
      </w:r>
    </w:p>
    <w:p>
      <w:r>
        <w:t xml:space="preserve">Tammikuun ja kesäkuun välisenä aikana kuoli tai loukkaantui 41 eläintä, kun vastaava luku viime vuonna oli 24. New Forestin poneista vastaava Verderersin virkailija Sue Westwood syytti autoilijoita "täydellisestä tietoisuuden tai huomaavaisuuden puutteesta". Onnettomuuksien ja kuolemantapausten yleinen suuntaus oli ollut laskeva. Vuonna 2012 kirjatut onnettomuudet laskivat kaikkien aikojen alhaisimmalle tasolle: 135 onnettomuutta, 18 loukkaantumista ja 64 kuolemantapausta. Tähän mennessä Verders on saanut tässä kuussa ilmoituksia 10 onnettomuudesta, joissa neljä eläintä on kuollut ja kaksi loukkaantunut. New Forestin kansallispuistoviranomaisen mukaan aloitteita, kuten heijastavia ponipantoja, varoituskylttejä ja 40mph nopeusrajoituksen noudattamista jatketaan.</w:t>
      </w:r>
    </w:p>
    <w:p>
      <w:r>
        <w:rPr>
          <w:b/>
        </w:rPr>
        <w:t xml:space="preserve">Yhteenveto</w:t>
      </w:r>
    </w:p>
    <w:p>
      <w:r>
        <w:t xml:space="preserve">Kansallispuistoviranomaisen mukaan eläimiin liittyvien liikenneonnettomuuksien määrä New Forestissa on lisääntynyt "merkittävästi".</w:t>
      </w:r>
    </w:p>
    <w:p>
      <w:r>
        <w:rPr>
          <w:b/>
          <w:u w:val="single"/>
        </w:rPr>
        <w:t xml:space="preserve">Asiakirjan numero 35957</w:t>
      </w:r>
    </w:p>
    <w:p>
      <w:r>
        <w:t xml:space="preserve">Saksan evakuointi toisen maailmansodan pommien hävittämistä varten Augsburgissa</w:t>
      </w:r>
    </w:p>
    <w:p>
      <w:r>
        <w:t xml:space="preserve">Kyseessä oli maan suurin evakuointi räjähtämättömän pommin takia sodan päättymisen jälkeen. Brittiläisen 1,8 tonnin räjähteen uskotaan olevan peräisin vuoden 1944 ilmahyökkäyksestä, joka tuhosi vanhan kaupungin. Saksan poliisi ilmoitti myöhemmin, että pommi oli saatu turvaan. Viranomaiset valitsivat joulupäivän evakuointia varten, koska se oli vähemmän vaikeaa kuin tavallisena työpäivänä. Pommi paljastui rakennustöiden yhteydessä tiistaina. Augsburgin pormestari Kurt Gribl, joka puhui kaupungin Twitter-tilillä julkaistulla videolla evakuoinnin alkaessa, kehotti "jokaista varmistamaan, että heidän sukulaisensa, vanhempansa ja ystävänsä ovat löytäneet majapaikan [turva]vyöhykkeen ulkopuolelta ...". Pitäkää huolta toisistanne". Viranomaiset olivat luottavaisia, että useimmat ihmiset, joita asia koski, pystyivät jäämään ystävien tai perheen luokse, mutta useita kouluja ja urheiluhalleja avattiin turvakoteina niitä tarvitseville. Useimmat joulua viettävät saksalaiset avaavat lahjansa ja syövät tärkeimmän juhla-ateriansa joulupäivän sijasta 24. joulukuuta. Muita Saksasta hiljattain löydettyjä toisen maailmansodan aikaisia pommeja</w:t>
      </w:r>
    </w:p>
    <w:p>
      <w:r>
        <w:rPr>
          <w:b/>
        </w:rPr>
        <w:t xml:space="preserve">Yhteenveto</w:t>
      </w:r>
    </w:p>
    <w:p>
      <w:r>
        <w:t xml:space="preserve">Yli 50 000 saksalaisen Augsburgin kaupungin asukasta evakuoitiin kodeistaan, jotta toisen maailmansodan aikainen valtava pommi voitiin purkaa.</w:t>
      </w:r>
    </w:p>
    <w:p>
      <w:r>
        <w:rPr>
          <w:b/>
          <w:u w:val="single"/>
        </w:rPr>
        <w:t xml:space="preserve">Asiakirjan numero 35958</w:t>
      </w:r>
    </w:p>
    <w:p>
      <w:r>
        <w:t xml:space="preserve">Coronavirus: Coventryn grillijuhlien väkijoukko hajaantuu</w:t>
      </w:r>
    </w:p>
    <w:p>
      <w:r>
        <w:t xml:space="preserve">Coventryssä sijaitseva Foleshillin poliisi twiittasi tiistaina iltapäivällä kuvan grillin jäännöksistä ja kuvaili sitä "uskomattomaksi". Poliisin mukaan väkijoukko kieltäytyi hajaantumasta, vaikka sitä muistutettiin sosiaalisen etäisyydenpidon tarpeesta. Poliisit joutuivat kaatamaan grillin, jotta kokoontuminen saatiin loppumaan. Partiossa olleet poliisit olivat haistaneet grillin, ja he olivat järkyttyneitä, kun he löysivät pikkulapsen ja vanhempia ihmisiä, jotka "sekaantuivat vapaasti keskenään ja seisoivat vierekkäin noutopöydän ympärillä", West Midlandsin poliisi kertoi. Väki vaati, että heidän pitäisi antaa jatkaa, vaikka heitä muistutettiin sosiaalisen etäisyyden pitämisestä, ja he hajaantuivat vasta, kun grilli työnnettiin pois, poliisi kertoi. Maanantaina ilmoitetut tiukat toimenpiteet kieltävät yli kahden hengen julkiset kokoontumiset, ja ihmisiä on kehotettu pysymään sisätiloissa. Sosiaalisen median kommenteissa ehdotettiin, että "järkyttävään" grillijuhlaan osallistuneille pitäisi määrätä sakkoja. Coronaviruksen leviämisen jälkeen annettujen uusien valtuuksien nojalla poliisi voi selittää ihmisille, miksi heidän ei pitäisi olla ulkona, mutta jos he eivät kuuntele neuvoja, heille annetaan sakko, kertoi poliisipäälliköiden neuvosto. Sakkoja ei kuitenkaan anneta ennen kuin parlamentti hyväksyy hätätilalainsäädännön, minkä pitäisi tapahtua torstain loppuun mennessä. Seuraa BBC West Midlandsia Facebookissa ja Twitterissä ja tilaa paikalliset uutispäivitykset suoraan puhelimeesi.</w:t>
      </w:r>
    </w:p>
    <w:p>
      <w:r>
        <w:rPr>
          <w:b/>
        </w:rPr>
        <w:t xml:space="preserve">Yhteenveto</w:t>
      </w:r>
    </w:p>
    <w:p>
      <w:r>
        <w:t xml:space="preserve">Yli 20 ihmistä seisoi "olkapäätä vasten" grillijuhlissa huolimatta uusista toimenpiteistä koronaviruksen leviämisen estämiseksi, poliisi kertoi.</w:t>
      </w:r>
    </w:p>
    <w:p>
      <w:r>
        <w:rPr>
          <w:b/>
          <w:u w:val="single"/>
        </w:rPr>
        <w:t xml:space="preserve">Asiakirjan numero 35959</w:t>
      </w:r>
    </w:p>
    <w:p>
      <w:r>
        <w:t xml:space="preserve">Sheffieldin puiden kaatamista koskeva vetoomus ylittää 4 000:n rajan.</w:t>
      </w:r>
    </w:p>
    <w:p>
      <w:r>
        <w:t xml:space="preserve">Vetoomus käynnistettiin toukokuussa, kun 12 puuta Rustlings Roadilla kaupungin lounaisosassa oli määrä kaataa. Aiemmin Wayland Roadin asukkaat estivät puukirurgiayrittäjiä poistamasta noin 10 puuta. Puiden kaataminen on osa Sheffieldin kaupunginvaltuuston 2 miljardin punnan arvoista Streets Ahead -teiden parannustöitä, jotka ovat Ameyn toteuttama viisivuotinen hanke. Wayland Roadin puut oli tarkoitus kaataa Acorn Groupin, Ameyn alihankkijan, puukirurgian toimesta. "Puiden kaupunki" Wayland Roadin asukas David Kelly sanoi: "Osa näistä puista on korvattava, mutta ei kaikkia. "Olemme hieman huolissamme siitä, että se, mitä täällä tapahtuu, on pikemminkin huollon helpottamista kuin sen vakavaa tarkastelua, [mitä alueen puille on tehtävä]". "Sheffield on puiden kaupunki." Mielenosoittajat sanoivat "vaativansa moratoriota kaikille puiden kaatamisille koko kaupungissa", kunnes riippumattomat asiantuntijat arvioivat puut. Kaupunginvaltuusto sanoi, että se kaataa puita vain silloin, kun se on todella tarpeen, ja jalkakäytävien turvallisuus on etusijalla.</w:t>
      </w:r>
    </w:p>
    <w:p>
      <w:r>
        <w:rPr>
          <w:b/>
        </w:rPr>
        <w:t xml:space="preserve">Yhteenveto</w:t>
      </w:r>
    </w:p>
    <w:p>
      <w:r>
        <w:t xml:space="preserve">Yli 4 000 ihmistä on vaatinut "lykkäystä" Sheffieldissä kaadettaville puille.</w:t>
      </w:r>
    </w:p>
    <w:p>
      <w:r>
        <w:rPr>
          <w:b/>
          <w:u w:val="single"/>
        </w:rPr>
        <w:t xml:space="preserve">Asiakirjan numero 35960</w:t>
      </w:r>
    </w:p>
    <w:p>
      <w:r>
        <w:t xml:space="preserve">"Kranaattihyökkäykset" Mullaitivun sairaalaan</w:t>
      </w:r>
    </w:p>
    <w:p>
      <w:r>
        <w:t xml:space="preserve">Mullaitivun sairaalan ylilääkäri, tohtori S Shanmugarajah kertoi BBC Sandeshayalle, että sairaalassa asuvat potilaat poistettiin sairaalasta varotoimenpiteenä. Potilaat siirrettiin Pudukudiyiruppun sairaalaan ja myös henkilökunta on poistunut turvallisuussyistä, hän sanoi. Mullaitivu ja Pudukudiyiruppu ovat tällä hetkellä tamilitiikerien hallinnassa. Ampakamam kaapattu' Kranaattihyökkäykset osuivat myös muutamaan muuhun paikkaan Mullaitivussa, tohtori Shanmugarajah sanoi. Kuolonuhreista ei ollut tietoja. Tohtori Shanmugarajah lisäsi, että uhreja ei välttämättä ole, koska siviilit ovat jo lähteneet Mullaitivusta vihollisuuksien lisääntymisen vuoksi. Samaan aikaan Sri Lankan turvallisuusjoukot kertovat vallanneensa Ampakamamin kylän, joka sijaitsee kahdeksan kilometriä itään valtatie A9:stä Mullaittivussa. Vangitseminen on seurausta muutaman päivän kestäneistä ankarista taisteluista LTTE:n kanssa, kertoo kansallisen turvallisuuden tiedotuskeskus (MCNS). Sri Lankan ilmavoimien (SLAF) taisteluhelikopterit pommittivat "LTTE:n kokoontumispaikkaa" Mullaitivun eteläpuolella, se lisäsi. Kilinochchissa MCNS:n mukaan suihkukoneet tekivät kolme ilmaiskua LTTE:n asemiin.</w:t>
      </w:r>
    </w:p>
    <w:p>
      <w:r>
        <w:rPr>
          <w:b/>
        </w:rPr>
        <w:t xml:space="preserve">Yhteenveto</w:t>
      </w:r>
    </w:p>
    <w:p>
      <w:r>
        <w:t xml:space="preserve">Mullaitivun hallituksen sairaalan kaksi osastoa vaurioitui maanantaina tehtyjen raskaiden kranaattihyökkäysten jälkeen, kertoivat viranomaiset.</w:t>
      </w:r>
    </w:p>
    <w:p>
      <w:r>
        <w:rPr>
          <w:b/>
          <w:u w:val="single"/>
        </w:rPr>
        <w:t xml:space="preserve">Asiakirjan numero 35961</w:t>
      </w:r>
    </w:p>
    <w:p>
      <w:r>
        <w:t xml:space="preserve">Nälkäpeli jatkaa Yhdysvaltain listalla</w:t>
      </w:r>
    </w:p>
    <w:p>
      <w:r>
        <w:t xml:space="preserve">Dystooppiseen tulevaisuuteen sijoittuva elokuva, joka pakottaa teini-ikäiset taistelemaan kuolemaan asti televisiossa, tuotti 21,5 miljoonaa dollaria (13,6 miljoonaa puntaa). Luvun myötä elokuvan 24 päivän kokonaistulos on 337 miljoonaa dollaria (213 miljoonaa puntaa), mikä nostaa sen jo nyt Pohjois-Amerikan 25 suurimman lipputulotuloksen joukkoon. Levittäjä Lionsgate lisäsi, että maailmanlaajuiset tuotot ovat nyt 531 miljoonaa dollaria (335 miljoonaa puntaa). Farrellyn veljesten slapstick-päivitys klassisesta yhdysvaltalaisesta tv-sarjasta The Three Stooges avattiin kakkosena 17,1 miljoonalla dollarilla (10,8 miljoonalla punnalla). Elokuva, jonka pääosissa nähdään Chris Diamantopoulos Moe:na, Will Sasso Curlynä ja Will and Grace -sarjasta tuttu Sean Hayes Larryn roolissa, ylitti alan arvioiden mukaan noin 10 miljoonaa dollaria (6,3 miljoonaa puntaa). Juonessa kolmikko törmää murhasuunnitelmiin ja tähdittää tosi-tv-ohjelmaa. Ylistetty kauhuelokuva Cabin In The Woods avasi kolmosella ja tienasi 14,8 miljoonaa dollaria (9,3 miljoonaa puntaa). James Cameronin Titanicin 3D-uudelleenjulkaisu nousi neljänneksi, ja elokuvan maailmanlaajuinen lipputulotulos - mukaan lukien alkuperäinen vuoden 1997 versio - oli noin 2,03 miljardia dollaria (1,28 miljardia puntaa). Se on nyt toinen elokuva, joka on ylittänyt kahden miljardin dollarin rajan, ja jää vain Cameronin Avatarin jälkeen, joka tuotti 2,8 miljardia dollaria (1,77 miljardia puntaa). Toinen valtakunnallinen uutuus, scifi-trilleri Lockout, avautui 10. sijalla. Guy Pearcen tähdittämä elokuva kertoo miehestä, joka yrittää pelastaa presidentin tyttären avaruusvankilasta.</w:t>
      </w:r>
    </w:p>
    <w:p>
      <w:r>
        <w:rPr>
          <w:b/>
        </w:rPr>
        <w:t xml:space="preserve">Yhteenveto</w:t>
      </w:r>
    </w:p>
    <w:p>
      <w:r>
        <w:t xml:space="preserve">Nälkäpeli on ollut Pohjois-Amerikan lipputulotilastojen kärjessä neljättä viikkoa peräkkäin - ensimmäinen elokuva, joka on saavuttanut tämän sitten Avatarin vuonna 2009.</w:t>
      </w:r>
    </w:p>
    <w:p>
      <w:r>
        <w:rPr>
          <w:b/>
          <w:u w:val="single"/>
        </w:rPr>
        <w:t xml:space="preserve">Asiakirjan numero 35962</w:t>
      </w:r>
    </w:p>
    <w:p>
      <w:r>
        <w:t xml:space="preserve">Skotlannin teillä kuolleiden määrä lisääntynyt</w:t>
      </w:r>
    </w:p>
    <w:p>
      <w:r>
        <w:t xml:space="preserve">Transport Scotlandin keräämien lukujen mukaan loukkaantuneiden määrä on kuitenkin laskenut 8 424:stä 7 638:aan. Tämä 9 prosentin vähennys merkitsi sitä, että onnettomuuksien määrä oli alhaisimmalla tasollaan sitten tietojen kirjaamisen alkamisen. Transport Scotlandin mukaan 17-25-vuotiailla miehillä oli korkein onnettomuusaste. Onnettomuuksissa loukkaantuneista 2 016 henkilöä luokiteltiin vakavasti loukkaantuneiksi. Muita keskeisiä havaintoja raportoiduista liikenneonnettomuuksista: Vuoden 2019 lopullisia lukuja on tarkistettu hieman aiemmin vuonna 2020 julkaistusta alustavasta raportista. Skotlannin hallitus aikoo järjestää kuulemisen uudesta liikenneturvallisuuden "kehyksestä" seuraavalle vuosikymmenelle, jossa keskitytään uudelleen jalankulkijoihin ja pyöräilijöihin. Kesäkuussa 2009 käynnistetyssä Skotlannin tieliikenneturvallisuutta koskevassa kehyksessä asetettiin tavoitteiksi muun muassa liikennekuolemien vähentäminen 40 prosentilla ja vakavasti loukkaantuneiden määrän vähentäminen 55 prosentilla.</w:t>
      </w:r>
    </w:p>
    <w:p>
      <w:r>
        <w:rPr>
          <w:b/>
        </w:rPr>
        <w:t xml:space="preserve">Yhteenveto</w:t>
      </w:r>
    </w:p>
    <w:p>
      <w:r>
        <w:t xml:space="preserve">Skotlannissa kuoli 165 ihmistä liikenneonnettomuuksissa vuonna 2019, mikä on neljä enemmän kuin edellisenä vuonna.</w:t>
      </w:r>
    </w:p>
    <w:p>
      <w:r>
        <w:rPr>
          <w:b/>
          <w:u w:val="single"/>
        </w:rPr>
        <w:t xml:space="preserve">Asiakirjan numero 35963</w:t>
      </w:r>
    </w:p>
    <w:p>
      <w:r>
        <w:t xml:space="preserve">James Bond: HSE ei tutki Pinewoodin "räjähdysvahinkoa".</w:t>
      </w:r>
    </w:p>
    <w:p>
      <w:r>
        <w:t xml:space="preserve">Miehistön jäsen "loukkaantui lievästi" räjähdyksessä Pinewoodin studiolla Buckinghamshiressä 4. kesäkuuta. Myös 007-lavan ulkopuoli vaurioitui "hallitussa räjähdyksessä". HSE:n edustaja sanoi: "Alustavan arvioinnin jälkeen päädyimme siihen, ettei muodollista tutkintaa tarvita." Iver Heathissa sijaitsevilla studioilla kuvattiin tapahtumahetkellä virallisen Bond-sarjan 25. osaa. Virallinen James Bondin Twitter-tili kirjoitti tuolloin, että "kuvauspaikalla ei ollut loukkaantuneita". HSE:n verkkosivuilla olevien ohjeiden mukaan se tutkii vain "vakavimmat työhön liittyvät vaaratilanteet, loukkaantumiset tai sairaustapaukset". HSE:n tiedottaja sanoi, että se "pitää asiaa loppuun käsiteltynä". Pinewood Studiosin tiedottaja sanoi, että he eivät kommentoi asiaa. Muutamaa viikkoa ennen Pinewoodin tapahtumaa Bond-tähti Daniel Craig loukkasi nilkkansa kuvatessaan Jamaikalla. Hän joutui "pieneen nilkkaleikkaukseen" liukastuttuaan toimintakohtauksen kuvauksissa.</w:t>
      </w:r>
    </w:p>
    <w:p>
      <w:r>
        <w:rPr>
          <w:b/>
        </w:rPr>
        <w:t xml:space="preserve">Yhteenveto</w:t>
      </w:r>
    </w:p>
    <w:p>
      <w:r>
        <w:t xml:space="preserve">Uuden James Bond -elokuvan kuvauksissa tapahtunutta räjähdystä, jossa loukkaantui kuvausryhmän jäsen, ei tutkita virallisesti, ilmoitti Health and Safety Executive (HSE).</w:t>
      </w:r>
    </w:p>
    <w:p>
      <w:r>
        <w:rPr>
          <w:b/>
          <w:u w:val="single"/>
        </w:rPr>
        <w:t xml:space="preserve">Asiakirjan numero 35964</w:t>
      </w:r>
    </w:p>
    <w:p>
      <w:r>
        <w:t xml:space="preserve">Outlander saa aikansa Yhdistyneen kuningaskunnan televisiossa</w:t>
      </w:r>
    </w:p>
    <w:p>
      <w:r>
        <w:t xml:space="preserve">Diana Gabaldonin kirjojen sovitus kertoo Claire Randallista, toisen maailmansodan aikaisesta sairaanhoitajasta, joka on siirtynyt ajassa taaksepäin vuodesta 1945 1700-luvun Skotlantiin. Sitä tähdittävät Caitriona Balfe ja Sam Heughan, ja se on ollut katsottavissa Amazon Prime -palvelussa, mutta nyt se on ostettu More4:lle. Channel 4 kertoi, että ensimmäinen kausi alkaa esitettäväksi myöhemmin tässä kuussa. Sarja on kerännyt faneja ympäri maailmaa sekä Bafta Scotland- ja Critics Choice -palkintoja. Se seuraa Clairen tarinaa, kun hän putoaa ajassa taaksepäin ja joutuu mukaan jakobiittikapinaan ja Cullodenin taisteluun. Diana Gabaldon kertoi, että hänen vierailunsa Invernessin lähellä sijaitsevalla taistelukentällä ovat vaikuttaneet hänen Outlander-kirjojensa kirjoittamiseen. Yhdysvaltalainen sarja on rakentanut oman yksityisen elokuvastudionsa Wardparkiin Cumbernauldiin, Pohjois-Lanarkshireen, ja se on saanut aikaan kehotuksia parantaa studiotuotantoa Skotlannissa.</w:t>
      </w:r>
    </w:p>
    <w:p>
      <w:r>
        <w:rPr>
          <w:b/>
        </w:rPr>
        <w:t xml:space="preserve">Yhteenveto</w:t>
      </w:r>
    </w:p>
    <w:p>
      <w:r>
        <w:t xml:space="preserve">Skotlantilainen aikamatkustusdraama Outlander on saanut ensi kertaa sarjapaikan Yhdistyneen kuningaskunnan televisiossa.</w:t>
      </w:r>
    </w:p>
    <w:p>
      <w:r>
        <w:rPr>
          <w:b/>
          <w:u w:val="single"/>
        </w:rPr>
        <w:t xml:space="preserve">Asiakirjan numero 35965</w:t>
      </w:r>
    </w:p>
    <w:p>
      <w:r>
        <w:t xml:space="preserve">Covid: Basingstoken teollisuusalueen autokruisailun jälkeen annettu sakkoja</w:t>
      </w:r>
    </w:p>
    <w:p>
      <w:r>
        <w:t xml:space="preserve">Suuret ihmisryhmät kokoontuivat lauantai-iltana Rankine Roadille, Basingstokeen, matkustettuaan sinne Thames Valleyn alueelta. Hampshire Constabularyn mukaan monet autoista alkoivat lähteä, kun poliisi saapui paikalle kello 21.00 GMT ja alkoi ottaa tietoja. Virkailijat kertoivat puhuneensa 45 henkilölle, jotka oli ilmoitettu haastettaviksi kiinteän rangaistusmääräyksen perusteella. Tällä hetkellä koronavirusrajoitukset tarkoittavat, että ihmiset voivat tavata ulkona vain joko kuuden hengen ryhmänä eri kotitalouksista tai minkä tahansa kokoisena ryhmänä enintään kahdesta kotitaloudesta. Seuraa BBC Southia Facebookissa, Twitterissä tai Instagramissa. Lähetä juttuideoita osoitteeseen south.newsonline@bbc.co.uk. Aiheeseen liittyvät Internet-linkit Hampshire Constabulary</w:t>
      </w:r>
    </w:p>
    <w:p>
      <w:r>
        <w:rPr>
          <w:b/>
        </w:rPr>
        <w:t xml:space="preserve">Yhteenveto</w:t>
      </w:r>
    </w:p>
    <w:p>
      <w:r>
        <w:t xml:space="preserve">Neljällekymmenelleviidelle henkilölle on määrätty sakkoja sen jälkeen, kun 100 ajoneuvoa oli saapunut teollisuusalueella järjestettyyn autokokoukseen.</w:t>
      </w:r>
    </w:p>
    <w:p>
      <w:r>
        <w:rPr>
          <w:b/>
          <w:u w:val="single"/>
        </w:rPr>
        <w:t xml:space="preserve">Asiakirjan numero 35966</w:t>
      </w:r>
    </w:p>
    <w:p>
      <w:r>
        <w:t xml:space="preserve">Talousarvio 2015: Jones: Haluamme lisää siltamaksujen leikkauksia</w:t>
      </w:r>
    </w:p>
    <w:p>
      <w:r>
        <w:t xml:space="preserve">Keskiviikkona liittokansleri ilmoitti, että henkilö- ja pakettiautojen tietullit alennetaan 5,40 puntaan vuonna 2018 - nykyisin henkilöautot maksavat 6,50 puntaa ja pakettiautot 13,10 puntaa. Jones haluaa, että siltojen valvonta siirretään, mutta hän sanoi, että tietullien poistaminen olisi "vaikeaa". Hän lisäsi, että oikean tiemaksutason määrittämiseksi tarvitaan lisää taloudellisia tietoja. "Haluamme valvoa tietulleja itse, koska tietysti se on enemmän tai vähemmän vero Walesiin tulemisesta", pääministeri sanoi BBC Walesille. "Haluaisimme sitten laskea niitä uudelleen. "Ensimmäiseksi meidän olisi selvitettävä - eikä Whitehall itse tiedä tätä kunnolla - kuinka paljon siltojen ylläpito maksaisi ja kuinka paljon voittoa tällä hetkellä saadaan", hän lisäsi. Keith Palmer Etelä-Walesin kauppakamarista oli tyytyväinen liittokansleri George Osbornen toimenpiteeseen ja sanoi, että tietullit olivat "pitkään olleet Walesin talouden kompastuskivi". Freight Transport Associationin edustaja Ian Gallagher valitti kuitenkin, että kuorma-autojen alennuksen suuruus verrattuna pakettiautoihin teki ilmoituksesta "potkun hampaisiin" sen jäsenille. Raskaat tavarankuljetusajoneuvot ja linja-autot maksavat tällä hetkellä 19,60 puntaa, ja vuonna 2018 se laskee 16,30 puntaan.</w:t>
      </w:r>
    </w:p>
    <w:p>
      <w:r>
        <w:rPr>
          <w:b/>
        </w:rPr>
        <w:t xml:space="preserve">Yhteenveto</w:t>
      </w:r>
    </w:p>
    <w:p>
      <w:r>
        <w:t xml:space="preserve">Pääministeri Carwyn Jones on sanonut, että Severn Bridgen tiemaksuja leikattaisiin talousarviossa ilmoitettuja leikkauksia enemmän, jos niiden valvonta siirrettäisiin muualle.</w:t>
      </w:r>
    </w:p>
    <w:p>
      <w:r>
        <w:rPr>
          <w:b/>
          <w:u w:val="single"/>
        </w:rPr>
        <w:t xml:space="preserve">Asiakirjan numero 35967</w:t>
      </w:r>
    </w:p>
    <w:p>
      <w:r>
        <w:t xml:space="preserve">Yliannostuspakkaus käsikirja huumekuolemien vähentämiseksi</w:t>
      </w:r>
    </w:p>
    <w:p>
      <w:r>
        <w:t xml:space="preserve">He "ottavat yhteyttä" huumeiden käyttäjiin, jotka eivät käytä palveluja, ja tarjoavat neuvontaa sekä naksolonia, joka voi kumota yliannostuksen vaikutukset. He myös siivoavat pois heitettyjä neuloja ja muita tarvikkeita. Clevelandin poliisi- ja rikoskomissaari on rahoittanut 20 000 punnan hanketta. Hankkeen toteuttaa Foundations-lääkärin vastaanotolla toimiva vertaisryhmä, jonka vetäjänä toimii entinen huumeidenkäyttäjä ja nykyinen neuvonantaja George Charlton. Se on suunnattu huumeidenkäyttäjille, joilla on suurempi kuolemanriski, koska he eivät ole yhteydessä terveydenhuollon ammattilaisiin ja tukipalveluihin. "Hyöty-yhteisö" Ryhmän jäsenet saavat koulutusta ja heille annetaan virkapuku. Heidän yhteistä elämänkokemustaan huumeiden käytöstä pidetään ratkaisevana tekijänä, kun luodaan kontakti ja luottamus riskiryhmään kuuluviin henkilöihin. Clevelandin vt. poliisipäällikkö Lisa Oldroyd kuvaili sitä "innovatiiviseksi tavaksi kääntää päinvastaiseksi huumeiden kauhistuttava vaikutus yhteisöihimme, pelastaa ihmishenkiä ja vähentää poliisi- ja terveyspalveluiden kysyntää". Charlton sanoi: "Kun henkilön huumeidenkäyttöä ei enää pidetä esteenä osallistumiselle, aletaan nähdä, miten hänellä on elämänkokemusta ja ominaisuuksia, joista voi olla hyötyä yhteiskunnalle." Seuraa BBC North East &amp; Cumbrian uutisia Twitterissä, Facebookissa ja Instagramissa. Lähetä juttuideoita osoitteeseen northeastandcumbria@bbc.co.uk.</w:t>
      </w:r>
    </w:p>
    <w:p>
      <w:r>
        <w:rPr>
          <w:b/>
        </w:rPr>
        <w:t xml:space="preserve">Yhteenveto</w:t>
      </w:r>
    </w:p>
    <w:p>
      <w:r>
        <w:t xml:space="preserve">Ryhmä ihmisiä, joilla on kokemusta huumeriippuvuudesta, partioi Middlesbroughin kaduilla ja jakaa mahdollisesti hengenpelastavia pakkauksia.</w:t>
      </w:r>
    </w:p>
    <w:p>
      <w:r>
        <w:rPr>
          <w:b/>
          <w:u w:val="single"/>
        </w:rPr>
        <w:t xml:space="preserve">Asiakirjan numero 35968</w:t>
      </w:r>
    </w:p>
    <w:p>
      <w:r>
        <w:t xml:space="preserve">Kaksi Dorsetin rannikkopolkua suljettu turvallisuuspelkojen vuoksi</w:t>
      </w:r>
    </w:p>
    <w:p>
      <w:r>
        <w:t xml:space="preserve">Castle Coven rantapolku on kielletty, kun kallion pintaan on tullut halkeamia rantaan johtavien portaiden viereen. Jyrkänteen putoaminen on johtanut myös kävelypolun sulkemiseen Bincleavesissa. Dorsetin kreivikuntaneuvoston mukaan Castle Coven ja Bincleavesin alueen rantapolku, joka on ohjattu sisämaahan useita vuosia sitten tapahtuneiden maanvyöryjen vuoksi, ei ole vaarassa. Tiedottajan mukaan alueita seurataan. Neuvoston mukaan viimeaikaiset rankkasateet ja lumi ovat aiheuttaneet ongelmia, ja Ocean Bayn pohjoispuolella, erityisesti Burlington Chinen ja Sheps Hollow'n välillä, on tapahtunut huomattavia maanvyöryjä. Charlotte Blackman, 22, Heanorista, Derbyshiren osavaltiosta, kuoli 24. heinäkuuta sen jälkeen, kun 49 metriä korkea jyrkänne romahti Hive Beachille lähellä Burton Bradstockia. Viisi ihmistä selvisi vammoitta 8. elokuuta Charmouthin ja Golden Capin välillä tapahtuneesta maanvyörystä.</w:t>
      </w:r>
    </w:p>
    <w:p>
      <w:r>
        <w:rPr>
          <w:b/>
        </w:rPr>
        <w:t xml:space="preserve">Yhteenveto</w:t>
      </w:r>
    </w:p>
    <w:p>
      <w:r>
        <w:t xml:space="preserve">Kaksi Dorsetissa sijaitsevaa rannikkopolkua on suljettu turvallisuussyistä jyrkänteen putoamisen jälkeen.</w:t>
      </w:r>
    </w:p>
    <w:p>
      <w:r>
        <w:rPr>
          <w:b/>
          <w:u w:val="single"/>
        </w:rPr>
        <w:t xml:space="preserve">Asiakirjan numero 35969</w:t>
      </w:r>
    </w:p>
    <w:p>
      <w:r>
        <w:t xml:space="preserve">Flyben lentoreittejä, myös Cardiffista lähteviä, tarkastellaan uudelleen.</w:t>
      </w:r>
    </w:p>
    <w:p>
      <w:r>
        <w:t xml:space="preserve">Exeterissä sijaitseva lentoyhtiö liikennöi useita lentoja Cardiffin lentoasemalta, mutta sillä ei ole siellä henkilökuntaa. Yritys ilmoitti tarkastelevansa kaikkia toimintojaan osana kustannussäästötoimia, vaikka se ilmoitti palaavansa voitolliseksi. Flybe työllistää tällä hetkellä 2 700 työntekijää. Lentäjien ammattiliitto Balpa sanoi olevansa "järkyttynyt" työpaikkojen vähentämispäätöksestä. Yhtiön tulos ennen veroja oli 13,8 miljoonaa puntaa 30. syyskuuta päättyneeltä kuuden kuukauden jaksolta, kun se vuotta aiemmin oli 1,6 miljoonaa puntaa tappiollinen. Yritys sanoo, että sen tervehdyttämissuunnitelma on aikataulussa, jonka mukaan se aikoo tehdä 40 miljoonan punnan säästöt tänä vuonna ja 45 miljoonan punnan säästöt vuosina 2014-2015. Flyben toimitusjohtaja Saad Hammad, joka aloitti yhtiön palveluksessa elokuussa, kertoi BBC:lle, ettei hän voi tässä vaiheessa sanoa, missä työpaikkoja menetetään, mutta että yhtiöllä ei ole yhtään työntekijää Cardiffissa. Hammad sanoi: Hammad sanoi: "Meidän on tarkasteltava kaikkea, mutta meillä ei ole siellä (Cardiffissa) tällä hetkellä henkilökuntaa, joten Cardiff on erityistilanteessa." Hän sanoi: "Cardiffin henkilökunta ei ole tällä hetkellä siellä (Cardiffissa), joten Cardiff on erityistilanteessa." Lokakuussa Flybe ilmoitti aloittavansa neljä uutta suoraa hiihtoreittiä Cardiffin lentoasemalta Geneveen, Lyoniin, Chambrayyn ja Grenobleen. Reitit lennetään joulukuusta huhtikuuhun, ja ne merkitsivät hiihtokohteiden paluuta Cardiffiin kolmen vuoden tauon jälkeen. Osana kustannussäästöohjelmaa Hammad sanoi, että joitakin reittejä voidaan "mahdollisesti" lakkauttaa. "Nämä ovat haastavia aikoja", hän lisäsi.</w:t>
      </w:r>
    </w:p>
    <w:p>
      <w:r>
        <w:rPr>
          <w:b/>
        </w:rPr>
        <w:t xml:space="preserve">Yhteenveto</w:t>
      </w:r>
    </w:p>
    <w:p>
      <w:r>
        <w:t xml:space="preserve">Lentoyhtiö Flybe on sanonut, että osa sen reiteistä voidaan "mahdollisesti" lakkauttaa sen jälkeen, kun se ilmoitti suunnitelmista vähentää 500 työpaikkaa koko liiketoiminnassa.</w:t>
      </w:r>
    </w:p>
    <w:p>
      <w:r>
        <w:rPr>
          <w:b/>
          <w:u w:val="single"/>
        </w:rPr>
        <w:t xml:space="preserve">Asiakirjan numero 35970</w:t>
      </w:r>
    </w:p>
    <w:p>
      <w:r>
        <w:t xml:space="preserve">Sriracha hot sauce -tehdas julistettiin yleiseksi haitaksi</w:t>
      </w:r>
    </w:p>
    <w:p>
      <w:r>
        <w:t xml:space="preserve">Irwindalen kaupunki antoi keskiviikkoiltana Sriracha-kastikkeen valmistajalle Huy Fong Foodsille 90 päivää aikaa vähentää hajuja. Julistus antaa kaupungin virkamiehille mahdollisuuden määrätä muutoksia, jos hajuja esiintyy määräajan jälkeen. Tehdas valmistaa vuosittain 45,4 miljoonaa kiloa chilipippuria. Noin 1 400 asukkaan kaupunki haastoi kastikkeen valmistajan ensimmäisen kerran oikeuteen lokakuussa ja pyysi tuomaria pysäyttämään tuotannon sen jälkeen, kun asukkaat olivat valittaneet, että tuotannosta peräisin olevat höyryt kirvelivät heidän silmiään ja aiheuttivat yskänkohtauksia ja päänsärkyä. Tuomari määräsi marraskuussa yrityksen lieventämään hajua, mutta vuosittainen paprikan jauhatuskausi - elo-lokakuu - oli jo päättynyt. Yhtiö oli tiettävästi työskennellyt ilmanlaadun asiantuntijoiden kanssa löytääkseen ratkaisun 1. kesäkuuta mennessä. Huy Fong Foodsin asianajaja John Tate sanoi, että kaupunki "venyttää lihaksiaan ja näyttää Huy Fongille silmää". Huy Fong Foods, joka työllistää jopa 200 työntekijää, ansaitsi viime vuonna 85 miljoonaa dollaria (50 miljoonaa puntaa).</w:t>
      </w:r>
    </w:p>
    <w:p>
      <w:r>
        <w:rPr>
          <w:b/>
        </w:rPr>
        <w:t xml:space="preserve">Yhteenveto</w:t>
      </w:r>
    </w:p>
    <w:p>
      <w:r>
        <w:t xml:space="preserve">Kalifornialainen kaupunki on julistanut tehtaan, joka tuottaa suosittua aasialaistyyppistä tulista pippurikastiketta, yleiseksi haitaksi sen jälkeen, kun alueen asukkaat olivat valittaneet hajusta.</w:t>
      </w:r>
    </w:p>
    <w:p>
      <w:r>
        <w:rPr>
          <w:b/>
          <w:u w:val="single"/>
        </w:rPr>
        <w:t xml:space="preserve">Asiakirjan numero 35971</w:t>
      </w:r>
    </w:p>
    <w:p>
      <w:r>
        <w:t xml:space="preserve">Emmanuel Macron: Kuusi pidätetty Ranskan presidenttiä vastaan suunnatusta hyökkäyksestä</w:t>
      </w:r>
    </w:p>
    <w:p>
      <w:r>
        <w:t xml:space="preserve">Ranskan turvallisuusviranomaiset ottivat kiinni viisi miestä ja yhden naisen, jotka olivat Bretagnessa, Koillis- ja Kaakkois-Ranskassa. Nyt tutkitaan "rikollista terroristijärjestöä", kertoi oikeuslähde. Yksityiskohtia epäillyistä ja epäillystä juonesta ei ole vielä julkistettu. "Tässä tutkinnassa tutkitaan tässä vaiheessa epämääräistä ja epämääräistä juonta, johon liittyy väkivaltainen toiminta tasavallan presidenttiä vastaan", syyttäjät kertoivat tiistaina. Epäiltyjen kerrottiin olleen Ranskan sisäisen turvallisuuden viraston, Direction Générale de la Sécurité Intérieure (DGSI), tarkkailussa. Pidätykset tehtiin Itä-Ranskan Mosellen ja Iseren alueilla sekä pohjoisella Ile-et-Vilainen alueella, kertoivat viranomaiset. Tämä tapahtuu samana päivänä, kun Macron kiertää Pohjois-Ranskan taistelukentillä ensimmäisen maailmansodan aselevon satavuotispäivän kunniaksi. Viime vuonna 23-vuotiasta miestä syytettiin siitä, että hän suunnitteli Macronin tappamista Bastiljipäivän paraatissa 14. heinäkuuta sen jälkeen, kun poliisi oli saanut hälytyksen videopelien chat-huoneen käyttäjiltä.</w:t>
      </w:r>
    </w:p>
    <w:p>
      <w:r>
        <w:rPr>
          <w:b/>
        </w:rPr>
        <w:t xml:space="preserve">Yhteenveto</w:t>
      </w:r>
    </w:p>
    <w:p>
      <w:r>
        <w:t xml:space="preserve">Ranskassa on pidätetty kuusi ihmistä, joiden epäillään suunnitelleen "väkivaltaista" hyökkäystä presidentti Emmanuel Macronia vastaan, kertovat viranomaiset.</w:t>
      </w:r>
    </w:p>
    <w:p>
      <w:r>
        <w:rPr>
          <w:b/>
          <w:u w:val="single"/>
        </w:rPr>
        <w:t xml:space="preserve">Asiakirjan numero 35972</w:t>
      </w:r>
    </w:p>
    <w:p>
      <w:r>
        <w:t xml:space="preserve">Argyllin postimestari jää eläkkeelle lähes 58 vuoden palveluksen jälkeen</w:t>
      </w:r>
    </w:p>
    <w:p>
      <w:r>
        <w:t xml:space="preserve">Winifred Ryan kertoi, että hän olisi jatkanut tehtävässä vielä 10 vuotta, ellei hänen näkökykynsä olisi heikentynyt. Hän on hoitanut Achahoishin postitoimistoa kotonaan huhtikuusta 1963 lähtien. Rouva Ryan sanoi: "Rakastin työtäni ja ihmisten tapaamista. Se piti minut kiireisenä ja esti minua valittamasta miehelleni, että minulla oli tylsää." Hän kertoi, että hän oli hyvin iloinen. Hän lisäsi: "Minulla on ihania asiakkaita, ja he ovat auttaneet minua jatkamaan tehtävässä, vaikka näköni heikkenee, lukemalla vaakoja. Olen nyt päättänyt, että on aika jäädä eläkkeelle." Rouva Ryan sanoi odottavansa innolla, että hänellä olisi enemmän aikaa maalaamiselle, ja hän aikoo käyttää postitoimiston tiloja huonekasvien kasvattamiseen. Achahoishin postitoimiston palvelemien yhteisöjen lähin postitoimisto on Lochgilpheadissa. Postin aluepäällikkö Christine Boyle sanoi: "Winifred on palvellut yhteisöään hyvin, ja toivotan hänelle hyvin ansaittuja eläkepäiviä. Häntä tullaan kaipaamaan kovasti."</w:t>
      </w:r>
    </w:p>
    <w:p>
      <w:r>
        <w:rPr>
          <w:b/>
        </w:rPr>
        <w:t xml:space="preserve">Yhteenveto</w:t>
      </w:r>
    </w:p>
    <w:p>
      <w:r>
        <w:t xml:space="preserve">Postinjohtaja on jäänyt eläkkeelle 81-vuotispäivänään työskenneltyään lähes 58 vuotta Argyllin postitoimistossa.</w:t>
      </w:r>
    </w:p>
    <w:p>
      <w:r>
        <w:rPr>
          <w:b/>
          <w:u w:val="single"/>
        </w:rPr>
        <w:t xml:space="preserve">Asiakirjan numero 35973</w:t>
      </w:r>
    </w:p>
    <w:p>
      <w:r>
        <w:t xml:space="preserve">Conradh na Gaeilge: Irlannin kieliryhmä NI:n toimeenpanevan elimen haasteessa</w:t>
      </w:r>
    </w:p>
    <w:p>
      <w:r>
        <w:t xml:space="preserve">Se väittää, että hallitus on laiminlyönyt velvollisuutensa toteuttaa irlannin kielen strategia. Ryhmän mukaan irlanninkielinen yhteisö on "erittäin pettynyt ja turhautunut". Conradhin puheenjohtaja Cóilín Ó Cearbhaill sanoi, että iirin kielen strategia oli julkaistu tammikuussa 2015. Se oli seurausta kulttuuriministeri Caral ní Chuilínin järjestämästä kuulemisesta. "Conradh na Gaeilge pitää siksi epätyydyttävänä sitä, että toimeenpanovalta ei ole vielä hyväksynyt strategiaa, vaikka edellä kuvatut edistykselliset toimet on toteutettu", hän sanoi. Maanantaina antamassaan lausunnossa ryhmä ilmoitti ryhtyvänsä oikeustoimiin toimeenpanevaa elintä vastaan varmistaakseen, että iirin kielen strategia 2015-2035 pannaan täytäntöön vuoden 2006 Pyhän Andreaksen sopimuksessa esitetyllä tavalla.</w:t>
      </w:r>
    </w:p>
    <w:p>
      <w:r>
        <w:rPr>
          <w:b/>
        </w:rPr>
        <w:t xml:space="preserve">Yhteenveto</w:t>
      </w:r>
    </w:p>
    <w:p>
      <w:r>
        <w:t xml:space="preserve">Irlanninkielinen Conradh na Gaeilge -kampanjaryhmä aikoo haastaa Pohjois-Irlannin toimeenpanevan elimen oikeuteen.</w:t>
      </w:r>
    </w:p>
    <w:p>
      <w:r>
        <w:rPr>
          <w:b/>
          <w:u w:val="single"/>
        </w:rPr>
        <w:t xml:space="preserve">Asiakirjan numero 35974</w:t>
      </w:r>
    </w:p>
    <w:p>
      <w:r>
        <w:t xml:space="preserve">Jonesin mukaan Walesin veto-oikeus EU:sta eroamiseen "harkitsemisen arvoinen".</w:t>
      </w:r>
    </w:p>
    <w:p>
      <w:r>
        <w:t xml:space="preserve">Skotlannin tuleva pääministeri Nicola Sturgeon on ehdottanut, että EU:sta eroamista koskevan äänestyksen pitäisi saada enemmistö kaikissa neljässä Yhdistyneen kuningaskunnan valtiossa, jotta se olisi pätevä. Konservatiivit ovat luvanneet kansanäänestyksen jäsenyydestä, jos he voittavat ensi vuoden parlamenttivaalit. Jonesin mukaan Yhdistyneen kuningaskunnan ei pitäisi lähteä EU:sta pelkästään "englantilaisten äänten" perusteella. Seneddissä järjestetyssä pääministerin kyselytunnilla Walesin työväenpuolueen johtaja sanoi, että SNP:n ehdotus on "harkitsemisen arvoinen". "En usko, että Yhdistynyt kuningaskunta lähtee EU:sta", hän sanoi. "Viimeaikaisten mielipidetutkimusten perusteella se on epätodennäköistä; kun ihmiset ovat epävarmoja jostakin asiasta, heillä on taipumus pitää kiinni vallitsevasta tilanteesta." Hän totesi, että "se on epätodennäköistä". Jones kuitenkin varoitti: "Jos Yhdistynyt kuningaskunta eroaa EU:sta englantilaisten äänten perusteella, se laukaisee perustuslaillisen kriisin, jollaista emme ole ennen nähneet." David Cameron vakuutti viime viikon pääministerin kyselytunnilla, että äänestyksestä päättäisi Yhdistyneen kuningaskunnan laajuinen enemmistö. Hän sanoi kansanedustajille: "Olemme yksi Yhdistynyt kuningaskunta. Tulee olemaan yksi kansanäänestys, jossa äänestetään "in/out"."</w:t>
      </w:r>
    </w:p>
    <w:p>
      <w:r>
        <w:rPr>
          <w:b/>
        </w:rPr>
        <w:t xml:space="preserve">Yhteenveto</w:t>
      </w:r>
    </w:p>
    <w:p>
      <w:r>
        <w:t xml:space="preserve">Walesin ja Skotlannin tehokas veto-oikeus Yhdistyneen kuningaskunnan EU-eron suhteen on "harkitsemisen arvoinen", pääministeri Carwyn Jones on sanonut.</w:t>
      </w:r>
    </w:p>
    <w:p>
      <w:r>
        <w:rPr>
          <w:b/>
          <w:u w:val="single"/>
        </w:rPr>
        <w:t xml:space="preserve">Asiakirjan numero 35975</w:t>
      </w:r>
    </w:p>
    <w:p>
      <w:r>
        <w:t xml:space="preserve">West Midlandsin romumetallitietokannan pilottihanke</w:t>
      </w:r>
    </w:p>
    <w:p>
      <w:r>
        <w:t xml:space="preserve">British Transport Police (BTP), joka on johtanut metallivarkauksien torjuntatyöryhmää, ylläpitää tietokantaa. Länsi-Midlandsin poliisivoimien alueella rautateiltä tai rautateihin liittyvien varkauksien määrä on vähentynyt 57 prosenttia kahden viime vuoden aikana. BTP:n mukaan käteisen käytön kieltämisellä metalliromun ostamiseen on ollut suuri vaikutus. Vuoden 2013 romumetallikauppiaita koskevan lain (Scrap Metal Dealers Act 2013) mukaan kukaan ei saa maksaa käteisellä romumetallista, ja keräilijöillä ja jälleenmyyjillä on oltava lupa. Poliisin mukaan on todennäköistä, että tietokanta otetaan käyttöön koko maassa huhtikuusta alkaen. Det Ch Insp Alison Evans BTP:stä sanoi: "Metallivarkauksia koskeva ajattelutapa on muuttunut täysin. Se on nyt ainoa ala, jolla ei voi käyttää käteistä. "Ymmärrys on levinnyt paljon laajemmalle. Ihmiset tietävät, ettei kyseessä ole uhriton rikos."</w:t>
      </w:r>
    </w:p>
    <w:p>
      <w:r>
        <w:rPr>
          <w:b/>
        </w:rPr>
        <w:t xml:space="preserve">Yhteenveto</w:t>
      </w:r>
    </w:p>
    <w:p>
      <w:r>
        <w:t xml:space="preserve">West Midlandsissa kokeillaan uutta romumetallikauppiaiden tietokantaa laittoman myynnin torjumiseksi.</w:t>
      </w:r>
    </w:p>
    <w:p>
      <w:r>
        <w:rPr>
          <w:b/>
          <w:u w:val="single"/>
        </w:rPr>
        <w:t xml:space="preserve">Asiakirjan numero 35976</w:t>
      </w:r>
    </w:p>
    <w:p>
      <w:r>
        <w:t xml:space="preserve">Libidemokraattien kansanedustaja Tessa Munt aloittaa pylväskampanjan</w:t>
      </w:r>
    </w:p>
    <w:p>
      <w:r>
        <w:t xml:space="preserve">Hän on kehottanut harkitsemaan maanalaista tai merenalaista kaapelointia toteuttamiskelpoisena vaihtoehtona. National Grid haluaa pystyttää pylväitä Hinkley Pointin ja Avonmouthin välille, mutta vastustajat sanovat, että ne pitäisi sijoittaa Bristolin kanaalin alle. Kymmenen minuutin sääntöesityksen nojalla käyty keskustelu käytiin tiistaina. Hän sanoi: "Kiinnitän huomiota erityisesti niihin 26 000 ihmiseen, joiden toimeentulo on riippuvainen matkailusta vaalipiirissäni Wellsissä, joka on vain yksi monista, ja joka kärsisi uskomattomia vahinkoja, jos uudet 150 jalan pylväsrivit otettaisiin käyttöön." Hän sanoi, että uudet pylväät ovat ongelma myös maan muiden maaseutualueiden asukkaille. No Moor Pylons -järjestön Paul Hipwell on myös kampanjoinut asiaa vastaan. "Se on huolestuttavaa, mutta ei voi olla varma, että tämä lakiesitys menee läpi, vaikka koko pohjavire on menossa oikeaan suuntaan", hän sanoi. Hän viittasi hallituksen ilmoitukseen, jossa tuetaan Holfordin säännöiksi kutsuttuja periaatteita. Niitä ehdotettiin ensimmäisen kerran vuonna 1959, ja niiden mukaan sähköpylväitä ei pitäisi pystyttää maaseudulle, jos se voidaan välttää.</w:t>
      </w:r>
    </w:p>
    <w:p>
      <w:r>
        <w:rPr>
          <w:b/>
        </w:rPr>
        <w:t xml:space="preserve">Yhteenveto</w:t>
      </w:r>
    </w:p>
    <w:p>
      <w:r>
        <w:t xml:space="preserve">Wellsin alueelta kotoisin oleva Lib Dem -puolueen kansanedustaja on kuvannut pylväiden aiheuttamia vahinkoja maaseudulle "uskomattomiksi" alahuoneessa esitetyssä lakiesityksessä.</w:t>
      </w:r>
    </w:p>
    <w:p>
      <w:r>
        <w:rPr>
          <w:b/>
          <w:u w:val="single"/>
        </w:rPr>
        <w:t xml:space="preserve">Asiakirjan numero 35977</w:t>
      </w:r>
    </w:p>
    <w:p>
      <w:r>
        <w:t xml:space="preserve">Bathin Manvers Streetin poliisiasema "todennäköisesti suljetaan".</w:t>
      </w:r>
    </w:p>
    <w:p>
      <w:r>
        <w:t xml:space="preserve">Poliisipäällikkö Nick Gargan sanoi, että poliisiasemilla kävi hyvin vähän yleisöä verrattuna poliisin saamien puhelujen määrään. Hän sanoi pitävänsä poliisit mieluummin asemapaikoilla kuin käyttävänsä rahaa kalliiden rakennusten säilyttämiseen. Hän korosti kuitenkin, että mahdollinen muutto ei vaikuttaisi reagointitasoon. "On täysin mahdollista, että aikanaan suljemme Manvers Streetin ja perustamme pienemmän keskuksen, johon ihmiset voivat kävellä keskellä Bathia. "Vastausyksikkö sijaitsisi jossakin kaupungin keskustassa, ja ehkä osa henkilökunnasta työskentelisi Keynshamissa. "Ihmiset yhteisössä kertovat meille, että he todella pitävät siitä, että poliisi on liikkeellä ja että on olemassa paikka, jonne voi mennä ilmoittamaan tapauksesta. "Poliisiasemaa vastapäätä on ihanteellinen paikka [neuvoston keskitetty palvelupiste], jossa voisimme toimia yhdessä paikallisviranomaisten kanssa ja jakaa kustannukset", Gargan lisäsi. Henry Brown Bathin asukasyhdistysten liitosta (Federation of Bath Residents' Associations) sanoi hyväksyvänsä, että poliisin "on tehtävä enemmän vähemmällä". "Manvers Streetin asema on kaikkea muuta kuin käyttäjäystävällinen - pääsisäänkäynti on erittäin vaikea vammaisille. "Olisi paljon parempi, jos ihmiset pääsisivät poliisin puheille nykyaikaisempaan paikkaan, kuten tien toisella puolella sijaitsevaan neuvoston keskitettyyn palvelupisteeseen", hän lisäsi.</w:t>
      </w:r>
    </w:p>
    <w:p>
      <w:r>
        <w:rPr>
          <w:b/>
        </w:rPr>
        <w:t xml:space="preserve">Yhteenveto</w:t>
      </w:r>
    </w:p>
    <w:p>
      <w:r>
        <w:t xml:space="preserve">Bathin poliisiasema Manvers Streetillä saattaa sulkeutua, kun Avon and Somerset Constabulary etsii tehokkaampia toimintatapoja.</w:t>
      </w:r>
    </w:p>
    <w:p>
      <w:r>
        <w:rPr>
          <w:b/>
          <w:u w:val="single"/>
        </w:rPr>
        <w:t xml:space="preserve">Asiakirjan numero 35978</w:t>
      </w:r>
    </w:p>
    <w:p>
      <w:r>
        <w:t xml:space="preserve">Melbury Abbasin maanvyörymätie pysyy suljettuna "viikkoja".</w:t>
      </w:r>
    </w:p>
    <w:p>
      <w:r>
        <w:t xml:space="preserve">Tie C13 Melbury Abbasin molemmin puolin katkaistiin 9. maaliskuuta Dinah's Hollow'n jyrkänteen jyrkänteeltä tapahtuneen suuren putoamisen vuoksi. Viranomaisten mukaan 20-30 tonnia maata ja roskia romahti tielle liukastuessa. Tie suljettiin huhtikuussa 2014 yli vuodeksi sen epävakaiden rinteiden vuoksi. Tie, joka yhdistää Blandfordin ja Shaftesburyn, avattiin uudelleen heinäkuussa valvontakameroiden, pienemmän leveyden ja väliaikaisten liikennevalojen avulla. Tie on suljettuna, ja sen ajan on käytössä kolmen kilometrin (3 mailin) pituinen kiertotie A350 Blandfordin ja Shaftesburyn välisen tien kautta. Dorsetin kreivikunnan neuvoston mukaan sortuma oli vaurioittanut betoniseiniä, jotka oli hiljattain asennettu rinteiden vakauttamiseksi. Pitkän aikavälin korjaukset penkereiden vakauttamiseksi, joiden yhteydessä penkereisiin saatetaan lyödä jopa 12 metrin pituisia metallitankoja, maksaisivat arviolta 4 miljoonaa puntaa.</w:t>
      </w:r>
    </w:p>
    <w:p>
      <w:r>
        <w:rPr>
          <w:b/>
        </w:rPr>
        <w:t xml:space="preserve">Yhteenveto</w:t>
      </w:r>
    </w:p>
    <w:p>
      <w:r>
        <w:t xml:space="preserve">Rankkasateiden jälkeen maanvyörymän tukkiman Dorsetin tien raivaaminen ja tutkiminen kestää maaliskuun loppuun asti Dorsetin kreivikunnanvaltuusto on ilmoittanut, että työt kestävät maaliskuun loppuun asti.</w:t>
      </w:r>
    </w:p>
    <w:p>
      <w:r>
        <w:rPr>
          <w:b/>
          <w:u w:val="single"/>
        </w:rPr>
        <w:t xml:space="preserve">Asiakirjan numero 35979</w:t>
      </w:r>
    </w:p>
    <w:p>
      <w:r>
        <w:t xml:space="preserve">Coronavirus: Hoitokodin asukkaat siirrettiin oman turvallisuutensa vuoksi</w:t>
      </w:r>
    </w:p>
    <w:p>
      <w:r>
        <w:t xml:space="preserve">Abbotswood Nursing Home -hoitokodin toimilupa peruutettiin viime kuussa, kun 47 asukkaan testi oli positiivinen taudin suhteen. Terveysministeri David Ashford sanoi, että toimenpiteellä "varmistetaan kaikkien asukkaiden turvallisuus ja hyvinvointi pitkällä aikavälillä". Hän sanoi ymmärtävänsä, että jotkut saattavat kokea siirron "huolestuttavana", mutta toivoi, että siirtymä sujuisi mahdollisimman sujuvasti. Seitsemäntoista asukasta on kuollut itse laitoksessa, ja kaksi on kuollut Noble's Hospital -sairaalaan päästyään. Terveysministeriö otti huhtikuussa yksityisomistuksessa olevan hoitokodin vastuulleen, mutta Ashfordin mukaan oli käynyt selväksi, ettei Ballasallassa sijaitsevassa hoitokodissa ollut mahdollista jatkaa toimintaa. Useita Abbotswoodin asukkaita on jo siirretty sairaalan erityisesti mukautetulle osastolle, ja loput siirretään ensi viikolla. Asukkaat siirretään myöhemmin toiseen heidän valitsemaansa hoitokotiin, ja "heidän tarpeensa tunteva henkilökunta jatkaa heidän hoitamistaan", terveysministeriön edustaja sanoi. Mansaarella on todettu yhteensä 329 positiivista koronavirustapausta.</w:t>
      </w:r>
    </w:p>
    <w:p>
      <w:r>
        <w:rPr>
          <w:b/>
        </w:rPr>
        <w:t xml:space="preserve">Yhteenveto</w:t>
      </w:r>
    </w:p>
    <w:p>
      <w:r>
        <w:t xml:space="preserve">Asukkaita siirretään hoitokodista, jossa Mansaaren 23:sta koronaviruskuolemasta 19 on kirjattu.</w:t>
      </w:r>
    </w:p>
    <w:p>
      <w:r>
        <w:rPr>
          <w:b/>
          <w:u w:val="single"/>
        </w:rPr>
        <w:t xml:space="preserve">Asiakirjan numero 35980</w:t>
      </w:r>
    </w:p>
    <w:p>
      <w:r>
        <w:t xml:space="preserve">Toisen maailmansodan aikainen käsikranaatti tuhoutui räjähdyksessä Nottinghamissa</w:t>
      </w:r>
    </w:p>
    <w:p>
      <w:r>
        <w:t xml:space="preserve">Kranaatti löydettiin korjaamolta Camden Closessa, Sneintonissa. Paikalle kutsuttiin pomminpurkuryhmä, joka vei kranaatin läheiselle joutomaalle. Ryhmä suoritti hallitun räjähdyksen pian kello 16:00 GMT jälkeen. Kova pamaus kuului kaupungin keskustassa ja kauempana, ja pölyn nähtiin lentävän noin 9 metrin korkeuteen ilmaan. Pomminpurkuryhmä katsoi käsikranaatin olevan "elävä mutta sokea", mikä tarkoittaa, että se ei ollut aivan räjähtänyt. Räjähdys kuultiin Nottinghamin keskustan vastakkaisella puolella sijaitsevaan Arboretum-puistoon asti. Kranaatti löytyi Nottingham City Homesin hallinnoimasta autotallista. Tiedottaja Theresa Knight sanoi, että autotallia tyhjennetään, jotta se voidaan vuokrata uudelle vuokralaiselle. "He olivat ottaneet sen ulos autotallista, ja kun he tajusivat tarkalleen, mitä he olivat saaneet, he päättivät soittaa poliisille", hän sanoi.</w:t>
      </w:r>
    </w:p>
    <w:p>
      <w:r>
        <w:rPr>
          <w:b/>
        </w:rPr>
        <w:t xml:space="preserve">Yhteenveto</w:t>
      </w:r>
    </w:p>
    <w:p>
      <w:r>
        <w:t xml:space="preserve">Talonmiehet ovat löytäneet toisen maailmansodan aikaisen käsikranaatin, kun he tyhjensivät autotallia Nottinghamissa.</w:t>
      </w:r>
    </w:p>
    <w:p>
      <w:r>
        <w:rPr>
          <w:b/>
          <w:u w:val="single"/>
        </w:rPr>
        <w:t xml:space="preserve">Asiakirjan numero 35981</w:t>
      </w:r>
    </w:p>
    <w:p>
      <w:r>
        <w:t xml:space="preserve">Simon Catterallin kuolema: Chesterfieldin onnettomuuden jälkeen</w:t>
      </w:r>
    </w:p>
    <w:p>
      <w:r>
        <w:t xml:space="preserve">Simon Catterall oli toinen niistä kahdesta jalankulkijasta, joihin Audi törmäsi viime kuussa Chesterfieldissä, Derbyshiren osavaltiossa. 36-vuotias kuoli tapahtumapaikalla ja nainen sai hengenvaarallisia vammoja. 20-vuotias mies pidätettiin epäiltynä kuoleman aiheuttamisesta vaarallisella ajotavalla, ja hänet on vapautettu tutkinnan ajaksi. Onnettomuus tapahtui Saltergatella 30. marraskuuta. Kaupungissa asuneen Catterallin muistoksi hänen perheensä kuvaili häntä "hauskaksi rakastajaksi". He sanoivat: "Perheenä olemme täysin järkyttyneitä Simonin menettämisestä. "Hän oli niin hauska ja rakastava tyyppi, joka rakasti vaimoaan niin, niin paljon. "Hän oli hänen elämänsä, ja he olivat aidosti sitä, mitä kaikki kuvaavat rakastavaisiksi linnuiksi." "Hän oli hänen elämänsä." Seuraa BBC East Midlandsia Facebookissa, Twitterissä tai Instagramissa. Lähetä juttuideoita osoitteeseen eastmidsnews@bbc.co.uk.</w:t>
      </w:r>
    </w:p>
    <w:p>
      <w:r>
        <w:rPr>
          <w:b/>
        </w:rPr>
        <w:t xml:space="preserve">Yhteenveto</w:t>
      </w:r>
    </w:p>
    <w:p>
      <w:r>
        <w:t xml:space="preserve">Auton alle jääneen miehen kuolema on jättänyt perheen "täysin murtuneeksi".</w:t>
      </w:r>
    </w:p>
    <w:p>
      <w:r>
        <w:rPr>
          <w:b/>
          <w:u w:val="single"/>
        </w:rPr>
        <w:t xml:space="preserve">Asiakirjan numero 35982</w:t>
      </w:r>
    </w:p>
    <w:p>
      <w:r>
        <w:t xml:space="preserve">Poliiseja tapettu Thanamalawilassa</w:t>
      </w:r>
    </w:p>
    <w:p>
      <w:r>
        <w:t xml:space="preserve">Armeijan tiedottaja prikaatikenraali Udaya Nanayakkara kertoi BBC Sandeshayalle, että hyökkäyksessä kuoli kolme poliisia. Ruumiit vietiin Thanamalwilan sairaalaan. Tämä on viimeisin LTTE:n syytöksistä hyökkäyksistä etelässä. Hyökkäysten sarja Osallistuessaan torstai-iltana iskussa kuolleiden hautajaisiin presidentti Rajapaksa vannoi, että terrorismi hävitetään "mahdollisimman pian". A syytti myös "tiettyjä henkilöitä" singaleesiläisyhteisön keskuudessa LTTE:n tukemisesta hyökkäysten käynnistämisessä etelässä. Ainakin kymmenen ihmistä on ammuttu kuoliaaksi Thanamalwilassa, kun poliisi ja armeijan erikoisjoukot jahtasivat epäiltyjä tamilitiikerikapinallisia, jotka hyökkäsivät bussiin kaksi päivää aiemmin. Buttalassa keskiviikkona bussin kimppuun tehdyssä claymore-pommi-iskussa kuoli 27 ihmistä. Viranomaisten mukaan viisi muuta ihmistä kuoli hyökkäystä pakenevien asemiesten toimesta, ja useita sotilaita loukkaantui toisessa räjähdyksessä, joka tapahtui lähellä ensimmäistä räjähdystä. Sivulliset kertoivat BBC:n singaleesinkieliselle palvelulle, että mustiin pukeutuneet hyökkääjät olivat ampuneet heitä kohti ja tulittaneet ilmaan iskun jälkeen.</w:t>
      </w:r>
    </w:p>
    <w:p>
      <w:r>
        <w:rPr>
          <w:b/>
        </w:rPr>
        <w:t xml:space="preserve">Yhteenveto</w:t>
      </w:r>
    </w:p>
    <w:p>
      <w:r>
        <w:t xml:space="preserve">Sri Lankan tamilitiikereitä syytetään maanantai-iltana tehdystä hyökkäyksestä poliisiasemaa vastaan Kitulkotteessa, Alimankadassa Thanamalwilassa.</w:t>
      </w:r>
    </w:p>
    <w:p>
      <w:r>
        <w:rPr>
          <w:b/>
          <w:u w:val="single"/>
        </w:rPr>
        <w:t xml:space="preserve">Asiakirjan numero 35983</w:t>
      </w:r>
    </w:p>
    <w:p>
      <w:r>
        <w:t xml:space="preserve">Toista teiniä syytetään murhasta Ashfordin puukotuskuoleman jälkeen</w:t>
      </w:r>
    </w:p>
    <w:p>
      <w:r>
        <w:t xml:space="preserve">Poliisi kutsuttiin Brookfield Roadille, Ashfordiin 14. maaliskuuta, ja 19-vuotias uhri löydettiin kuolleena paikalta. Maaliskuussa 17-vuotiasta Ashfordin poikaa syytettiin murhasta ja toista samanikäistä poikaa rikoksentekijän avustamisesta. Myös tätä toista teiniä on nyt syytetty murhasta ja salaliitosta vakavan ruumiinvamman aiheuttamiseksi. Hänen on määrä saapua Medwayn tuomaristuomioistuimen eteen 22. toukokuuta viimeisimpien syytteiden johdosta. Molemmat teinit saapuvat Maidstone Crown Courtin eteen 26. kesäkuuta.</w:t>
      </w:r>
    </w:p>
    <w:p>
      <w:r>
        <w:rPr>
          <w:b/>
        </w:rPr>
        <w:t xml:space="preserve">Yhteenveto</w:t>
      </w:r>
    </w:p>
    <w:p>
      <w:r>
        <w:t xml:space="preserve">Toista 17-vuotiasta poikaa on syytetty murhasta sen jälkeen, kun mies oli puukotettu kuoliaaksi.</w:t>
      </w:r>
    </w:p>
    <w:p>
      <w:r>
        <w:rPr>
          <w:b/>
          <w:u w:val="single"/>
        </w:rPr>
        <w:t xml:space="preserve">Asiakirjan numero 35984</w:t>
      </w:r>
    </w:p>
    <w:p>
      <w:r>
        <w:t xml:space="preserve">Stephen Fry liittyy Driftwood Bay -animaatiosarjan näyttelijöihin</w:t>
      </w:r>
    </w:p>
    <w:p>
      <w:r>
        <w:t xml:space="preserve">Fry antaa äänensä aristokraattiselle peuralle nimeltä Lord Stag Driftwood Bayssä. Sarja, joka esitetään Yhdistyneessä kuningaskunnassa Nick Jr:llä toukokuussa, kertoo nuoresta tytöstä, joka luo mielikuvitusmaailman rannalta löytämistään aarteista. Horrocks näyttelee Wee Rabbitia, kun taas Mullan, joka tunnetaan parhaiten kovista draamoista, on Salty Dog -merimies. Juontaja, näyttelijä ja juontaja Fry tunnetaan BBC:n QI-paneeliohjelman juontajana ja Hobitin Laketownin isäntänä, kun taas Mullan on näytellyt muun muassa tv-draamassa Top of the Lake ja elokuvassa Tyrannosaurus. Mullan sanoi: Mullan sanoi: "En ole koskaan tehnyt äänityötä animaatioissa, joten ajattelin, että tämä on mukava tilaisuus tehdä jotain, jossa lapseni voivat vaihteeksi nähdä minut!" Driftwood Bayn tekee Sixteen South, Belfastissa toimiva lasten tv-tuotantoyhtiö. Horrocks oli näyttämönäytelmän ja elokuvan Little Voice tähti ja esiintyi hiljattain Mullanin rinnalla elokuvassa Sunshine on Leith. Ääninäyttelijöihin kuuluvat myös Father Ted -tähti Ardal O'Hanlon, EastEndersissä Kim Foxia näyttelevä Tameka Empson ja Annette Crosbie, joka tunnetaan rooleistaan muun muassa sarjoissa One Foot in the Grave ja The Six Wives of Henry VIII.</w:t>
      </w:r>
    </w:p>
    <w:p>
      <w:r>
        <w:rPr>
          <w:b/>
        </w:rPr>
        <w:t xml:space="preserve">Yhteenveto</w:t>
      </w:r>
    </w:p>
    <w:p>
      <w:r>
        <w:t xml:space="preserve">Näyttelijät Stephen Fry, Peter Mullan ja Jane Horrocks lainaavat äänensä uuden lasten animaatio-tv-sarjan hahmoille.</w:t>
      </w:r>
    </w:p>
    <w:p>
      <w:r>
        <w:rPr>
          <w:b/>
          <w:u w:val="single"/>
        </w:rPr>
        <w:t xml:space="preserve">Asiakirjan numero 35985</w:t>
      </w:r>
    </w:p>
    <w:p>
      <w:r>
        <w:t xml:space="preserve">Oscar-gaala lähetetään ABC:llä vuoteen 2028 asti</w:t>
      </w:r>
    </w:p>
    <w:p>
      <w:r>
        <w:t xml:space="preserve">Sopimus kattaa Oscar-gaalan kotimaisen televisioinnin Yhdysvalloissa aina palkintojen satavuotisjuhlavuoteen asti. ABC on jo lähettänyt seremonian yli 50 kertaa - seuraava tilaisuus on 89. Oscar-gaala 26. helmikuuta Hollywoodissa. Akatemian puheenjohtaja Cheryl Boone Isaacs sanoi ABC:n olevan "täydellinen kumppani" juhlistamaan "elokuvien taikaa". "Merkittävä sopimus" Hän sanoi: "Meillä on kunnia jatkaa pitkäaikaista ja menestyksekästä yhteistyötämme ABC:n kanssa vuoden katsotuimman suoran viihdetapahtuman lähettämisessä. Akatemian toimitusjohtaja Dawn Hudson sanoi, että kumppanuus ABC:n kanssa on "yksi Hollywoodin kestävimmistä", ja lisäsi: "Emme voisi kuvitella luotettavampaa yhteistyökumppania edistämään tehtäviämme inspiroida ja yhdistää maailmaa elokuvan kautta." Yhdysvaltain katsojalukujen mukaan vuoden 2016 Oscar-gaala keräsi pienimmän yleisömäärän kahdeksaan vuoteen: noin 34,3 miljoonaa amerikkalaista katsoi seremonian, mikä on lähes ennätyksellisen vähän. Seremonia esitetään tällä hetkellä Sky Movies -kanavalla Yhdistyneessä kuningaskunnassa. Seuraa meitä Twitterissä @BBCNewsEnts, Instagramissa tai jos sinulla on juttuehdotus, lähetä sähköpostia osoitteeseen entertainment.news@bbc.co.uk.</w:t>
      </w:r>
    </w:p>
    <w:p>
      <w:r>
        <w:rPr>
          <w:b/>
        </w:rPr>
        <w:t xml:space="preserve">Yhteenveto</w:t>
      </w:r>
    </w:p>
    <w:p>
      <w:r>
        <w:t xml:space="preserve">Yhdysvaltain ABC-kanava lähettää Oscar-palkintoja vuoteen 2028 asti, mikä merkitsee kahdeksan vuoden lisäystä nykyiseen sopimukseen.</w:t>
      </w:r>
    </w:p>
    <w:p>
      <w:r>
        <w:rPr>
          <w:b/>
          <w:u w:val="single"/>
        </w:rPr>
        <w:t xml:space="preserve">Asiakirjan numero 35986</w:t>
      </w:r>
    </w:p>
    <w:p>
      <w:r>
        <w:t xml:space="preserve">Dumfriesin junan ja polun välistä maastopyöräily-yhteyttä harkitaan.</w:t>
      </w:r>
    </w:p>
    <w:p>
      <w:r>
        <w:t xml:space="preserve">Se tarjoaisi junalla Dumfriesiin saapuville ratsastajille turvallisen, maastossa kulkevan reitin Mabie Forestissa sijaitsevalle 7Stanesille. Dumfries and Gallowayn neuvosto on saanut Sustransilta yli 50 000 puntaa hankkeen toteutettavuustutkimusta varten. Viranomaisen mukaan järjestelmä olisi ensimmäinen Skotlannissa, jos se voisi edetä. Polun ansiosta kävijöiden ei tarvitsisi enää käyttää autoa päästäkseen kansainvälisesti tunnettuihin maastopyöräilymahdollisuuksiin. Järjestelmän rakennusvaihetta varten olisi haettava lisärahoitusta. Hanke on yksi viidestä Dumfriesin ja Gallowayn hankkeesta, jotka ovat saaneet rahoitusta. Tukea ovat saaneet myös Windsor Roadin ja Ewart Driven väliset yhteydet Newton Stewartissa, New Abbey Roadin ja Kirkpatrick Macmillanin sillan väliset yhteydet Dumfriesissa sekä Craigs Roadin ja Georgetownin väliset yhteydet Dumfriesissa. Avustuksen avulla rakennetaan myös pyöräilyreitti Crichtonin kentälle Dumfriesissa. Valtuutettuja pyydetään hyväksymään kaikki viisi Sustransin avustustarjousta.</w:t>
      </w:r>
    </w:p>
    <w:p>
      <w:r>
        <w:rPr>
          <w:b/>
        </w:rPr>
        <w:t xml:space="preserve">Yhteenveto</w:t>
      </w:r>
    </w:p>
    <w:p>
      <w:r>
        <w:t xml:space="preserve">Suunnitteilla on suora pyörätie rautatieasemalta yhteen Skotlannin parhaista maastopyöräilykohteista.</w:t>
      </w:r>
    </w:p>
    <w:p>
      <w:r>
        <w:rPr>
          <w:b/>
          <w:u w:val="single"/>
        </w:rPr>
        <w:t xml:space="preserve">Asiakirjan numero 35987</w:t>
      </w:r>
    </w:p>
    <w:p>
      <w:r>
        <w:t xml:space="preserve">Abdullah Balouchin kuolema: Viides murhasyyte Hullin puukotuksesta</w:t>
      </w:r>
    </w:p>
    <w:p>
      <w:r>
        <w:t xml:space="preserve">Abdullah Balouchi löydettiin vakavasti loukkaantuneena Peel Streetiltä 7. lokakuuta, ja hän kuoli myöhemmin sairaalassa. Scunthorpesta kotoisin oleva 22-vuotias Peter Balog on vangittu, ja hänen on määrä saapua keskiviikkona Hullin kruununoikeuteen. Kolme miestä ja 17-vuotias poika, joita syytettiin lokakuussa Balouchin murhasta, ovat poliisin mukaan edelleen pidätettyinä. Humbersiden poliisin mukaan toista miestä etsitään edelleen osana tutkintaa. Rikostutkijat uskovat, että hän on saattanut olla alueella puukotuksen aikaan ja että hän "saattaa pystyä auttamaan tutkimuksissamme". Seuraa BBC Yorkshirea Facebookissa, Twitterissä ja Instagramissa. Lähetä juttuideoita osoitteeseen yorkslincs.news@bbc.co.uk tai lähetä video tästä.</w:t>
      </w:r>
    </w:p>
    <w:p>
      <w:r>
        <w:rPr>
          <w:b/>
        </w:rPr>
        <w:t xml:space="preserve">Yhteenveto</w:t>
      </w:r>
    </w:p>
    <w:p>
      <w:r>
        <w:t xml:space="preserve">Viidettä henkilöä on syytetty Hullissa kuoliaaksi puukotetun 20-vuotiaan miehen murhasta.</w:t>
      </w:r>
    </w:p>
    <w:p>
      <w:r>
        <w:rPr>
          <w:b/>
          <w:u w:val="single"/>
        </w:rPr>
        <w:t xml:space="preserve">Asiakirjan numero 35988</w:t>
      </w:r>
    </w:p>
    <w:p>
      <w:r>
        <w:t xml:space="preserve">Toyota kutsuu takaisin 6,5 miljoonaa autoa ikkunavian vuoksi</w:t>
      </w:r>
    </w:p>
    <w:p>
      <w:r>
        <w:t xml:space="preserve">Yhtiön mukaan virtakytkin saattoi mennä oikosulkuun, mikä aiheutti osien ylikuumenemisen ja mahdollisesti tulipalon. Kyseessä on viimeisin autonvalmistajan toteuttamista takaisinkutsuista. Toyota on jo kutsunut maailmanlaajuisesti takaisin noin 10 miljoonaa autoa, joissa oli viallisia turvatyynyjä, jotka ovat johtaneet useisiin kuolemantapauksiin. Valmistusvirhe Viallinen ikkunakytkin vaikuttaa muun muassa Yaris-malliin sekä Corollaan, Camryyn, RAV4:ään, Highlanderiin ja muihin malleihin. Takaisinkutsu koskee vain vuosina 2005-2010 valmistettuja autoja. Niistä noin 2,7 miljoonaa autoa myytiin Pohjois-Amerikassa, 1,2 miljoonaa Euroopassa ja 600 000 Japanissa, yhtiö kertoi. Yritys selitti, että sähköikkunaan liittyvän kytkimen moduulit on saatettu voidella epäjohdonmukaisesti valmistuksen aikana. Sähköisten kosketuspisteiden kulumisen aiheuttamat roskat voivat kerääntyä ja aiheuttaa oikosulun. Tämä voi puolestaan aiheuttaa kytkimen ylikuumenemisen ja sulamisen, mikä voi johtaa tulipaloon. Toyota sanoi, ettei se ole tietoinen vian aiheuttamista onnettomuuksista.</w:t>
      </w:r>
    </w:p>
    <w:p>
      <w:r>
        <w:rPr>
          <w:b/>
        </w:rPr>
        <w:t xml:space="preserve">Yhteenveto</w:t>
      </w:r>
    </w:p>
    <w:p>
      <w:r>
        <w:t xml:space="preserve">Japanilainen autonvalmistaja Toyota on ilmoittanut kutsuvansa takaisin 6,5 miljoonaa ajoneuvoa maailmanlaajuisesti viallisen ikkunakytkimen vuoksi.</w:t>
      </w:r>
    </w:p>
    <w:p>
      <w:r>
        <w:rPr>
          <w:b/>
          <w:u w:val="single"/>
        </w:rPr>
        <w:t xml:space="preserve">Asiakirjan numero 35989</w:t>
      </w:r>
    </w:p>
    <w:p>
      <w:r>
        <w:t xml:space="preserve">Saattue toivottaa tervetulleeksi Eastbournen timanttisen juhlavuoden pelastusveneen</w:t>
      </w:r>
    </w:p>
    <w:p>
      <w:r>
        <w:t xml:space="preserve">Tamar-luokan pelastusvene on nimetty Diamond Jubilee -nimiseksi RNLI:n suojelijana toimivan kuningattaren kunniaksi. Alus, jota käytetään vielä miehistön koulutuksen loppuvaiheessa, otetaan operatiiviseen käyttöön kesäkuun lopulla. Se osallistuu myös sunnuntaina järjestettävään Diamond Jubilee Thames Pageant -tapahtumaan. Miehistön koulutus Alus lähtee perjantaina Eastbournen pelastusveneasemalta matkalle Lontooseen paikallisen miehistön jäsenten, perämies Mark Sawyerin ja mekaanikko Dan Guyn kanssa. Muu miehistö edustaa Brittein saarten eri maita ja saaria, joissa RNLI:llä on asemapaikkoja. Diamond Jubilee nousi ensimmäisen kerran vesille 6. helmikuuta, kuningattaren valtaistuimelle nousun 60-vuotispäivänä, ja se luovutettiin RNLI:lle Plymouthissa 11. huhtikuuta. Miehistö- ja mekaanikkokoulutusta on annettu tässä kuussa RNLI-koulussa Poolesta, Dorsetista.</w:t>
      </w:r>
    </w:p>
    <w:p>
      <w:r>
        <w:rPr>
          <w:b/>
        </w:rPr>
        <w:t xml:space="preserve">Yhteenveto</w:t>
      </w:r>
    </w:p>
    <w:p>
      <w:r>
        <w:t xml:space="preserve">Itä-Sussexin pelastusveneiden saattue on tavannut uuden 2,7 miljoonan punnan arvoisen aluksen saapuessaan Eastbourneen, jonne se sijoitetaan.</w:t>
      </w:r>
    </w:p>
    <w:p>
      <w:r>
        <w:rPr>
          <w:b/>
          <w:u w:val="single"/>
        </w:rPr>
        <w:t xml:space="preserve">Asiakirjan numero 35990</w:t>
      </w:r>
    </w:p>
    <w:p>
      <w:r>
        <w:t xml:space="preserve">Leedsin ja Liverpoolin kanavataidehankkeelle myönnettiin 2 miljoonaa puntaa.</w:t>
      </w:r>
    </w:p>
    <w:p>
      <w:r>
        <w:t xml:space="preserve">Kymmenvuotissuunnitelma koskee Blackburnin ja Burnleyn välistä kanavaa. Ehdotuksiin sisältyy taideinstallaatioita, festivaaleja ja esityksiä kanavan hinausreittejä pitkin. Steven Broomhead Canal and River Trust -järjestöstä sanoi toivovansa, että suunnitelma toisi "maailmanluokan taidetta Pennine Lancashiren sydämeen". Broomhead, joka on Canal &amp; River Trustin North West Waterway Partnership -järjestön puheenjohtaja, sanoi, että on tärkeää huolehtia kanavasta, joka oli aikoinaan teollisen vallankumouksen ytimessä. Hän sanoi: "Kanavamme ovat täynnä kulttuuria, taidetta ja historiaa, ja ne inspiroivat ihmisiä...". "Toivomme, että tämä rahoitus tuo maailmanluokan taidetta Pennine Lancashiren sydämeen ja rohkaisee ihmisiä olemaan ylpeitä kanavista, jotka muodostavat niin tärkeän osan yhteisöä ja houkuttelevat kävijöitä eri puolilta maata ja sen ulkopuolelta", hän lisäsi. Rahoitus on peräisin Arts Councilin Creative People and Places -ohjelmasta, jonka tarkoituksena on antaa yhteisöille ja ruohonjuuritason taideorganisaatioille mahdollisuus toimia johtavassa asemassa, kun ne innostavat muita osallistumaan taiteeseen. Englannin taideneuvoston luoteisalueen johtaja Jane Beardsworth sanoi, että hankkeen suunnitelmat ovat "erittäin jännittäviä, niillä on vahvat paikalliset yhteydet ja suuri kansainvälinen kunnianhimo". Canal and River Trust North West, Groundwork Pennine Lancashire Trust, Arts Partners in Pennine Lancashire ja Barnfield Construction Limited johtavat hanketta.</w:t>
      </w:r>
    </w:p>
    <w:p>
      <w:r>
        <w:rPr>
          <w:b/>
        </w:rPr>
        <w:t xml:space="preserve">Yhteenveto</w:t>
      </w:r>
    </w:p>
    <w:p>
      <w:r>
        <w:t xml:space="preserve">Taidetoimikunta on myöntänyt 2 miljoonaa puntaa taidehankkeelle, jonka tarkoituksena on houkutella kävijöitä Leedsin ja Liverpoolin kanavan itä-Lancashiren puoleiselle osuudelle.</w:t>
      </w:r>
    </w:p>
    <w:p>
      <w:r>
        <w:rPr>
          <w:b/>
          <w:u w:val="single"/>
        </w:rPr>
        <w:t xml:space="preserve">Asiakirjan numero 35991</w:t>
      </w:r>
    </w:p>
    <w:p>
      <w:r>
        <w:t xml:space="preserve">Pidätys murhasalaliitosta Weymouthin Asdan ampumavälikohtauksen vuoksi raporttien mukaan</w:t>
      </w:r>
    </w:p>
    <w:p>
      <w:r>
        <w:t xml:space="preserve">Aseistetut poliisit tutkivat Marsh Roadin, joka kulkee Asdan takana Weymouthissa, hieman ennen klo 18:00 BST tiistaina sen jälkeen, kun "useiden miesten" nähtiin pakenevan paikalta, Dorsetin poliisi kertoi. Poliisi ilmoitti, ettei vammoja raportoitu eikä aseita löydetty. Weymouthista kotoisin oleva 54-vuotias mies on pidätettynä. Poliisi sanoi etsivänsä vielä yhtä epäiltyä. Rikostutkijat yrittävät selvittää, millaista ampuma-asetta käytettiin, mutta sanoivat, että se olisi voinut olla ilma-ase. "Teemme edelleen laajaa tutkintaa ja pyrimme määrätietoisesti tunnistamaan osalliset, sillä uskomme, että epäilty on yhä vapaana", rikoskomisario Andrea Power sanoi. Komisario Steve Yeoman lisäsi, että hän halusi rauhoittaa yhteisöä siitä, ettei yleisölle uskota olevan laajempaa uhkaa. Aiheeseen liittyvät Internet-linkit Dorsetin poliisi</w:t>
      </w:r>
    </w:p>
    <w:p>
      <w:r>
        <w:rPr>
          <w:b/>
        </w:rPr>
        <w:t xml:space="preserve">Yhteenveto</w:t>
      </w:r>
    </w:p>
    <w:p>
      <w:r>
        <w:t xml:space="preserve">Mies on pidätetty epäiltynä salaliitosta murhaan sen jälkeen, kun supermarketin lähellä oli ammuskeltu.</w:t>
      </w:r>
    </w:p>
    <w:p>
      <w:r>
        <w:rPr>
          <w:b/>
          <w:u w:val="single"/>
        </w:rPr>
        <w:t xml:space="preserve">Asiakirjan numero 35992</w:t>
      </w:r>
    </w:p>
    <w:p>
      <w:r>
        <w:t xml:space="preserve">Irlannin rajavalvonta: Uusi aseistettu yksikkö aloittaa toimintansa</w:t>
      </w:r>
    </w:p>
    <w:p>
      <w:r>
        <w:t xml:space="preserve">Irlannin yleisradioyhtiö RTÉ:n mukaan uusi yksikkö sijoitetaan Cavaniin, ja se täydentää kahta muuta Dundalkissa ja Donegalissa sijaitsevaa aseellista yksikköä. Garda-komissaari Drew Harris sanoi, että yksikössä työskentelee gardaí (Irlannin poliisi) muista aseistetuista tukiyksiköistä. Tämä kestää siihen asti, kunnes uudet jäsenet on täysin koulutettu käyttämään sitä. Kaksikymmentä poliisia muista aseellisista tukiyksiköistä, myös eteläiseltä alueelta, on siirretty väliaikaisesti rajavartijoiden palvelukseen. An Garda Síochána (Irlannin poliisi) on ilmoittanut, että sillä on "lisäkapasiteettia" muissa yksiköissä, mutta se myös kouluttaa 30 ylimääräistä gardalaista kokopäiväiseen aseelliseen tukitehtävään. Gardan edustusjärjestö Garda Representative Association sanoi, että yksikön perustaminen oli myöhässä. Sen mukaan komennus on tarpeen Brexitin kynnyksellä ja "rajat ylittävän rikollisuuden ja toisinajattelijoiden toiminnan lisääntymisen" vuoksi. Tässä kuussa Quinn Industrial Holdings -yhtiön johtaja Kevin Lunney, 50, löydettiin pahoinpideltynä tien vierestä Cavanin kreivikunnassa sen jälkeen, kun hänet oli siepattu Pohjois-Irlannissa. Irlannin rajan molemmin puolin toimivat rikostutkijat tutkivat hyökkäystä.</w:t>
      </w:r>
    </w:p>
    <w:p>
      <w:r>
        <w:rPr>
          <w:b/>
        </w:rPr>
        <w:t xml:space="preserve">Yhteenveto</w:t>
      </w:r>
    </w:p>
    <w:p>
      <w:r>
        <w:t xml:space="preserve">Irlannin tasavallassa rajaseudun poliisin uusi aseistettu tukiyksikkö on aloittanut toimintansa Cavanin ja Monaghanin kreivikunnissa.</w:t>
      </w:r>
    </w:p>
    <w:p>
      <w:r>
        <w:rPr>
          <w:b/>
          <w:u w:val="single"/>
        </w:rPr>
        <w:t xml:space="preserve">Asiakirjan numero 35993</w:t>
      </w:r>
    </w:p>
    <w:p>
      <w:r>
        <w:t xml:space="preserve">Ruumis matkalaukuissa: Kiinteistöt tutkittu, kun kaksi kuulusteltiin</w:t>
      </w:r>
    </w:p>
    <w:p>
      <w:r>
        <w:t xml:space="preserve">Gloucestershiren poliisin mukaan naisuhrin tunnistamiseksi tehdään parhaillaan DNA-testejä, eikä kuolinsyy ole vielä tiedossa. Poliisit tekivät löydön Colefordin lähellä tiistai-iltana. Poliisi kertoi jatkavansa pidätettyjen parikymppisen naisen ja kolmekymppisen miehen kuulusteluja. Torstaina iltapäivällä etsivät saivat 36 tuntia lisäaikaa jatkaa Wolverhamptonista kotoisin olevan miehen ja Birminghamista kotoisin olevan naisen kuulusteluja. West Midlandsin poliisin edustaja sanoi: "Olemme suorittaneet etsintöjä Wolverhamptonissa ja Birminghamissa sijaitsevissa kiinteistöissä osana tutkintaa." Gloucestershiren poliisin tiedottaja sanoi: "Eilen tehty ruumiinavaus ei tuottanut tulosta, ja lisätutkimukset ovat käynnissä kuolinsyyn selvittämiseksi." Jäänteet löydettiin, kun poliisi vastasi puheluun epäilyttävästi käyttäytyvästä kuljettajasta hieman kello 22.30 BST jälkeen tiistaina. Etsintöjä on jatkettu Colefordin lähellä sijaitsevan Stowfield Quarryn alueella, ja joitakin teitä on edelleen suljettu.</w:t>
      </w:r>
    </w:p>
    <w:p>
      <w:r>
        <w:rPr>
          <w:b/>
        </w:rPr>
        <w:t xml:space="preserve">Yhteenveto</w:t>
      </w:r>
    </w:p>
    <w:p>
      <w:r>
        <w:t xml:space="preserve">West Midlandsissa on tehty etsintöjä kiinteistöissä sen jälkeen, kun Forest of Deanista löytyi ihmisjäänteitä kahdesta matkalaukusta.</w:t>
      </w:r>
    </w:p>
    <w:p>
      <w:r>
        <w:rPr>
          <w:b/>
          <w:u w:val="single"/>
        </w:rPr>
        <w:t xml:space="preserve">Asiakirjan numero 35994</w:t>
      </w:r>
    </w:p>
    <w:p>
      <w:r>
        <w:t xml:space="preserve">Samsung Electronicsin tulos laski alimmilleen kolmeen vuoteen</w:t>
      </w:r>
    </w:p>
    <w:p>
      <w:r>
        <w:t xml:space="preserve">Eteläkorealaisen yhtiön mukaan voitto laski 60 prosenttia 4,1 miljardiin woniin (3,8 miljardia dollaria; 2,5 miljardia puntaa) syyskuuhun päättyneiden kolmen kuukauden aikana. Tulokset olivat linjassa aiemmin tässä kuussa julkaistujen alustavien arvioiden kanssa. Maailman suurimman älypuhelinvalmistajan osakkeet ovat menettäneet tänä vuonna lähes 20 prosenttia arvostaan. Samsungin matkapuhelinliiketoiminta, joka on sen suurin liiketoiminta, on kamppaillut säilyttääkseen valta-asemansa kilpailijoihin, kuten Appleen nähden, joka julkaisi hiljattain uuden iPhone 6:n. Sen lippulaiva Galaxy-älypuhelinmallisto on menettänyt markkinaosuuttaan kiinalaisille älypuhelinvalmistajille Xiaomille ja Lenovolle, jotka myyvät halvempia malleja, joissa on myös suuret näytöt ja useita ominaisuuksia. Samsungin mukaan markkinakilpailun "odotetaan kiristyvän entisestään". "Vaikka yhtiö ennakoi kysynnän kasvavan hiljattain lanseeratun Galaxy Note 4:n ja uusien keskitason älypuhelinmallien osalta, epävarmuus säilyy", yritys sanoi lausunnossaan. Se sanoi, että kilpailijoiden älypuhelinten lanseerausten lisääntyminen vuoden lopussa "voi vaatia markkinointikulujen mahdollista kasvua, joka liittyy loppuvuoden kampanjoihin".</w:t>
      </w:r>
    </w:p>
    <w:p>
      <w:r>
        <w:rPr>
          <w:b/>
        </w:rPr>
        <w:t xml:space="preserve">Yhteenveto</w:t>
      </w:r>
    </w:p>
    <w:p>
      <w:r>
        <w:t xml:space="preserve">Samsung Electronicsin neljännesvuosittainen liikevoitto on laskenut alimmalle tasolleen yli kolmeen vuoteen älypuhelinmyynnin hidastumisen vuoksi.</w:t>
      </w:r>
    </w:p>
    <w:p>
      <w:r>
        <w:rPr>
          <w:b/>
          <w:u w:val="single"/>
        </w:rPr>
        <w:t xml:space="preserve">Asiakirjan numero 35995</w:t>
      </w:r>
    </w:p>
    <w:p>
      <w:r>
        <w:t xml:space="preserve">Tuhansia ihmisiä Jerseyn kukkien taistelun paraatissa</w:t>
      </w:r>
    </w:p>
    <w:p>
      <w:r>
        <w:t xml:space="preserve">Olympialaiset, karnevaalit ja Toy Story -elokuvat olivat inspiraationa kymmenille vaunuille. Oikeiden ja paperikukkien sekoituksesta tehdyt 26 vaunua olivat erikokoisia suurista seurakuntakokonaisuuksista pieniin perhetapahtumiin. Optimists Club voitti pääpalkinnon, Prix d'Honneurin, jo viidettä vuotta peräkkäin aavelaiva-vaunullaan. Steve Bouchard klubista sanoi: "Kukaan ei ole koskaan voittanut sitä viitenä vuonna peräkkäin, joten voimme olla siitä ylpeitä. "Laadimme parhaillaan ideoita ensi vuotta varten ja suunnittelemme jotain erityistä." St Clementin seurakunta voitti toisen palkinnon, Prix d'Excellence, villin lännen teemalla varustetulla vaunullaan. Grouville voitti seurakuntapalkinnon karnevaalivaunullaan.</w:t>
      </w:r>
    </w:p>
    <w:p>
      <w:r>
        <w:rPr>
          <w:b/>
        </w:rPr>
        <w:t xml:space="preserve">Yhteenveto</w:t>
      </w:r>
    </w:p>
    <w:p>
      <w:r>
        <w:t xml:space="preserve">Noin 13 000 ihmistä on tullut todistamaan Battle of Flowersia, joka on Jerseyn suurin matkailutapahtuma.</w:t>
      </w:r>
    </w:p>
    <w:p>
      <w:r>
        <w:rPr>
          <w:b/>
          <w:u w:val="single"/>
        </w:rPr>
        <w:t xml:space="preserve">Asiakirjan numero 35996</w:t>
      </w:r>
    </w:p>
    <w:p>
      <w:r>
        <w:t xml:space="preserve">Lowestoft First Light -festivaali: Danny Boyle esiintyy</w:t>
      </w:r>
    </w:p>
    <w:p>
      <w:r>
        <w:t xml:space="preserve">First Light Festival järjestetään 24 tunnin ajan kesäpäivänseisauksen viikonloppuna Lowestoftissa - Britannian itäisimmässä pisteessä. Boyle esittää Sunrise-elokuvansa näytöksen tapahtumassa, jonka järjestää suunnittelija Wayne Hemingway. Hemingway sanoi, että kyseessä on "suussa sulava ja mieleenpainuva ehdotus". Mercury-palkittu muusikko Talvin Singh on jo varmistunut avaamaan festivaalin keskipäivällä 22. kesäkuuta ja esittämään teoksensa Light auringonnousun aikaan seuraavana päivänä. DJ Gilles Peterson järjestää auringonlaskun Lowestoftin South Beachilla. Festivaalin ohjelmaan kuuluu musiikkia, tanssia, elokuvaa, taidetta, tiedettä, keskusteluja, kävelyjä, urheilua ja työpajoja sekä alueellista ruokaa ja juomaa. Hemingway sanoi, että festivaalilla on "myönteinen taloudellinen ja sosiaalinen vaikutus". "Viime kädessä kyse on vuosittaisen tapahtuman luomisesta, joka määrittelee paikan olemuksen, herättää ylpeyttä yhteisössä, joka asuu ja työskentelee siellä, ja houkuttelee positiivista huomiota, kävijöitä ja lopulta investointeja Lowestoftiin", hän sanoi. "First Light -tapahtuma on suussa sulava ja puhutteleva ehdotus, ja siksi niin monet maailmankuulut ja vaikutusvaltaiset ihmiset Britannian luovasta ja kulttuuriyhteisöstä ovat yhtä innoissaan kuin mekin saadessaan olla mukana tässä avajaistapahtumassa." First Light -festivaali alkaa Suffolkin päivänä, joka on kreivikunnan vuosittainen juhla.</w:t>
      </w:r>
    </w:p>
    <w:p>
      <w:r>
        <w:rPr>
          <w:b/>
        </w:rPr>
        <w:t xml:space="preserve">Yhteenveto</w:t>
      </w:r>
    </w:p>
    <w:p>
      <w:r>
        <w:t xml:space="preserve">Oscar-palkittu ohjaaja Danny Boyle on yksi viimeisimmistä suurista nimistä, jotka ovat mukana ilmaisella festivaalilla, jonka tarkoituksena on elvyttää merenrantakaupunki.</w:t>
      </w:r>
    </w:p>
    <w:p>
      <w:r>
        <w:rPr>
          <w:b/>
          <w:u w:val="single"/>
        </w:rPr>
        <w:t xml:space="preserve">Asiakirjan numero 35997</w:t>
      </w:r>
    </w:p>
    <w:p>
      <w:r>
        <w:t xml:space="preserve">Jeremy Corbyn ja lojaalisuuskysymys</w:t>
      </w:r>
    </w:p>
    <w:p>
      <w:r>
        <w:t xml:space="preserve">Laura KuenssbergPoliittinen päätoimittaja@bbclaurakon Twitter Ei missään, koska Jeremy Corbyn ei koskaan pysty saamaan koko tiiminsä jäseniä tukemaan kaikkia kantojaan julkisesti, saati sitten kahdessakymmenessäneljässä tunnissa. Mutta myös siksi, että hän sanoo haluavansa täysipainoisia ja rehellisiä keskusteluja siitä, mitä tehdä. Joten joko vahingossa tai tarkoituksella, tai luultavasti molempien, uudet varjo-ministerit ovat tänään voineet vapaasti valita, mistä Corbyn-hankkeen osista he pitävät - ja jopa kieltäytyä yhdestä työstä toisen hyväksi uskomustensa vuoksi. Westminsterin maailmassa, jossa pyörät voidellaan lojaalisuudella, kurinalaisuudella ja kunnianhimolla, tämä on poikkeus. Uuden johtajan tuhansille tukijoille ja ehkä miljoonille äänestäjille poliitikkojen lupa sanoa, mitä he todella ajattelevat, saattaa olla tervetullutta, jopa jaloa ja puhdasta - ensimmäinen todellinen merkki hänen uudesta politiikastaan? Corbynin saavutus oli rakentaa valta-asemaa kaupungintaloilla ympäri maata. Mutta Westminsterissä hänen on nyt toimittava, jotta hänellä olisi toivoa hallita. Nykyiset järjestelmät eivät ole täydellisiä, mutta ne perustuvat asioiden hoitamiseen. Monet äänestäjät saattavat lämmetä Corbynin lähestymistavalle - mutta lopulta äänestäjät harvoin sietävät puolueita, jotka eivät osaa päättää.</w:t>
      </w:r>
    </w:p>
    <w:p>
      <w:r>
        <w:rPr>
          <w:b/>
        </w:rPr>
        <w:t xml:space="preserve">Yhteenveto</w:t>
      </w:r>
    </w:p>
    <w:p>
      <w:r>
        <w:t xml:space="preserve">Missä ovat uudet varjoministerit, jotka vannovat uskollisuutta ikuisesti? Missä ovat koko joukkueen äänekkäät tukihuudot johtajalle?</w:t>
      </w:r>
    </w:p>
    <w:p>
      <w:r>
        <w:rPr>
          <w:b/>
          <w:u w:val="single"/>
        </w:rPr>
        <w:t xml:space="preserve">Asiakirjan numero 35998</w:t>
      </w:r>
    </w:p>
    <w:p>
      <w:r>
        <w:t xml:space="preserve">Alastomat hillolla tahriintuneet naiset Manchesterissa oli "taidetemppu</w:t>
      </w:r>
    </w:p>
    <w:p>
      <w:r>
        <w:t xml:space="preserve">Hätääntyneet ihmiset seurasivat paria, kun he pyyhkäisivät leipää toisiinsa ja jatkoivat sen syömistä. Suur-Manchesterin poliisin mukaan keskiviikkona Market Streetillä tapahtunut tahmea temppu oli "taiteellista ilmaisua". Komisario John Middleton vitsaili twiitissään: "Toivottavasti tämä ei ole uuden villityksen alku, joka alkaa levitä." Hämmentyneet jalankulkijat vitsailivat ja spekuloivat epätavallisesta lounasnäytöksestä sosiaalisessa mediassa. Eräs twiittasi: "Se on ihmeellistä: "Ei ihan joka päivä näe kahta alastonta naista hieromassa hilloa päälleen torikadulla, kyllä." Toisen mukaan kyseessä oli "fyysinen mielenosoitus Manchesterin kauheista liikenneongelmista - human Jam, mene katsomaan! Se on marjaisen hyvää!" Naisia vastaan ei ryhdytty toimenpiteisiin, ja keskustan poliisit käskivät heitä peittämään itsensä.</w:t>
      </w:r>
    </w:p>
    <w:p>
      <w:r>
        <w:rPr>
          <w:b/>
        </w:rPr>
        <w:t xml:space="preserve">Yhteenveto</w:t>
      </w:r>
    </w:p>
    <w:p>
      <w:r>
        <w:t xml:space="preserve">Kaksi naista, jotka istuivat alasti Manchesterin keskustassa mansikkahillossa, tekivät sen "taiteen nimissä".</w:t>
      </w:r>
    </w:p>
    <w:p>
      <w:r>
        <w:rPr>
          <w:b/>
          <w:u w:val="single"/>
        </w:rPr>
        <w:t xml:space="preserve">Asiakirjan numero 35999</w:t>
      </w:r>
    </w:p>
    <w:p>
      <w:r>
        <w:t xml:space="preserve">Jaguar Land Rover Halewoodissa 35 000 hakijaa hakee töitä</w:t>
      </w:r>
    </w:p>
    <w:p>
      <w:r>
        <w:t xml:space="preserve">Halewoodissa sijaitseva tehdas ilmoitti maaliskuussa, että se luo uusia tehtäviä. Range Rover Evoquen ja Freelander 2:n vahvan kysynnän vuoksi tehdas siirtyy kolmivuorotyöhön, jossa työskentelee 4 500 työntekijää ympäri vuorokauden. Yli 6 000 ilmoittautumista saatiin päivän kuluessa työpaikkojen julkistamisesta. Hakuprosessi uusiin työpaikkoihin on nyt päättynyt. Jaguar Land Roverin henkilöstöjohtaja Des Thurlby sanoi: "Olemme erittäin tyytyväisiä näihin uusiin tehtäviin hakeneiden hakijoiden laatuun, ja yli 100 hakijaa on jo aloittanut työt meillä." Uusiin työpaikkoihin kuuluu muun muassa tuotanto-operaattoreita, työnjohtajia ja insinöörejä, ja niiden myötä työvoiman määrä kolminkertaistuu kolmen vuoden takaiseen verrattuna. Kaikki uudet työntekijät saavat koulutusta keskitason (taso 2) oppisopimuskoulutukseen. Joulukuussa 2010 oli yli 14 000 hakemusta 1 500 uuteen työpaikkaan, kun tehdas aloitti Evoquen tuotannon.</w:t>
      </w:r>
    </w:p>
    <w:p>
      <w:r>
        <w:rPr>
          <w:b/>
        </w:rPr>
        <w:t xml:space="preserve">Yhteenveto</w:t>
      </w:r>
    </w:p>
    <w:p>
      <w:r>
        <w:t xml:space="preserve">Yli 35 000 ihmistä on hakenut 1 000 uutta työpaikkaa Jaguar Land Roverin tehtaalle Merseysidessa.</w:t>
      </w:r>
    </w:p>
    <w:p>
      <w:r>
        <w:rPr>
          <w:b/>
          <w:u w:val="single"/>
        </w:rPr>
        <w:t xml:space="preserve">Asiakirjan numero 36000</w:t>
      </w:r>
    </w:p>
    <w:p>
      <w:r>
        <w:t xml:space="preserve">Seneddin vaalit: Mitä tekisit, jos olisit Walesin johdossa?</w:t>
      </w:r>
    </w:p>
    <w:p>
      <w:r>
        <w:t xml:space="preserve">Haluamme kuulla, mikä sinulle on tärkeää ja miksi se pitäisi mielestäsi tehdä. Kun poliitikot eri puolilla Walesia valmistautuvat saamaan äänesi 6. toukokuuta pidettävissä Walesin parlamentin vaaleissa, kerro meille, mitkä asiat ovat sinulle todella tärkeitä ja miksi niiden pitäisi mielestäsi olla ensisijaisia. Lähetä ehdotuksesi tällä lomakkeella: Kirjoita minut uutiskirjeeseenne!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Jos sinulla olisi mahdollisuus johtaa Walesia, mikä olisi ensimmäinen asia listallasi?</w:t>
      </w:r>
    </w:p>
    <w:p>
      <w:r>
        <w:rPr>
          <w:b/>
          <w:u w:val="single"/>
        </w:rPr>
        <w:t xml:space="preserve">Asiakirjan numero 36001</w:t>
      </w:r>
    </w:p>
    <w:p>
      <w:r>
        <w:t xml:space="preserve">Avustustoimet Pohjois</w:t>
      </w:r>
    </w:p>
    <w:p>
      <w:r>
        <w:t xml:space="preserve">YK:n humanitaaristen asioiden koordinointitoimisto (OCHA) raportoi keskiviikkona, että YK:n eri virastojen välinen arviointi siviilitarpeista on suoritettu Jaffnan piirikunnassa pohjoisessa maakunnassa, joka on tulvien pahiten koettelema alue. Pelkästään Jaffnassa noin 62 000 ihmistä on joutunut pakenemaan kodeistaan useita päiviä kestäneitä rankkasateita seuranneiden tulvien vuoksi, ja he asuvat nyt lähes 250:ssä erillisessä maansisäisten pakolaisten leirissä. Yli 5 900 taloa on vaurioitunut pahoin ja 13 300 taloa on osittain vaurioitunut. Niiden srilankalaisten määrä, joiden tiedetään kärsineen tulvista, kasvaa edelleen, koska joillakin alueilla ei aiemmin ollut pääsyä ja uusia tietoja saadaan. YK:n pakolaisasiain päävaltuutettu (UNHCR), YK:n Maailman elintarvikeohjelma (WFP) ja YK:n lastenrahasto (UNICEF) ovat yksi niistä YK:n järjestöistä, jotka jo jakavat avustustarvikkeita tai koordinoivat apua. Avustusoperaatioita Sri Lankan pohjoisosassa vaikeuttavat alueella jatkuvat väkivaltaisuudet hallituksen joukkojen ja kapinallisten Tamil Eelamin vapautuksen tiikerien (LTTE) jäsenten välillä.</w:t>
      </w:r>
    </w:p>
    <w:p>
      <w:r>
        <w:rPr>
          <w:b/>
        </w:rPr>
        <w:t xml:space="preserve">Yhteenveto</w:t>
      </w:r>
    </w:p>
    <w:p>
      <w:r>
        <w:t xml:space="preserve">Yhdistyneiden Kansakuntien avustusviranomaiset avustavat edelleen Sri Lankan konfliktin runteleman pohjoisen alueen viranomaisia tulvissa, joiden seurauksena yli 70 000 ihmistä on joutunut siirtymään kotiseudultaan ja 300 000 muuta on kärsinyt tulvista.</w:t>
      </w:r>
    </w:p>
    <w:p>
      <w:r>
        <w:rPr>
          <w:b/>
          <w:u w:val="single"/>
        </w:rPr>
        <w:t xml:space="preserve">Asiakirjan numero 36002</w:t>
      </w:r>
    </w:p>
    <w:p>
      <w:r>
        <w:t xml:space="preserve">Microsoftin toinen perustaja sitoutuu miljardeihin hyväntekeväisyyteen</w:t>
      </w:r>
    </w:p>
    <w:p>
      <w:r>
        <w:t xml:space="preserve">Allen seuraa perustajakollegaansa Bill Gatesia, joka on luvannut miljardeja dollareita muiden auttamiseen tarkoitettuihin hankkeisiin. Hän perusti 20 vuotta sitten hyväntekeväisyyssäätiön, joka on lahjoittanut 400 miljoonaa dollaria. Henkilökohtaisesti hän on lahjoittanut lisäksi 600 miljoonaa dollaria. Allen perusti teknologiajätti Microsoftin yhdessä Gatesin kanssa vuonna 1975, mutta jätti yhtiön vuonna 1983. Hyväntekeväisyyslupaus "Haluan ilmoittaa, että hyväntekeväisyystoimintani jatkuu vielä elinaikani jälkeen", sanoi Allen, joka on Forbes-lehden mukaan maailman 37. rikkain mies. "Olen jo vuosia suunnitellut, että suurin osa omaisuudestani jätetään hyväntekeväisyyteen säätiön työn jatkamiseksi ja voittoa tavoittelemattoman tieteellisen tutkimuksen rahoittamiseksi." Ilmoitus tuli kuukausi sen jälkeen, kun Gates ja toinen miljardööri Warren Buffett käynnistivät kampanjan, jossa kehotetaan Yhdysvaltain rikkaimpia henkilöitä antamaan puolet omaisuudestaan hyväntekeväisyyteen. Syöpätaistelu Allen jätti Microsoftin vuonna 1983 sairastettuaan Hodgkinin taudin, joka on verisyöpä. Hän voitti sairauden menestyksekkäästi, ja hänestä tuli vuodesta 1986 alkaen menestyvä pääomasijoittaja media- ja viestintäalan sijoitusyhtiönsä Vulcanin kanssa. Katkeran ironisesti Allenin sisko paljasti vuonna 2009, että yrittäjä oli hiljattain sairastanut toisen verisyöpämuodon, non-Hodgkinin lymfooman.</w:t>
      </w:r>
    </w:p>
    <w:p>
      <w:r>
        <w:rPr>
          <w:b/>
        </w:rPr>
        <w:t xml:space="preserve">Yhteenveto</w:t>
      </w:r>
    </w:p>
    <w:p>
      <w:r>
        <w:t xml:space="preserve">Microsoftin toinen perustaja Paul Allen on kertonut, että hän aikoo kuolemansa jälkeen käyttää suurimman osan arviolta 13,5 miljardin dollarin (8,8 miljardin punnan) omaisuudestaan hyväntekeväisyyteen.</w:t>
      </w:r>
    </w:p>
    <w:p>
      <w:r>
        <w:rPr>
          <w:b/>
          <w:u w:val="single"/>
        </w:rPr>
        <w:t xml:space="preserve">Asiakirjan numero 36003</w:t>
      </w:r>
    </w:p>
    <w:p>
      <w:r>
        <w:t xml:space="preserve">Airbnb ottaa käyttöön uuden syrjinnän vastaisen politiikan</w:t>
      </w:r>
    </w:p>
    <w:p>
      <w:r>
        <w:t xml:space="preserve">Siirtymässä on muun muassa vähennetty valokuvien näkyvyyttä, otettu käyttöön uutta teknologiaa ja pyydetty käyttäjiä allekirjoittamaan syrjimättömyyssopimus. Viime vuonna tehdyssä tutkimuksessa havaittiin, että ihmisiä, joiden nimet viittaavat mustiin, syrjittiin. Myös monet asiakkaat ovat valittaneet asiasta. Twitterissä hashtagilla #AirbnbWhileBlack monet käyttäjät kertoivat, että heille oli kerrottu, että tietty ilmoitus ei ollut saatavilla, mutta sitten he huomasivatkin, että samat paikat oli ilmoitettu uudelleen saatavilla haluamina päivinä. Toimitusjohtaja Brian Chesky pyysi käyttäjille lähettämässään sähköpostiviestissä anteeksi sitä, että huolenaiheisiin oli puututtu hitaasti. "Ennakkoluuloilla ja syrjinnällä ei ole sijaa Airbnb:ssä, ja meillä on nollatoleranssi niitä kohtaan", Chesky sanoi. "Valitettavasti olemme olleet hitaita puuttumaan näihin ongelmiin, ja olen pahoillani tästä." Lausunto on seurausta yhtiön tilaamasta raportista, jonka on laatinut Laura Murphy, American Civil Liberties Unionin entinen virkamies. Ehdotettuihin muutoksiin kuuluu mm: Jotkut kriitikot olivat halunneet poistaa valokuvakäytännön kokonaan, mutta Airbnb:n mukaan se on tärkeä turvallisuusominaisuus.</w:t>
      </w:r>
    </w:p>
    <w:p>
      <w:r>
        <w:rPr>
          <w:b/>
        </w:rPr>
        <w:t xml:space="preserve">Yhteenveto</w:t>
      </w:r>
    </w:p>
    <w:p>
      <w:r>
        <w:t xml:space="preserve">Online-majoitussivusto Airbnb ottaa käyttöön uuden toimintatavan torjuakseen raportteja, joiden mukaan mustat ihmiset saavat huoneita harvemmin.</w:t>
      </w:r>
    </w:p>
    <w:p>
      <w:r>
        <w:rPr>
          <w:b/>
          <w:u w:val="single"/>
        </w:rPr>
        <w:t xml:space="preserve">Asiakirjan numero 36004</w:t>
      </w:r>
    </w:p>
    <w:p>
      <w:r>
        <w:t xml:space="preserve">Jersey Bailiffin kaksoisroolin pitäisi loppua - Lord Carswell</w:t>
      </w:r>
    </w:p>
    <w:p>
      <w:r>
        <w:t xml:space="preserve">Lordi Carswellin johtaman ryhmän laatimassa asiakirjassa todetaan, että Bailiffin kaksoisrooli valtioiden ja oikeusjärjestelmän johtajana on erotettava toisistaan. Haastemiehen roolista on aiemmin tehty useita tutkimuksia. Vuosina 1947 ja 1973 niissä päädyttiin siihen, että nykytilaa ei ollut tarpeen muuttaa. Lausunnossaan ulosottomies Michael Birt sanoi: "Raportti antaa paljon ajattelemisen aihetta, ja se ansaitsee huolellisen ja kypsän harkinnan esille otetuista kysymyksistä ja paneelin suosituksista." Sir Cecil Clothierin vuonna 1999 laatimassa raportissa todettiin, että kaksoisroolien välillä oli eturistiriitojen vaara, ja Carswellin raportissa toistettiin tämä näkemys. Suosituksessaan paneeli totesi, että ulosottomiehen puolueettomuus on taattava lakeja laadittaessa ja hallinnoitaessa. Se totesi, että on olemassa riski tai riski, että näin ei ehkä ole. Raportissa viitataan useaan otteeseen tarpeeseen vaikuttaa puolueettomalta ja todetaan, että nykyinen järjestely ei anna maailmalle kuvaa nykyaikaisesta demokraattisesta valtiosta. Lordi Carswell sanoi, että ulosottomies saattaa myös rikkoa Euroopan ihmisoikeuslainsäädäntöä. Hänen mukaansa saaren maineelle ei olisi hyväksi, jos se pakotettaisiin tekemään muutos sen sijaan, että se tehtäisiin vapaaehtoisesti. Jerseyn pääministeri, senaattori Terry Le Sueur sanoi, että oli liian aikaista kommentoida asiaa.</w:t>
      </w:r>
    </w:p>
    <w:p>
      <w:r>
        <w:rPr>
          <w:b/>
        </w:rPr>
        <w:t xml:space="preserve">Yhteenveto</w:t>
      </w:r>
    </w:p>
    <w:p>
      <w:r>
        <w:t xml:space="preserve">Jerseyn ulosottomiehen tulisi luopua osavaltioiden presidentin tehtävästä ja korvata se vaaleilla valitulla puhemiehellä, todetaan riippumattomassa raportissa.</w:t>
      </w:r>
    </w:p>
    <w:p>
      <w:r>
        <w:rPr>
          <w:b/>
          <w:u w:val="single"/>
        </w:rPr>
        <w:t xml:space="preserve">Asiakirjan numero 36005</w:t>
      </w:r>
    </w:p>
    <w:p>
      <w:r>
        <w:t xml:space="preserve">Yhdysvaltain oikeusministeriö haastaa ValueActin oikeuteen öljykenttien fuusion vuoksi</w:t>
      </w:r>
    </w:p>
    <w:p>
      <w:r>
        <w:t xml:space="preserve">Oikeusministeriön mukaan ValueAct ei ollut täysin ilmoittanut omistusosuuttaan yrityksissä eikä vaikutusvaltaansa niiden liiketoimintaan. Se syytti ValueActia siitä, että se käytti pääsyä yritysten johtajiin vaikuttaakseen kaupan lopputulokseen. ValueAct on kiistänyt syytteet. ValueAct osti 2,5 miljardin dollarin (1,75 miljardin punnan) arvosta öljykenttäpalveluyhtiöiden Halliburtonin ja Baker Hughesin osakkeita sen jälkeen, kun yhtiöt ilmoittivat 35 miljardin dollarin fuusiosuunnitelmistaan vuonna 2014. "ValueActin huomattavat osakeostot tekivät siitä yhden kahden kilpailijan suurimmista osakkeenomistajista kesken yhtiöiden ehdotetun fuusion kilpailuoikeudellisen tarkastelun, ja ValueAct käytti asemaansa vaikuttaakseen päätöksentekoon molemmissa yhtiöissä", sanoi apulaisoikeusministeri Bill Baer. ValueAct totesi lausunnossaan: "Olemme täysin eri mieltä oikeusministeriön väitteistä tässä tapauksessa." Halliburtonin ja Baker Hughesin fuusio, jonka oli alun perin tarkoitus toteutua viime vuoden loppuun mennessä, on viivästynyt kilpailuoikeudellisten tarkastusten vuoksi.</w:t>
      </w:r>
    </w:p>
    <w:p>
      <w:r>
        <w:rPr>
          <w:b/>
        </w:rPr>
        <w:t xml:space="preserve">Yhteenveto</w:t>
      </w:r>
    </w:p>
    <w:p>
      <w:r>
        <w:t xml:space="preserve">Yhdysvaltain oikeusministeriö on nostanut kanteen sijoitusyhtiö ValueActia vastaan väittäen, että se on rikkonut kilpailunvastaisia sääntöjä Halliburtonin ja Baker Hughesin fuusion yhteydessä.</w:t>
      </w:r>
    </w:p>
    <w:p>
      <w:r>
        <w:rPr>
          <w:b/>
          <w:u w:val="single"/>
        </w:rPr>
        <w:t xml:space="preserve">Asiakirjan numero 36006</w:t>
      </w:r>
    </w:p>
    <w:p>
      <w:r>
        <w:t xml:space="preserve">Toy Story 3 on animaatio-Oscarin pitkällä listalla</w:t>
      </w:r>
    </w:p>
    <w:p>
      <w:r>
        <w:t xml:space="preserve">Muita toiveita ovat DreamWorksin elokuvat Megamind, Shrek Forever After ja How to Train Your Dragon. Pixarin Up voitti tänä vuonna animaatioelokuva-Oscarin ja voitti neljä muuta elokuvaa. Akatemian sääntöjen mukaan 15 kelpoisuusehdot täyttävästä elokuvasta valitaan kolme, kun vuoden 2011 Oscar-ehdokkaat julkistetaan tammikuussa. Kelpoisuusehdot täyttävien elokuvien määrän on ylitettävä 15, jotta tässä kategoriassa on viisi ehdokasta. Muiden ehdokkaiden joukossa ovat muun muassa Tangled - Disneyn sovitus Rapunzel-sadusta - ja superkonna-komedia Despicable Me. The Illusionist, Edinburghiin sijoittuva ranskalainen elokuva, joka perustuu kuuluisan elokuvantekijän Jacques Tatin tuottamattomaan käsikirjoitukseen, on myös ehdolla. Vuoden 2011 Oscar-ehdokkaat julkistetaan 25. tammikuuta, ja palkintoseremonia on määrä järjestää 27. helmikuuta. Toy Story 3:n tuottaja Pixar on voittanut animaatiopalkinnon viisi kertaa sen jälkeen, kun se perustettiin vuonna 2001.</w:t>
      </w:r>
    </w:p>
    <w:p>
      <w:r>
        <w:rPr>
          <w:b/>
        </w:rPr>
        <w:t xml:space="preserve">Yhteenveto</w:t>
      </w:r>
    </w:p>
    <w:p>
      <w:r>
        <w:t xml:space="preserve">Sarjakuvan jatko-osa Toy Story 3 on yksi 15 elokuvasta, jotka ovat ehdolla ensi vuoden parhaan animaatioelokuvan Oscar-palkinnon saajaksi.</w:t>
      </w:r>
    </w:p>
    <w:p>
      <w:r>
        <w:rPr>
          <w:b/>
          <w:u w:val="single"/>
        </w:rPr>
        <w:t xml:space="preserve">Asiakirjan numero 36007</w:t>
      </w:r>
    </w:p>
    <w:p>
      <w:r>
        <w:t xml:space="preserve">Mary McAleese pelkää, että rajatarkastukset ovat väistämättömiä Brexitin jälkeen.</w:t>
      </w:r>
    </w:p>
    <w:p>
      <w:r>
        <w:t xml:space="preserve">Hän pelkää, että Ison-Britannian ja Irlannin tasavallan väliset tarkastukset ovat väistämätön seuraus siitä, että Yhdistynyt kuningaskunta eroaa EU:sta. Edinburghin festivaaleilla järjestetyn tapahtuman jälkeen RTÉ:lle antamassaan haastattelussa hän kuvaili brexitiä "kuin hampaan vetämistä 10 000 juurella". Belfastissa syntynyt asianajaja toimi puheenjohtajana vuosina 1997-2011. Pohjois-Irlanti on ainoa osa Britanniaa, jolla on maaraja EU:n jäsenvaltion kanssa Brexitin jälkeen. Britannian hallitus korosti hiljattain antamassaan asiakirjassa, ettei rajalle, jolla on lähes 300 rajanylityspaikkaa, pitäisi rakentaa fyysistä infrastruktuuria, kuten tulliasemia. "Rauhoittavia sanoja" McAleese sanoi, että vaikka hän oli vakuuttunut siitä, että Yhdistynyt kuningaskunta ei halua niin sanottua kovaa rajaa, hän oli huolissaan siitä, että avointa rajaa ei voida pitää yllä, jos tulliliittoa ja tiukkaa maahanmuuton valvontaa ei ole. "Toistaiseksi en ole kuullut mitään muuta kuin rauhoittavia sanoja siitä, että kaikki järjestyy", hän sanoi. "Osa minusta sanoo, että sitä on tuettava jollakin äärettömän paljon konkreettisemmalla kuin toiveella, että kaikki järjestyy. Meidän on alettava kuulla, miten kaikki järjestyy." Hän kuvaili avointa rajaa kovalla työllä saavutetuksi "iloksi", mutta sanoi, että lopulta tarvittaisiin jonkinlainen henkilöllisyystodistus, ja se tekisi hänet "syvästi, syvästi onnettomaksi". Hän lisäsi, että Pohjois-Irlannin vallanjaon toimeenpanovallan puuttuminen voisi tulla "hyvin kalliiksi" pitkällä aikavälillä, sillä Brexit "muokkaisi tulevaisuutta tulevien sukupolvien ajaksi" ja ihmisten ja poliitikkojen olisi "syötettävä keskustelua".</w:t>
      </w:r>
    </w:p>
    <w:p>
      <w:r>
        <w:rPr>
          <w:b/>
        </w:rPr>
        <w:t xml:space="preserve">Yhteenveto</w:t>
      </w:r>
    </w:p>
    <w:p>
      <w:r>
        <w:t xml:space="preserve">Irlannin entinen presidentti Mary McAleese on sanonut, että hänen sydämensä särkyisi, jos brexitin vuoksi hänen pitäisi esittää henkilökortti rajaa ylittäessään.</w:t>
      </w:r>
    </w:p>
    <w:p>
      <w:r>
        <w:rPr>
          <w:b/>
          <w:u w:val="single"/>
        </w:rPr>
        <w:t xml:space="preserve">Asiakirjan numero 36008</w:t>
      </w:r>
    </w:p>
    <w:p>
      <w:r>
        <w:t xml:space="preserve">Ranskassa määrätään ensimmäinen sakko seksuaalisesta häirinnästä kadulla</w:t>
      </w:r>
    </w:p>
    <w:p>
      <w:r>
        <w:t xml:space="preserve">Hän läimäytti naisen takapuolta bussissa lähellä Pariisia ja teki rivoja huomautuksia naisen ulkonäöstä. Sakko on ensimmäinen sakko, joka määrättiin sellaisen lainsäädännön nojalla, jolla pyritään estämään saalistushenkiset huomautukset ja häirintä, kuten susivihellykset. Elokuussa hyväksytty laki mahdollistaa jopa 750 euron sakot paikan päällä. Mies, joka oli humalassa noustessaan bussiin Draveilissa Essonnen kaupungissa Pariisin eteläpuolella, löi 21-vuotiasta naista ja esitti loukkaavia kommentteja hänestä ja hänen rinnoistaan. Tämä johti riitaan bussinkuljettajan kanssa, joka vangitsi miehen bussiin odottamaan poliisin tuloa. Mies, 31, on myös tuomittu kolmeksi kuukaudeksi vankeuteen tuomarin mukaan suoranaisesta seksuaalisesta väkivallasta naista kohtaan ja kuljettajan kimppuun käymisestä. Lainsäädännön takana oleva ministeri Marlene Schiappa iloitsi oikeuden päätöksestä twiitissään ja sanoi: "Hienoa bussinkuljettajalle nopeasta reagoinnista ja määrätystä rangaistuksesta." Katukiusaaminen ja kissanhuuto ovat jo laittomia joissakin maissa, kuten Portugalissa ja Argentiinassa.</w:t>
      </w:r>
    </w:p>
    <w:p>
      <w:r>
        <w:rPr>
          <w:b/>
        </w:rPr>
        <w:t xml:space="preserve">Yhteenveto</w:t>
      </w:r>
    </w:p>
    <w:p>
      <w:r>
        <w:t xml:space="preserve">Ranskassa mies on saanut 300 euron (270 punnan) sakon seksuaalisesta aggressiosta uuden katukiusaamisen vastaisen lain nojalla.</w:t>
      </w:r>
    </w:p>
    <w:p>
      <w:r>
        <w:rPr>
          <w:b/>
          <w:u w:val="single"/>
        </w:rPr>
        <w:t xml:space="preserve">Asiakirjan numero 36009</w:t>
      </w:r>
    </w:p>
    <w:p>
      <w:r>
        <w:t xml:space="preserve">EU:n ylin tuomioistuin antoi tuomion Germanwingsin lentojen viivästymisistä</w:t>
      </w:r>
    </w:p>
    <w:p>
      <w:r>
        <w:t xml:space="preserve">Halpalentoyhtiö Germanwings oli väittänyt, että kone oli laskeutunut vajaan kolmen tunnin myöhästymisellä, joten korvausta ei ollut maksettava. Euroopan yhteisöjen tuomioistuin (EIT) kuitenkin totesi, että lentokoneen säännöt aiheuttivat matkustajille haittaa siihen asti, kunnes he poistuivat koneesta. Matkustaja voi vaatia 250 euroa (198 puntaa) vähintään kolmen tunnin viivästymisestä. Asiassa Germanwings vastaan Ronny Henning antamassaan tuomiossa Euroopan yhteisöjen tuomioistuin totesi, että "käsite 'saapumisaika', jota käytetään määritettäessä lennon matkustajille aiheutuneen viivästyksen pituutta, viittaa aikaan, jolloin vähintään yksi lentokoneen ovista avataan". Torstain tuomion taustalla oli Germanwingsin Salzburgista Kölniin/Bonniin lähteneen lennon myöhästyminen, mutta se on sitova koko EU:ssa. Itävaltalainen tuomioistuin oli pyytänyt yhteisöjen tuomioistuinta selventämään "saapumisajan" määritelmää. EU:n korvaussääntöjä sovelletaan matkustajiin, jotka lähtevät miltä tahansa EU:n lentoasemalta, tai matkustajiin, jotka saapuvat EU:n alueelle EU:n lentoyhtiöllä tai Islannista, Norjasta tai Sveitsistä. Kyseinen lento laskeutui maahan kaksi tuntia ja 58 minuuttia myöhässä. Viivästys oli yli kolme tuntia, kun ovet avattiin. Vähintään kolme tuntia myöhästyneestä lähilennosta maksetaan 250 euron korvaus, mutta vähintään 1 500 kilometrin (930 mailin) pituisesta lennosta maksettava korvaus on vähintään 400 euroa.</w:t>
      </w:r>
    </w:p>
    <w:p>
      <w:r>
        <w:rPr>
          <w:b/>
        </w:rPr>
        <w:t xml:space="preserve">Yhteenveto</w:t>
      </w:r>
    </w:p>
    <w:p>
      <w:r>
        <w:t xml:space="preserve">EU:n korkeimman oikeuden mukaan matkustajakoneen saapumisaika ei ole laskeutumisaika vaan ovien avautumisaika - tämä päätös vaikuttaa korvausvaatimuksiin.</w:t>
      </w:r>
    </w:p>
    <w:p>
      <w:r>
        <w:rPr>
          <w:b/>
          <w:u w:val="single"/>
        </w:rPr>
        <w:t xml:space="preserve">Asiakirjan numero 36010</w:t>
      </w:r>
    </w:p>
    <w:p>
      <w:r>
        <w:t xml:space="preserve">Gloucesterin puukotus: Gustucester: Mies syytettynä murhayrityksestä</w:t>
      </w:r>
    </w:p>
    <w:p>
      <w:r>
        <w:t xml:space="preserve">Uhri löydettiin jalkavammaisena Salisbury Roadilta sunnuntaina iltapäivällä. Osana tutkintaa on takavarikoitu noin 20 veistä ja veitsiä. Gloucestershiren poliisi ilmoitti tutkivansa, liittyikö Abbeymeadissa tapahtunut autopalo puukotukseen. Great Western Roadilla asuvaa 19-vuotiasta Kevin McNeiliä syytetään murhayrityksestä ja teräaseen hallussapidosta. Poliisin tiedottajan mukaan uhri on edelleen sairaalassa, jossa häntä hoidetaan jalkavammojen vuoksi. Kolme muuta murhayrityksestä epäiltynä pidätettyä miestä on sittemmin vapautettu ehdollisella takuita vastaan.</w:t>
      </w:r>
    </w:p>
    <w:p>
      <w:r>
        <w:rPr>
          <w:b/>
        </w:rPr>
        <w:t xml:space="preserve">Yhteenveto</w:t>
      </w:r>
    </w:p>
    <w:p>
      <w:r>
        <w:t xml:space="preserve">Miestä on syytetty murhayrityksestä Gloucesterissa tapahtuneen puukotuksen ja epäillyn tuhopolton jälkeen.</w:t>
      </w:r>
    </w:p>
    <w:p>
      <w:r>
        <w:rPr>
          <w:b/>
          <w:u w:val="single"/>
        </w:rPr>
        <w:t xml:space="preserve">Asiakirjan numero 36011</w:t>
      </w:r>
    </w:p>
    <w:p>
      <w:r>
        <w:t xml:space="preserve">"Presidentin siunaukset rauhankokoukselle"</w:t>
      </w:r>
    </w:p>
    <w:p>
      <w:r>
        <w:t xml:space="preserve">Lähettiläs Akashi kertoi Jaffnassa pidettyyn kansainväliseen uskontojen väliseen huippukokoukseen kokoontuneille uskonnollisille johtajille, että tulitauko on ensimmäinen askel suotuisien puitteiden luomiseksi rauhalle, mutta poliittisen ratkaisun löytämiseksi on mentävä tulitaukoa pidemmälle. Huippukokoukseen osallistunut entinen parlamentaarikko ja johtava buddhalaismunkki, ven. Baddegama Samitha kertoi BBC Sandeshayalle Jaffnasta, että Japanin erityislähettiläs ehdotti Sri Lankan konfliktin ratkaisemista uudella lähestymistavalla. Japanin erityislähettiläs Akashi oli tavannut Sri Lankan presidentin Mahinda Rajapakse Japanissa viime viikolla. Presidentti on toivottanut tervetulleeksi Sri Lankan uskonnolliset johtajat, jotka tapaavat kansainvälisiä uskonnollisia arvohenkilöitä löytääkseen keinoja hyväksyttävän ratkaisun löytämiseksi, Akashi sanoi. "Tulitauko on ensimmäinen askel kestävän rauhan puitteiden luomiseksi. Mutta poliittisen tilanteen on mentävä tulitaukoa pidemmälle", hän lisäsi. Japanin erityislähettiläs kertoi huippukokouksessa, että hän aikoo tehdä ylimääräisiä ponnisteluja saadakseen avunantajamaat ja Norjan välittäjän osallistumaan aktiivisesti Sri Lankan rauhanprosessiin.</w:t>
      </w:r>
    </w:p>
    <w:p>
      <w:r>
        <w:rPr>
          <w:b/>
        </w:rPr>
        <w:t xml:space="preserve">Yhteenveto</w:t>
      </w:r>
    </w:p>
    <w:p>
      <w:r>
        <w:t xml:space="preserve">Japanin erityislähettiläs Yashushi Akashi sanoo, että jopa suurimmat kansakunnat, kuten Yhdysvallat, ovat ymmärtäneet, että ei ole mahdollista pakottaa muita määräämään omaa tahtoaan.</w:t>
      </w:r>
    </w:p>
    <w:p>
      <w:r>
        <w:rPr>
          <w:b/>
          <w:u w:val="single"/>
        </w:rPr>
        <w:t xml:space="preserve">Asiakirjan numero 36012</w:t>
      </w:r>
    </w:p>
    <w:p>
      <w:r>
        <w:t xml:space="preserve">Stanley Metcalf: Metalf: Mies oikeudessa pistoolikuolemasta</w:t>
      </w:r>
    </w:p>
    <w:p>
      <w:r>
        <w:t xml:space="preserve">Stanley Metcalf kuoli sairaalassa saatuaan ilmakiväärin haulikon osuman vatsaan Sproatleyssä 26. heinäkuuta. Albert Grannonia, 77, syytetään taposta ja ampuma-aseen hallussapidosta ilman lupaa. Hull Magistrates' Court vapautti Sproatleyn Church Lanella asuvan Grannonin takuita vastaan. Hän saapuu Hull Crown Courtin eteen kesäkuussa. Viime vuonna kuolinsyyntutkinnassa todettiin, että Stanley oli tapauksen tapahtumahetkellä perheensä luona. Hullin oikeusistuimelle kerrottiin, että ruumiinavaus oli paljastanut kuolinsyyksi "ilmakiväärin ammuksen vatsaan aiheuttaman haavan".</w:t>
      </w:r>
    </w:p>
    <w:p>
      <w:r>
        <w:rPr>
          <w:b/>
        </w:rPr>
        <w:t xml:space="preserve">Yhteenveto</w:t>
      </w:r>
    </w:p>
    <w:p>
      <w:r>
        <w:t xml:space="preserve">Mies on saapunut oikeuteen liittyen Hullin lähellä sijaitsevassa talossa ammutun kuusivuotiaan pojan kuolemaan.</w:t>
      </w:r>
    </w:p>
    <w:p>
      <w:r>
        <w:rPr>
          <w:b/>
          <w:u w:val="single"/>
        </w:rPr>
        <w:t xml:space="preserve">Asiakirjan numero 36013</w:t>
      </w:r>
    </w:p>
    <w:p>
      <w:r>
        <w:t xml:space="preserve">Frideswide Squaren parannuksia koskevat suunnitelmat julkaistaan</w:t>
      </w:r>
    </w:p>
    <w:p>
      <w:r>
        <w:t xml:space="preserve">Viiden miljoonan punnan suuruisessa hankkeessa suunnitellaan uudelleen tila, jota autoilijat, jalankulkijat ja pyöräilijät ovat arvostelleet. Konservatiivien kaupunginvaltuutettu Ian Hudspeth, joka vastaa valtuustossa liikenteestä, sanoi: Hudspeth sanoi: "Se ei toimi kenenkään hyväksi." Jos hallituksen jäsenet hyväksyvät suunnitelmat, järjestetään julkinen kuuleminen. Konservatiivijohtoisella piirikunnanvaltuustolla ei ole varaa maksaa järjestelmää, mutta se kehittää suunnitelmia, jotta viranomainen olisi "täysin valmistautunut", kun se saa varat. Kesällä se aikoo hakea rahaa hallituksen uudesta paikallisesta kestävän kehityksen liikennerahastosta. Valtuutettu Hudspeth sanoi: "Jos onnistumme siinä, voimme toteuttaa Frideswide Square -aukion."</w:t>
      </w:r>
    </w:p>
    <w:p>
      <w:r>
        <w:rPr>
          <w:b/>
        </w:rPr>
        <w:t xml:space="preserve">Yhteenveto</w:t>
      </w:r>
    </w:p>
    <w:p>
      <w:r>
        <w:t xml:space="preserve">Oxfordshiren kreivikunnanvaltuusto on julkistanut kaksi uutta suunnitelmaa Oxfordin Frideswide Square -aukion parantamiseksi ja rautatieaseman ulkopuolella olevien ruuhkien helpottamiseksi.</w:t>
      </w:r>
    </w:p>
    <w:p>
      <w:r>
        <w:rPr>
          <w:b/>
          <w:u w:val="single"/>
        </w:rPr>
        <w:t xml:space="preserve">Asiakirjan numero 36014</w:t>
      </w:r>
    </w:p>
    <w:p>
      <w:r>
        <w:t xml:space="preserve">Hampshiren rannikkovartiosto varoittaa "tappavista" ilmatäytteisistä veneistä, kun 15 pelastetaan merestä.</w:t>
      </w:r>
    </w:p>
    <w:p>
      <w:r>
        <w:t xml:space="preserve">Rannikkovartioston mukaan sen pelastusryhmät, RNLI:n pelastusveneet ja rannikkovartioston helikopteri pelastivat 15 ihmistä maanantai-iltana. HM Coastguardin Piers Stanbury sanoi: "Emme voi korostaa tarpeeksi - puhallettavat veneet eivät sovellu käytettäväksi meressä." "Emme voi korostaa tarpeeksi - puhallettavat veneet eivät sovellu käytettäväksi meressä." Hän sanoi, että hälytysten kuuma paikka oli Hayling Island. Rannikkovartiosto kertoi, että yksi henkilö joutui puhallettavassa yksisarvisessa yli 400 metrin päähän Hayling Islandin rannasta "yhteen maailman vilkkaimmista vesireiteistä". Pelastusryhmät kutsuttiin paikalle yli 18 kertaa, kun puhallettavia veneitä käyttäneet ihmiset olivat joutuneet vaikeuksiin. Stanbury sanoi: "Yksi henkilö joutui Portsmouthin satamaan, jossa hän oli lauttojen tiellä. "Ilmatäytteisiä laitteita pitäisi oikeastaan käyttää vain uima-altaissa, ei rannikolla, jossa ne voivat nopeasti muuttua hauskasta mahdollisesti tappaviksi." Rannikkovartiosto lisäsi, että sen ja RNLI:n aikaa tuhlattiin sen varmistamiseen, että hylättyihin ilmatäytteisiin ei liittynyt ketään vaarassa olevaa henkilöä. Saatat myös pitää tästä:</w:t>
      </w:r>
    </w:p>
    <w:p>
      <w:r>
        <w:rPr>
          <w:b/>
        </w:rPr>
        <w:t xml:space="preserve">Yhteenveto</w:t>
      </w:r>
    </w:p>
    <w:p>
      <w:r>
        <w:t xml:space="preserve">Ilmatäytteisellä yksisarvisella, flamingolla ja jollalla olleet ihmiset olivat niiden joukossa, jotka käynnistivät etsinnät ilmassa ja merellä Solentista Hampshiren rannikon edustalla.</w:t>
      </w:r>
    </w:p>
    <w:p>
      <w:r>
        <w:rPr>
          <w:b/>
          <w:u w:val="single"/>
        </w:rPr>
        <w:t xml:space="preserve">Asiakirjan numero 36015</w:t>
      </w:r>
    </w:p>
    <w:p>
      <w:r>
        <w:t xml:space="preserve">Kolme Scarborough RNLI:n miehistön jäsentä eroaa perämiehen potkujen vuoksi.</w:t>
      </w:r>
    </w:p>
    <w:p>
      <w:r>
        <w:t xml:space="preserve">Tom Clark, joka on ollut pelastusveneiden palveluksessa 34 vuotta, on erotettu pysyvästi sen jälkeen, kun hän oli pitänyt harjoituksen ilman lupaa. RNLI:n mukaan Pohjois-Yorkshiren kaupungissa on edelleen "vahva ja sitoutunut miehistö". Vetoomus perämiehen palkkaamiseksi takaisin on saanut yli 4 400 allekirjoitusta. Lisää uutisia Yorkshiresta Miehistön entinen jäsen John Pearson sanoi eronneensa Clarkia kohtaan tapahtuneen "aivan järkyttävän" kohtelun jälkeen. "Ajattelin vain, etten halua olla osa tätä", hän lisäsi. RNLI:n alueen pelastuspäällikkö Darren Lewis vahvisti eronpyynnöt, mutta sanoi, että asemalla oli yli 25 miehistön jäsentä ja rantahenkilökuntaa ja että se pystyi laskemaan molemmat veneensä vesille. Hän sanoi, että tämä oli "vaikeaa aikaa asemalle", eikä hän halunnut, että "kukaan muu kävelee ulos ovesta". Lewis sanoi, että Clarkille tehtyyn tarjoukseen, johon ei sisältynyt irtisanomista, ei ollut vastattu, eikä RNLI muuttaisi päätöstä, koska "turvallisen meriharjoituksen edellyttämää asianmukaista prosessia ei noudatettu". Clark sanoi, että tapa, jolla hänen kolmen vuosikymmenen palvelusaikansa päättyi, järkytti häntä. "Olisin voinut laatia suunnitelman, jossa siirtyminen minulta uusille ihmisille olisi ollut saumatonta", hän sanoi. Sataman vahtimestari Paul Wilkinson sanoi, että pelastusveneen johtaminen oli ratkaisevan tärkeää huonolla säällä tai hankalissa pelastustilanteissa.</w:t>
      </w:r>
    </w:p>
    <w:p>
      <w:r>
        <w:rPr>
          <w:b/>
        </w:rPr>
        <w:t xml:space="preserve">Yhteenveto</w:t>
      </w:r>
    </w:p>
    <w:p>
      <w:r>
        <w:t xml:space="preserve">Kolme Scarborough'n RNLI:n pelastusveneen miehistön jäsentä on eronnut perämiehen erottamisen vuoksi, joka johtui koulutusharjoituksesta syntyneestä riidasta.</w:t>
      </w:r>
    </w:p>
    <w:p>
      <w:r>
        <w:rPr>
          <w:b/>
          <w:u w:val="single"/>
        </w:rPr>
        <w:t xml:space="preserve">Asiakirjan numero 36016</w:t>
      </w:r>
    </w:p>
    <w:p>
      <w:r>
        <w:t xml:space="preserve">Hartlepoolin mies vangittiin raskaana olevan kumppanin puukottamisesta</w:t>
      </w:r>
    </w:p>
    <w:p>
      <w:r>
        <w:t xml:space="preserve">Nainen oli 11 viikolla raskaana, kun Christopher Sowerby, 25, puukotti häntä vatsaan 2. toukokuuta Hartlepoolissa, kerrottiin Teesside Crown Courtille. Poliisin mukaan uhrin vauva oli koettelemuksistaan huolimatta vahingoittumaton. Hartlepoolin Suggitt Streetillä asuva Sowerby myönsi, että hän oli syyllistynyt vammantuottamukseen, jonka tarkoituksena oli aiheuttaa vakavia ruumiinvammoja, ja hänet tuomittiin keskiviikkona kahdeksaksi vuodeksi vankeuteen. Konstaapeli Caroline Baker Clevelandin poliisista sanoi: "Tämä oli kauhistuttava koettelemus uhrille, joka oli raskaana ja Covid-pandemian vuoksi lukitussa tilassa, kun hänen kimppuunsa hyökättiin. "Hän vaaransi kaksi henkeä hyökkäyksen aikana, ja hänen tekonsa ovat täysin anteeksiantamattomat". "Onneksi uhri ja vauva ovat kunnossa, mutta tapauksella on epäilemättä elinikäinen vaikutus uhrin elämään."</w:t>
      </w:r>
    </w:p>
    <w:p>
      <w:r>
        <w:rPr>
          <w:b/>
        </w:rPr>
        <w:t xml:space="preserve">Yhteenveto</w:t>
      </w:r>
    </w:p>
    <w:p>
      <w:r>
        <w:t xml:space="preserve">Mies on vangittu puukotettuaan raskaana olevan kumppaninsa syytettyään tätä muiden miesten tekstiviesteistä.</w:t>
      </w:r>
    </w:p>
    <w:p>
      <w:r>
        <w:rPr>
          <w:b/>
          <w:u w:val="single"/>
        </w:rPr>
        <w:t xml:space="preserve">Asiakirjan numero 36017</w:t>
      </w:r>
    </w:p>
    <w:p>
      <w:r>
        <w:t xml:space="preserve">Brightonin tulipalo häiritsee Southernin junan Gatwickin vuoroja.</w:t>
      </w:r>
    </w:p>
    <w:p>
      <w:r>
        <w:t xml:space="preserve">Matkustajia, jotka aikovat matkustaa Brightonin, Haywards Heathin, Gatwickin lentoaseman ja Lontoon välillä, on varoitettu odottamaan jopa 90 minuutin viivästyksiä. Southern Railway ilmoitti, että Brighton-Lewesin välinen liikenne on keskeytetty Preston Parkin tulipalon vuoksi. Häiriöiden odotetaan jatkuvan viikonloppuna, kun insinöörit korjaavat vaurioituneita kaapeleita. Jopa 1,5 miljoonan ihmisen odotetaan matkustavan Gatwickin kautta 17. joulukuuta ja 2. tammikuuta välisenä aikana. Korvaavat kiskobussit Korvaavat kiskobussit kulkevat Brightonin ja Lewesin sekä Brightonin ja Haywards Heathin välillä. Yhtiö sanoi lausunnossaan: "Preston Parkissa on merkittävä signalointiongelma, joka aiheuttaa häiriöitä. "Se johtuu yöllä syttyneestä tulipalosta, joka on vaikuttanut sähkökaapeleihin ja radanvarren opastinlaitekaappiin." Se kehotti matkustajia tarkistamaan Southern Railwayn verkkosivut ennen matkaa. Southeastern ilmoitti, että se hyväksyy Southern Railwayn liput Hastingsin ja Lontoon terminaalien välillä liikennöiviin juniinsa.</w:t>
      </w:r>
    </w:p>
    <w:p>
      <w:r>
        <w:rPr>
          <w:b/>
        </w:rPr>
        <w:t xml:space="preserve">Yhteenveto</w:t>
      </w:r>
    </w:p>
    <w:p>
      <w:r>
        <w:t xml:space="preserve">Gatwickin lentoasemalle ja eri puolille Sussexia liikennöivät junayhteydet on peruttu tai myöhästyneet Brightonissa syttyneen tulipalon vuoksi.</w:t>
      </w:r>
    </w:p>
    <w:p>
      <w:r>
        <w:rPr>
          <w:b/>
          <w:u w:val="single"/>
        </w:rPr>
        <w:t xml:space="preserve">Asiakirjan numero 36018</w:t>
      </w:r>
    </w:p>
    <w:p>
      <w:r>
        <w:t xml:space="preserve">Primarkin tulipalo: Kampanja ostajien palauttamiseksi Belfastiin</w:t>
      </w:r>
    </w:p>
    <w:p>
      <w:r>
        <w:t xml:space="preserve">Mark SimpsonBBC News NI Jotkin kaupat ovat ilmoittaneet, että niiden myynti on laskenut yli 50 prosenttia kaksi viikkoa sitten syttyneen tulipalon jälkeen. Urheilutähdet Carl Frampton ja David Healy sekä lähetystoimittaja Eamonn Holmes ovat mukana kampanjassa, jonka nimi on #YourBelfast. Primarkin myymälä lähes tuhoutui, kun se syttyi tuleen elokuussa. Sen vuoksi 14 liikettä suljettiin mahdollisesti jopa neljäksi kuukaudeksi. Osa kaupungin keskustasta on suljettu turvavyöhykkeellä. Markkinointikampanjan kustannusten uskotaan olevan noin 75 000 puntaa, ja suurin osa rahoituksesta tulee Belfast City Councililta ja Visit Belfastilta. Carl Frampton, David Healy ja Eamonn Holmes tarjosivat tukeaan ilmaiseksi. Markkinointikampanja on suurin kaupungissa sitten viiden vuoden takaisen lippumielenosoituksen, joka myös vaikutti kaupungin keskustan kauppaan. Valtuuston kasvu- ja uudistamiskomitean puheenjohtaja, SDLP:n kaupunginvaltuutettu Donal Lyons sanoi, että Belfast tarvitsee julkista tukea. Hän sanoi: "Yritämme osoittaa, että elämä jatkuu ja että on kauppiaita, jotka ovat edelleen avoinna liiketoiminnalle ja jotka ansaitsevat tukemme, ja että kaupungin keskusta on todella edelleen avoinna liiketoiminnalle." Kaupungissa pyritään edelleen varmistamaan, että kauppa käy mahdollisimman normaalisti joulun alla.</w:t>
      </w:r>
    </w:p>
    <w:p>
      <w:r>
        <w:rPr>
          <w:b/>
        </w:rPr>
        <w:t xml:space="preserve">Yhteenveto</w:t>
      </w:r>
    </w:p>
    <w:p>
      <w:r>
        <w:t xml:space="preserve">Uudella markkinointikampanjalla yritetään houkutella ostajia Belfastin keskustaan Primarkin tulipalon aiheuttamista häiriöistä huolimatta.</w:t>
      </w:r>
    </w:p>
    <w:p>
      <w:r>
        <w:rPr>
          <w:b/>
          <w:u w:val="single"/>
        </w:rPr>
        <w:t xml:space="preserve">Asiakirjan numero 36019</w:t>
      </w:r>
    </w:p>
    <w:p>
      <w:r>
        <w:t xml:space="preserve">TNA:n kansanedustajat protestoivat parlamentissa</w:t>
      </w:r>
    </w:p>
    <w:p>
      <w:r>
        <w:t xml:space="preserve">Tamil National Alliancen (TNA) kansanedustajat sanoivat haluavansa kiinnittää hallituksen huomion satojentuhansien, pääasiassa tamilisukuisten ihmisten ahdinkoon alueella jatkuvien väkivaltaisuuksien vuoksi. "Esimerkiksi tie A-9 on suljettu. Sen vuoksi ihmiset pohjoisessa eivät saa riittävästi tarvikkeita", Jaffnan piirin kansanedustaja Nadarajah Raviraj sanoi bbcsinhala.comille. Hän muistutti, että konfliktin osapuolet sopivat A-9-tien avaamisesta allekirjoittaessaan tulitaukosopimuksen vuonna 2002. Parlamentaarikot kehottivat myös viranomaisia poistamaan tietyille Jaffnan niemimaalle suuntautuville tavaroille asetetut rajoitukset. "On kulunut kaksi kuukautta siitä, kun A-9 on suljettu. Kaikki Jaffnan koulut ovat olleet suljettuina lähes kaksi kuukautta", kansanedustaja Raviraj sanoi. Hän sanoi, että koululaiset joutuvat jonottamaan leipää ja muita välttämättömiä tavaroita sen sijaan, että he menisivät kouluihin. Tilanne idässä ei myöskään ole paljon parempi kuin pohjoisessa, lainsäätäjä lisäsi.</w:t>
      </w:r>
    </w:p>
    <w:p>
      <w:r>
        <w:rPr>
          <w:b/>
        </w:rPr>
        <w:t xml:space="preserve">Yhteenveto</w:t>
      </w:r>
    </w:p>
    <w:p>
      <w:r>
        <w:t xml:space="preserve">Sri Lankan tamiliparlamentaarikot ovat järjestäneet parlamentissa "satyagrahan" pohjoisen ja itäisen alueen humanitaarisen tilanteen heikkenemistä vastaan.</w:t>
      </w:r>
    </w:p>
    <w:p>
      <w:r>
        <w:rPr>
          <w:b/>
          <w:u w:val="single"/>
        </w:rPr>
        <w:t xml:space="preserve">Asiakirjan numero 36020</w:t>
      </w:r>
    </w:p>
    <w:p>
      <w:r>
        <w:t xml:space="preserve">Esiopetuslaitos korvaa Vanessa Georgen päiväkodin.</w:t>
      </w:r>
    </w:p>
    <w:p>
      <w:r>
        <w:t xml:space="preserve">Greenshoots korvaa Little Tedin, joka suljettiin kesäkuussa 2009 sen jälkeen, kun poliisi alkoi tutkia joulukuussa vangitun Georgen tekemiä väärinkäytöksiä. Greenshootsilla on paremmat turvatoimet ja valvova johtokunta. Sitä johdetaan yhdessä Laira Green Primary Schoolin kanssa, jonka rehtori kuuluu koulun johtokuntaan. Plymouthista kotoisin oleva Fresh Start George, 40, käytti matkapuhelinta ottaakseen kuvia siitä, kuinka hän pahoinpiteli pikkulapsia päiväkodissa. Hänet vangittiin Bristol Crown Courtissa määräämättömäksi ajaksi, kun hän oli myöntänyt seitsemän seksuaalista väkivaltaa ja kuusi syytettä siveettömien kuvien ottamisesta ja levittämisestä lapsista. Kahden lapsen äidille kerrottiin, että hän joutuu istumaan vähintään seitsemän vuotta. Little Ted'sin muu henkilökunta ei ollut osallisena hyväksikäytössä. Isä, jonka lapset olivat käyneet Little Ted'sissä, on sanonut, että oli aika aloittaa alusta. Nimettömänä pysyttelevä mies sanoi: "Se oli ollut hyvä osa paikallisyhteisöä, joten viime vuoden tapahtumat olivat todellinen isku kaikille. "Meidän ei pitäisi antaa Vanessa Georgen kaltaisten ihmisten murskata yhteisöjämme. "On tärkeää rakentaa uudelleen." Hän myönsi, että paikan historia saattaa pelottaa vanhempia. "Se on iso askel kenelle tahansa vanhemmalle. Mutta Vanessa Georgea lukuun ottamatta se oli erittäin hyvä päiväkoti. "Lähettäisin lapseni mielelläni tähän uuteen päiväkotiin", hän sanoi.</w:t>
      </w:r>
    </w:p>
    <w:p>
      <w:r>
        <w:rPr>
          <w:b/>
        </w:rPr>
        <w:t xml:space="preserve">Yhteenveto</w:t>
      </w:r>
    </w:p>
    <w:p>
      <w:r>
        <w:t xml:space="preserve">Uusi esikoulu on avattu paikassa, jossa plymouthilainen lastentarhan työntekijä Vanessa George käytti seksuaalisesti hyväkseen ja kuvasi pieniä lapsia.</w:t>
      </w:r>
    </w:p>
    <w:p>
      <w:r>
        <w:rPr>
          <w:b/>
          <w:u w:val="single"/>
        </w:rPr>
        <w:t xml:space="preserve">Asiakirjan numero 36021</w:t>
      </w:r>
    </w:p>
    <w:p>
      <w:r>
        <w:t xml:space="preserve">Ola integroi TaxiForSuren keskellä raportoituja irtisanomisia</w:t>
      </w:r>
    </w:p>
    <w:p>
      <w:r>
        <w:t xml:space="preserve">Ola osti paikallisen kilpailijan TaxiForSuren (TFS) 200 miljoonalla dollarilla (153 miljoonalla punnalla) vuonna 2015 ja sanoi tuolloin, että yhtiö jatkaisi toimintaansa erillään. Nyt Ola on kuitenkin integroinut tuotemerkin ja osan sen työntekijöistä Uberin kanssa käytävän kilpailun kiristyessä. Ola ei paljastanut irtisanottujen todellista määrää. Paikallisten tiedotusvälineiden mukaan 700-1 000 ihmistä menettäisi kuitenkin työpaikkansa. Yritys kertoi integroineensa liiketoiminnan ja osan työntekijöistä maaliskuussa lanseerattuun edulliseen Ola Micro -palveluun. "Integroinnin aikana olemme ottaneet mahdollisimman monta TFS:n työntekijää avoimiin tehtäviin Olassa tukeaksemme kasvuamme. "Siirtymisen seurauksena lakkautettaviin tehtäviin tarjoamme tehostettuja erorahoja ja outplacement-palveluja, jotta voimme auttaa asianomaisia työntekijöitä etsimään uusia uramahdollisuuksia." Aiemmin tässä kuussa Uber ilmoitti myyvänsä Kiinan liiketoimintansa kilpailijalleen Didi Chuxingille vastineeksi osuudesta yhdistyvässä yrityksessä. Did Chuxing on sijoittaja Olaan. Aasiasta on tullut merkittävä taistelukenttä perinteisten kuljetusyritysten ja Uberin kaltaisten jakamistalouden yritysten välillä.</w:t>
      </w:r>
    </w:p>
    <w:p>
      <w:r>
        <w:rPr>
          <w:b/>
        </w:rPr>
        <w:t xml:space="preserve">Yhteenveto</w:t>
      </w:r>
    </w:p>
    <w:p>
      <w:r>
        <w:t xml:space="preserve">Intian suurin taksiyhtiö Ola on sulkenut viime vuonna ostamansa taksioperaattorin ja irtisanoo tiettävästi yli 700 työntekijää.</w:t>
      </w:r>
    </w:p>
    <w:p>
      <w:r>
        <w:rPr>
          <w:b/>
          <w:u w:val="single"/>
        </w:rPr>
        <w:t xml:space="preserve">Asiakirjan numero 36022</w:t>
      </w:r>
    </w:p>
    <w:p>
      <w:r>
        <w:t xml:space="preserve">Kilrootin omistajat investoivat 600 miljoonaa puntaa vähemmän hiilidioksidipäästöjä aiheuttavaan energiaan.</w:t>
      </w:r>
    </w:p>
    <w:p>
      <w:r>
        <w:t xml:space="preserve">John CampbellBBC News NI Economics &amp; Business Editor Siihen sisältyy olemassa oleva suunnitelma Kilrootin muuttamiseksi hiilivoimalasta kaasukäyttöiseksi. EPUKI ehdottaa, että voimalaan lisätään aurinkoenergiaa, akkuvarastoja ja monipolttoaineista koostuvaa sähkön ja lämmön yhteistuotantolaitosta. Yhtiö sanoi aikovansa säilyttää Kilrootin "yhtenä Pohjois-Irlannin parhaista ja keskeisimmistä kotimaisista sähköntuotantolaitoksista". Antrimin kreivikunnan voimalaitoksen tulevaisuus on ollut viime vuosina epävarma. Vuonna 2018 Kilroot hävisi kapasiteettihuutokauppaprosessissa, jossa se toimitti sähköä koko saaren kattaville sähkön sisämarkkinoille (SEM). Se näytti olevan välittömästi suljettava, mutta sai armahduksen, kun silloinen omistaja AES, Utility Regulator ja verkonhaltija SONI pääsivät sopimukseen. Tämän jälkeen AES myi koko Pohjois-Irlannin sähköomaisuutensa tšekkiläiselle EPUKI-yhtiölle. Kilroot oli edelleen suljettava vuoteen 2024 mennessä, koska hiilipolttotekniikka ei olisi täyttänyt ympäristönormeja, ellei sitä olisi muutettu kaasuksi. Laajemmat energiapuistosuunnitelmat ovat vasta alkuvaiheessa. Yhtiö sanoi, että jos ne toteutuvat, se olisi "suurin yksittäinen investointi sähköntuotantoon Pohjois-Irlannissa".</w:t>
      </w:r>
    </w:p>
    <w:p>
      <w:r>
        <w:rPr>
          <w:b/>
        </w:rPr>
        <w:t xml:space="preserve">Yhteenveto</w:t>
      </w:r>
    </w:p>
    <w:p>
      <w:r>
        <w:t xml:space="preserve">Carrickfergusin lähellä sijaitsevan Kilroot-voimalaitoksen omistajat suunnittelevat 600 miljoonan punnan investointeja, joilla pyritään lisäämään hiilidioksidipäästöjä vähentävää sähköntuotantoa laitoksella.</w:t>
      </w:r>
    </w:p>
    <w:p>
      <w:r>
        <w:rPr>
          <w:b/>
          <w:u w:val="single"/>
        </w:rPr>
        <w:t xml:space="preserve">Asiakirjan numero 36023</w:t>
      </w:r>
    </w:p>
    <w:p>
      <w:r>
        <w:t xml:space="preserve">NI 100: Allisterin mukaan Stormontin budjetin puuttuminen satavuotisjuhlavuoden juhlallisuuksiin on törkeää.</w:t>
      </w:r>
    </w:p>
    <w:p>
      <w:r>
        <w:t xml:space="preserve">Stephen WalkerBBC News NI:n poliittinen kirjeenvaihtaja Hän puhui, kun edustajakokouksen valiokunnan jäsenet kyselivät valtiovarainministeriön virkamiehiltä toimeenpanovallan talousarvion 2021-22 osalta. Allister sanoi, että oli "valitettava tosiasia", ettei satavuotisjuhlavuoden tapahtumiin ollut varattu "penniäkään". Virkamies sanoi, että Yhdistyneen kuningaskunnan hallitus rahoittaa muistotilaisuudet. Allister sanoi, että Stormontin osalta "satavuotisjuhlavuosi on jätettävä huomiotta". Valtiovarainministeriön vt. osastopäällikkö Joanne McBurney vahvisti, ettei Stormontista ollut varattu rahaa juhlavuoden viettoon. Allister painosti virkamiestä toistuvasti asiasta, kun tämä antoi todisteita parlamentin talousvaliokunnalle. Hän sanoi, että muistotilaisuuksien rahoitus tulee "eri kautta", nimittäin hallituksen Pohjois-Irlannin toimistosta. Sinn Féin -järjestön jäsenet valiokunnassa vastustivat Allisterin tapaa ja sävyä kuulustella. Sinn Féin MLA Philip McGuigan sanoi: "Virkamiehet eivät ole täällä esittämässä poliittisia kommentteja." Hän kritisoi myös tapaa, jolla DUP:n MLA Paul Frew, joka johti kokouksen kyseistä jaksoa, käsitteli asiaa. McGuigan sanoi, että Frew'n olisi pitänyt "puuttua asiaan" lopettaakseen kysymyksenasettelun. Frew sanoi, että oli hänen päätöksensä toimia kokouksen puheenjohtajana tavalla, jonka hän koki asianmukaiseksi, ja hänestä oli myös asianmukaista, että kaikki jäsenet saivat esittää kysymyksiä.</w:t>
      </w:r>
    </w:p>
    <w:p>
      <w:r>
        <w:rPr>
          <w:b/>
        </w:rPr>
        <w:t xml:space="preserve">Yhteenveto</w:t>
      </w:r>
    </w:p>
    <w:p>
      <w:r>
        <w:t xml:space="preserve">On "pöyristyttävää", että Stormontin toimeenpaneva elin ei ole varannut rahaa Pohjois-Irlannin satavuotisjuhlavuoden viettoon, TUV:n johtaja Jim Allister on sanonut.</w:t>
      </w:r>
    </w:p>
    <w:p>
      <w:r>
        <w:rPr>
          <w:b/>
          <w:u w:val="single"/>
        </w:rPr>
        <w:t xml:space="preserve">Asiakirjan numero 36024</w:t>
      </w:r>
    </w:p>
    <w:p>
      <w:r>
        <w:t xml:space="preserve">Forest Park and Ride: Perhe kunnioittaa Omar Shafiqia</w:t>
      </w:r>
    </w:p>
    <w:p>
      <w:r>
        <w:t xml:space="preserve">Omar Shafiq, 48, kuoli varhain tiistaina Forest Park and Ride -puistossa Forest Fieldsissä, Nottinghamissa. Hänen perheensä sanoi, että Shafiqia "tullaan aina vaalimaan". Kolme 18-, 23- ja 25-vuotiasta miestä pidätettiin epäiltynä Shafiqin murhasta. Poliisin mukaan 23-vuotias mies on vapautettu ilman syytteitä, ja muut miehet ovat edelleen pidätettyinä. Shafiqin perhe sanoi: "Omar oli ihana mies, jota rakastettiin, jota tullaan kaipaamaan ja jota tullaan aina vaalimaan. "'Ozzy', kuten hänen perheensä ja läheiset ystävänsä häntä kutsuivat, oli uskomaton poika, ja hänen ennenaikainen kuolemansa on jättänyt suuren aukon elämäämme." Poliisi on uudistanut vetoomuksensa tietojen saamiseksi. Seuraa BBC East Midlandsia Facebookissa, Twitterissä tai Instagramissa. Lähetä juttuideoita osoitteeseen eastmidsnews@bbc.co.uk.</w:t>
      </w:r>
    </w:p>
    <w:p>
      <w:r>
        <w:rPr>
          <w:b/>
        </w:rPr>
        <w:t xml:space="preserve">Yhteenveto</w:t>
      </w:r>
    </w:p>
    <w:p>
      <w:r>
        <w:t xml:space="preserve">Kunnianosoituksia on annettu miehelle, joka kuoli, kun auto törmäsi häneen raitiovaunupysäkillä.</w:t>
      </w:r>
    </w:p>
    <w:p>
      <w:r>
        <w:rPr>
          <w:b/>
          <w:u w:val="single"/>
        </w:rPr>
        <w:t xml:space="preserve">Asiakirjan numero 36025</w:t>
      </w:r>
    </w:p>
    <w:p>
      <w:r>
        <w:t xml:space="preserve">Judge Dreddin kustantaja ostaa Roy of the Roversin ja klassisten sarjakuvien arkiston</w:t>
      </w:r>
    </w:p>
    <w:p>
      <w:r>
        <w:t xml:space="preserve">Oxfordissa sijaitsevan Rebellionin mukaan kyseessä on suurin sopimus laatuaan 30 vuoteen, ja se voi tuoda pitkään kadoksissa olleet sarjakuvaklassikot takaisin painoon. Tammyn, Battlen, Whizzerin ja Chipsin hahmot liittyvät nyt Rebellionin valikoimaan ikonisen Judge Dreddin rinnalle. Sarjakuvat ovat Fleetwayn arkistossa, jonka mediakonserni Egmont myi. Arkistoon kuuluvat muun muassa kielletty Action-nimike, huumorisarjakuvat Oink! ja Whoopee, tytöille suunnatut sarjakuvat Misty ja Sally sekä ensimmäisen maailmansodan aikaiset sarjakuvat Charley's War. Rebellionin omistajat ja perustajat Jason ja Chris Kingsley ostivat aiemmin 2000 AD:n ja sen sisarjulkaisun The Judge Dredd Megazine -lehden Egmontilta vuonna 2000. Rebellionin kirjojen ja sarjakuvien kustantamisesta vastaava johtaja Ben Smith sanoi: "Olen iloinen, että meillä on tilaisuus palauttaa nämä julkaisut painoon ja kehittää uusia tarinoita, jotka perustuvat ikonisiin hahmoihin." Kustantaja IPC käynnisti 2000 AD:n vuonna 1977 siinä toivossa, että tieteissarjakuvalla voitaisiin hyödyntää Tähtien sodan innoittamaa avaruushulluutta. Sittemmin se on voittanut lukuisia palkintoja ja auttanut käynnistämään kuuluisien kirjailijoiden ja taiteilijoiden, kuten Alan Mooren, Grant Morrisonin ja Mark Millarin, uran.</w:t>
      </w:r>
    </w:p>
    <w:p>
      <w:r>
        <w:rPr>
          <w:b/>
        </w:rPr>
        <w:t xml:space="preserve">Yhteenveto</w:t>
      </w:r>
    </w:p>
    <w:p>
      <w:r>
        <w:t xml:space="preserve">Kulttisarjakuvan 2000 AD kustantaja on ilmoittanut ostaneensa Roy of the Roversin ja kymmeniä muita loppuunmyytyjä 1970- ja 1980-luvun sarjakuvia.</w:t>
      </w:r>
    </w:p>
    <w:p>
      <w:r>
        <w:rPr>
          <w:b/>
          <w:u w:val="single"/>
        </w:rPr>
        <w:t xml:space="preserve">Asiakirjan numero 36026</w:t>
      </w:r>
    </w:p>
    <w:p>
      <w:r>
        <w:t xml:space="preserve">Yleiskatsaus: Skotlannin konservatiivien manifesti</w:t>
      </w:r>
    </w:p>
    <w:p>
      <w:r>
        <w:t xml:space="preserve">Se viittaa; Tutustu manifestiin kokonaisuudessaan. Verotus Asiakirjassa sanotaan, että konservatiivit ovat "oikeudenmukaisen verotuksen" puolue ja ovat sitoutuneet: Valta joillakin verotusaloilla, kuten kunnallis-, maa- ja kiinteistöverossa, on Holyroodin kansanedustajien eikä Westminsterin parlamentin jäsenten käsissä. Koulutus Koulutusasioita koskeva valta on Holyroodin kansanedustajilla eikä Westminsterin parlamentin jäsenillä. Terveydenhuolto Terveydenhuoltoa koskeva valta on Holyroodin kansanedustajilla eikä Westminsterin parlamentin jäsenillä. Joillakin Yhdistyneen kuningaskunnan hallituksen tekemillä budjettipäätöksillä voi kuitenkin olla vaikutuksia Skotlantiin. Tätä kutsutaan usein Barnettin seurauksiksi. Hyvinvointi Holyroodissa Skotlannin hallitukselle on annettu lisää hyvinvointivaltuuksia, muun muassa talvipolttoainemaksut. Asunto- ja kaavoitus Asunto- ja kaavoitusasioita koskeva valta on Holyroodin parlamentin jäsenten eikä Westminsterin parlamentin jäsenten käsissä. Kalastusteollisuus Energia Laki ja järjestys Valta oikeus- ja poliisiasioissa on Holyroodin parlamentin jäsenten käsissä. Liikenne ja infrastruktuuri Liikennettä koskeva valta on Holyroodin parlamentin jäsenten käsissä. Skotlannin talous</w:t>
      </w:r>
    </w:p>
    <w:p>
      <w:r>
        <w:rPr>
          <w:b/>
        </w:rPr>
        <w:t xml:space="preserve">Yhteenveto</w:t>
      </w:r>
    </w:p>
    <w:p>
      <w:r>
        <w:t xml:space="preserve">Skotlannin konservatiivit esittivät Skotlantia koskevan visionsa ennen 8. kesäkuuta pidettäviä parlamenttivaaleja. Tässä ovat tärkeimmät kohdat manifestista, jossa esitetään viisi "jättiläismäistä haastetta", joita maa kohtaa.</w:t>
      </w:r>
    </w:p>
    <w:p>
      <w:r>
        <w:rPr>
          <w:b/>
          <w:u w:val="single"/>
        </w:rPr>
        <w:t xml:space="preserve">Asiakirjan numero 36027</w:t>
      </w:r>
    </w:p>
    <w:p>
      <w:r>
        <w:t xml:space="preserve">'Satoja kuollut' pohjoisessa</w:t>
      </w:r>
    </w:p>
    <w:p>
      <w:r>
        <w:t xml:space="preserve">Armeijan tiedottaja prikaatikenraali Udaya Nanayakkara kertoi, että joukot löivät kapinallisten vastahyökkäykset takaisin neljällä eri rintamalla, kun ne jatkoivat etenemistään kapinallisten hallitsemille alueille pohjoisessa. Tamilitiikerit eivät ole kommentoineet armeijan väitteitä, mutta he sanoivat ilmavoimien pommi-iskun tappaneen kaksi siviiliä. "200 kuollut" heinäkuussa Pääministeri Rathnasiri Wickramanayake myönsi aiemmin, että yli 100 sotilasta sai surmansa ja yli 600 loukkaantui viime kuun aikana käydyissä taisteluissa. Hän kertoi parlamentille, että taisteluissa kuoli myös 24 siviiliä. Tamilitiikerien verkkosivujen mukaan ainakin 77 tamilitiikeriä sai surmansa heinäkuun ensimmäisten 15 päivän aikana. LTTE on myös myöntänyt menettäneensä yli 20 000 kaaderia sen jälkeen, kun konflikti Sri Lankan valtiota vastaan alkoi. Kirjeenvaihtajien mukaan tuhannet siviilit ovat myös joutuneet siirtymään kotiseudultaan nykyisten taistelujen vuoksi. YK:n pakolaisjärjestö varoitti viime viikolla, että hätäapuvarastot tuhansille srilankalaisille, jotka ovat joutuneet pakenemaan pohjoisen taistelujen vuoksi, ovat vaarallisen vähissä. UNHCR:n tiedottajan mukaan varastojen täydentämistä vaikeuttavat tiukat rajoitukset, jotka koskevat tavaroiden kuljettamista alueelle. YK:n pakolaisasiain päävaltuutetun mukaan elintarvike-, suojamateriaali-, vesi- ja polttoainetoimituksista oli pulaa.</w:t>
      </w:r>
    </w:p>
    <w:p>
      <w:r>
        <w:rPr>
          <w:b/>
        </w:rPr>
        <w:t xml:space="preserve">Yhteenveto</w:t>
      </w:r>
    </w:p>
    <w:p>
      <w:r>
        <w:t xml:space="preserve">Sri Lankan sotilasviranomaiset kertovat, että yli sata tamilitiikerikapinallista ja seitsemän sotilasta on saanut surmansa viime päivinä pohjoisessa käydyissä kiivaissa yhteenotoissa.</w:t>
      </w:r>
    </w:p>
    <w:p>
      <w:r>
        <w:rPr>
          <w:b/>
          <w:u w:val="single"/>
        </w:rPr>
        <w:t xml:space="preserve">Asiakirjan numero 36028</w:t>
      </w:r>
    </w:p>
    <w:p>
      <w:r>
        <w:t xml:space="preserve">Perun vaalit: Keiko Fujimori johtaa ensimmäisellä kierroksella</w:t>
      </w:r>
    </w:p>
    <w:p>
      <w:r>
        <w:t xml:space="preserve">Fujimorilla on 39,5 prosenttia, ja hänellä näyttää olevan kesäkuussa järjestettävässä vaalitentissä vastassaan Maailmanpankin entinen ekonomisti Pedro Kuczynski. Kuczynskilla on 22 prosenttia ja vasemmistolaisella Veronika Mendozalla 18 prosenttia, kertoo kansallinen vaaliprosessien toimisto. Entisen presidentin Alberto Fujimorin tytär Fujimori sanoo, että rikollisuuden torjunta on hänen ensisijainen tavoitteensa. Vangitun entisen presidentin varjo varjostaa Perun vaaleja Häntä tukevat myös jotkut perulaiset, jotka uskovat hänen isänsä kukistaneen maan maolaisen Shining Path -kapinallisryhmän. Toiset perulaiset ovat kuitenkin sanoneet, etteivät he koskaan tukisi ketään, joka olisi yhteydessä hänen isäänsä, joka istuu parhaillaan 25 vuoden vankeusrangaistusta siitä, että hän oli määrännyt kuolemanpartioita surmaamaan siviilejä kapinan lopettamisyrityksissään. Shining Path -kapinallisryhmä hajotettiin suurelta osin 1990-luvulla vuosikymmenen kestäneen konfliktin jälkeen, jossa kuoli noin 69 000 ihmistä. Kapinalliset, joiden määräksi arvioidaan satoja, hallitsevat kuitenkin edelleen viidakkoa kokanviljelyalueella maassa, ja Perun viranomaisten mukaan he ovat liittoutuneet huumejengien kanssa. Ryhmän jäänteiden uskotaan olleen vaalitarvikkeita kuljettaneeseen ajoneuvoon tehdyn tappavan hyökkäyksen takana syrjäisellä kokanviljelyalueella ennen vaaleja. Peru on Yhdysvaltain viranomaisten mukaan yksi maailman suurimmista kokalehtien ja kokaiinin tuottajista.</w:t>
      </w:r>
    </w:p>
    <w:p>
      <w:r>
        <w:rPr>
          <w:b/>
        </w:rPr>
        <w:t xml:space="preserve">Yhteenveto</w:t>
      </w:r>
    </w:p>
    <w:p>
      <w:r>
        <w:t xml:space="preserve">Keskustaoikeistolainen ehdokas Keiko Fujimori johtaa selvästi Perun presidentinvaalien ensimmäistä kierrosta, kun yli 80 prosenttia äänistä on laskettu.</w:t>
      </w:r>
    </w:p>
    <w:p>
      <w:r>
        <w:rPr>
          <w:b/>
          <w:u w:val="single"/>
        </w:rPr>
        <w:t xml:space="preserve">Asiakirjan numero 36029</w:t>
      </w:r>
    </w:p>
    <w:p>
      <w:r>
        <w:t xml:space="preserve">Gloucestershiren poliisin budjetin lisäys hyväksytty</w:t>
      </w:r>
    </w:p>
    <w:p>
      <w:r>
        <w:t xml:space="preserve">Poliisi- ja rikoskomissaari Martin Surl laati talousarvioesityksen, jota lautakunta käsitteli aiemmin. Surlin mukaan veronkorotus tuo 900 000 punnan lisätulot poliisin vuosien 2013-14 talousarvioon. Paneelin jäsenet vaativat myös tiiviimpää yhteistyötä tulevissa talousarvioissa. "Rauha ja järjestys" Poliisin veronkorotus merkitsee lähes neljän punnan korotusta keskimääräiselle D-luokan kotitaloudelle maakunnassa. Surl sanoi: "Korotus on suhteellisen vaatimaton, mutta sillä on suuri vaikutus kykyymme vähentää rikollisuutta ja lisätä rauhaa ja hyvää järjestystä maakunnassa. "En nosta kunnallisveroa korvatakseni rahoitusleikkauksia, kuten on esitetty. "Tämä on vastuullinen ja tulevaisuuteen suuntautunut talousarvio, joka auttaa meitä rakentamaan parempia yhteisöjä." Noin 2 miljoonaa puntaa poliisin budjetista on varattu yhteisön turvallisuusrahastoon paikallisia hankkeita varten. Paneeli on vaatinut tiiviimpää yhteistyötä talousarvion laatimisen alkuvaiheessa ja yksityiskohtaisempaa tietoa talousarvioehdotusten julkisten kuulemisten tuloksista. Komissaari voi kuitenkin hylätä nämä suositukset. Piirikunnan poliisi- ja rikosbudjetti on lähes 103 miljoonaa puntaa.</w:t>
      </w:r>
    </w:p>
    <w:p>
      <w:r>
        <w:rPr>
          <w:b/>
        </w:rPr>
        <w:t xml:space="preserve">Yhteenveto</w:t>
      </w:r>
    </w:p>
    <w:p>
      <w:r>
        <w:t xml:space="preserve">Gloucestershiren poliisi- ja rikospaneeli on tukenut suunnitelmia poliisin osuuden lisäämisestä 2 prosentilla kunnallisveron tuotoista.</w:t>
      </w:r>
    </w:p>
    <w:p>
      <w:r>
        <w:rPr>
          <w:b/>
          <w:u w:val="single"/>
        </w:rPr>
        <w:t xml:space="preserve">Asiakirjan numero 36030</w:t>
      </w:r>
    </w:p>
    <w:p>
      <w:r>
        <w:t xml:space="preserve">Jerseyn Fort Regentissä ei ole tapahtunut edistystä.</w:t>
      </w:r>
    </w:p>
    <w:p>
      <w:r>
        <w:t xml:space="preserve">Ohjausryhmä hyväksyi viime marraskuussa Fort Regentin aluetta koskevan suunnitelman, johon sisältyi myös ideoiden tutkiminen uima-altaan purkamiseksi. Monet toimista oli määrä saada päätökseen maaliskuuhun mennessä, mutta vain harvat niistä ovat toteutuneet. Kiinteistöä hallinnoivan valtiovarainministeriön mukaan osa määräajoista oli "optimistisia". Entinen koulutus-, urheilu- ja kulttuuriministeri James Reed kuului alkuperäiseen toimintaryhmään ja sanoi, että hän ei ymmärrä, miksi hanke on pysähtynyt. Apulaisvaltiovarainministeri Eddy Noel sanoi toivovansa, että uudet suunnitelmat parantaisivat tilannetta. Hän sanoi: Noel Noel sanoi: "Tämä maisemassa oleva paise on poistettava, ja nyt tarvitaan tekoja, ei pelkkiä sanoja". Fort Regent rakennettiin sotilaslinnoitukseksi, ja se valmistui vuonna 1814. Uima-allas rakennettiin ensimmäisen kerran vuonna 1971, mutta se suljettiin myöhemmin, kun Aquasplash-keskus avattiin St Helierin rantakadulla vuonna 2003.</w:t>
      </w:r>
    </w:p>
    <w:p>
      <w:r>
        <w:rPr>
          <w:b/>
        </w:rPr>
        <w:t xml:space="preserve">Yhteenveto</w:t>
      </w:r>
    </w:p>
    <w:p>
      <w:r>
        <w:t xml:space="preserve">Poliittinen ohjausryhmä on huolissaan siitä, että Jerseyn tärkeimmän vapaa-ajan keskuksen kehittäminen ei ole edistynyt.</w:t>
      </w:r>
    </w:p>
    <w:p>
      <w:r>
        <w:rPr>
          <w:b/>
          <w:u w:val="single"/>
        </w:rPr>
        <w:t xml:space="preserve">Asiakirjan numero 36031</w:t>
      </w:r>
    </w:p>
    <w:p>
      <w:r>
        <w:t xml:space="preserve">Just A Minute saa junioripainoksen</w:t>
      </w:r>
    </w:p>
    <w:p>
      <w:r>
        <w:t xml:space="preserve">Nicholas Parsons jatkaa juontajana ja pyytää kilpailijoita puhumaan yhdestä aiheesta ilman "toistoa, epäröintiä tai poikkeamista" 60 sekunnin ajan. Uudessa versiossa 10-13-vuotiaat nuoret saavat parikseen kokeneemman aikuisen. Hakemuksia otetaan parhaillaan vastaan verkossa, ja viisi jaksoa nauhoitetaan Lontoossa myöhemmin tänä vuonna. Koomikot Jenny Eclair ja Josie Lawrence ovat mukana paneelissa, ja sarja lähetetään Radio 4 Extra -kanavalla "syksyllä". Jaksot ovat osa päivittäistä The 4 O'Clock Show -lehtiohjelmaa, jonka juontaa The Great British Bake-Offista tuttu Mel Giedroyc. Nyt 46. kerran esitetty Just A Minute on yksi Radio 4:n pitkäaikaisimmista ohjelmista. Parsons, 89, ei ole koskaan jättänyt jaksoa väliin, vaikka oli kerran lähellä, kun hän jäi jumiin hissiin.</w:t>
      </w:r>
    </w:p>
    <w:p>
      <w:r>
        <w:rPr>
          <w:b/>
        </w:rPr>
        <w:t xml:space="preserve">Yhteenveto</w:t>
      </w:r>
    </w:p>
    <w:p>
      <w:r>
        <w:t xml:space="preserve">Radio 4:n peliohjelma Just A Minute saa junioripainoksen, jossa nuoret fanit muodostavat paneelin.</w:t>
      </w:r>
    </w:p>
    <w:p>
      <w:r>
        <w:rPr>
          <w:b/>
          <w:u w:val="single"/>
        </w:rPr>
        <w:t xml:space="preserve">Asiakirjan numero 36032</w:t>
      </w:r>
    </w:p>
    <w:p>
      <w:r>
        <w:t xml:space="preserve">Liverpool CCG:n varapuheenjohtaja eroaa, koska suuria palkankorotuksia arvostellaan</w:t>
      </w:r>
    </w:p>
    <w:p>
      <w:r>
        <w:t xml:space="preserve">NHS England on tarkistanut Liverpoolin kliinisen komissaariryhmän (Clinical Commissioning Group, CCG) palkankorotuksia, jotka ovat nousseet jopa 50 prosenttia. Professori Maureen Williamsin, joka on eronnut tehtävästään, palkat nousivat ainakin kolmanneksen, 70 000-75 000 punnasta 100 000 puntaan varainhoitovuonna 2014-15. Alkuperäisessä raportissa korostettiin myös "hallinnon heikkoutta". Hallitus määräsi CCG:n tarkastelun maaliskuussa sen jälkeen, kun West Lancashiren kansanedustaja Rosie Cooper oli ilmaissut huolensa hallintoelimen jäsenten palkankorotuksista vuosina 2013-14 ja 2014-15. Suurin osa palkankorotuksista liittyy varainhoitovuoteen 2014-15, jolloin puheenjohtaja Nadim Fazlanin palkka nousi noin 105 000 punnasta 155 000 puntaan. Pääjohtajan ja talousjohtajan palkat nousivat molemmat noin 15 prosenttia. Arvioinnissa todettiin, että palkka- ja palkkiokomitea, jonka puheenjohtajana professori Williams toimi, oli "toiminut toimeksiantonsa ulkopuolella" tekemällä palkankorotuksia koskevia päätöksiä sen sijaan, että olisi antanut suosituksia. Arvioinnissa korostettiin eturistiriitoja erityisesti CCG:n ensimmäisenä toimintavuotena 2013-14, joita "ei hallinnoitu vakaasti, koska riippumattomia neuvoja ja päätösten valvontaa ei ollut". Fazlani totesi, että CCG "hyväksyy nämä havainnot täysin ja ryhtyy välittömästi toimiin hallintoelimen jäsenten palkkaukseen liittyvän hallinnon vahvistamiseksi".</w:t>
      </w:r>
    </w:p>
    <w:p>
      <w:r>
        <w:rPr>
          <w:b/>
        </w:rPr>
        <w:t xml:space="preserve">Yhteenveto</w:t>
      </w:r>
    </w:p>
    <w:p>
      <w:r>
        <w:t xml:space="preserve">NHS:n hallintoelimen varapuheenjohtaja on eronnut sen jälkeen, kun hänen johtamaansa komiteaa arvosteltiin palkankorotuspäätösten tekemisestä.</w:t>
      </w:r>
    </w:p>
    <w:p>
      <w:r>
        <w:rPr>
          <w:b/>
          <w:u w:val="single"/>
        </w:rPr>
        <w:t xml:space="preserve">Asiakirjan numero 36033</w:t>
      </w:r>
    </w:p>
    <w:p>
      <w:r>
        <w:t xml:space="preserve">FTC haastaa Volkswagenin oikeuteen dieselautojen mainoksista</w:t>
      </w:r>
    </w:p>
    <w:p>
      <w:r>
        <w:t xml:space="preserve">FTC väittää, että saksalainen yritys mainosti virheellisesti satojen tuhansien dieselajoneuvojen olevan ympäristöystävällisiä, vaikka näin ei ollut. Oikeudenkäyntiasiakirjoissaan FTC sanoo, että yhdysvaltalaiset asiakkaat kärsivät tämän seurauksena "miljardien dollarien vahingot". VW on myöntänyt käyttäneensä salattua ohjelmistoa saastepäästörajat ylittävien testien ohittamiseksi. Noin 11 miljoonaan ajoneuvoon maailmanlaajuisesti on asennettu niin sanottuja "defeat devices" VW:n tiedottaja sanoi, että yritys on vastaanottanut FTC:n valituksen ja "jatkaa yhteistyötä" kaikkien sääntelyviranomaisten kanssa. Tammikuussa oikeusministeriö haastoi VW:n oikeuteen jopa 46 miljardista dollarista (32 miljardista punnasta) ympäristölainsäädännön rikkomisesta. Samaan aikaan vaikeuksissa oleva autonvalmistaja on joutunut vastaamaan yli 500 siviilioikeudelliseen kanteeseen, jotka liittyvät päästötasoihin, sekä joidenkin Yhdysvaltojen osavaltioiden nostamiin kanteisiin. Liittovaltion tuomioistuimen tuomari on asettanut yritykselle 21. huhtikuuta määräajan, johon mennessä sen on laadittava suunnitelma 600 000 laittomia päästöjä aiheuttavan auton korjaamiseksi.</w:t>
      </w:r>
    </w:p>
    <w:p>
      <w:r>
        <w:rPr>
          <w:b/>
        </w:rPr>
        <w:t xml:space="preserve">Yhteenveto</w:t>
      </w:r>
    </w:p>
    <w:p>
      <w:r>
        <w:t xml:space="preserve">Yhdysvaltain kuluttajansuojavirasto Federal Trade Commission (FTC) on nostanut neljän syytteen autonvalmistaja Volkswagenia (VW) vastaan.</w:t>
      </w:r>
    </w:p>
    <w:p>
      <w:r>
        <w:rPr>
          <w:b/>
          <w:u w:val="single"/>
        </w:rPr>
        <w:t xml:space="preserve">Asiakirjan numero 36034</w:t>
      </w:r>
    </w:p>
    <w:p>
      <w:r>
        <w:t xml:space="preserve">Thatcheria kehotettiin pyytämään Kiinalta hedelmällistä pandaa...</w:t>
      </w:r>
    </w:p>
    <w:p>
      <w:r>
        <w:t xml:space="preserve">Pääministerille kerrottiin, että sitä tarvittiin, koska toinen panda, joka oli lahjoitettu Lontoon eläintarhaan Edward Heathin ollessa Downing Streetillä, oli osoittautunut "erittäin epätodennäköiseksi, että se koskaan lisääntyisi". Uros oli "todistanut" hedelmällisyytensä ja vauva oli haluttu, kertoi eräs virkamies. Thatcherille annettiin myös Kiinan historiaa ennen matkaa. Kabinettiministeri Robert Armstrong kirjoitti muistutuksen, jonka mukaan eläintarha haluaisi saada hedelmällisen naaraspandan syyskuussa 1982 tehdystä vierailusta. Heathille oli lahjoitettu eläinpari vuonna 1972, mutta Armstrong, josta tuli myöhemmin vertainen, totesi: "Valitettavasti naaras on hyvin epätodennäköistä, että se koskaan lisääntyisi." Uros oli kuitenkin "osoittanut hedelmällisyytensä", hän kirjoitti ja lisäsi: "Lontoon eläintarha haluaisi selvästi saada hedelmällisen naaraan ja aikanaan pandan poikasen." Thatcherin Kiinan-tietämyksen parantamiseksi oli opas, jossa esiteltiin Kiinaa "esihistoriasta" vuoteen 1945. Vierailun jälkeen, jonka aikana keskusteltiin Hongkongin tulevaisuudesta, pääministeri lähetti kiitoskirjeen suurlähetystön työntekijälle, joka oli "ystävällisesti" lainannut hänelle "Carmen-rullat" huonon hiuspäivän estämiseksi. Kansallisarkisto Kew'ssä on julkaissut asiakirjat "30 vuoden säännön" nojalla, jonka mukaan aiemmin salassa pidetyt tiedot julkistetaan.</w:t>
      </w:r>
    </w:p>
    <w:p>
      <w:r>
        <w:rPr>
          <w:b/>
        </w:rPr>
        <w:t xml:space="preserve">Yhteenveto</w:t>
      </w:r>
    </w:p>
    <w:p>
      <w:r>
        <w:t xml:space="preserve">Margaret Thatcheria kehotettiin pyytämään hedelmällistä naaraspandaa Britannialle ennen Kiinan-vierailua vuonna 1982, kuten hallituksen asiakirjoista käy ilmi.</w:t>
      </w:r>
    </w:p>
    <w:p>
      <w:r>
        <w:rPr>
          <w:b/>
          <w:u w:val="single"/>
        </w:rPr>
        <w:t xml:space="preserve">Asiakirjan numero 36035</w:t>
      </w:r>
    </w:p>
    <w:p>
      <w:r>
        <w:t xml:space="preserve">Coronavirus: Newcastlen mies vangittiin yskittyään PC:n kasvoihin</w:t>
      </w:r>
    </w:p>
    <w:p>
      <w:r>
        <w:t xml:space="preserve">Henkilökameran kuvamateriaalista näkyy, kuinka 23-vuotias Mark Wright pidätettiin tiistaina Newcastlen keskustassa. Kaksi poliisia oli partioimassa Blackett Streetillä, kun he huomasivat Wrightin pahoinpitelevän naista. He pyysivät häntä rauhoittumaan ja poistumaan alueelta, ja kun toinen poliiseista kysyi häneltä, oliko hänellä coronavirus, Wright vastasi "kyllä" ja yskäisi kasvoihinsa. Sitten hän myönsi valehdelleensa. Wright, joka asuu Bath Lanella Newcastlessa, myönsi keskiviikkona North Tynesiden tuomareiden edessä olleensa humalassa ja syyllistyneensä häiriökäyttäytymiseen sekä hätätyöntekijän pahoinpitelyyn. Komisario Karen Madge sanoi kuulemisen jälkeen: "Hänen ei olisi pitänyt olla kaupungin keskustassa, ja oli täysin oikein, että hänet pidätettiin, kun hän kieltäytyi lähtemästä kotiin. "Se, että hän sitten yskäisi erästä poliisiamme päin, on halveksittavaa ja täysin provosoimatonta, joten olen tyytyväinen tuomareiden langettamaan vankeusrangaistukseen." Seuraa BBC North East &amp; Cumbrian uutisia Twitterissä, Facebookissa ja Instagramissa. Lähetä juttuideoita osoitteeseen northeastandcumbria@bbc.co.uk. Aiheeseen liittyvät Internet-linkit HM Courts &amp; Tribunals Service (HM Courts &amp; Tribunals Service).</w:t>
      </w:r>
    </w:p>
    <w:p>
      <w:r>
        <w:rPr>
          <w:b/>
        </w:rPr>
        <w:t xml:space="preserve">Yhteenveto</w:t>
      </w:r>
    </w:p>
    <w:p>
      <w:r>
        <w:t xml:space="preserve">Mies, joka väitti sairastavansa koronavirusta ja yskäisi poliisia päin, on tuomittu kuudeksi kuukaudeksi vankilaan.</w:t>
      </w:r>
    </w:p>
    <w:p>
      <w:r>
        <w:rPr>
          <w:b/>
          <w:u w:val="single"/>
        </w:rPr>
        <w:t xml:space="preserve">Asiakirjan numero 36036</w:t>
      </w:r>
    </w:p>
    <w:p>
      <w:r>
        <w:t xml:space="preserve">Bradfordin asunnot vaurioituivat pahoin pyöräilijän roskakorin palossa</w:t>
      </w:r>
    </w:p>
    <w:p>
      <w:r>
        <w:t xml:space="preserve">Palomiesten mukaan asunto oli "täysin tuhoutunut" ja pohjakerroksen kiinteistö oli pahoin vaurioitunut. Miehistö kutsuttiin Wenborough Lanelle, Holmewoodiin, Bradfordiin, West Yorkshireen, hieman ennen klo 23:00 BST torstaina. Palokunnan tiedottajan mukaan tulipalo oli levinnyt "uskomattoman nopeasti". West Yorkshiren palo- ja pelastuspalvelu kertoi, että naapurit pelastivat pohjakerroksen asukkaan. Palontutkintaviranomaiset kävivät paikalla ja vahvistivat, että palo sai alkunsa kertakäyttögrillistä. Vartiopäällikkö Jamie Lister sanoi: "Tämä tapaus osoittaa, kuinka tärkeää on varmistaa, että grilli on sammunut kokonaan ennen kuin se laitetaan pois tai hävitetään. "Onneksi tulipalo ei levinnyt naapurikiinteistöihin, ja kaikki asukkaat pääsivät hengissä pakoon."</w:t>
      </w:r>
    </w:p>
    <w:p>
      <w:r>
        <w:rPr>
          <w:b/>
        </w:rPr>
        <w:t xml:space="preserve">Yhteenveto</w:t>
      </w:r>
    </w:p>
    <w:p>
      <w:r>
        <w:t xml:space="preserve">Kaksi ihmistä joutui hyppäämään turvaan ensimmäisen kerroksen asunnosta sen jälkeen, kun kertakäyttögrilli oli heitetty roskakoriin, joka syttyi tuleen.</w:t>
      </w:r>
    </w:p>
    <w:p>
      <w:r>
        <w:rPr>
          <w:b/>
          <w:u w:val="single"/>
        </w:rPr>
        <w:t xml:space="preserve">Asiakirjan numero 36037</w:t>
      </w:r>
    </w:p>
    <w:p>
      <w:r>
        <w:t xml:space="preserve">Maahanmuuttajat: Doveriin tuotujen joukossa on pieniä lapsia.</w:t>
      </w:r>
    </w:p>
    <w:p>
      <w:r>
        <w:t xml:space="preserve">Kuvissa rajavartijat nostavat lapsia veneistä Doverin satamassa. Rannikkovartiosto on koordinoinut toimia sen jälkeen, kun on saatu tietoja, joiden mukaan jopa 20 alusta on yrittänyt ylittää Englannin kanaalin. BBC:n tutkimuksen mukaan yli 2 900 ihmistä on saapunut Yhdistyneeseen kuningaskuntaan noin 220 pienellä veneellä tänä vuonna. Merenkulku- ja rannikkovartiovirasto kertoi, että se on käsitellyt "merkittävän määrän tapauksia Kentin edustalla yhteistyössä rajavartiolaitoksen ja muiden kumppaneiden kanssa". Sisäministeriöstä on pyydetty kommentteja. Se on aiemmin sanonut, ettei se enää paljasta pienillä veneillä saapuvien lapsisiirtolaisten lukumäärää.</w:t>
      </w:r>
    </w:p>
    <w:p>
      <w:r>
        <w:rPr>
          <w:b/>
        </w:rPr>
        <w:t xml:space="preserve">Yhteenveto</w:t>
      </w:r>
    </w:p>
    <w:p>
      <w:r>
        <w:t xml:space="preserve">Pieniä lapsia uskotaan olleen Kentin rannikon edustalta poimittujen siirtolaisten venelastien kyydissä.</w:t>
      </w:r>
    </w:p>
    <w:p>
      <w:r>
        <w:rPr>
          <w:b/>
          <w:u w:val="single"/>
        </w:rPr>
        <w:t xml:space="preserve">Asiakirjan numero 36038</w:t>
      </w:r>
    </w:p>
    <w:p>
      <w:r>
        <w:t xml:space="preserve">Länsisaarten merikaapelista pyydetään lisätietoja</w:t>
      </w:r>
    </w:p>
    <w:p>
      <w:r>
        <w:t xml:space="preserve">Scottish Hydro-Electric Transmission Ltd, joka on energiajätti SSE:n osasto, esitti "tarveselvityksen" osana kaapelin suunnitteluprosessia. Arvioituaan tapauksen energia-alan sääntelyviranomainen Ofgem on pyytänyt lisätietoja. Hanke on viivästynyt ja kustannukset ovat nousseet arviolta 780 miljoonaan puntaan. Saarten paikallisviranomainen Comhairle nan Eilean Siar on sanonut, että saarille suunniteltuja suuria uusiutuvan energian hankkeita ei voida toteuttaa ilman kaapelia. Yhteenliitäntäkaapeli veisi sähköä mantereelle jaettavaksi. Se ulottuu noin 80 kilometrin (50 mailin) päähän Gravirista Lewisin saarella Ullapooliin Skotlannin luoteisrannikolla. Skotlannin hallitus on ollut mukana hankkeesta käytävissä neuvotteluissa. Tiedottaja sanoi: "Tämä on SSE:n ja Ofgemin asia, mutta kannustamme yritystä ja sääntelyviranomaista toimimaan nopeasti asian ratkaisemiseksi. "Paremmat verkkoyhteydet mahdollistavat sen, että Skotlannin saarten valtavat uusiutuvat energiavarat luovat työpaikkoja - jopa 3 500 työpaikkaa Western Isles -saarilla, lähes 2 900 työpaikkaa Shetlandsaarilla ja yli 4 500 työpaikkaa Orkneysaarilla vuoteen 2030 mennessä. Tiedottaja lisäsi: "SSE esitti 14. kesäkuuta sähköä sääntelevälle Ofgemille Western Isles -yhteyttä koskevan liiketoimintasuunnitelman, ja tänään Ofgem on vastannut siihen antamalla yksityiskohtaiset lisätiedot, joita se tarvitsee." SSE:n mukaan SSE:n liiketoimintasuunnitelma ei ole vielä valmis.</w:t>
      </w:r>
    </w:p>
    <w:p>
      <w:r>
        <w:rPr>
          <w:b/>
        </w:rPr>
        <w:t xml:space="preserve">Yhteenveto</w:t>
      </w:r>
    </w:p>
    <w:p>
      <w:r>
        <w:t xml:space="preserve">Ofgem on pyytänyt lisätietoja siitä, miksi merenalaista kaapelia tarvitaan Länsisaarilla tuotetun sähkön siirtämiseksi mantereelle.</w:t>
      </w:r>
    </w:p>
    <w:p>
      <w:r>
        <w:rPr>
          <w:b/>
          <w:u w:val="single"/>
        </w:rPr>
        <w:t xml:space="preserve">Asiakirjan numero 36039</w:t>
      </w:r>
    </w:p>
    <w:p>
      <w:r>
        <w:t xml:space="preserve">Bill Cosby eroaa Temple Universityn johtokunnasta</w:t>
      </w:r>
    </w:p>
    <w:p>
      <w:r>
        <w:t xml:space="preserve">Hän sanoi, että hän halusi toimia "yliopiston parhaaksi", jossa hän opiskeli opiskeluaikanaan. Ero tulee sen jälkeen, kun useita hänen Bill Cosby -ohjelmiaan on lopetettu Yhdysvalloissa. 77-vuotiasta viihdetaiteilijaa on syytetty yli tusinan naisen seksuaalisesta hyväksikäytöstä. Koomikko ei ole suoraan puuttunut syytöksiin, mutta hänen asianajajansa ovat kuvailleet niitä "epäuskottaviksi" ja "herjaaviksi". Cosby sanoi maanantaina antamassaan lausunnossa, että hän on "aina ollut ylpeä" yhteydestään Templen yliopistoon, jossa hän on toiminut luottamushenkilönä yli 30 vuotta. "Johtokunta hyväksyy tohtori Cosbyn eron johtokunnasta ja kiittää häntä hänen palveluksestaan yliopistolle", yliopisto sanoi lausunnossaan. Yli tusina naista, mukaan lukien entinen supermalli Janice Dickinson, on ilmoittautunut ja väittänyt Cosbyn huumaavan ja käyttäneen heitä seksuaalisesti hyväkseen. Osa syytöksistä on peräisin vuosilta 2005 ja 2006. Floridalainen nainen on myös syyttänyt Cosbya siitä, että hän raiskasi hänet Las Vegasissa järjestetyn show'n kulissien takana vuonna 1976. Cosbya ei ole syytetty mistään syytöksistä. Useat lähetystoiminnan harjoittajat, kuten NBC ja Netflix, ovat päättäneet olla jatkamatta projekteja Cosbyn kanssa.</w:t>
      </w:r>
    </w:p>
    <w:p>
      <w:r>
        <w:rPr>
          <w:b/>
        </w:rPr>
        <w:t xml:space="preserve">Yhteenveto</w:t>
      </w:r>
    </w:p>
    <w:p>
      <w:r>
        <w:t xml:space="preserve">Yhdysvaltalainen koomikko Bill Cosby on eronnut Philadelphiassa sijaitsevan Temple-yliopiston johtokunnasta seksuaalista hyväksikäyttöä koskevien syytösten vuoksi.</w:t>
      </w:r>
    </w:p>
    <w:p>
      <w:r>
        <w:rPr>
          <w:b/>
          <w:u w:val="single"/>
        </w:rPr>
        <w:t xml:space="preserve">Asiakirjan numero 36040</w:t>
      </w:r>
    </w:p>
    <w:p>
      <w:r>
        <w:t xml:space="preserve">Cardiffin miehen Love Island -vaikutelmat leviävät nettiin</w:t>
      </w:r>
    </w:p>
    <w:p>
      <w:r>
        <w:t xml:space="preserve">Geraint Rhys Edwardsin videota on katsottu yli 1,7 miljoonaa kertaa ja lähes 30 000 ihmistä on jakanut sen Facebookissa. Edwards kertoi päättäneensä ladata videon tehtyään vaikutelman Isle of Wight -festivaaleilla. Hän sanoi, ettei "odottanut" tällaista reaktiota, ja kuvaili sosiaalisen median reaktioita "naurettaviksi". "Tein Love Island -videon viime vuonna", hän sanoi, "ja tein niitä ystävilleni, ja ihmiset tulivat luokseni ja sanoivat, että he olivat ihan sekaisin, joten joku sanoi, että minun pitäisi tehdä uusi video." Hän sanoi, että "se oli ihan hullua." "Se on vain naurettavaa, se on mennyt ympäri maailmaa. "En odottanut sen menevän niin kuin se on mennyt, koska teen niitä koko ajan. Heräsin, ja WhatsApp-ryhmässäni oltiin hulluina ja sanottiin, että se oli saavuttanut 500 000 katselukertaa." Edwards on tehnyt imitaatioita lapsesta asti - joskus omien ystäviensä, Cheryl Colen ja Tyrannosaurus Rexin kanssa - ja uskoo, että hänen videonsa menestys johtuu ohjelman yleismaailmallisesta vetovoimasta. "Se on niin ajankohtainen, ja luulen, että siksi [video] on lähtenyt liikkeelle. "Se on melko monipuolinen, ja sitä katsovat niin nuoret kuin vanhatkin ihmiset, ja se on niin ajankohtainen aihe." Hän sanoo: "Se on niin kuuma aihe."</w:t>
      </w:r>
    </w:p>
    <w:p>
      <w:r>
        <w:rPr>
          <w:b/>
        </w:rPr>
        <w:t xml:space="preserve">Yhteenveto</w:t>
      </w:r>
    </w:p>
    <w:p>
      <w:r>
        <w:t xml:space="preserve">Näyttelijä on flirttaillut internetmaineella lataamalla videon, jossa hän tekee vaikutelmia ITV2:n tosi-tv-ohjelman Love Islandin kilpailijoista.</w:t>
      </w:r>
    </w:p>
    <w:p>
      <w:r>
        <w:rPr>
          <w:b/>
          <w:u w:val="single"/>
        </w:rPr>
        <w:t xml:space="preserve">Asiakirjan numero 36041</w:t>
      </w:r>
    </w:p>
    <w:p>
      <w:r>
        <w:t xml:space="preserve">Missourin rautatieonnettomuus kaatoi Yhdysvaltain maantiesillan</w:t>
      </w:r>
    </w:p>
    <w:p>
      <w:r>
        <w:t xml:space="preserve">Scottin piirikunnassa tapahtunut onnettomuus johti siihen, että yksi junista suistui raiteilta ja törmäsi Highway M:n pylvääseen, raporttien mukaan. Kaksi autoa oli sillalla, kun se romahti. Viisi autoissa ollutta matkustajaa loukkaantui ja heidät vietiin sairaalaan. Myös toisessa tavarajunassa olleet kaksi ihmistä loukkaantuivat. Törmäys tapahtui kello 02:30 (07:30 GMT) lähellä Chaffeea Missourin kaakkoisosassa. Scottin piirikunnan sheriffi Rick Walter kertoi St Louisin KMOV-televisioasemalle, että Union Pacificin juna oli juuri ajanut risteyksen läpi, kun se törmäsi Burlington Northernin junaan. Useita tavaravaunuja suistui raiteilta, ja kun toinen junista törmäsi siltaan, roiskunut polttoaine sytytti tulipalon. Kenenkään loukkaantuneista ei kerrottu olevan vakavassa tilassa. Viikko sitten yli 60 ihmistä loukkaantui, kun kaksi lähijunaa törmäsi yhteen ruuhka-aikaan Connecticutissa.</w:t>
      </w:r>
    </w:p>
    <w:p>
      <w:r>
        <w:rPr>
          <w:b/>
        </w:rPr>
        <w:t xml:space="preserve">Yhteenveto</w:t>
      </w:r>
    </w:p>
    <w:p>
      <w:r>
        <w:t xml:space="preserve">Kaksi tavarajunaa on törmännyt toisiinsa Yhdysvaltain Missourin osavaltiossa, jolloin maantiesilta kaatui ja seitsemän ihmistä loukkaantui.</w:t>
      </w:r>
    </w:p>
    <w:p>
      <w:r>
        <w:rPr>
          <w:b/>
          <w:u w:val="single"/>
        </w:rPr>
        <w:t xml:space="preserve">Asiakirjan numero 36042</w:t>
      </w:r>
    </w:p>
    <w:p>
      <w:r>
        <w:t xml:space="preserve">Belfast Glider -bussiliikenne "täyttää tavoitteensa".</w:t>
      </w:r>
    </w:p>
    <w:p>
      <w:r>
        <w:t xml:space="preserve">Julian O'NeillBBC News NI Business Correspondent Glider-bussit aloittivat toimintansa Belfastissa viime maanantaina. Yhtiön toimitusjohtaja Chris Conway sanoi, että on liian aikaista antaa tarkkoja lukuja käytöstä. Hän kertoi kuitenkin BBC Radio Ulsterin Inside Business -ohjelmassa, että se toimi "erittäin hyvin" ensimmäisen viikon jälkeen. "Jos tarkastellaan kapasiteettia, joka meillä oli normaalisti reiteillä, verrattuna siihen, mitä Gliderin avulla on tarjolla, se kertoo, että useammat ihmiset käyttävät sitä", hän sanoi. Sovellusongelmat Glider-bussit yhdistävät Itä- ja Länsi-Belfastin ja Titanic Quarterin kaupungin keskustaan. Niitä on kuvailtu "pyörillä kulkevaksi raitiovaunuksi". Conway sanoi, että oli "valitettava yhteensattuma", että lanseeraus osui samaan aikaan Translinkin mLink-mobiililippusovelluksen kanssa ilmenneiden ongelmien kanssa busseissa ja junissa. Hän sanoi, että palvelun toimittaja ei ollut kyennyt selviytymään kysynnän kasvusta eri puolilla Yhdistynyttä kuningaskuntaa, joka johtui siitä, että ihmiset palasivat töihin ja kouluun kesälomien jälkeen. Conwayn haastattelun voi kuunnella BBC Radio Ulsterissa sunnuntaina kello 1.30, ja ohjelma toistetaan maanantaina kello 6.30.</w:t>
      </w:r>
    </w:p>
    <w:p>
      <w:r>
        <w:rPr>
          <w:b/>
        </w:rPr>
        <w:t xml:space="preserve">Yhteenveto</w:t>
      </w:r>
    </w:p>
    <w:p>
      <w:r>
        <w:t xml:space="preserve">Translinkin johtajan mukaan uusi 90 miljoonan punnan Glider-bussipalvelu täyttää tavoitteensa houkutella enemmän ihmisiä käyttämään julkista liikennettä.</w:t>
      </w:r>
    </w:p>
    <w:p>
      <w:r>
        <w:rPr>
          <w:b/>
          <w:u w:val="single"/>
        </w:rPr>
        <w:t xml:space="preserve">Asiakirjan numero 36043</w:t>
      </w:r>
    </w:p>
    <w:p>
      <w:r>
        <w:t xml:space="preserve">Guernsey solmi verosopimukset Gibraltarin ja Slovakian kanssa</w:t>
      </w:r>
    </w:p>
    <w:p>
      <w:r>
        <w:t xml:space="preserve">Varapuheenjohtaja Peter Harwood allekirjoitti tiistaina verotietojen vaihtoa koskevat sopimukset (TIEA) Gibraltarin ja Slovakian kanssa. Sopimus mahdollistaa rikos- tai siviiliverotutkimukseen liittyvien pankkitilitietojen jakamisen. Varapuheenjohtaja Harwood sanoi, että Gibraltarin kanssa tehty sopimus rakentuu nykyisille liike-elämän ja kulttuurin yhteyksille. Hän sanoi, että "ystävyyssuhde" "vahvistuu entisestään tämän tärkeän sopimuksen myötä". "Guernseyllä ja Gibraltarilla on monia samankaltaisia haasteita, ja olen iloinen, että olemme sopineet keskustelevamme lisää siitä, miten voisimme tehdä yhteistyötä, jotta voisimme paremmin vastata näihin haasteisiin yhdessä." Guernseyn pääministeri allekirjoitti myös verotietojen vaihtoa koskevan sopimuksen Slovakian kanssa. Hän sanoi, että vaikka Slovakia on ollut itsenäinen valtio vasta 20 vuotta, se on vaikutusvaltainen Euroopan unionin jäsen. "Sopimus on tärkeä sen varmistamiseksi, että Guernseyllä on vahvat verotuksen avoimuutta koskevat sopimukset EU:n jäsenvaltioiden kanssa", hän sanoi.</w:t>
      </w:r>
    </w:p>
    <w:p>
      <w:r>
        <w:rPr>
          <w:b/>
        </w:rPr>
        <w:t xml:space="preserve">Yhteenveto</w:t>
      </w:r>
    </w:p>
    <w:p>
      <w:r>
        <w:t xml:space="preserve">Pääministerin mukaan verosopimuksen allekirjoittaminen Gibraltarin kanssa osoittaa Guernseyn sitoutumista verotuksen avoimuuteen.</w:t>
      </w:r>
    </w:p>
    <w:p>
      <w:r>
        <w:rPr>
          <w:b/>
          <w:u w:val="single"/>
        </w:rPr>
        <w:t xml:space="preserve">Asiakirjan numero 36044</w:t>
      </w:r>
    </w:p>
    <w:p>
      <w:r>
        <w:t xml:space="preserve">Huddersfieldin puukotusiskussa vakavasti loukkaantunut mies</w:t>
      </w:r>
    </w:p>
    <w:p>
      <w:r>
        <w:t xml:space="preserve">Poliisit kutsuttiin Kirkgateen, kun 28-vuotias mies oli löydetty useiden puukoniskujen kanssa noin klo 04:00 BST, kertoi West Yorkshiren poliisi. Hänet vietiin sairaalaan ensihoitoon, ja poliisi kuvailee hänen vammojaan vakaviksi, mutta ei hengenvaarallisiksi. Alueella on poliisisaareke rikosteknistä tutkimusta varten. Poliisin mukaan miehen kimppuun on voitu hyökätä sen jälkeen, kun hän oli riidellyt miesten ryhmän kanssa Verve-baarissa Byram Streetillä. Lisää tarinoita Yorkshiresta "Uhria on puukotettu useita kertoja, ja vaikka hänen vammansa eivät onneksi ole hengenvaarallisia, seuraukset olisivat helposti voineet olla paljon pahemmat", etsivä Shaf Rehman sanoi. Poliisi pyytää tietoja.</w:t>
      </w:r>
    </w:p>
    <w:p>
      <w:r>
        <w:rPr>
          <w:b/>
        </w:rPr>
        <w:t xml:space="preserve">Yhteenveto</w:t>
      </w:r>
    </w:p>
    <w:p>
      <w:r>
        <w:t xml:space="preserve">Miestä on puukotettu useita kertoja ja hän on loukkaantunut vakavasti Huddersfieldin keskustassa tapahtuneessa hyökkäyksessä.</w:t>
      </w:r>
    </w:p>
    <w:p>
      <w:r>
        <w:rPr>
          <w:b/>
          <w:u w:val="single"/>
        </w:rPr>
        <w:t xml:space="preserve">Asiakirjan numero 36045</w:t>
      </w:r>
    </w:p>
    <w:p>
      <w:r>
        <w:t xml:space="preserve">Tutkimuspyyntö Jerseyn huumeidenkäytön muuttumisen jälkeen "dramaattisesti</w:t>
      </w:r>
    </w:p>
    <w:p>
      <w:r>
        <w:t xml:space="preserve">Alkoholi- ja huumepalvelun johtaja Michael Gafoor sanoi, että heroiinipula on johtanut siihen, että monet riippuvaiset ovat turvautuneet synteettisiin vaihtoehtoihin. Hän väittää, että uudet niin sanotut "lailliset huumeet" ovat korvanneet kokaiinin ja ekstaasin monien käyttäjien keskuudessa. Hän vaati huumausaineiden käyttöä koskevan tutkimuksen tekemistä, sillä edellinen tutkimus tehtiin vuonna 2001. Hän sanoi: "Huumeiden käyttötavat ovat muuttuneet tuosta ajasta: laillisia huumausaineita, synteettisiä opiaatteja, reseptilääkkeitä ja heroiinia on saatavilla entistä enemmän ja vähemmän. "Mielestäni on aiheellista toistaa kyseisen raportin osatekijät, jotta voimme kehittää asianmukaisia hoito- ja ehkäisystrategioita." Jerseyn terveysvirastosta ei ollut ketään saatavilla kommentoimaan asiaa.</w:t>
      </w:r>
    </w:p>
    <w:p>
      <w:r>
        <w:rPr>
          <w:b/>
        </w:rPr>
        <w:t xml:space="preserve">Yhteenveto</w:t>
      </w:r>
    </w:p>
    <w:p>
      <w:r>
        <w:t xml:space="preserve">Asiantuntijan mukaan Jerseyn huumeidenkäyttäjät turvautuvat reseptilääkkeisiin ja laillisiin huumausaineisiin, koska käyttötavat muuttuvat dramaattisesti.</w:t>
      </w:r>
    </w:p>
    <w:p>
      <w:r>
        <w:rPr>
          <w:b/>
          <w:u w:val="single"/>
        </w:rPr>
        <w:t xml:space="preserve">Asiakirjan numero 36046</w:t>
      </w:r>
    </w:p>
    <w:p>
      <w:r>
        <w:t xml:space="preserve">Facebook kielsi mastektomian nännitatuointikuvat</w:t>
      </w:r>
    </w:p>
    <w:p>
      <w:r>
        <w:t xml:space="preserve">Itä-Yorkshiresta kotoisin oleva Gemma Winstanley tekee työt ilmaiseksi, mutta viime viikolla sosiaalinen mediajätti esti hänet jakamasta kuvia. Hän sanoi, että hänen sivunsa keskeytettiin "seksuaalisen sisällön esittämisen" vuoksi. Tiistaina Facebook sanoi, että sisältö oli "virheellisesti poistettu" ja hänen tilinsä oli palautettu. Winstanley sanoi olevansa "ällöttynyt" siitä, että hänet oli kielletty, vaikka Facebook sallii sivustolla videoita hyväksikäytöstä ja väkivallasta. "Se ei ole edes oikea nänni", hän sanoi. "En näytä sitä seksuaalisella tavalla. Se on vain kuva todellisesta areolasta ja itse nännistä." Saatat olla myös kiinnostunut: Winstanley kertoi tukeutuvansa Facebookiin palvelunsa mainostamisessa. "Areolatatuoinnin tekeminen jollekin on vain hoidon loppu", hän sanoi. "Se on viimeistelyä, se antaa heille takaisin normaaliuden, joka on viety pois". "Minulla on usein kyyneleitä. Naiset lähettävät minulle kortteja ja kukkia ja kertovat, miten se on muuttanut heidän elämänsä." Hän jatkaa. Facebook sanoi lausunnossaan: "Aikuisten alastomuus ei ole sallittua Facebookissa, mutta teemme poikkeuksia, jos postaukset on selvästi tarkoitettu lääketieteellisiin tai opetustarkoituksiin. "Tässä tapauksessa sisällöstä ilmoitettiin meille ja se poistettiin virheellisesti. "Olemme pyytäneet Gemmalta anteeksi ja palauttaneet sisällön välittömästi."</w:t>
      </w:r>
    </w:p>
    <w:p>
      <w:r>
        <w:rPr>
          <w:b/>
        </w:rPr>
        <w:t xml:space="preserve">Yhteenveto</w:t>
      </w:r>
    </w:p>
    <w:p>
      <w:r>
        <w:t xml:space="preserve">Nainen, joka tekee nännitatuointeja rinnanpoistoleikkauksen läpikäyneille naisille, on kritisoinut Facebookia siitä, että se on kieltänyt kuvat hänen työstään.</w:t>
      </w:r>
    </w:p>
    <w:p>
      <w:r>
        <w:rPr>
          <w:b/>
          <w:u w:val="single"/>
        </w:rPr>
        <w:t xml:space="preserve">Asiakirjan numero 36047</w:t>
      </w:r>
    </w:p>
    <w:p>
      <w:r>
        <w:t xml:space="preserve">£ 6.4m Lotto voittaja vaatii kolmen kuukauden viiveen jälkeen</w:t>
      </w:r>
    </w:p>
    <w:p>
      <w:r>
        <w:t xml:space="preserve">Syyskuun voiton arveltiin olleen Walesin suurin lunastamaton palkinto. Operaattori Camelot on vedonnut Angleseyn ja Gwyneddin asukkaisiin, jotta he tarkistaisivat vanhat liput ennen kuuden kuukauden määräajan umpeutumista. National Lottery kuvaili voittoa elämää muuttavaksi rahasummaksi. Lipun haltija on pyytänyt pysymään nimettömänä. Arvonta suoritettiin lauantaina 8. syyskuuta, ja voittaja sai 6 392 389 punnan jättipotin kaikkien kuuden numeron perusteella. Salaperäisen voittajan olinpaikasta Camelot kertoi vain, että voittokuponki oli ostettu Angleseystä tai Gwyneddistä. National Lotteryn tiedottaja sanoi: "Olemme iloisia, että tämän uskomattoman jättipotin voittaja on nyt ilmoittautunut, ja toivomme, että hän nauttii voitostaan. "Olisi ollut kauheaa, jos arvan haltija olisi jäänyt paitsi tästä merkittävästä ja elämää muuttavasta rahasummasta, mutta onneksi näin ei ole käynyt, ja hän saa nyt nauttia todella iloisesta joulusta. "Haluamme muistuttaa kaikkia National Lotteryn pelaajia tarkistamaan lippunsa aina, kun he pelaavat."</w:t>
      </w:r>
    </w:p>
    <w:p>
      <w:r>
        <w:rPr>
          <w:b/>
        </w:rPr>
        <w:t xml:space="preserve">Yhteenveto</w:t>
      </w:r>
    </w:p>
    <w:p>
      <w:r>
        <w:t xml:space="preserve">Pohjois-Walesissa asuvalla tuntemattomalla voittajalla on erittäin iloinen joulu, kun hän lunasti 6,4 miljoonan punnan loton jättipotin kolme kuukautta myöhässä.</w:t>
      </w:r>
    </w:p>
    <w:p>
      <w:r>
        <w:rPr>
          <w:b/>
          <w:u w:val="single"/>
        </w:rPr>
        <w:t xml:space="preserve">Asiakirjan numero 36048</w:t>
      </w:r>
    </w:p>
    <w:p>
      <w:r>
        <w:t xml:space="preserve">Middlesbroughin kuljetussilta suljettu heinäkuuhun asti</w:t>
      </w:r>
    </w:p>
    <w:p>
      <w:r>
        <w:t xml:space="preserve">Elokuussa remontin ja maalauksen vuoksi suljetun sillan oli alun perin tarkoitus olla suljettuna 40 päivää, mutta sitä jatkettiin kevääseen asti. Uudelleen avaaminen on nyt viivästynyt uudelleen, koska valmistelutöitä on tehty ennakoitua enemmän. Middlesbroughin neuvoston tiedottajan mukaan sillan odotetaan nyt avautuvan heinäkuussa. Middlesbroughin ja Port Clarcencen välillä liikennöi edelleen korvaava bussiliikenne. Heritage Lottery Fundin tukeman 2,6 miljoonan punnan arvoisen hankkeen työt aloitettiin elokuun lopussa. Sen tavoitteena on muuttaa II-luokan rakennelma merkittäväksi matkailunähtävyydeksi.</w:t>
      </w:r>
    </w:p>
    <w:p>
      <w:r>
        <w:rPr>
          <w:b/>
        </w:rPr>
        <w:t xml:space="preserve">Yhteenveto</w:t>
      </w:r>
    </w:p>
    <w:p>
      <w:r>
        <w:t xml:space="preserve">Middlesbroughin Transporterin sillan avaaminen uudelleen on viivästynyt toisen kerran.</w:t>
      </w:r>
    </w:p>
    <w:p>
      <w:r>
        <w:rPr>
          <w:b/>
          <w:u w:val="single"/>
        </w:rPr>
        <w:t xml:space="preserve">Asiakirjan numero 36049</w:t>
      </w:r>
    </w:p>
    <w:p>
      <w:r>
        <w:t xml:space="preserve">Italian maanjäristys: Ennen ja jälkeen -kuvat osoittavat tuhoa</w:t>
      </w:r>
    </w:p>
    <w:p>
      <w:r>
        <w:t xml:space="preserve">6,2 magnitudin järistys, jota seurasi useita jälkijäristyksiä, iski keskiviikkona kello 03:36 (01:36 GMT), 100 km (65 mailia) Roomasta koilliseen. Pahiten kärsivät Accumolin ja Amatricen kaupungit sekä Pescara del Tronton ja Arquata del Tronton kylät. Ensimmäiset vahvistetut kuolemantapaukset järistyksen jälkeen tulivat Amatricesta, ja torstaina oli selvää, että monet olivat hautautuneet kaupungin sortuessa. Kaupungin pormestari Sergio Pirozzi kertoi uutistoimisto AP:lle: "Puolet kylästä on kadonnut." Accumolissa, pienessä vuoristokaupungissa, ensimmäiset uhrit olivat nelihenkinen perhe, joka löydettiin romahtaneen rakennuksen raunioista. Pormestari Stefano Petrucci kertoi toimittajille: "Täällä on tapahtunut tragedia. Raunioiden alla on ihmisiä." Hän sanoi, että vain 700 asukkaan kaupunki kasvaa kesäkuukausina 2 000 asukkaaseen matkailun ansiosta, mutta hän pelkäsi sen tulevaisuuden puolesta maanjäristyksen jälkeen. Myös Pescara del Tronton kylä kärsi pahoin, ja Italian uutistoimisto ANSA kertoi, että ainakin 10 ihmistä oli saanut surmansa siellä. Kaupunkiin johtava ja sieltä lähtevä päätie oli raunioiden peitossa, mikä vaikeutti etsintä- ja pelastusryhmien pääsyä joillakin vaurioituneilla alueilla. Myös naapurikylä Arquata del Tronto kärsi maanjäristyksestä. Pormestari Aleandro Petrucci kertoi uutistoimisto AFP:lle: "Jos emme saa apua, l'Arquata on mennyttä." .</w:t>
      </w:r>
    </w:p>
    <w:p>
      <w:r>
        <w:rPr>
          <w:b/>
        </w:rPr>
        <w:t xml:space="preserve">Yhteenveto</w:t>
      </w:r>
    </w:p>
    <w:p>
      <w:r>
        <w:t xml:space="preserve">Voimakas maanjäristys on tuhonnut useita vuoristokaupunkeja ja kyliä Keski-Italiassa, ja ainakin 250 ihmistä on saanut surmansa.</w:t>
      </w:r>
    </w:p>
    <w:p>
      <w:r>
        <w:rPr>
          <w:b/>
          <w:u w:val="single"/>
        </w:rPr>
        <w:t xml:space="preserve">Asiakirjan numero 36050</w:t>
      </w:r>
    </w:p>
    <w:p>
      <w:r>
        <w:t xml:space="preserve">Gloucestershire Care NHS trust -luokitus nostettu "hyväksi".</w:t>
      </w:r>
    </w:p>
    <w:p>
      <w:r>
        <w:t xml:space="preserve">Gloucestershire Care Services NHS Trustin yleisarvio oli vuonna 2015 "parantamista vaativa". Care Quality Commissionin mukaan turvallisuus oli ollut riittämätöntä pienten vammojen hoitoyksiköissä henkilöstörakenteiden vuoksi. Tammi- ja helmikuussa tehdyissä tarkastuksissa yksiköt arvioitiin kuitenkin kaikilla osa-alueilla "hyviksi". Tarkastuksissa keskityttiin seitsemään pikkuvammayksikköön, yhteisöpalveluihin ja saattohoitoon sekä trustin johtamiseen. Trustin hoitotyön johtaja Susan Field sanoi: "Olemme tyytyväisiä tilaisuuteen oppia tarkastuksesta, ja keskitymme jo nyt uusiin parannusmahdollisuuksiin, jotka perustuvat tarkastusryhmän kommentteihin ja havaintoihin." Gloucestershire Care Services on yhdistymässä Herefordshiressä sijaitsevan 2gether NHS Foundation Trustin kanssa. Yhteinen toimitusjohtaja Paul Roberts sanoi: "Se tarjoaa loistavan perustan edistää työtämme fyysisten ja mielenterveyspalveluiden parantamiseksi Gloucestershiressä." Gloucestershire Care Services hallinnoi maakunnan seitsemää kunnallista sairaalaa, sairaanhoitopalveluja ja erikoispalveluja, kuten sydämen vajaatoimintaa, infuusiohoitoa ja hammashoitoa.</w:t>
      </w:r>
    </w:p>
    <w:p>
      <w:r>
        <w:rPr>
          <w:b/>
        </w:rPr>
        <w:t xml:space="preserve">Yhteenveto</w:t>
      </w:r>
    </w:p>
    <w:p>
      <w:r>
        <w:t xml:space="preserve">Seitsemästä Gloucestershiren kunnallisesta sairaalasta vastaavan trustin, jota oli kehotettu parantamaan, luokitus on nostettu "hyväksi".</w:t>
      </w:r>
    </w:p>
    <w:p>
      <w:r>
        <w:rPr>
          <w:b/>
          <w:u w:val="single"/>
        </w:rPr>
        <w:t xml:space="preserve">Asiakirjan numero 36051</w:t>
      </w:r>
    </w:p>
    <w:p>
      <w:r>
        <w:t xml:space="preserve">Sports Direct "maksaa Derbyshiren työntekijöille takaisin 1 miljoonaa puntaa".</w:t>
      </w:r>
    </w:p>
    <w:p>
      <w:r>
        <w:t xml:space="preserve">Shirebrookin jakelukeskusta on tarkasteltu sen "viktoriaanisten" työtapojen vuoksi. Unite sanoi, että toukokuulle 2012 ajoittuvat maksut voivat olla joillekin työntekijöille jopa 1 000 punnan arvoisia. Sports Directin pomo Mike Ashley myönsi, että työntekijöille maksettiin alle vähimmäispalkan, kun hän kohtasi kansanedustajia kesäkuussa. Lisää tästä jutusta ja muista Derbyshiren uutisista Newcastle Unitedin miljardööriomistaja myönsi asian Business, Innovation and Skills -valiokunnan kuulemisessa. Uniten apulaispääsihteeri Steve Turner sanoi, että kyseessä oli "merkittävä voitto", mutta varoitti, ettei se tarkoita, että kaikki olisi "ruusuista" varastolla. Ammattiliiton mukaan noin 1 700 Translinen vuokratyöntekijää Derbyshiren toimipaikassa voi aluksi saada vain puolet heille maksettavista takautuvista palkoista, koska yritys on kieltäytynyt noudattamasta sitoumuksiaan, jotka se antoi, kun se otti Blue Arrow'n haltuunsa vuonna 2014. Translinen tiedottaja sanoi: "Suoritamme kaikki vaaditut maksut täysin HMRC:n [HM Revenue and Customs] mukaisesti." Sports Directin ja Best Connection -viraston suoraan palkkaamien työntekijöiden odotetaan alkavan saada jälkipalkkoja täysimääräisinä elokuun loppupuolella, kertoivat Uniten virkamiehet. Sports Directiä on pyydetty kommentoimaan asiaa.</w:t>
      </w:r>
    </w:p>
    <w:p>
      <w:r>
        <w:rPr>
          <w:b/>
        </w:rPr>
        <w:t xml:space="preserve">Yhteenveto</w:t>
      </w:r>
    </w:p>
    <w:p>
      <w:r>
        <w:t xml:space="preserve">Sports Directin Derbyshiren tukikohdan työntekijät saavat Unite-ammattiliiton mukaan noin 1 miljoonan punnan suuruisen takautuvan palkan minimipalkan maksamatta jättämisen vuoksi.</w:t>
      </w:r>
    </w:p>
    <w:p>
      <w:r>
        <w:rPr>
          <w:b/>
          <w:u w:val="single"/>
        </w:rPr>
        <w:t xml:space="preserve">Asiakirjan numero 36052</w:t>
      </w:r>
    </w:p>
    <w:p>
      <w:r>
        <w:t xml:space="preserve">Bennett esittää Winehouse-tribuutin MTV:n palkintogaalassa</w:t>
      </w:r>
    </w:p>
    <w:p>
      <w:r>
        <w:t xml:space="preserve">Pätkä sisältää kuvamateriaalia parin nauhoittamasta jazz-kappaletta Body and Soul Abbey Roadin studiolla maaliskuussa. "Oli jännittävää äänittää Amyn kanssa", Bennett sanoi, ja kutsui kappaletta "osoitukseksi hänen taiteellisesta nerokkuudestaan". "Perheemme on otettu siitä, että VMA:t antavat Amylle tämän hienon kunnianosoituksen", Amyn isä Mitch Winehouse sanoi. Columbia Records aikoo julkaista Body and Soulin hyväntekeväisyyssinkkuna, jolla tuetaan edesmenneen laulajan perheen perustamaa säätiötä. Kappale - viimeinen Winehousen ennen kuolemaa levyttämä kappale - on mukana myös Bennettin Duets II -albumilla, joka julkaistaan 20. syyskuuta. Lady Gaga, Adele ja Bruno Mars ovat muiden artistien joukossa, jotka esiintyvät tämän vuoden palkintogaalassa, joka järjestetään Nokia-teatterissa Los Angelesissa sunnuntaina. Winehouse löydettiin kuolleena lontoolaisesta kodistaan 23. heinäkuuta. Laulaja, joka oli kuuluisa muun muassa Back to Black- ja Rehab-hitistään, oli 27-vuotias. Hänen perheensä mukaan myrkytystulokset ovat osoittaneet, ettei laulajan elimistössä ollut laittomia aineita ennen hänen kuolemaansa. Lokakuun 26. päivänä järjestettävässä tutkinnassa selvitetään Winehousen tarkka kuolinsyy.</w:t>
      </w:r>
    </w:p>
    <w:p>
      <w:r>
        <w:rPr>
          <w:b/>
        </w:rPr>
        <w:t xml:space="preserve">Yhteenveto</w:t>
      </w:r>
    </w:p>
    <w:p>
      <w:r>
        <w:t xml:space="preserve">Laulaja Tony Bennett esittää kunnianosoituksen edesmenneelle Amy Winehouselle MTV Video Music Awardseissa (VMA) tänä viikonloppuna, järjestäjät ovat ilmoittaneet.</w:t>
      </w:r>
    </w:p>
    <w:p>
      <w:r>
        <w:rPr>
          <w:b/>
          <w:u w:val="single"/>
        </w:rPr>
        <w:t xml:space="preserve">Asiakirjan numero 36053</w:t>
      </w:r>
    </w:p>
    <w:p>
      <w:r>
        <w:t xml:space="preserve">Sunnuntailautan vastustajat "eivät ole talebaneja".</w:t>
      </w:r>
    </w:p>
    <w:p>
      <w:r>
        <w:t xml:space="preserve">Stornowayn ja Ullapoolin välinen liikenne täyttää tänä viikonloppuna vuoden. Lauttaoperaattori Caledonian MacBraynen siirto oli kiistanalainen, koska Lewisin saarella on perinteisesti noudatettu tiukasti sapattipäivää. Pastori Greg MacDonald sanoi, että vastustajat eivät ole kiusaajia ja haluavat vain levittää evankeliumin sanomaa. Hän sanoi BBC Scotlandille: "Evankeliumi ja kristillinen kulttuuri ovat vaikuttaneet suuresti kulttuuriin täällä, emmekä halua, että sitä halutaan millään tavoin heikentää." Greg, joka kuuluu Nessin vapaakirkkoon, lisäsi: "Emme tee sitä ollaksemme uskonnollisia kiusaajia tai talebaneja tai mitään sellaista. "Meillä on evankeliumin sanoma, josta haluamme kertoa ihmisille, koska se on maailman tärkein asia." Palvelun kannattajat näkevät sen edistävän Hebridien taloutta ja laajentavan saaren asukkaiden matkustusvaihtoehtoja. Uisdean Macleod, joka oli yksi palvelun puolesta kampanjoineista, sanoi: "Elämä on aika lailla samanlaista kuin vuosi sitten, paitsi että ihmiset pääsevät nyt halutessaan saarelle ja pois saarelta viikonloppuna. "Täällä asuvat ihmiset haluavat samaa elämänlaatua kuin muuallakin. "Ihmiset asuvat täällä tietyistä syistä. He haluavat asua saarella, he haluavat elää rauhassa ja hiljaisuudessa, mutta he haluavat myös päästä palveluihin samalla tavalla kuin kaikki muutkin Yhdistyneessä kuningaskunnassa." Hän sanoi, että hän haluaa asua saarella ja elää rauhassa ja hiljaisuudessa.</w:t>
      </w:r>
    </w:p>
    <w:p>
      <w:r>
        <w:rPr>
          <w:b/>
        </w:rPr>
        <w:t xml:space="preserve">Yhteenveto</w:t>
      </w:r>
    </w:p>
    <w:p>
      <w:r>
        <w:t xml:space="preserve">Saarten kirkon johtaja on sanonut, että Lewisin ja Skotlannin välisen sunnuntailauttaliikenteen vastustajat eivät ole "uskonnollisia kiusaajia tai talebaneja".</w:t>
      </w:r>
    </w:p>
    <w:p>
      <w:r>
        <w:rPr>
          <w:b/>
          <w:u w:val="single"/>
        </w:rPr>
        <w:t xml:space="preserve">Asiakirjan numero 36054</w:t>
      </w:r>
    </w:p>
    <w:p>
      <w:r>
        <w:t xml:space="preserve">Bathin Bell Innin kanta-asiakkaat käynnistävät 925 000 punnan lunastusohjelman.</w:t>
      </w:r>
    </w:p>
    <w:p>
      <w:r>
        <w:t xml:space="preserve">Walcot Streetillä sijaitsevan Bell Innin omistaja on laittanut sen myyntiin, mutta asiakasosuuskunta haluaa ostaa sen ja pyörittää sitä itse. He toivovat, että heidän suunnitelmansa kerää tarvittavan 925 000 punnan summan. Osakkeita on tarjottu, ja sijoituksista kiinnostuneet voivat ostaa osakkeita hintaan 500-20 000 puntaa. Tiedottajan mukaan kampanjaryhmä käynnistettiin sen jälkeen, kun vastaavat ostojärjestelmät ovat olleet menestys eri puolilla maata. Hän sanoi: "Yhteisöostossa on aina ollut tarkoitus, että nykyinen henkilökunta säilyy mahdollisimman pitkälle. Me kaikki haluamme pelastaa tämän pubin, koska pidämme siitä, millainen se on, ja siihen kuuluu myös tapa, jolla sitä johdetaan." Lauantaina pubissa järjestetään osakkeiden ostotarjouksen julkistamistilaisuus, jossa järjestelmään liittymisestä kiinnostuneet voivat tavata mukana olevan tiimin. Aiheeseen liittyvät Internet-linkit The Bell Inn</w:t>
      </w:r>
    </w:p>
    <w:p>
      <w:r>
        <w:rPr>
          <w:b/>
        </w:rPr>
        <w:t xml:space="preserve">Yhteenveto</w:t>
      </w:r>
    </w:p>
    <w:p>
      <w:r>
        <w:t xml:space="preserve">Bathissa sijaitsevan 1700-luvun pubin asiakkaat kertoivat, että he aikovat järjestää yhteisön ostotapahtuman pelastaakseen paikallisen pubinsa, jotta ketju ei ostaisi sitä.</w:t>
      </w:r>
    </w:p>
    <w:p>
      <w:r>
        <w:rPr>
          <w:b/>
          <w:u w:val="single"/>
        </w:rPr>
        <w:t xml:space="preserve">Asiakirjan numero 36055</w:t>
      </w:r>
    </w:p>
    <w:p>
      <w:r>
        <w:t xml:space="preserve">Gillan-elokuva päättää Edinburghin elokuvafestivaalin</w:t>
      </w:r>
    </w:p>
    <w:p>
      <w:r>
        <w:t xml:space="preserve">John McKayn ohjaaman Glasgow'hun sijoittuvan romanttisen komedian pääosassa nähdään myös ranskalainen näyttelijä Stanley Weber. Festivaalin Chris Fujiwaran mukaan elokuva osoittaa, että "romanttisen komedian perinteinen lajityyppi voi toimia skotlantilaisessa nykykontekstissa". Tuottaja Claire Mundell sanoi olevansa "innoissaan" kesäkuun tapahtuman päättämisestä. "Koska asumme ja työskentelemme Skotlannissa, halusimme luoda jotain, joka edustaa sitä vilkasta luovuutta ja ihanaa, nokkelaa huumorintajua, jota näemme ympärillämme", hän lisäsi. Gillan, joka näyttelee menestynyttä kirjailijaa, jolla on kirjailijanlama, työskenteli McKayn kanssa BBC Fourin elokuvassa We'll Take Manhattan, joka kertoi valokuvaaja David Baileyn ja malli Jean Shrimptonin rakkaussuhteesta. Not Another Happy Ending -elokuvan tuotti Synchronicity Films yhdessä BBC Scotlandin kanssa. Edinburghin kansainvälinen elokuvafestivaali on ilmoittanut, että se tekee yhteistyötä British Film Instituten kanssa juhlistaakseen ranskalaisen ohjaajan Jean Gremillonin elokuvia. Hollywood-ohjaaja Richard Fleischerin elokuvia esitellään myös, kuten vuoden 1973 Charlton Hestonin klassikko Soylent Green sekä Richard Attenboroughin ja John Hurtin elokuva 10 Rillington Place (1971). 11-päiväinen tapahtuma järjestetään 19.-30. kesäkuuta elokuvateattereissa eri puolilla Edinburghia.</w:t>
      </w:r>
    </w:p>
    <w:p>
      <w:r>
        <w:rPr>
          <w:b/>
        </w:rPr>
        <w:t xml:space="preserve">Yhteenveto</w:t>
      </w:r>
    </w:p>
    <w:p>
      <w:r>
        <w:t xml:space="preserve">Entisen Doctor Who -tähden Karen Gillanin uusi elokuva Not Another Happy Ending on valittu päättämään 67. Edinburghin kansainväliset elokuvafestivaalit.</w:t>
      </w:r>
    </w:p>
    <w:p>
      <w:r>
        <w:rPr>
          <w:b/>
          <w:u w:val="single"/>
        </w:rPr>
        <w:t xml:space="preserve">Asiakirjan numero 36056</w:t>
      </w:r>
    </w:p>
    <w:p>
      <w:r>
        <w:t xml:space="preserve">Rautakautinen kultaranneke jää Yorkshiren museoon</w:t>
      </w:r>
    </w:p>
    <w:p>
      <w:r>
        <w:t xml:space="preserve">Metallinpaljastusharrastajat löysivät nämä kaksi rautakautista torakkaa, jotka ovat täyttä kultaa, purosta Towtonin lähellä Pohjois-Yorkshiressä. Yorkshiren museo keräsi julkisilla lahjoituksilla 25 000 puntaa toisen rannekkeen ostamiseen. Museon intendentti Andrew Morrison kuvaili löytöä "Yorkshiren ja Pohjois-Englannin kruununjalokiviksi". Rannekorut on tehty väännetystä kullasta, ja niiden uskotaan kuuluvan briganttiheimon johtajalle, joka hallitsi rautakaudella suurinta osaa Pohjois-Yorkshirestä. Ne on ajoitettu noin vuosiin 100 eaa. - 70 eaa., ja ne ovat ainoat Pohjois-Englannista koskaan löydetyt rautakautiset kultakorut. York Museums' Trustin pääkuraattori Andrew Morrison sanoi: "Nämä kuuluvat luultavasti jollekin, joka väitti olevansa kuningas tai heimojohtaja, joka varmasti johti aluetta. "Ne ovat ensimmäiset Pohjois-Englannista koskaan löydetyt. Ne ovat siis siinä mielessä kruununjalokivien veroisia." Museo pyytää lisää lahjoituksia, jotta se saisi kokoon 35 000 puntaa toisen rannekorun ostamiseksi.</w:t>
      </w:r>
    </w:p>
    <w:p>
      <w:r>
        <w:rPr>
          <w:b/>
        </w:rPr>
        <w:t xml:space="preserve">Yhteenveto</w:t>
      </w:r>
    </w:p>
    <w:p>
      <w:r>
        <w:t xml:space="preserve">Yorkilainen museo on kerännyt tarpeeksi rahaa säilyttääkseen toisen kahdesta yli 2 000 vuotta vanhasta kultarannekkeesta.</w:t>
      </w:r>
    </w:p>
    <w:p>
      <w:r>
        <w:rPr>
          <w:b/>
          <w:u w:val="single"/>
        </w:rPr>
        <w:t xml:space="preserve">Asiakirjan numero 36057</w:t>
      </w:r>
    </w:p>
    <w:p>
      <w:r>
        <w:t xml:space="preserve">Nainen kiistää murhanneensa miehensä Birtleyssä</w:t>
      </w:r>
    </w:p>
    <w:p>
      <w:r>
        <w:t xml:space="preserve">Atakan Atay, 45, sai vammoja, joita poliisi kuvailee "puukotuksen kaltaisiksi", kotonaan Jasmine Terrace -nimisessä talossaan Birtleyssä 18. lokakuuta, ja hän kuoli tapahtumapaikalla. Helena Atay saapui Newcastle Crown Court -oikeuteen videolinkin välityksellä HMP Low Newtonista ja myönsi olevansa syytön murhaan. 42-vuotias joutuu oikeuteen samassa tuomioistuimessa huhtikuussa. Aiheeseen liittyvät Internet-linkit HM Courts Service</w:t>
      </w:r>
    </w:p>
    <w:p>
      <w:r>
        <w:rPr>
          <w:b/>
        </w:rPr>
        <w:t xml:space="preserve">Yhteenveto</w:t>
      </w:r>
    </w:p>
    <w:p>
      <w:r>
        <w:t xml:space="preserve">Nainen on kiistänyt murhanneensa miehensä heidän Tynesiden kodissaan.</w:t>
      </w:r>
    </w:p>
    <w:p>
      <w:r>
        <w:rPr>
          <w:b/>
          <w:u w:val="single"/>
        </w:rPr>
        <w:t xml:space="preserve">Asiakirjan numero 36058</w:t>
      </w:r>
    </w:p>
    <w:p>
      <w:r>
        <w:t xml:space="preserve">Puoliksi leikattu palomies saa liekit verkossa</w:t>
      </w:r>
    </w:p>
    <w:p>
      <w:r>
        <w:t xml:space="preserve">Joe Cartwright, 31, oli trimmaamassa Buckfastleighissa Devonissa, kun hänen hakulaitteensa soi Ashburtonissa. Kuvat Facebookissa voittivat kommentteja, kuten: "Keitä nämä ihmiset ovat, jotka eivät kestä varata 30 minuuttia vapaata?!". Cartwright sanoi: Cartwright sanoi: "Se on aika hauskaa, mutta he eivät selvästikään tiedä, mitä työhön kuuluu." Lisää uutisia ja tarinoita Devonista Viestien joukossa olivat mm. seuraavat: "Leikkaa hiuksesi sinä päivänä, kun et ole päivystämässä" ja "Varaa vain puoli tuntia vapaata". Mutta oli myös tukiviestejä, kuten "Hyvin tehty, palomies" ja "Hyvin tehty, kaveri!". Ei ole väliä, mitä ihmiset sanovat." Cartwright sanoi: "Osa kommenteista on järkyttäviä, mutta ne ovat luultavasti ihmisiltä, jotka istuvat koko päivän tietokoneen takana. "Päivystän 24 tuntia vuorokaudessa, ja se on valtava sitoumus, mutta rakastan sitä, koska se on kavereiden kanssa hengailua ja ihmisten auttamista". Ashburtonin työn jälkeen hän palasi Buckfastleighiin viimeistelemään hiustenleikkauksensa.</w:t>
      </w:r>
    </w:p>
    <w:p>
      <w:r>
        <w:rPr>
          <w:b/>
        </w:rPr>
        <w:t xml:space="preserve">Yhteenveto</w:t>
      </w:r>
    </w:p>
    <w:p>
      <w:r>
        <w:t xml:space="preserve">Palomiestä, joka jätti parturin kesken hiustenleikkuun osallistuakseen heinän paalien paloon, on arvosteltu sosiaalisessa mediassa hänen ulkonäöstään.</w:t>
      </w:r>
    </w:p>
    <w:p>
      <w:r>
        <w:rPr>
          <w:b/>
          <w:u w:val="single"/>
        </w:rPr>
        <w:t xml:space="preserve">Asiakirjan numero 36059</w:t>
      </w:r>
    </w:p>
    <w:p>
      <w:r>
        <w:t xml:space="preserve">Cwmcarn High School avataan kokonaan vasta vuonna 2014.</w:t>
      </w:r>
    </w:p>
    <w:p>
      <w:r>
        <w:t xml:space="preserve">Caerphillyssä sijaitsevan Cwmcarn High Schoolin odotetaan avautuvan kaikille oppilaille vasta tammikuussa, mutta osa oppilaista palaa kouluun joulukuussa. Koulun oli tarkoitus avautua syyskuussa, mutta työmaalla työskennelleen urakoitsijan kuolema esti sen. Rehtori kutsui asiaa pettymykseksi ja turhauttavaksi. Rehtori Jacqui Peplinski ja Sandra Aspinall, joka on valtuuston apulaisjohtaja, vaativat koulun verkkosivuilla julkaistussa yhteisessä lausunnossaan, että koulu on saatava turvalliseksi ennen kuin oppilaat voivat palata. Koulu suljettiin lokakuussa 2012, koska pelättiin, että sen 900 oppilasta olivat vaarassa asbestin löytymisen jälkeen. Urakoitsijat ovat työskennelleet aineen poistamiseksi. Tämän vuoden heinäkuussa 26-vuotias James Paul, joka oli kotoisin Abertillerystä, Blaenau Gwentistä, työskenteli välikattotilassa, kun hän kuoli. Yhden lapsen isän oli määrä mennä naimisiin ensi vuonna. Hänen uskotaan saaneen sähköiskun. Viime vuoden ajan oppilaita on opetettu 19 kilometrin päässä sijaitsevalla Coleg Gwentin Ebbw Valen kampuksella, ja vanhemmat ovat vastustaneet tätä siirtoa. Caerphillyn kunta maksaa miljoona puntaa asbestin poistamiseksi.</w:t>
      </w:r>
    </w:p>
    <w:p>
      <w:r>
        <w:rPr>
          <w:b/>
        </w:rPr>
        <w:t xml:space="preserve">Yhteenveto</w:t>
      </w:r>
    </w:p>
    <w:p>
      <w:r>
        <w:t xml:space="preserve">Etelä-Walesissa sijaitseva peruskoulu, joka suljettiin vuosi sitten asbestin löydyttyä, avataan kokonaan uudelleen vasta vuonna 2014.</w:t>
      </w:r>
    </w:p>
    <w:p>
      <w:r>
        <w:rPr>
          <w:b/>
          <w:u w:val="single"/>
        </w:rPr>
        <w:t xml:space="preserve">Asiakirjan numero 36060</w:t>
      </w:r>
    </w:p>
    <w:p>
      <w:r>
        <w:t xml:space="preserve">Enfieldin myrkkypurosuunnitelma "onnistui" asukkaiden huolista huolimatta</w:t>
      </w:r>
    </w:p>
    <w:p>
      <w:r>
        <w:t xml:space="preserve">Rotenonia kaadettiin Enfieldin Cuffley Brookiin tappamaan aasialaista särkeä, mutta myrkky tappoi myös kaikki muut vedessä olevat kalat. Asukkaat sanoivat olevansa "vihaisia" toimenpiteestä ja sanoivat, että kuuleminen oli riittämätöntä. Virasto kertoi järjestäneensä yleisötilaisuuden ennen käsittelyä. Rotenonia on aiemmin käytetty järvissä ja lammissa, mutta Cuffley Brookissa sitä käytettiin ensimmäistä kertaa virtaavassa vedessä. Käsittely hävitti kaikki kalalajit, mukaan lukien särki, ankerias, muikku, nilviäinen ja kivisärki. Asukas ja kampanjoija Jill Simpson sanoi: "Minusta se on kauheaa, miksi se pitää myrkyttää?", sanoi Simpson Simpson. Mikseivät he voi antaa luonnon hoitaa asioitaan? "En löydä mitään todisteita, jotka estäisivät heitä tekemästä sitä lammissa ja järvissä, koska laji lisääntyy niissä, mutta ei jokien ja purojen sisällä. "Tällainen pieni puro ei ole oikea paikka testata isompia alueita, sillä ankeriaiden paluu kesti 20 vuotta, ja nyt ne on tapettu kaikki." Virasto sanoi, että se aikoo seurata puroa nähdäkseen rotenonin vaikutuksen virtaavaan veteen, ja se oli onnistunut siirtämään useita suuria ankeriaita alajuoksulle ennen käsittelyn aloittamista. Virasto lisäsi, että se ei vielä tee päätöstä siitä, istutetaanko puro uudelleen.</w:t>
      </w:r>
    </w:p>
    <w:p>
      <w:r>
        <w:rPr>
          <w:b/>
        </w:rPr>
        <w:t xml:space="preserve">Yhteenveto</w:t>
      </w:r>
    </w:p>
    <w:p>
      <w:r>
        <w:t xml:space="preserve">Pohjois-Lontoossa sijaitsevan puron myrkyttäminen vieraslajin hävittämiseksi on ollut "onnistunut", ympäristövirasto on ilmoittanut.</w:t>
      </w:r>
    </w:p>
    <w:p>
      <w:r>
        <w:rPr>
          <w:b/>
          <w:u w:val="single"/>
        </w:rPr>
        <w:t xml:space="preserve">Asiakirjan numero 36061</w:t>
      </w:r>
    </w:p>
    <w:p>
      <w:r>
        <w:t xml:space="preserve">Magee Collegen lääketieteellisen koulun viivästyminen "turhauttavaa</w:t>
      </w:r>
    </w:p>
    <w:p>
      <w:r>
        <w:t xml:space="preserve">Ulsterin yliopiston lääketieteellisen tiedekunnan Magee Collegessa Londonderryssä oli määrä avautua myöhemmin tänä vuonna. Koska Pohjois-Irlannissa ei kuitenkaan ole hajautettua hallintoa, koulu voidaan avata vasta vuonna 2020. Professori Louise Dubras sanoi, ettei hän uskonut poliittisen umpikujan vaikutusten olevan näin pahoja. "Se on todella turhauttavaa: Olemme valmiita aloittamaan", hän sanoi BBC Radio Foylelle. "Olemme onnistuneet hämmästyttävän hyvin siinä, mitä meidän on pitänyt tehdä General Medical Councilin kanssa. "Olemme valmiita aloittamaan, tarvitsemme vain päätöksen." Hän sanoi, että mitä pidempään viivästys jatkuu, sitä vaikeammaksi avaaminen vuonna 2020 käy. Prof. Dubras nimitettiin Ulsterin yliopistoon toukokuussa 2018 lääketieteellisen tiedekunnan professoriksi ja perustamisdekaaniksi. Hän sanoi olleensa tietoinen Pohjois-Irlannin poliittisesta pattitilanteesta, kun hänet nimitettiin tehtävään. "En uskonut, että tilanne olisi näin paha. Näen sen vaikutuksen, ja se on laajalle levinnyt", hän sanoi. Noin 60 lääkärin on määrä aloittaa koulutus Londonderryssä ensi vuonna. Suunnitelmien mukaan Mageen opiskelijamäärät nousevat alkuperäisestä 60:stä lääkäriharjoittelijasta 120:een opiskelijaan vuodessa viiden vuoden kuluessa koulun avaamisesta. Pohjois-Irlannin ainoa nykyinen lääketieteellinen koulu on Queen's University Belfastissa.</w:t>
      </w:r>
    </w:p>
    <w:p>
      <w:r>
        <w:rPr>
          <w:b/>
        </w:rPr>
        <w:t xml:space="preserve">Yhteenveto</w:t>
      </w:r>
    </w:p>
    <w:p>
      <w:r>
        <w:t xml:space="preserve">Pohjois-Irlannin toista lääkärikoulua valvova professori sanoo, että hankkeen viivästyminen on erittäin turhauttavaa.</w:t>
      </w:r>
    </w:p>
    <w:p>
      <w:r>
        <w:rPr>
          <w:b/>
          <w:u w:val="single"/>
        </w:rPr>
        <w:t xml:space="preserve">Asiakirjan numero 36062</w:t>
      </w:r>
    </w:p>
    <w:p>
      <w:r>
        <w:t xml:space="preserve">Miehistöt taistelevat ruohikkopaloa vastaan Staffordshire Moorlandsissa</w:t>
      </w:r>
    </w:p>
    <w:p>
      <w:r>
        <w:t xml:space="preserve">Staffordshiren palo- ja pelastuspalvelu kutsuttiin tulipaloon Thorncliffen ja Shawfieldsin välille entisen Mermaid-pubin lähelle noin klo 17:15 BST lauantaina. Tulipalossa on kyse noin puolen neliökilometrin laajuisesta alueesta, palvelu kertoi. Tiet on suljettu, ja yleisöä pyydetään pysymään poissa. Miehistöt ovat työskennelleet läpi yön, ja paikalla on tällä hetkellä 45 palomiestä. "Karu maasto" ja "tuulensuunnat" tekevät työstä "erittäin haastavaa", sanoi apulaispalopäällikkö Rob Barber. "Entiseen Mermaid-pubiin johtavat tiet ovat suljettu, joten kehotamme ihmisiä välttämään aluetta ja kehotamme heitä olemaan tulematta katsomaan paloa", hän sanoi. "Tämä palo on osoittautunut hyvin haastavaksi torjua, koska maasto on karua ja tuulen suunnat vaihtelevat, mikä voi aiheuttaa palon nopean leviämisen." Palvelu twiittasi neuvoja paikallisille asukkaille.</w:t>
      </w:r>
    </w:p>
    <w:p>
      <w:r>
        <w:rPr>
          <w:b/>
        </w:rPr>
        <w:t xml:space="preserve">Yhteenveto</w:t>
      </w:r>
    </w:p>
    <w:p>
      <w:r>
        <w:t xml:space="preserve">Yli 40 palomiestä taistelee suurta ruohikkopaloa vastaan Staffordshire Moorlandsissa.</w:t>
      </w:r>
    </w:p>
    <w:p>
      <w:r>
        <w:rPr>
          <w:b/>
          <w:u w:val="single"/>
        </w:rPr>
        <w:t xml:space="preserve">Asiakirjan numero 36063</w:t>
      </w:r>
    </w:p>
    <w:p>
      <w:r>
        <w:t xml:space="preserve">McCartneyn siskokset nimettiin IRA:n oikeudenkäynnin todistajiksi kiellon kumoamisen jälkeen.</w:t>
      </w:r>
    </w:p>
    <w:p>
      <w:r>
        <w:t xml:space="preserve">He olivat todistajina Padraic Wilsonin ja Sean Hughesin tapauksessa, joita molempia oli syytetty IRA:n jäsenyydestä. Tähän asti tiedotusvälineet eivät ole voineet kertoa sisarten osallisuudesta. Mutta sen jälkeen, kun raportointirajoituksia koskeva oikeudenkäynti oli menestyksekkäästi riitautettu, tuomari poisti kielton, joka koski joidenkin todistajien nimeämistä. McCartneyn sisarukset johtivat korkean profiilin kansainvälistä kampanjaa oikeuden puolesta sen jälkeen, kun heidän veljensä puukotettiin kuoliaaksi Belfastin keskustan pubin ulkopuolella vuonna 2005. Perhe on aina väittänyt, että IRA:n jäsenet olivat osallisina heidän veljensä murhaan. "Avoin oikeus" Torstaina iltapäivällä Belfast Telegraphin omistavan Independent News and Media Groupin asianajaja esitti menestyksekkäästi, että sisarusten nimien julkaisukielto olisi kumottava. Padraic Wilsonia ja Sean Hughesia oli syytetty IRA:n jäsenyydestä ja siitä, että he olivat osallistuneet kokouksiin rohkaistakseen järjestön tukemista. Kesäkuun alussa heitä vastaan nostettu syyte kaatui, kun useat avaintodistajat vetäytyivät todistamasta, viikkoa ennen kuin oikeudenkäynnin oli määrä alkaa. Wilson ja Hughes vapautettiin syytteistä. Independent News and Median asianajajan mukaan McCartneyn sisarukset "eivät halunneet eivätkä tarvinneet" raportointirajoitusten suojaa. Tuomari sanoi poistavansa kiellon, koska "avoimen oikeuden periaate on voimassa".</w:t>
      </w:r>
    </w:p>
    <w:p>
      <w:r>
        <w:rPr>
          <w:b/>
        </w:rPr>
        <w:t xml:space="preserve">Yhteenveto</w:t>
      </w:r>
    </w:p>
    <w:p>
      <w:r>
        <w:t xml:space="preserve">Belfastin murhan uhrin Robert McCartneyn siskot on tunnistettu todistajiksi IRA:n oikeudenkäynnissä, joka kariutui viime viikolla raportointirajoitusten poistamisen jälkeen.</w:t>
      </w:r>
    </w:p>
    <w:p>
      <w:r>
        <w:rPr>
          <w:b/>
          <w:u w:val="single"/>
        </w:rPr>
        <w:t xml:space="preserve">Asiakirjan numero 36064</w:t>
      </w:r>
    </w:p>
    <w:p>
      <w:r>
        <w:t xml:space="preserve">Katto vaihdettiin Elmswellin Pyhän Johanneksen kirkon lyijyvarkauden jälkeen.</w:t>
      </w:r>
    </w:p>
    <w:p>
      <w:r>
        <w:t xml:space="preserve">Suffolkin Elmswellin Pyhän Johanneksen kirkossa 11. marraskuuta 2017 tapahtunut varkaus jätti katon vuotamaan. Kirkko avattiin kokonaan uudelleen heinäkuussa, kun katon korjaukset oli saatu valmiiksi. Ruostumattomasta teräksestä valmistetun katon asennustyöt on nyt saatu päätökseen. Pastori Peter Goodridge sanoi: "Olen iloinen. Se on taas mukavan vesitiivis." "Kaikki yhteisössä ovat olleet mahtavia", hän lisäsi. Katon ja sateen vaurioittamien sisätilojen korjaukset maksoivat noin 40 000 puntaa, ja ne maksettiin vakuutuksesta. Goodridge sanoi, että Historic England ei ollut vastustanut ruostumattoman teräksen käyttöä katossa, joka on perinteistä lyijyä halvempaa. Varkauden vuoksi sade pääsi kirkkoon ja kiihdytti kuorikaton vaurioita, jolloin rappaus putosi penkkien päälle. Pian varkauden jälkeen Goodridge sanoi, että hän näki "päivänvaloa katon läpi". Myös ulkopuolinen muuraus vaurioitui, mutta kukaan ei loukkaantunut.</w:t>
      </w:r>
    </w:p>
    <w:p>
      <w:r>
        <w:rPr>
          <w:b/>
        </w:rPr>
        <w:t xml:space="preserve">Yhteenveto</w:t>
      </w:r>
    </w:p>
    <w:p>
      <w:r>
        <w:t xml:space="preserve">Kirkon katto, josta varkaat poistivat lyijyn viime vuoden välirauhanpäivänä, on nyt uusittu.</w:t>
      </w:r>
    </w:p>
    <w:p>
      <w:r>
        <w:rPr>
          <w:b/>
          <w:u w:val="single"/>
        </w:rPr>
        <w:t xml:space="preserve">Asiakirjan numero 36065</w:t>
      </w:r>
    </w:p>
    <w:p>
      <w:r>
        <w:t xml:space="preserve">Skotlantilainen viski lisää elintarvikkeiden ja juomien vientiä Japaniin</w:t>
      </w:r>
    </w:p>
    <w:p>
      <w:r>
        <w:t xml:space="preserve">Vientitiedot osoittivat, että Japaniin suuntautuvan elintarvikkeiden ja juomien myynnin kokonaisarvo kasvoi 9 prosenttia vuonna 2015 ja oli 98,7 miljoonaa puntaa. Viskin vienti kasvoi 18 prosenttia 75,8 miljoonaan puntaan, mikä tekee maasta Skotlannin 14. suurimman viskimarkkinan. Ulkoasiainministeri Fiona Hyslop korosti lukuja Tokion-matkallaan. Puhuessaan skotlantilaisilla ruoka- ja juomamessuilla Japanin kaupungissa Hyslop sanoi: "Skotlannissa on fantastinen ruokakomero, jossa on maailman parhaita luonnontuotteita, innovaatiokyky ja pitkäaikainen maine huippulaatuisten elintarvikkeiden ja juomien tuottajana, joten ei ole mikään yllätys, että elintarvike- ja juomateollisuutemme menestyy Japanin markkinoilla." Hän lisäsi: "Olemme sitoutuneet kehittämään tätä menestystä ja lujittamaan suhteita suuriin elintarvikkeiden jakelijoihin ja vähittäiskauppiaisiin kaikkialla Japanissa."</w:t>
      </w:r>
    </w:p>
    <w:p>
      <w:r>
        <w:rPr>
          <w:b/>
        </w:rPr>
        <w:t xml:space="preserve">Yhteenveto</w:t>
      </w:r>
    </w:p>
    <w:p>
      <w:r>
        <w:t xml:space="preserve">Skotlantilaisen viskin kasvava maku on uusien lukujen mukaan auttanut skotlantilaisten elintarvikkeiden ja juomien vientiä Japaniin ennätystasolle.</w:t>
      </w:r>
    </w:p>
    <w:p>
      <w:r>
        <w:rPr>
          <w:b/>
          <w:u w:val="single"/>
        </w:rPr>
        <w:t xml:space="preserve">Asiakirjan numero 36066</w:t>
      </w:r>
    </w:p>
    <w:p>
      <w:r>
        <w:t xml:space="preserve">Bradfordin katedraali asentaa aurinkopaneelit ensimmäisenä Yhdistyneessä kuningaskunnassa</w:t>
      </w:r>
    </w:p>
    <w:p>
      <w:r>
        <w:t xml:space="preserve">Englannin kulttuuriperintö ja Englannin katedraalikomissio (Cathedrals Fabric Commission for England) ovat antaneet luvan paneelien asentamiseen Grade 1 -luokan rakennukseen. Neljäkymmentäkaksi aurinkopaneelia asennetaan eteläisen kirkonkäytävän katolle, ja niiden pinta-ala on 70 neliömetriä (753 neliöjalkaa). Paneelit, joiden hinta on 50 000 puntaa, eivät näy maasta käsin. Bradfordin katedraalin ekoryhmää johtava Canon Andrew Williams sanoi olevansa "iloinen" siitä, että aurinkopaneelien asentamiseen on saatu lupa. "Olisi naiivia sanoa, etteivät taloudelliset hyödyt ole tärkeitä, mutta keskeinen syy tähän oli hiilijalanjälkemme pienentäminen", hän sanoi. "Olemme tehneet viimeisten viiden vuoden aikana kovasti töitä, emmekä vain itse pyrkineet muuttumaan kestävämmiksi, vaan myös rohkaisemaan seurakuntalaisia tekemään kovasti töitä omissa kodeissaan ja työpaikoillaan, jotta he tekisivät samoin." Viime vuonna Bradfordin katedraalille myönnettiin "ekologisen seurakunnan" status sen jälkeen, kun se oli pienentänyt rakennuksen hiilijalanjälkeä. Bradfordin katedraalin katolla olevien paneelien toivotaan olevan käyttövalmiina elokuun lopussa.</w:t>
      </w:r>
    </w:p>
    <w:p>
      <w:r>
        <w:rPr>
          <w:b/>
        </w:rPr>
        <w:t xml:space="preserve">Yhteenveto</w:t>
      </w:r>
    </w:p>
    <w:p>
      <w:r>
        <w:t xml:space="preserve">Bradfordin katedraalin katolle on tarkoitus asentaa aurinkopaneelit, ja sen mukaan se on ensimmäinen Yhdistyneessä kuningaskunnassa, joka tuottaa sähköä tällä tavoin.</w:t>
      </w:r>
    </w:p>
    <w:p>
      <w:r>
        <w:rPr>
          <w:b/>
          <w:u w:val="single"/>
        </w:rPr>
        <w:t xml:space="preserve">Asiakirjan numero 36067</w:t>
      </w:r>
    </w:p>
    <w:p>
      <w:r>
        <w:t xml:space="preserve">Weston-super-Maren hiekkaveistosfestivaali uhattuna</w:t>
      </w:r>
    </w:p>
    <w:p>
      <w:r>
        <w:t xml:space="preserve">North Somersetin neuvosto ilmoitti, ettei se voi enää maksaa kuuden vuoden ajan järjestetystä tapahtumasta, joka houkuttelee kuvanveistäjiä ympäri maailmaa. Yrityksille ja yksityishenkilöille on lähetetty vetoomus, jossa pyydetään vähintään 50 000 puntaa. Järjestäjä Nicola Wood sanoi: "Haluamme, että joku, joka uskoo festivaaliin yhtä paljon kuin me, sponsoroi sitä." Leicesteristä kotoisin oleva Nicola Wood ja Hollannissa asuva Alec Messchaert kertoivat toivovansa, että vuoden 2012 festivaali olisi suurempi ja parempi kuin viime vuonna. "Jos löydämme riittävästi tukea, Weston-super-Maren hiekkaveistosfestivaali järjestetään ehdottomasti tänä vuonna", Wood sanoi. "Tapahtuman järjestäminen maksaa 150 000 puntaa, ja etsimme esittelevää yhteistyökumppania, joka osallistuisi noin 50 000 puntaa."</w:t>
      </w:r>
    </w:p>
    <w:p>
      <w:r>
        <w:rPr>
          <w:b/>
        </w:rPr>
        <w:t xml:space="preserve">Yhteenveto</w:t>
      </w:r>
    </w:p>
    <w:p>
      <w:r>
        <w:t xml:space="preserve">Weston-super-Maren vuosittainen hiekanveistofestivaali on uhattuna, jos sponsoria ei löydy, ovat uudet järjestäjät kertoneet.</w:t>
      </w:r>
    </w:p>
    <w:p>
      <w:r>
        <w:rPr>
          <w:b/>
          <w:u w:val="single"/>
        </w:rPr>
        <w:t xml:space="preserve">Asiakirjan numero 36068</w:t>
      </w:r>
    </w:p>
    <w:p>
      <w:r>
        <w:t xml:space="preserve">Bristolin itsenäinen koulu hakee vapaakoulun avaamista</w:t>
      </w:r>
    </w:p>
    <w:p>
      <w:r>
        <w:t xml:space="preserve">Bristol Grammar School haluaa sponsoroida koulua, jossa opiskelisi noin 1 000 5-16-vuotiasta oppilasta. Rehtori Rod McKinnon sanoi: "Tiedämme, että Bristolissa on paineita lisääntyneiden oppilasmäärän vuoksi." Tavoitteena on avata koulu syyskuuhun 2019 mennessä. "Todellista innostusta" Jos koulu saisi luvan, se olisi ensimmäinen laatuaan alueella, jota tukisi itsenäinen koulu, McKinnon sanoi. Bristolin kaupunginvaltuuston liberaalidemokraattien johtaja Gary Hopkins, joka on asunut Knowlessa yli 20 vuotta, sanoi: "Knowle on alue, joka tarvitsee uuden koulun". Hän lisäsi kuitenkin, että suunnitelma tarvitsisi paikallisyhteisön tuen. Vapaat koulut olivat koalitiohallituksen ajatus, jonka mukaan vanhemmat ja riippumattomat ryhmät voivat perustaa kouluja. Niitä rahoittaa ja valvoo suoraan opetusministeriö eikä paikallinen opetusviranomainen. Ajatuksen arvostelijoiden mukaan tämäntyyppiset koulut jakavat mielipiteitä ja edistävät kaksijakoista koulutusjärjestelmää. McKinnon kuitenkin sanoi: "Kaikki kuulemamme äänet ovat olleet myönteisiä, ja Knowleen perustettava uusi yläkoulu herätti "todellista innostusta". Tällä viikolla on tarkoitus järjestää kokous, jossa kerätään mielipiteitä.</w:t>
      </w:r>
    </w:p>
    <w:p>
      <w:r>
        <w:rPr>
          <w:b/>
        </w:rPr>
        <w:t xml:space="preserve">Yhteenveto</w:t>
      </w:r>
    </w:p>
    <w:p>
      <w:r>
        <w:t xml:space="preserve">Bristolissa sijaitseva itsenäinen koulu on hakenut lupaa avata kaupungin eteläosaan ilmaiskoulu, jonka se sanoo täyttävän paikkapulan.</w:t>
      </w:r>
    </w:p>
    <w:p>
      <w:r>
        <w:rPr>
          <w:b/>
          <w:u w:val="single"/>
        </w:rPr>
        <w:t xml:space="preserve">Asiakirjan numero 36069</w:t>
      </w:r>
    </w:p>
    <w:p>
      <w:r>
        <w:t xml:space="preserve">Covid: Tutkimuksen mukaan Walesissa ei ole rokotteen aiheuttamia verihyytymätapauksia.</w:t>
      </w:r>
    </w:p>
    <w:p>
      <w:r>
        <w:t xml:space="preserve">Swansean yliopiston terveystietoasiantuntijoiden tutkimuksessa tarkasteltiin rokotuksia tammikuuhun asti 180 000 AstraZeneca-annoksen ja 260 000 Pfizer-Biontech-annoksen osalta. Tutkimus on seurausta Euroopassa esiintyneistä huolenaiheista, jotka johtivat siihen, että jotkin maat keskeyttivät AstraZenecan rokotteen käytön. Maailman terveysjärjestö on julistanut rokotteen turvalliseksi. Tutkimuksen tarkoituksena oli selvittää, onko Norjassa ja Saksassa raportoituja harvinaisia veren hyytymishäiriöitä (laskimotromboembolia) havaittu myös Walesissa rokotetuilla henkilöillä. Tutkimusta johtava tutkija, professori Ronan Lyons sanoi: "Tämä on tärkeä havainto Walesissa käytössä olevien rokotteiden turvallisuudesta. "Se on erittäin hyvä uutinen yhteisille ponnisteluillemme, joilla pyrimme selviytymään tästä pandemiasta ja pelastamaan lisää ihmishenkiä rokotusohjelman avulla." Tauti on harvinainen, ja Walesissa diagnosoidaan alle yksi henkilö kuukaudessa. Seitsemän henkilöä, joilla oli aiempi diagnoosi tästä tilasta, oli rokotettu 31. tammikuuta mennessä, mutta he eivät saaneet oireita rokotuksen jälkeen. Professori Lyons lisäsi: "Jatkamme tietojen tutkimista sitä mukaa, kun niitä saadaan ja kun yhä useampia ihmisiä rokotetaan." Public Health Walesin (PHW) viimeisimmät luvut osoittavat, että 1 413 710 (44,8 prosenttia Walesin väestöstä) oli saanut ensimmäisen Covid-rokotteen maanantai-iltaan mennessä - ja 424 016 oli saanut molemmat annokset.</w:t>
      </w:r>
    </w:p>
    <w:p>
      <w:r>
        <w:rPr>
          <w:b/>
        </w:rPr>
        <w:t xml:space="preserve">Yhteenveto</w:t>
      </w:r>
    </w:p>
    <w:p>
      <w:r>
        <w:t xml:space="preserve">Tutkimuksen mukaan yli 440 000 Walesissa koronavirusta vastaan rokotetulla henkilöllä ei ole todettu veritulppatapauksia.</w:t>
      </w:r>
    </w:p>
    <w:p>
      <w:r>
        <w:rPr>
          <w:b/>
          <w:u w:val="single"/>
        </w:rPr>
        <w:t xml:space="preserve">Asiakirjan numero 36070</w:t>
      </w:r>
    </w:p>
    <w:p>
      <w:r>
        <w:t xml:space="preserve">Walneyn merituulipuisto kaksinkertaisen kokoisessa suunnitelmassa</w:t>
      </w:r>
    </w:p>
    <w:p>
      <w:r>
        <w:t xml:space="preserve">Irlanninmerellä, Cumbrian rannikon edustalla sijaitsevassa Walneyn laitoksessa on jo 102 turbiinia. Dong Energy haluaa lisätä laitokseen 104 turbiinia. Suunnittelutarkastusvirasto, joka käsittelee kansallisia infrastruktuurihakemuksia, on hyväksynyt sen ehdotuksen. Lopullisen päätöksen tekee nyt energiaministeri Ed Davey. Jos hanke hyväksytään, uudet turbiinit voitaisiin rakentaa valmiiksi vuoteen 2017 mennessä, ja ne kattaisivat noin 149 neliökilometrin (57 neliömailia) alueen. Merituulipuisto on yksi neljästä alueella sijaitsevasta tuulipuistosta - Irlanninmeri on tunnettu korkeista vuorovesi- ja tuuliolosuhteistaan.</w:t>
      </w:r>
    </w:p>
    <w:p>
      <w:r>
        <w:rPr>
          <w:b/>
        </w:rPr>
        <w:t xml:space="preserve">Yhteenveto</w:t>
      </w:r>
    </w:p>
    <w:p>
      <w:r>
        <w:t xml:space="preserve">Energiaministeriölle esitetään suunnitelmia yhden maailman suurimman merituulipuiston koon kaksinkertaistamisesta.</w:t>
      </w:r>
    </w:p>
    <w:p>
      <w:r>
        <w:rPr>
          <w:b/>
          <w:u w:val="single"/>
        </w:rPr>
        <w:t xml:space="preserve">Asiakirjan numero 36071</w:t>
      </w:r>
    </w:p>
    <w:p>
      <w:r>
        <w:t xml:space="preserve">Cunardin risteilyalukset juhlistavat timanttista vuosipäivää</w:t>
      </w:r>
    </w:p>
    <w:p>
      <w:r>
        <w:t xml:space="preserve">Kyseessä on ensimmäinen kerta, kun Cunardin Queen Elizabeth, Queen Victoria ja Queen Mary 2 saapuvat ja lähtevät satamasta yhdessä. Cunardin pääjohtaja Peter Shanks sanoi, että näin juhlistetaan "Hänen Majesteettinsa 60-vuotista kuninkuuskautta sopivalla, ikimuistoisella ja näyttävällä tavalla". Alukset ovat suurimmat koskaan rakennetut Cunardin linjalaivat. Niiden pillit soivat tiistaina 5. kesäkuuta järjestettävässä tapahtumassa Hänen Majesteettinsa juhlavuoden kunniaksi. Ilotulitusnäytöksen jälkeen kolme laivaa lähtevät yksissä tuumin Solentia pitkin juhlavuoden matkoille.</w:t>
      </w:r>
    </w:p>
    <w:p>
      <w:r>
        <w:rPr>
          <w:b/>
        </w:rPr>
        <w:t xml:space="preserve">Yhteenveto</w:t>
      </w:r>
    </w:p>
    <w:p>
      <w:r>
        <w:t xml:space="preserve">Eräs laivayhtiö juhlistaa timanttista juhlavuotta purjehtimalla suurimmat aluksensa muodostelmassa Southamptonista.</w:t>
      </w:r>
    </w:p>
    <w:p>
      <w:r>
        <w:rPr>
          <w:b/>
          <w:u w:val="single"/>
        </w:rPr>
        <w:t xml:space="preserve">Asiakirjan numero 36072</w:t>
      </w:r>
    </w:p>
    <w:p>
      <w:r>
        <w:t xml:space="preserve">Thames Valleyn ja Hampshiren poliisi yhdistää tietotekniikkaosastot</w:t>
      </w:r>
    </w:p>
    <w:p>
      <w:r>
        <w:t xml:space="preserve">Molemmat poliisivoimat ovat perustaneet yhteisen tieto-, viestintä- ja teknologiaosaston, jota Thames Valley Police johtaa. Henkilöstö työskentelee edelleen samassa paikassa, mutta heidän työnantajansa on Thames Valleyn poliisi. Tammikuussa sovitun sopimuksen tavoitteena on "toteuttaa kustannussäästöjä, joita ei olisi mahdollista saavuttaa yksin". Thames Valleyn poliisi kattaa Berkshiren, Oxfordshiren ja Buckinghamshiren alueet, kun taas Hampshiren poliisi kattaa sekä Hampshiren että Isle of Wightin alueet. Hampshire Constabulary vähentää 160 työpaikkaa ensi vuoden aikana, kun se pyrkii säästämään 20 miljoonaa puntaa. Thames Valley Police vähentää 270 työpaikkaa tänä varainhoitovuonna sen jälkeen, kun poliisin talousarviota leikattiin 12 miljoonalla punnalla.</w:t>
      </w:r>
    </w:p>
    <w:p>
      <w:r>
        <w:rPr>
          <w:b/>
        </w:rPr>
        <w:t xml:space="preserve">Yhteenveto</w:t>
      </w:r>
    </w:p>
    <w:p>
      <w:r>
        <w:t xml:space="preserve">Hampshire Constabularyn tietotekniikkahenkilöstöllä on uusi työnantaja sen jälkeen, kun poliisi yhdisti resurssejaan Thames Valley Policeen.</w:t>
      </w:r>
    </w:p>
    <w:p>
      <w:r>
        <w:rPr>
          <w:b/>
          <w:u w:val="single"/>
        </w:rPr>
        <w:t xml:space="preserve">Asiakirjan numero 36073</w:t>
      </w:r>
    </w:p>
    <w:p>
      <w:r>
        <w:t xml:space="preserve">Tom Burke esittää JK Rowlingin Cormoran Strikea BBC One -kanavalla</w:t>
      </w:r>
    </w:p>
    <w:p>
      <w:r>
        <w:t xml:space="preserve">Burke, joka esiintyi myös Muskettisotureissa, näyttelee BBC One -sarjassa yksityisetsivä Cormoran Strikea. Hän kuvaili hahmoa "monimutkaiseksi" ja "elämää suuremmaksi". Seitsemän tunnin mittaisen draaman kuvaukset alkavat Lontoossa syksyllä. Rowling on kirjoittanut kolme romaania sotaveteraanista muuttuneesta etsivästä. The Cuckoo's Calling, The Silkworm ja Career of Evil (Pahan ura) sovitetaan ja esitetään erillisinä draamoina. Burke, joka näytteli Fedor Dolohovia BBC:n äskettäisessä Sota ja rauha -filmatisoinnissa, sanoi: "Cormoran Striken rooliin, joka on yhtä monimutkainen kuin elämää suurempi. "Tiedän, että liityn poikkeukselliseen tiimiin, joka tekee sarjaa, joka on täynnä todellisia tunnesyvyyden hetkiä ja joka perustuu huolellisesti näiden romaanien sivuja kääntelevään vauhtiin." "Tiedän, että olen mukana sarjassa, joka on täynnä todellisia tunnesyvyyden hetkiä ja joka on huolella rakennettu näiden romaanien sivuja kääntelevään vauhtiin." Rowling, joka tunnetaan parhaiten Harry Potter -sarjasta, sanoi: "Olen innoissani Tom Burken valinnasta, valtavan lahjakkaan näyttelijän, joka herättää hahmon täydelliseen elämään. Cormoran Striken kirjoittaminen on silkkaa iloa, enkä malta odottaa, että näen Tomin esittävän häntä." Ensimmäinen Cormoran Striken kirja, The Cuckoo's Calling, julkaistiin vuonna 2013 Robert Galbraithin nimellä. Myöhemmin paljastui, että Rowling oli itse asiassa kirjailija. Seuraa meitä Twitterissä @BBCNewsEnts, Instagramissa tai jos sinulla on juttuehdotus, lähetä sähköpostia osoitteeseen entertainment.news@bbc.co.uk.</w:t>
      </w:r>
    </w:p>
    <w:p>
      <w:r>
        <w:rPr>
          <w:b/>
        </w:rPr>
        <w:t xml:space="preserve">Yhteenveto</w:t>
      </w:r>
    </w:p>
    <w:p>
      <w:r>
        <w:t xml:space="preserve">JK Rowling on sanonut olevansa "innoissaan" siitä, että Sota ja rauha -näyttelijä Tom Burke tulee näyttelemään tv-sarjassa, joka perustuu hänen Robert Galbraithina kirjoittamiinsa rikosromaaneihin.</w:t>
      </w:r>
    </w:p>
    <w:p>
      <w:r>
        <w:rPr>
          <w:b/>
          <w:u w:val="single"/>
        </w:rPr>
        <w:t xml:space="preserve">Asiakirjan numero 36074</w:t>
      </w:r>
    </w:p>
    <w:p>
      <w:r>
        <w:t xml:space="preserve">Poldark palaa, mutta ilman Rossin paljasta ylävartaloa.</w:t>
      </w:r>
    </w:p>
    <w:p>
      <w:r>
        <w:t xml:space="preserve">Spoilerivaroitus: Älä lue, jos et ole vielä katsonut kolmannen sarjan ensimmäistä jaksoa. Sarja alkoi synnytyksellä, kahdella kuolemalla ja avioliitolla - ja kolmen uuden hahmon, kuten Demelzan veljesten Draken ja Samin, esittelyllä. Useimmat katsojat olivat kuitenkin pettyneitä siihen, että itse Poldarkista puuttui paljas ylävartalo, joka auttoi tekemään Aidan Turnerista kuuluisan. Jopa kriitikot huomauttivat siitä arvosteluissaan. Toiset toivoivat, että Demelzan geneettisesti siunatut veljekset voisivat täyttää aukon, jonka Poldarkin peitetty rintakehä on jättänyt jälkeensä. Vatsanvääntelystä huolimatta kaikki olivat yhtä mieltä siitä, että se oli tervetullut paluu ruutuihin kesän tv-ohjelmiston käynnistyessä. Katsojat jakoivat mielipiteitään myös Twitterissä - tässä muutamia suosikkejamme. Voit lukea kaikki arvostelut kokonaisuudessaan The Guardianista, The Telegraphista, Daily Mailista, Digital Spysta ja Independentista. Seuraa meitä Facebookissa, Twitterissä @BBCNewsEnts tai Instagramissa bbcnewsents. Jos sinulla on juttuehdotus, lähetä sähköpostia osoitteeseen entertainment.news@bbc.co.uk.</w:t>
      </w:r>
    </w:p>
    <w:p>
      <w:r>
        <w:rPr>
          <w:b/>
        </w:rPr>
        <w:t xml:space="preserve">Yhteenveto</w:t>
      </w:r>
    </w:p>
    <w:p>
      <w:r>
        <w:t xml:space="preserve">Jos olit jo alkanut tuntea vieroitusoireita siitä, ettet ole nähnyt Ross Poldarkia ja Cornwallin rannikkoa, sinut palkittiin sunnuntaina, kun BBC:n ykkösdraama palasi.</w:t>
      </w:r>
    </w:p>
    <w:p>
      <w:r>
        <w:rPr>
          <w:b/>
          <w:u w:val="single"/>
        </w:rPr>
        <w:t xml:space="preserve">Asiakirjan numero 36075</w:t>
      </w:r>
    </w:p>
    <w:p>
      <w:r>
        <w:t xml:space="preserve">Exmouthin rantakadulle ehdotetaan 10 miljoonan punnan uudistusta.</w:t>
      </w:r>
    </w:p>
    <w:p>
      <w:r>
        <w:t xml:space="preserve">10 miljoonan punnan Queen's Drive -vapaa-ajan alue voisi sisältää vesiurheilukeskuksen, suuren sisä- ja ulkovirkistysalueen, kauppoja ja julkisen aukion. Neuvosto on jättänyt suunnitteluhakemuksen julkisen kuulemisen jälkeen. Suunnitelma tulee East Devonin kaavoittajien käsiteltäväksi joulukuussa tai vuoden 2014 alussa. Siihen sisältyy myös uusi kaksikerroksinen kahvila, mahdollinen ravintola ja hotelli tai muu loma-asunto. Jos suunnitelma hyväksytään, nykyinen tie linjataan uudelleen pois merenrannalta, jolloin "rannalle ja merelle pääsee helpommin eri nähtävyyksiltä", neuvosto totesi. Valtuuston elvyttämisestä vastaava Andrew Moulding sanoi: "Tämä on jännittävä hanke. "Se liittyy suoraan Exmouthin tulevien vuosien tavoitteisiin: uusia nähtävyyksiä, talouden piristymistä ja uutta vetovoimaa sekä täällä asuville että täällä vieraileville." Valtuusto totesi, että koska hanke on niin suuri ja monimutkainen ja koska ympäristövaikutuksia on tutkittava, kaavoitusviranomaiset käsittelevät hakemusta todennäköisesti vasta joulukuussa.</w:t>
      </w:r>
    </w:p>
    <w:p>
      <w:r>
        <w:rPr>
          <w:b/>
        </w:rPr>
        <w:t xml:space="preserve">Yhteenveto</w:t>
      </w:r>
    </w:p>
    <w:p>
      <w:r>
        <w:t xml:space="preserve">East Devon District Council (EDDC) on esittänyt usean miljoonan punnan hanketta Exmouthin rantakadun muuttamiseksi.</w:t>
      </w:r>
    </w:p>
    <w:p>
      <w:r>
        <w:rPr>
          <w:b/>
          <w:u w:val="single"/>
        </w:rPr>
        <w:t xml:space="preserve">Asiakirjan numero 36076</w:t>
      </w:r>
    </w:p>
    <w:p>
      <w:r>
        <w:t xml:space="preserve">Paige Gibson: Halifaxin murhasta syytetty, 16, saapuu oikeuteen</w:t>
      </w:r>
    </w:p>
    <w:p>
      <w:r>
        <w:t xml:space="preserve">Paige Gibson, 23, kuoli sairaalassa sen jälkeen, kun hänet löydettiin puukotettuna Cumberland Closesta, Halifaxista, 7. kesäkuuta noin klo 05:30 BST. Hänen murhastaan syytetään 16-vuotiasta, jonka nimeä ei voida mainita oikeudellisista syistä. Bradford Crown Courtissa järjestetyssä lyhyessä kuulemisessa tuomari Jonathan Durham Hall QC määräsi hänet nuorisovankilaan 10. heinäkuuta asti. Lue lisää Yorkshiren tarinoita Ystävät ovat avanneet varainkeruusivun antaakseen Gibsonille "parhaat läksiäiset ikinä" hänen hautajaisissaan. Seuraa BBC Yorkshirea Facebookissa, Twitterissä ja Instagramissa. Lähetä juttuideasi osoitteeseen yorkslincs.news@bbc.co.uk</w:t>
      </w:r>
    </w:p>
    <w:p>
      <w:r>
        <w:rPr>
          <w:b/>
        </w:rPr>
        <w:t xml:space="preserve">Yhteenveto</w:t>
      </w:r>
    </w:p>
    <w:p>
      <w:r>
        <w:t xml:space="preserve">Nuoren äidin murhasta syytetty teini on saapunut oikeuteen.</w:t>
      </w:r>
    </w:p>
    <w:p>
      <w:r>
        <w:rPr>
          <w:b/>
          <w:u w:val="single"/>
        </w:rPr>
        <w:t xml:space="preserve">Asiakirjan numero 36077</w:t>
      </w:r>
    </w:p>
    <w:p>
      <w:r>
        <w:t xml:space="preserve">Johanna Young: Toinen pidätys vuoden 1992 murhatutkimuksessa</w:t>
      </w:r>
    </w:p>
    <w:p>
      <w:r>
        <w:t xml:space="preserve">Johanna Young katosi perheensä kodista Wattonista, Norfolkista, 23. joulukuuta 1992. Thetfordin alueelta kotoisin oleva kolmekymppinen mies on pidätetty hänen kuolemaansa liittyen, kertoo poliisi. Johannan isä Robert Young sanoi, että hänen sydämensä "hakkasi", kun hän kuuli nelikymppisen miehen pidätyksestä torstaina. Hänet on sittemmin vapautettu takuita vastaan. Teinityttö nähtiin viimeksi katoamisiltana matkalla kohti Wattonin keskustaa. Koiran ulkoiluttaja löysi yhden Johannan lenkkareista aluskasvillisuudesta läheltä Griston Roadia kaupungissa kolme päivää Johannan katoamisen jälkeen. Hänen ruumiinsa löytyi osittain puettuna, naarmujen peittämänä ja kasvot alaspäin vedessä makaavana. Ruumiinavauksessa todettiin, että hän kuoli hukkumiseen ja kallonmurtumaan. Young kertoi BBC:lle, että hän ja hänen vaimonsa Carol olivat tyytyväisiä siihen, että monien aiempien vetoomusten jälkeen oli saatu merkittäviä tietoja. Hän sanoi, että he toivovat, että asia saadaan päätökseen ja Johannalle vihdoin oikeutta.</w:t>
      </w:r>
    </w:p>
    <w:p>
      <w:r>
        <w:rPr>
          <w:b/>
        </w:rPr>
        <w:t xml:space="preserve">Yhteenveto</w:t>
      </w:r>
    </w:p>
    <w:p>
      <w:r>
        <w:t xml:space="preserve">Toinen mies on pidätetty 14-vuotiaan tytön murhasta, joka löydettiin kuolleena joulupäivänä yli 20 vuotta sitten.</w:t>
      </w:r>
    </w:p>
    <w:p>
      <w:r>
        <w:rPr>
          <w:b/>
          <w:u w:val="single"/>
        </w:rPr>
        <w:t xml:space="preserve">Asiakirjan numero 36078</w:t>
      </w:r>
    </w:p>
    <w:p>
      <w:r>
        <w:t xml:space="preserve">Sydämen tarkastus: Ketä pitäisi testata?</w:t>
      </w:r>
    </w:p>
    <w:p>
      <w:r>
        <w:t xml:space="preserve">Pitäisikö minut testata? Yhdistyneessä kuningaskunnassa noin 12 näennäisesti tervettä, enintään 35-vuotiasta ihmistä kuolee viikoittain sydänperäiseen äkkikuolemaan, mikä johtuu suurelta osin diagnosoimattomista sydänsairauksista. Jos sinulla on perheenjäsen, jolla on todettu perinnöllinen sydänsairaus, tai jos suvussasi on ollut ennenaikaisia kuolemantapauksia, lääkärit suosittelevat, että sinut testataan. Myös angina pectoris tai sydänkohtaus nuorella iällä voi olla syynä testiin. Nuoret tulisi tarkastaa myös, jos heillä on: Mitä testejä lääkärit oikeastaan tekevät? Lääkärit tekevät EKG-testin, joka tunnetaan myös nimellä EKG. Siinä tutkitaan sydämen sähköistä toimintaa. Se on kivuton, ja siinä rintaan asetetaan pieniä tarroja, jotka on liitetty EKG-laitteeseen. Kardiologi tarkistaa tulokset. Joskus tehdään myös kaikukardiografia eli ultraäänitutkimus, jossa tarkastellaan sydämen rakennetta. Jos alle 35-vuotias henkilö on kuollut äkillisesti, NHS tarjoaa perheenjäsenille ns. kaskaditestejä, joilla selvitetään, ovatko he perineet viallisen geenin. Voidaanko diagnoosin jälkeen tehdä mitään? Pelkkä tunnistaminen auttaa. Sen jälkeen ihmisiä voidaan seurata ja kannustaa tekemään elämäntapamuutoksia, jotka voisivat auttaa heitä. Käytettävissä on lääkehoitoja, ja ihmisille voidaan asentaa sisäinen kardioverteridefibrillaattori, joka on tulitikkuaskin kokoinen laite, joka asetetaan aivan solisluun alle ja joka antaa sydämeen sähköimpulsseja tai -iskuja, jotta sydämen rytmi palautuu normaaliksi. Myös muita toimenpiteitä ja leikkauksia on saatavilla. Mitä minun pitäisi tehdä? Keskustele yleislääkärisi kanssa, jos olet huolissasi. Näillä verkkosivustoilla on lisätietoja:</w:t>
      </w:r>
    </w:p>
    <w:p>
      <w:r>
        <w:rPr>
          <w:b/>
        </w:rPr>
        <w:t xml:space="preserve">Yhteenveto</w:t>
      </w:r>
    </w:p>
    <w:p>
      <w:r>
        <w:t xml:space="preserve">Sydänasiantuntijat ovat varoittaneet, että noin 620 000 brittiläisellä on viallinen geeni, joka aiheuttaa riskin sairastua sepelvaltimotautiin tai äkkikuolemaan, ja useimmat eivät ole siitä tietoisia.</w:t>
      </w:r>
    </w:p>
    <w:p>
      <w:r>
        <w:rPr>
          <w:b/>
          <w:u w:val="single"/>
        </w:rPr>
        <w:t xml:space="preserve">Asiakirjan numero 36079</w:t>
      </w:r>
    </w:p>
    <w:p>
      <w:r>
        <w:t xml:space="preserve">Yksi henkilö osallistuu Devonin ja Cornwallin poliisin rikoskomissaaritapahtumaan.</w:t>
      </w:r>
    </w:p>
    <w:p>
      <w:r>
        <w:t xml:space="preserve">Tony Hogg ja johtavat virkamiehet olivat järjestäneet kokouksen Exeterissä ja pitivät sitä keinona saada johtajat vastuuseen. Paikalla oli vain Gail Hickman Bidefordista, joka halusi valittaa epäsosiaalisesta käyttäytymisestä. Hogg puolusti kokousta ja sanoi, että hän halusi ihmisten näkevän hänen tekevän työtään. Hän sanoi: "Olen kyllästynyt: "Poliisi- ja rikoskomisarion tehtävänä on pitää poliisipäällikköä tilivelvollisena poliisi- ja rikossuunnitelmassa esitetyistä suorituksista. "Tämän roolin ydin on myös avoimuus kaikessa, mitä teen, ja haluan yleisön näkevän, että teen sen, mitä he ovat pyytäneet minulta, kun pidän poliisipäällikköä tilivelvollisena." Hän sanoi, että hän on myös vastuussa poliisipäällikön toiminnasta. Hickman sanoi osallistuneensa tapaamiseen, koska hän oli kyllästynyt poliisin vastausaikoihin 101-numerossa. "Jos soittaa numeroon 101, vastausaika voi olla 17 minuuttia", hän sanoi. "Kukaan, joka seisoo lasten kanssa lastenvaunujen kanssa, ei aio käyttää 17 minuuttia matkapuhelimen soittamiseen epäsosiaalisesta käytöksestä." Kukaan poliisivoimista ei ollut heti tavoitettavissa kommentoimaan asiaa. Devonissa ja Cornwallissa äänestysprosentti oli 15,1 prosenttia äänioikeutetuista, kun Hogg valittiin marraskuussa 2012.</w:t>
      </w:r>
    </w:p>
    <w:p>
      <w:r>
        <w:rPr>
          <w:b/>
        </w:rPr>
        <w:t xml:space="preserve">Yhteenveto</w:t>
      </w:r>
    </w:p>
    <w:p>
      <w:r>
        <w:t xml:space="preserve">Devonin ja Cornwallin poliisi- ja rikoskomissaarin järjestämään yleisötilaisuuteen saapui vain yksi henkilö.</w:t>
      </w:r>
    </w:p>
    <w:p>
      <w:r>
        <w:rPr>
          <w:b/>
          <w:u w:val="single"/>
        </w:rPr>
        <w:t xml:space="preserve">Asiakirjan numero 36080</w:t>
      </w:r>
    </w:p>
    <w:p>
      <w:r>
        <w:t xml:space="preserve">EastEnders ei ole realistinen, sanoo pomo</w:t>
      </w:r>
    </w:p>
    <w:p>
      <w:r>
        <w:t xml:space="preserve">"EastEndersin East End ja sen versio työväenluokan elämästä ovat hyvin tyyliteltyjä", John Yorke sanoi. "Se ei ole siinä mielessä realistinen, mutta siinä etsitään emotionaalista totuudellisuutta", hän sanoi Radio Timesille. Hän sanoi, että BBC One -saippuasarja "saattaa olla huomattavasti valkoisempi kuin todellinen East End". Hän lisäsi kuitenkin, että se on "huomattavasti monikulttuurisempi kuin vielä viisi vuotta sitten, ja se on nykyään helposti monikulttuurisin sarja televisiossa". BBC:n draamatuotannon johtaja kertoi lehdelle, että saippuasarjojen on löydettävä tasapaino juonenkäänteissään. "Todellinen elämä muuttuu paljon nopeammin kuin sen esittäminen televisiossa", hän sanoi. "Sarjat joutuvat pisteeseen, jossa niiden on tehtävä todella suuri päätös: pysytäänkö uskollisena alkuperäiselle näkemykselle vai hylätäänkö se ja sopeudutaanko muuttuvaan maailmaan? "Minusta tuntuu, että totuus on jossain siltä väliltä." Lehti haastatteli myös Coronation Streetin vastaavaa tuottajaa Kieran Robertsia. Hän sanoi, että ITV1:n pitkäaikainen saippuasarja esittelee "lämpimän ja kodikkaan version maailmasta", mutta lisäsi, että "se on riittävän todellinen ja tunnistettava yhteisö, jotta se vetää ihmisiä puoleensa". Hän sanoi, että saippuasarjan etninen sekoitus on hänen mielestään "suunnilleen kohdallaan". "Olisin hyvin huolissani, jos katsojat - etenkin etnisiä vähemmistöjä edustavat katsojat - sanoisivat, ettei sarja edusta heitä täysin."</w:t>
      </w:r>
    </w:p>
    <w:p>
      <w:r>
        <w:rPr>
          <w:b/>
        </w:rPr>
        <w:t xml:space="preserve">Yhteenveto</w:t>
      </w:r>
    </w:p>
    <w:p>
      <w:r>
        <w:t xml:space="preserve">EastEnders ei tarjoa realistista kuvaa työväenluokan elämästä eikä ole yhtä monikulttuurinen kuin Lontoon todellinen East End, on sarjan pomo myöntänyt.</w:t>
      </w:r>
    </w:p>
    <w:p>
      <w:r>
        <w:rPr>
          <w:b/>
          <w:u w:val="single"/>
        </w:rPr>
        <w:t xml:space="preserve">Asiakirjan numero 36081</w:t>
      </w:r>
    </w:p>
    <w:p>
      <w:r>
        <w:t xml:space="preserve">"Tuomitut" eteläkorealaiset koirat löytävät turvapaikan Yhdysvalloista.</w:t>
      </w:r>
    </w:p>
    <w:p>
      <w:r>
        <w:t xml:space="preserve">46 aliravittua koiraa löydettiin maatilalta Soulin pohjoispuolelta, jossa ne odottivat kuolemaa likaisissa ja pimeissä häkeissä, kertoi Humane Society International. Koirat sijoitetaan hätäsuojiin ennen kuin ne adoptoidaan. Koiranlihan syöminen on yleistä osassa Itä-Aasiaa. Etelä-Koreassa se on kulinaarinen perinne, erityisesti kesän huipulla, jolloin kolme päivää on nimetty erityisiksi juhlapäiviksi, ja silloin tarjoillaan koiranliharuokia, yleensä erittäin maustetussa muhennoksessa. Länsimaiset aktivistit, jotka pitävät eläimiä kotieläiminä, ovat viime vuosina yrittäneet häiritä kauppaa järjestämällä joukkopelastuksia. Koirien teurastus kielletty Etelä-Korean markkinoilla Lihafarmilta pelastetut koirat alkavat matkansa uusiin koteihin (video) Etelä-Korean koirahuuhka jatkuu, kun Park Geun-hye joutuu vastailemaan kysymyksiin: "Ei ilmanvaihtoa" Aktivistien mukaan farmi, jolta viimeisin eläinerä pelastettiin, sijaitsi Goyangin kaupungissa ja oli "kuin tyrmä". "Siellä oli hyvin vähän valoa ja ilmanvaihtoa oli hyvin vähän tai ei lainkaan, joten ammoniakin haju toi kyyneleet silmiin, kun kävelit läpi", Humane Society Internationalin (HSI) tiedottaja Kelly O'Meara sanoi. HSI kertoo verkkosivullaan, että se pääsi koirahoitajapariskunnan kanssa sopimukseen siitä, että maatila suljetaan pysyvästi ja kaikki eläimet lennätetään Yhdysvaltoihin tilauslennolla. Hyväntekeväisyysjärjestön mukaan eläinten vieminen ulkomaille on välttämätöntä, koska Etelä-Koreassa niille ei ole juuri lainkaan kysyntää lemmikkeinä. Merkit viittaavat siihen, että koirien kulutus Etelä-Koreassa alkaa laskea. Soulissa oli aikoinaan 1 500 koiraa tarjoilevaa ravintolaa, mutta luku putosi noin 700:aan vuoteen 2015 mennessä. Etelä-Koreassa on kuitenkin edelleen arviolta 17 000 koiratarhaa, joissa syödään vuosittain noin kaksi miljoonaa koiraa.</w:t>
      </w:r>
    </w:p>
    <w:p>
      <w:r>
        <w:rPr>
          <w:b/>
        </w:rPr>
        <w:t xml:space="preserve">Yhteenveto</w:t>
      </w:r>
    </w:p>
    <w:p>
      <w:r>
        <w:t xml:space="preserve">Kymmeniä koiria, jotka oli tarkoitus teurastaa ihmisravinnoksi, on pelastettu Etelä-Koreasta ja viety New Yorkiin, jossa ne adoptoidaan lemmikeiksi, kertovat eläinoikeusaktivistit.</w:t>
      </w:r>
    </w:p>
    <w:p>
      <w:r>
        <w:rPr>
          <w:b/>
          <w:u w:val="single"/>
        </w:rPr>
        <w:t xml:space="preserve">Asiakirjan numero 36082</w:t>
      </w:r>
    </w:p>
    <w:p>
      <w:r>
        <w:t xml:space="preserve">Jill Meagher: Irlantilaisnainen, joka on kuvattu valvontakameran kuvissa kävelemässä kotiinsa</w:t>
      </w:r>
    </w:p>
    <w:p>
      <w:r>
        <w:t xml:space="preserve">Droghedasta kotoisin olevan Jill Meagherin nähtiin viimeksi poistuvan baarista Melbournessa noin kello 01.30 paikallista aikaa varhain lauantaina. 29-vuotiaan käsilaukku ja sen sisältö löydettiin läheiseltä kadulta maanantaina. Poliisi on ottanut esille mahdollisuuden, että laukku on saatettu istuttaa sinne, sillä sitä ei löydetty viikonlopun laajoissa etsinnöissä. Etsivät ovat tutkineet hänen läheisen asuntonsa. Poliisin tiedottaja sanoi, että se oli rutiininomainen osa meneillään olevaa tutkintaa. Rikostutkijat kertoivat, että useat naiset olivat ilmoittautuneet rouva Meagherin katoamista koskevan tietoisuuden lisäämiseksi perustetun Facebook-sivun kautta ja kertoneet alueella tehdyistä sieppausyrityksistä, mutta yhdestäkään ei ollut ilmoitettu poliisille. Rouva Meagher työskentelee ABC-radioasemalla ja oli ollut illalla ulkona työkavereidensa kanssa. Hän muutti miehensä Thomasin kanssa Australiaan Irlannista kolme vuotta sitten.</w:t>
      </w:r>
    </w:p>
    <w:p>
      <w:r>
        <w:rPr>
          <w:b/>
        </w:rPr>
        <w:t xml:space="preserve">Yhteenveto</w:t>
      </w:r>
    </w:p>
    <w:p>
      <w:r>
        <w:t xml:space="preserve">Australialainen poliisi, joka tutkii irlantilaisnaisen katoamista, kertoo tunnistaneensa hänet valvontakameran kuvasta, kun hän käveli kotiinsa illanvieton jälkeen.</w:t>
      </w:r>
    </w:p>
    <w:p>
      <w:r>
        <w:rPr>
          <w:b/>
          <w:u w:val="single"/>
        </w:rPr>
        <w:t xml:space="preserve">Asiakirjan numero 36083</w:t>
      </w:r>
    </w:p>
    <w:p>
      <w:r>
        <w:t xml:space="preserve">Vankilavirkailijat marssivat Tolpuddleen ammattiyhdistysoikeuksien puolesta</w:t>
      </w:r>
    </w:p>
    <w:p>
      <w:r>
        <w:t xml:space="preserve">Noin 60 ihmistä lähti sunnuntaiaamuna kolmen tunnin marssille Dorsetin läpi. He saapuivat Tolpuddle Festivaliin puolenpäivän jälkeen. Hallitus otti vuonna 2008 uudelleen käyttöön lain, joka kieltää vankilavirkailijoita ryhtymästä työtaistelutoimenpiteisiin. Marssin on järjestänyt POA:n paikallisosasto. Mike Sear, Dorchester POA:n puheenjohtaja, sanoi: "Teemme tämän joka vuosi, koska haluamme ammattiyhdistysoikeutemme takaisin. "Outoa kyllä, me [vankilavirkailijat] olemme luultavasti ainoat ammattiyhdistysaktiivit, jotka voidaan panna vankilaan työtaistelutoimenpiteisiin ryhtymisestä." "Ystävällinen yhteiskunta" Tolpuddle-festivaali juhlistaa Tolpuddlen marttyyrien tarinaa - kuuden maataloustyöläisen, jotka lähetettiin Australian rangaistussiirtolaan, koska he perustivat ensimmäisen ammattiliiton vuonna 1834. Työntekijät olivat perustaneet "ystävyysseuran" - ammattiliiton edeltäjän - ja vannoneet laittoman valan suojellakseen laskevia palkkojaan. Heidät asetettiin oikeuden eteen Dorchesterin kruununoikeudessa, ja heidät tuomittiin seitsemäksi vuodeksi vankeuteen. Mutta heidän rangaistuksensa aiheuttama paheksunta aiheutti mielenosoituksia koko maassa, ja neljän vuoden kuluttua heidät armahdettiin kokonaan ja he palasivat Englantiin.</w:t>
      </w:r>
    </w:p>
    <w:p>
      <w:r>
        <w:rPr>
          <w:b/>
        </w:rPr>
        <w:t xml:space="preserve">Yhteenveto</w:t>
      </w:r>
    </w:p>
    <w:p>
      <w:r>
        <w:t xml:space="preserve">Vankilavirkailijat ja ammattiyhdistysaktiivit ovat marssineet Dorchesterin vankilasta Tolpuddleen vastalauseena sille, että he ovat menettäneet ammattiyhdistysoikeutensa työtaistelutoimiin.</w:t>
      </w:r>
    </w:p>
    <w:p>
      <w:r>
        <w:rPr>
          <w:b/>
          <w:u w:val="single"/>
        </w:rPr>
        <w:t xml:space="preserve">Asiakirjan numero 36084</w:t>
      </w:r>
    </w:p>
    <w:p>
      <w:r>
        <w:t xml:space="preserve">Beverly Hills Cop 4 siirtyy Netflixiin Eddie Murphyn kanssa</w:t>
      </w:r>
    </w:p>
    <w:p>
      <w:r>
        <w:t xml:space="preserve">Paramount aikoi tuottaa Beverly Hills Cop 4:n, mutta studio luopui projektista vuonna 2016 ja on nyt myynyt oikeudet suoratoistojätille. Murphy esitti Foleya ensimmäisen kerran vuonna 1984 ja näytteli häntä uudelleen vuosina 1987 ja 1994. 58-vuotias sai tänä vuonna ylistäviä arvosteluja roolistaan Netflix-elokuvassa Dolemite Is My Name. Alkuperäisessä Beverly Hillsin kyttä -elokuvassa Detroitin omapäinen etsivä Foley matkusti Los Angelesiin tutkimaan ystävänsä murhaa. Harold Faltermeyerin elokuvaan tekemä teema oli top 10 -hitti vuonna 1985 ja siitä tuli hitti uudelleen 20 vuotta myöhemmin, kun Crazy Frog coveroi sen. Kahden ensimmäisen elokuvan tuottanut Jerry Bruckheimer vastaa Hollywood Reporterin mukaan myös uudesta projektista. Seuraa meitä Facebookissa tai Twitterissä @BBCNewsEnts. Jos sinulla on juttuehdotus, lähetä sähköpostia osoitteeseen entertainment.news@bbc.co.uk.</w:t>
      </w:r>
    </w:p>
    <w:p>
      <w:r>
        <w:rPr>
          <w:b/>
        </w:rPr>
        <w:t xml:space="preserve">Yhteenveto</w:t>
      </w:r>
    </w:p>
    <w:p>
      <w:r>
        <w:t xml:space="preserve">Eddie Murphy palaa rooliinsa viisastelevana etsivä Axel Foleyna Netflixin tuottamassa neljännessä Beverly Hills Cop -elokuvassa.</w:t>
      </w:r>
    </w:p>
    <w:p>
      <w:r>
        <w:rPr>
          <w:b/>
          <w:u w:val="single"/>
        </w:rPr>
        <w:t xml:space="preserve">Asiakirjan numero 36085</w:t>
      </w:r>
    </w:p>
    <w:p>
      <w:r>
        <w:t xml:space="preserve">Northamptonin pubeja ja klubeja suljetaan</w:t>
      </w:r>
    </w:p>
    <w:p>
      <w:r>
        <w:t xml:space="preserve">Lava &amp; Ignite -klubi suljettiin lokakuussa ja Fat Cats ja Balloon-baari tammikuussa. Groove Barin johtaja Riaz Ahmed sanoi, että kävijämäärät olivat romahtaneet. "Perjantai-iltana meillä oli ennen noin 800 ihmistä - nyt olemme pudonneet 400-450:een", hän sanoi. "Minulla ei ole aavistustakaan, minne he ovat menneet." Lava &amp; Ignite -klubi suljettiin kahden opiskelijan kuoleman jälkeen. Fat Cats ja Balloon-baari joutuivat molemmat sulkemaan ovensa tulipalon tuhottua niiden rakennuksen Bridge Streetillä. Ne toivovat voivansa avata uudelleen, mutta rakennus on edelleen laudoitettu. Teatteria edeltävän ja sen jälkeisen Mail Coach -pubin johtaja Lionel Roberts sanoi, että suljettu ja laudoitettu rakennus on vaikuttanut keskustan imagoon. "Monet kylissä asuvat ihmiset ajattelevat, että Northamptonin kaupunkiin ei saa mennä, koska se on heidän mielestään kauhea ja väkivaltainen", hän sanoi. "Eivätkä he tule kaupungin keskustaan. Mutta se ei ole lainkaan niin." Northamptonin kaupunginvaltuuston johtaja David Mackintosh lupasi puuttua joihinkin yötalouden ongelmiin. "Yötalous on erittäin tärkeä Northamptonille", hän sanoi. "Kaupungin keskustassa voi olla lauantai-iltana jopa 30 000 ihmistä, jos se on hyvin vilkas - ja se on valtava osa kaupungin taloutta. "On tärkeää, että puutumme näihin ongelmiin."</w:t>
      </w:r>
    </w:p>
    <w:p>
      <w:r>
        <w:rPr>
          <w:b/>
        </w:rPr>
        <w:t xml:space="preserve">Yhteenveto</w:t>
      </w:r>
    </w:p>
    <w:p>
      <w:r>
        <w:t xml:space="preserve">Northamptonin kolmen suuren paikan sulkeminen on vaikuttanut viikonloppuisin kaupungin keskustaan tulevien ihmisten määrään, ovat pubien johtajat kertoneet.</w:t>
      </w:r>
    </w:p>
    <w:p>
      <w:r>
        <w:rPr>
          <w:b/>
          <w:u w:val="single"/>
        </w:rPr>
        <w:t xml:space="preserve">Asiakirjan numero 36086</w:t>
      </w:r>
    </w:p>
    <w:p>
      <w:r>
        <w:t xml:space="preserve">Paramount Picturesin lomakeskuksen avajaispäivää lykätään</w:t>
      </w:r>
    </w:p>
    <w:p>
      <w:r>
        <w:t xml:space="preserve">Dartfordin lähellä sijaitsevalle Swanscomben niemimaalle suunnitellun Paramount Picturesin viihdekeskuksen kehittäjät ilmoittivat, että tarkistettu avajaispäivä on pääsiäinen 2020. London Resort Company Holdingsin johtaja Fenlon Dunphy sanoi, että uusi päivämäärä on "saavutettavissa ja realistinen". Yhtiö järjesti heinäkuussa useita julkisia kuulemistilaisuuksia, mutta sen on vielä jätettävä suunnitteluhakemus. Yrityksen mukaan tilaisuuksiin osallistui yli 2 000 ihmistä, ja ne olivat ensimmäinen vaihe vuoden kestävässä kuulemisprosessissa. Dunphy lisäsi, että avaamisen lykkääminen varmistaisi, että "kävijät saavat ansaitsemansa kokemuksen".</w:t>
      </w:r>
    </w:p>
    <w:p>
      <w:r>
        <w:rPr>
          <w:b/>
        </w:rPr>
        <w:t xml:space="preserve">Yhteenveto</w:t>
      </w:r>
    </w:p>
    <w:p>
      <w:r>
        <w:t xml:space="preserve">Kentin kaupunkiin rakennettavan kahden miljardin punnan arvoisen teemapuiston avaaminen on viivästynyt lähes vuodella.</w:t>
      </w:r>
    </w:p>
    <w:p>
      <w:r>
        <w:rPr>
          <w:b/>
          <w:u w:val="single"/>
        </w:rPr>
        <w:t xml:space="preserve">Asiakirjan numero 36087</w:t>
      </w:r>
    </w:p>
    <w:p>
      <w:r>
        <w:t xml:space="preserve">Zoe Ball "häkeltynyt" vastauksesta Sport Relief -dokumenttiin</w:t>
      </w:r>
    </w:p>
    <w:p>
      <w:r>
        <w:t xml:space="preserve">"Kiitos, että kerroit. Kiitos lahjoituksesta. Jatketaan jakamista. Niin paljon rakkautta", hän kirjoitti Twitterissä. Ball, 47, innostui pyöräilemään Blackpoolista Brightoniin sen jälkeen, kun hänen kumppaninsa Billy Yates riisti itseltään hengen vuonna 2017. BBC One -kanavalla keskiviikkona esitetty Zoe Ball's Hardest Road Home dokumentoi hänen viiden päivän ja 355 mailin mittaisen matkansa. Peter Capaldin selostama ohjelma on tällä hetkellä katsottavissa BBC iPlayerissä. Ball oli ollut suhteessa Yatesin, BBC:n Antiques Roadshow -ohjelman kuvaajan, kanssa useita kuukausia, kun hänet löydettiin kuolleena viime toukokuussa. Hän sanoi, että miehen kuolema oli jättänyt hänelle "paljon kysymyksiä", joihin hän toivoi saavansa vastauksen hyväntekeväisyyshaasteen avulla. Bob Harris, Ballin Radio 2:n kollega, kirjoitti Twitterissä, että dokumentti oli osoittanut hänet "haavoittuvaksi, paljastuneeksi, inspiroivaksi ja täysin ihanaksi". Muut julkkikset, yleisö ja mielenterveysjärjestöjen edustajat toistivat hänen mielipiteensä sosiaalisessa mediassa. Ball on tähän mennessä kerännyt yli 500 000 puntaa Sport Relief -järjestölle, joka kerää rahaa mielenterveyshankkeisiin eri puolilla Yhdistynyttä kuningaskuntaa sekä muihin tarkoituksiin. Neuvontaa ja tukea Jos sinä tai joku tuttavasi tuntee itsensä henkisesti ahdistuneeksi, nämä järjestöt tarjoavat neuvontaa ja tukea: Seuraa meitä Facebookissa, Twitterissä @BBCNewsEnts tai Instagramissa bbcnewsents. Jos sinulla on juttuehdotus, lähetä sähköpostia osoitteeseen entertainment.news@bbc.co.uk.</w:t>
      </w:r>
    </w:p>
    <w:p>
      <w:r>
        <w:rPr>
          <w:b/>
        </w:rPr>
        <w:t xml:space="preserve">Yhteenveto</w:t>
      </w:r>
    </w:p>
    <w:p>
      <w:r>
        <w:t xml:space="preserve">Televisiojuontaja Zoe Ball on sanonut olleensa "todella häkeltynyt" siitä, miten paljon vastakaikua BBC:n dokumentti hänen äskettäisestä Sport Relief -pyöräilyhaasteestaan on saanut.</w:t>
      </w:r>
    </w:p>
    <w:p>
      <w:r>
        <w:rPr>
          <w:b/>
          <w:u w:val="single"/>
        </w:rPr>
        <w:t xml:space="preserve">Asiakirjan numero 36088</w:t>
      </w:r>
    </w:p>
    <w:p>
      <w:r>
        <w:t xml:space="preserve">Mudeford Spitin rantamökkivarkauksista tarjotaan palkkioita</w:t>
      </w:r>
    </w:p>
    <w:p>
      <w:r>
        <w:t xml:space="preserve">Dorsetin poliisin mukaan Christchurchin lähellä sijaitsevan Mudeford Spitin majoista varastettiin muun muassa elintarvikkeita, kiikareita ja onkivapa. Rikoksentekijän pidättämisestä ja tuomitsemisesta on nyt tarjolla kaksi palkkiota. Viime vuonna yksi mökki oli markkinoilla 200 000 punnan hintaan. Varkaudet ovat tapahtuneet viime vuoden marraskuusta lähtien, ja poliisin mukaan suurin osa niistä on tehty viime viikkojen aikana. Mudeford Sandbank Beach Hut Association tarjoaa 500 punnan palkkion, ja Crimestoppers tarjoaa tuntemattoman summan. Yhdistyksen puheenjohtaja Steve Barratt sanoi: "Näiden perhemajojen tahaton vahingoittaminen on aiheuttanut omistajille suurta ahdistusta. "Koska mökit sisältävät hyvin vähän arvokasta, tämä on järjetön ilkivalta, joka on lopetettava." Hän sanoi, että murtoja tehtiin sen jälkeen, kun monet mökit olivat välttyneet huomattavilta vaurioilta viimeaikaisissa myrskyissä.</w:t>
      </w:r>
    </w:p>
    <w:p>
      <w:r>
        <w:rPr>
          <w:b/>
        </w:rPr>
        <w:t xml:space="preserve">Yhteenveto</w:t>
      </w:r>
    </w:p>
    <w:p>
      <w:r>
        <w:t xml:space="preserve">Noin 70 rantamökkiä on murtauduttu viimeisten neljän kuukauden aikana Dorsetissa sijaitsevassa kohteessa, jossa on Yhdistyneen kuningaskunnan kalleimpia mökkejä.</w:t>
      </w:r>
    </w:p>
    <w:p>
      <w:r>
        <w:rPr>
          <w:b/>
          <w:u w:val="single"/>
        </w:rPr>
        <w:t xml:space="preserve">Asiakirjan numero 36089</w:t>
      </w:r>
    </w:p>
    <w:p>
      <w:r>
        <w:t xml:space="preserve">Kadonneen RAF-miehen setä huolissaan katoamisesta</w:t>
      </w:r>
    </w:p>
    <w:p>
      <w:r>
        <w:t xml:space="preserve">RAF Honingtonissa Suffolkissa toimiva Corrie Mckeague nähtiin viimeksi Bury St Edmundsissa yön jälkeen. Valvontakameran kuvissa 23-vuotias, jonka uskotaan olevan kotoisin Dunfermlinesta, Fife, kävelee kaupungin kaduilla jätettyään ystävänsä. Hänen setänsä Tony Wringe sanoi, että hänen veljenpoikansa piti tiiviisti yhteyttä perheeseensä. "Hän on todella hauska kaveri. Hän on niin lähellä perhettään ja ystäviään, joten tämä ei sovi hänen luonteeseensa. Hänellä on vahva perheen tukiverkosto", Wringe sanoi. Hän lisäsi, että perheen oli vaikea käsitellä epävarmuutta. Se on kaikkein vaikeinta". Poliisit ovat jatkaneet Mckeaguen etsintöjä RAF:n, Suffolkin alankoalueiden etsintä- ja pelastuspalvelun ja kansallisen poliisin helikopterin tuella. Häntä ei ole nähty viime lauantain kello 03.20 BST jälkeen. Perjantaina poliisit jatkoivat etsintöjä Bury St Edmundsin ja Honingtonin välillä ja sanoivat, että viikonlopun aikana etsintöjä laajennetaan. Poliisit jatkavat myös valvontakameroiden kuvamateriaalin läpikäyntiä löytääkseen havaintoja, jotka voivat viedä tutkintaa eteenpäin. Kaikkia, joilla on tietoja, pyydetään soittamaan Suffolkin poliisille.</w:t>
      </w:r>
    </w:p>
    <w:p>
      <w:r>
        <w:rPr>
          <w:b/>
        </w:rPr>
        <w:t xml:space="preserve">Yhteenveto</w:t>
      </w:r>
    </w:p>
    <w:p>
      <w:r>
        <w:t xml:space="preserve">Viikko sitten kadonneen RAF:n sotilaan setä on sanonut, että hänen katoamisensa on "täysin epätavallista".</w:t>
      </w:r>
    </w:p>
    <w:p>
      <w:r>
        <w:rPr>
          <w:b/>
          <w:u w:val="single"/>
        </w:rPr>
        <w:t xml:space="preserve">Asiakirjan numero 36090</w:t>
      </w:r>
    </w:p>
    <w:p>
      <w:r>
        <w:t xml:space="preserve">Guildfordin pubipommi-iskut: IRA:n räjähdyksen esitutkinnan kuulustelut julkistettiin</w:t>
      </w:r>
    </w:p>
    <w:p>
      <w:r>
        <w:t xml:space="preserve">KRW Law esitti Surreyn kuolinsyyntutkija Richard Traversille lausuntonsa sen jälkeen, kun BBC oli saanut käsiinsä tapausta koskevat asiakirjat. Traversin tiedottaja sanoi, että kuolemansyyntutkija aikoo ottaa yhteyttä perheisiin, jotta he voivat esittää huomautuksensa. Hän sanoi, että uudelleentarkastelu järjestettäisiin todennäköisesti ensi vuonna. Viisi kuoli ja 65 loukkaantui IRA:n räjähdyksissä, mutta syyllisiä ei koskaan asetettu syytteeseen eikä tutkimuksia koskaan saatu päätökseen. Väärin tuomittu Guildfordin nelikko istui 15 vuotta ennen vapautumistaan. KRW Law sanoi, että sen asiakkaat ja uhrien perheet tarvitsevat totuuden. Asianajotoimisto edustaa entistä sotilasta, joka selvisi hengissä Horse &amp; Groom -ravintolan räjähdyksestä ja kärsii edelleen traumaattisesta stressihäiriöstä, sekä Ann McKernania, vuonna 2014 kuolleen, aiheettomasti vangitun Gerry Conlonin sisarta. Guildford Four -ryhmän asiakirjat "on julkaistava" Pubin pommi-iskujen tutkimukset "voidaan aloittaa uudelleen" Sotilaat Ann Hamilton, 19, Caroline Slater, 18, William Forsyth, 18, ja John Hunter, 17, sekä rappaaja Paul Craig, 21, kuolivat kaikki Horse &amp; Groom -ravintolan räjähdyksessä 5. lokakuuta 1974. BBC on ollut yhteydessä uhrien perheisiin ja ystäviin, mutta useimmat ovat edelleen liian järkyttyneitä puhuakseen julkisesti. Guildfordin neljä</w:t>
      </w:r>
    </w:p>
    <w:p>
      <w:r>
        <w:rPr>
          <w:b/>
        </w:rPr>
        <w:t xml:space="preserve">Yhteenveto</w:t>
      </w:r>
    </w:p>
    <w:p>
      <w:r>
        <w:t xml:space="preserve">IRA:n Guildfordin pubin pommi-iskujen tapauksessa järjestetään ennen tutkintaa tapahtuvaa uudelleentarkastelua ihmisoikeusasianajajien tekemän oikeudellisen aloitteen jälkeen.</w:t>
      </w:r>
    </w:p>
    <w:p>
      <w:r>
        <w:rPr>
          <w:b/>
          <w:u w:val="single"/>
        </w:rPr>
        <w:t xml:space="preserve">Asiakirjan numero 36091</w:t>
      </w:r>
    </w:p>
    <w:p>
      <w:r>
        <w:t xml:space="preserve">Covid: Taiteilija Jan Heath maalaa teepusseihin lukitussa tilassa</w:t>
      </w:r>
    </w:p>
    <w:p>
      <w:r>
        <w:t xml:space="preserve">Norfolkin Great Yarmouthissa asuva eläkkeellä oleva opettaja Jan Heath maalaa käytetyistä teepusseista miniatyyrikokoisia taideteoksia. "Aluksi se tapahtui Covidin kautta, mutta maalasin yhä enemmän ja enemmän ja varastoin niitä talon jokaiseen aukkoon, ja tila loppui kesken", hän sanoo. Kun rouva Heath etsi inspiraatiota verkosta, hän löysi yhdysvaltalaisen taiteilijan, joka käytti tätä tekniikkaa, ja tammikuun alussa hän hautoi omia ideoitaan yrttiteepusseista. Hän huomasi "nauttivansa haasteesta", jota näin pienen pinnan käyttäminen toi hänelle - kunhan sisältö oli poistettu - ja on sen jälkeen tehnyt kymmeniä taideteoksia. "Teetahrat lisäävät taustaa - joistakin tulee paljon tummempia, joten lopputuloksena on antiikkinen tausta", Heath lisäsi. "Sitten maalaan sen taustavärin mukaan, joka on jo käytetyissä teepusseissa. "Yritän myös sovittaa etiketit väreihin, jotta se olisi taiteellisesti miellyttävää - kuten kolme inkivääriteepussia, joita käytetään kolmeen inkiväärikissaan." Entinen kahvinjuoja on tehnyt teepussitilauksen ja pyytänyt ystäviä ja sukulaisia lähettämään hänelle epätavallisilla etiketeillä varustettuja teepusseja. "Kierrätän niitä kai", hän sanoi. "En tiedä, kuinka kauan ne kestävät kehystettyinä, mutta niiden pitäisi kestää yhtä kauan kuin akryylimaalauksen." Etsi BBC News: East of England Facebookissa, Instagramissa ja Twitterissä. Jos sinulla on juttuehdotus, lähetä sähköpostia osoitteeseen eastofenglandnews@bbc.co.uk.</w:t>
      </w:r>
    </w:p>
    <w:p>
      <w:r>
        <w:rPr>
          <w:b/>
        </w:rPr>
        <w:t xml:space="preserve">Yhteenveto</w:t>
      </w:r>
    </w:p>
    <w:p>
      <w:r>
        <w:t xml:space="preserve">Taiteilija, jolla loppuivat paikat säilyttää lukittavia maalauksiaan, on janoaa pienempää kankaalle, joka on juuri hänen mieleisensä.</w:t>
      </w:r>
    </w:p>
    <w:p>
      <w:r>
        <w:rPr>
          <w:b/>
          <w:u w:val="single"/>
        </w:rPr>
        <w:t xml:space="preserve">Asiakirjan numero 36092</w:t>
      </w:r>
    </w:p>
    <w:p>
      <w:r>
        <w:t xml:space="preserve">EasyJetin väärällä lennolla ollut matkustaja aiheuttaa Liverpoolin lentokentän turvakammon.</w:t>
      </w:r>
    </w:p>
    <w:p>
      <w:r>
        <w:t xml:space="preserve">Miehen oli tarkoitus matkustaa Liverpoolista Belfastiin EasyJetillä klo 07:40 GMT, mutta sen sijaan hän nousi klo 07:40 lähtevälle Jerseyn lennolle. Turvallisuusvirhe, jota eräs matkustaja kutsui "säälittäväksi", johti siihen, että Jerseyn lento myöhästyi noin 25 minuuttia. EasyJet ilmoitti tutkivansa, miten virhe oli tapahtunut. Jerseyn lennolta poistumisen jälkeen matkustaja pääsi Belfastiin menevään koneeseen, joka lähti Liverpoolin John Lennonin lentoasemalta klo 07.50. Matkustajatoveri, joka tunnistautui Twitterissä nimellä TheFatTrader, kertoi, että kaikki Jerseyn lennolla olleet joutuivat poistumaan koneesta sillä aikaa, kun henkilökunta tarkisti, ettei mies ollut jättänyt mitään jälkeensä. Hän twiittasi, että heille oli kerrottu, että kyseessä oli "turvallisuusrikkomus". "Matkustaja nousi väärään koneeseen. Säälittävä turvallisuus", hän lisäsi. Saatat olla myös kiinnostunut: EasyJetin tiedottaja sanoi, että yritys "tekee tiivistä yhteistyötä kaikkien lentoasemiemme kanssa varmistaakseen kaikkien matkustajien turvallisuuden". "Heti kun virhe huomattiin koneessa ennen lähtöä, matkustajalle järjestettiin mahdollisuus nousta oikealle lennolleen. "Tutkimme parhaillaan, miten matkustaja pääsi väärälle lennolle." Lentoaseman tiedottaja sanoi, että se "tekee yhteistyötä lentoyhtiön ja huolitsijan kanssa olosuhteiden selvittämiseksi".</w:t>
      </w:r>
    </w:p>
    <w:p>
      <w:r>
        <w:rPr>
          <w:b/>
        </w:rPr>
        <w:t xml:space="preserve">Yhteenveto</w:t>
      </w:r>
    </w:p>
    <w:p>
      <w:r>
        <w:t xml:space="preserve">Matkustajat joutuivat poistumaan lentokoneesta ja odottamaan sen vieressä, kun se tutkittiin sen jälkeen, kun eräs matkustaja nousi vahingossa väärään koneeseen.</w:t>
      </w:r>
    </w:p>
    <w:p>
      <w:r>
        <w:rPr>
          <w:b/>
          <w:u w:val="single"/>
        </w:rPr>
        <w:t xml:space="preserve">Asiakirjan numero 36093</w:t>
      </w:r>
    </w:p>
    <w:p>
      <w:r>
        <w:t xml:space="preserve">"Vaarallinen" Warehamin rautatieristeys suunnitelma pyydetään näkemyksiä</w:t>
      </w:r>
    </w:p>
    <w:p>
      <w:r>
        <w:t xml:space="preserve">Dorsetin kreivikunnanvaltuuston ehdotukset nykyiselle Warehamin aseman kävelysillalle tarkoittavat uusien portaattomien luiskien rakentamista sillan molemmille puolille. Tasoristeys on tarkoitus sulkea turvallisuussyistä ja osana kansallista sulkemisohjelmaa. Kuuleminen jatkuu 8. joulukuuta asti. Purbeckin alueneuvostolle on jätetty myös rakennusluettelohakemus, jota asukkaat voivat myös kommentoida. Dorsetin kreivikunnanvaltuusto, joka työskentelee ehdotusten parissa Network Railin kanssa, totesi, että uudistettu kävelysilta "tarjoaisi turvallisemman ja pysyvän ylitysmahdollisuuden" ja olisi "ulkonäöltään vähemmän vaikuttava kuin Network Railin vuosina 2013 ja 2015 esittämät aiemmat suunnitelmat". Suunnitteluhyväksynnän saatuaan kävelysillan rakentaminen voisi alkaa huhtikuussa 2018, neuvosto sanoi. Network Railin mukaan tasoristeyksessä oli yli kolme kertaa enemmän vaaratilanteita kuin missään muussa tasoristeyksessä Lounais-Englannissa. Vuonna 2009 julkaistussa valvontakameravalvonnassa näkyi äiti työntämässä vauvaansa lastenvaunuissa radan yli junan lähestyessä. Vuonna 2010 risteykseen asennettiin väliaikaiseksi ratkaisuksi käsikäyttöiset portit. Risteyksen sulkemiselle ei ole vielä asetettu päivämäärää.</w:t>
      </w:r>
    </w:p>
    <w:p>
      <w:r>
        <w:rPr>
          <w:b/>
        </w:rPr>
        <w:t xml:space="preserve">Yhteenveto</w:t>
      </w:r>
    </w:p>
    <w:p>
      <w:r>
        <w:t xml:space="preserve">Julkinen kuuleminen on aloitettu suunnitelmista, joiden tarkoituksena on parantaa rautatiesilta ja korvata tasoristeys, joka on aikoinaan leimattu yhdeksi maan vaarallisimmista tasoristeyksistä.</w:t>
      </w:r>
    </w:p>
    <w:p>
      <w:r>
        <w:rPr>
          <w:b/>
          <w:u w:val="single"/>
        </w:rPr>
        <w:t xml:space="preserve">Asiakirjan numero 36094</w:t>
      </w:r>
    </w:p>
    <w:p>
      <w:r>
        <w:t xml:space="preserve">Coronavirus: Kokaiinisaalis takavarikoitujen kasvonaamareiden laatikoissa</w:t>
      </w:r>
    </w:p>
    <w:p>
      <w:r>
        <w:t xml:space="preserve">Poliisit löysivät 14 kilon saaliin Puolassa rekisteröidystä pakettiautosta, kun se yritti päästä Yhdistyneeseen kuningaskuntaan Kanaalitunnelin kautta. Kuljettaja, 34-vuotias Puolan kansalainen, on pidätetty. Rajavartiolaitoksen aluejohtaja Ian Hanson sanoi, että on "halveksittavaa" ajatella, että huumeiden salakuljettajat yrittäisivät käyttää hyväkseen koronavirustilannetta. "Elintärkeät varusteet" Kasvonaamarit on pidätetty, kunnes valvontaviranomaiset ovat tarkastaneet ne, ja kuljettajaa kuulustellaan pidätettynä, Hanson sanoi. Darren Herbert National Crime Agencyn (NCA) Doverin osastolta sanoi: "Tämä takavarikko on uusi todiste siitä, miten rikollisverkostot pyrkivät hyödyntämään koronaviruksen puhkeamista omiin tarkoituksiinsa peittämällä tämän huumekuorman näennäisesti elintärkeillä suojavarusteilla." Rajavartiolaitoksen mukaan pakettiauto pysäytettiin Kanaalin tunnelin terminaalissa Coquellesissa Ranskassa tiistaina. Pakettiauton tutkineet virkamiehet löysivät 15 pakattua pakettia A-luokan huumausainetta. Joidenkin pakettien sisältö testattiin, ja testit osoittautuivat positiivisiksi kokaiinille. Rajavartiolaitoksen mukaan tutkinta on siirretty NCA:lle.</w:t>
      </w:r>
    </w:p>
    <w:p>
      <w:r>
        <w:rPr>
          <w:b/>
        </w:rPr>
        <w:t xml:space="preserve">Yhteenveto</w:t>
      </w:r>
    </w:p>
    <w:p>
      <w:r>
        <w:t xml:space="preserve">Rajavartiolaitoksen virkamiesten mukaan salakuljettajat piilottivat yli miljoonan punnan arvoista kokaiinia kasvonsuojanaamareihin.</w:t>
      </w:r>
    </w:p>
    <w:p>
      <w:r>
        <w:rPr>
          <w:b/>
          <w:u w:val="single"/>
        </w:rPr>
        <w:t xml:space="preserve">Asiakirjan numero 36095</w:t>
      </w:r>
    </w:p>
    <w:p>
      <w:r>
        <w:t xml:space="preserve">Kiinteistönvälittäjät venyttävät tosiasioita, sanovat sääntelyviranomaiset</w:t>
      </w:r>
    </w:p>
    <w:p>
      <w:r>
        <w:t xml:space="preserve">Brian MilliganHenkilökohtainen rahoitusalan toimittaja Säännöt laativan mainonnan käytäntöjen komitean (CAP) mukaan se ryhtyy täytäntöönpanotoimiin, jos tilanne ei parane vuonna 2018. Se sanoi, että kiinteistönvälittäjät, jotka eivät noudata sen ohjeita, voivat joutua rikosoikeudelliseen vastuuseen. Asioihin kuuluu muun muassa maksujen selventäminen ja kiinteistöjen kuvaaminen tarkasti. Eräässä ASA:n (Advertising Standards Authority) tutkimassa tapauksessa liverpoolilaisen asunnon kuvailtiin olevan "kauniisti hoidettu pihapiiri". Tosiasiassa sen ulkopuolella oli käynnissä rakennustöitä. Samassa kiinteistössä kuvattiin olevan "toimiva integroitu audiojärjestelmä" ja kauko-ohjattava porttijärjestelmä. Kumpikaan ei ollut toimintakunnossa. Myös "yksityinen ajoväylä" osoittautui yhteiseksi muiden asukkaiden kanssa. Lisäksi YMP muistutti kiinteistönvälittäjiä sisällyttämään arvonlisäveron kaikkiin ilmoitettuihin hintoihin. Sen mukaan vertailujen kilpailijoihin oli perustuttava objektiivisiin ja todennettavissa oleviin kriteereihin.</w:t>
      </w:r>
    </w:p>
    <w:p>
      <w:r>
        <w:rPr>
          <w:b/>
        </w:rPr>
        <w:t xml:space="preserve">Yhteenveto</w:t>
      </w:r>
    </w:p>
    <w:p>
      <w:r>
        <w:t xml:space="preserve">Kiinteistönvälittäjiä varoitetaan kertomaan totuus kiinteistöilmoituksissa sen jälkeen, kun sääntelyviranomaiset sanoivat joidenkin niistä "venyttävän tosiasioita".</w:t>
      </w:r>
    </w:p>
    <w:p>
      <w:r>
        <w:rPr>
          <w:b/>
          <w:u w:val="single"/>
        </w:rPr>
        <w:t xml:space="preserve">Asiakirjan numero 36096</w:t>
      </w:r>
    </w:p>
    <w:p>
      <w:r>
        <w:t xml:space="preserve">Vuoden tietokilpailu, ensimmäinen osa: Muistatko edes tammikuun?</w:t>
      </w:r>
    </w:p>
    <w:p>
      <w:r>
        <w:t xml:space="preserve">Testaa vuoden 2020 muistisi neliosaisessa jouluvisassa - 52 kysymystä 52 viikon aikana - alkaen tammikuusta maaliskuuhun. Jos et näe tietovisaa, klikkaa tästä. Kokeile loput tietovisasta: Osa kaksi - huhti-kesäkuu. Kolmas osa - heinäkuusta syyskuuhun. Neljäs osa - lokakuusta joulukuuhun Mitä tietoja keräämme tästä tietokilpailusta? Tietosuojailmoitus.</w:t>
      </w:r>
    </w:p>
    <w:p>
      <w:r>
        <w:rPr>
          <w:b/>
        </w:rPr>
        <w:t xml:space="preserve">Yhteenveto</w:t>
      </w:r>
    </w:p>
    <w:p>
      <w:r>
        <w:t xml:space="preserve">Kuinka hyvin muistat tänä vuonna uutisissa olleet tarinat ja henkilöt?</w:t>
      </w:r>
    </w:p>
    <w:p>
      <w:r>
        <w:rPr>
          <w:b/>
          <w:u w:val="single"/>
        </w:rPr>
        <w:t xml:space="preserve">Asiakirjan numero 36097</w:t>
      </w:r>
    </w:p>
    <w:p>
      <w:r>
        <w:t xml:space="preserve">Oldhamin nummen tulipalo "mahdollisesti tahallinen</w:t>
      </w:r>
    </w:p>
    <w:p>
      <w:r>
        <w:t xml:space="preserve">Palomiehet ja maastopaloyksikkö kutsuttiin Oldhamin Crompton Mooriin noin klo 20:20 GMT lauantaina. Palo kattoi noin 400 neliömetriä nummia, mutta oli kilometrin päässä lähimmistä kiinteistöistä, Greater Manchester Fire and Rescue Service (GMFRS) kertoi. Se sammutettiin sunnuntaiaamuna, ja sitä "käsitellään mahdollisena tahallisena sytytyksenä", GMFRS lisäsi. Palokunta twiittasi kiitokset kaikille, jotka ilmoittivat heille palosta. Se sanoi, että palo oli jatkunut läpi yön ja palomiehet olivat palanneet paikalle "sammuttamaan loput liekit".</w:t>
      </w:r>
    </w:p>
    <w:p>
      <w:r>
        <w:rPr>
          <w:b/>
        </w:rPr>
        <w:t xml:space="preserve">Yhteenveto</w:t>
      </w:r>
    </w:p>
    <w:p>
      <w:r>
        <w:t xml:space="preserve">Suur-Manchesterissa sijaitseva suuri nummipalo on saatettu sytyttää tahallaan, kertoi palokunta.</w:t>
      </w:r>
    </w:p>
    <w:p>
      <w:r>
        <w:rPr>
          <w:b/>
          <w:u w:val="single"/>
        </w:rPr>
        <w:t xml:space="preserve">Asiakirjan numero 36098</w:t>
      </w:r>
    </w:p>
    <w:p>
      <w:r>
        <w:t xml:space="preserve">Taru sormusten herrasta -trilogian ensimmäinen painos maksaa 24 000 puntaa.</w:t>
      </w:r>
    </w:p>
    <w:p>
      <w:r>
        <w:t xml:space="preserve">Kirjailija JRR Tolkien oli signeerannut kaikki kirjojen kolme nimiösivua. Ne olivat herättäneet suurta kiinnostusta South Cerneyn huutokaupassa. Huutokauppaan kuului myös yksi Hobitin varhaisimmista kappaleista, joka myytiin 3 200 punnalla. Kirjasarjan myyntihinnaksi arvioitiin 10 000-15 000 puntaa. Chris Albury Dominic Winter Auctioneersista kertoi, että kirjat olivat Rayner Unwinin kustantamosta Allen and Unwinilta. Hän sanoi: "Tolkien-fanit eivät ehkä heti tunnista nimeä, mutta jos he katsovat kirjojen selkämyksiä, he huomaavat, että he ovat kirjojen kustantajia Hobitista lähtien. "Rayner Unwin sai 10-vuotiaana Hobitin käsikirjoituksen isältään Sir Stanley Unwinilta ja kysyi: 'Mitä mieltä olet tästä?' Hän luki sen ja antoi siitä lukijakertomuksen ja sanoi, että se oli erittäin hyvä ja että sen pitäisi sopia seitsemän- ja yhdeksänvuotiaille lapsille. Hän [Sir Stanley] julkaisi sen, ja loppu on historiaa."</w:t>
      </w:r>
    </w:p>
    <w:p>
      <w:r>
        <w:rPr>
          <w:b/>
        </w:rPr>
        <w:t xml:space="preserve">Yhteenveto</w:t>
      </w:r>
    </w:p>
    <w:p>
      <w:r>
        <w:t xml:space="preserve">Taru sormusten herrasta -trilogian ensimmäinen painos on myyty huutokaupassa Gloucestershiressä 24 000 punnalla.</w:t>
      </w:r>
    </w:p>
    <w:p>
      <w:r>
        <w:rPr>
          <w:b/>
          <w:u w:val="single"/>
        </w:rPr>
        <w:t xml:space="preserve">Asiakirjan numero 36099</w:t>
      </w:r>
    </w:p>
    <w:p>
      <w:r>
        <w:t xml:space="preserve">"Polttoaineen hinnannousu iskee minuun kovaa</w:t>
      </w:r>
    </w:p>
    <w:p>
      <w:r>
        <w:t xml:space="preserve">Dan WhitworthNewsbeat-toimittaja Tämä viimeisin 2 punnan korotus on kolmas yhdeksän kuukauden aikana, eivätkä autoilijoiden ryhmät ole tyytyväisiä. Hallitus sanoo kuitenkin tarvitsevansa lisärahaa, jotta se voisi lisätä julkisia investointeja talouden elvyttämiseksi. Leicestershirestä kotoisin olevalle rakennustyömaan johtajalle Tony Moorelle tämä ei kuitenkaan ole hyvä uutinen. Hän sanoi: Hän sanoi: "Huolehdin muutamista työmaista Hertfordshiren alueella, joten käytän aika paljon aikaa ajamiseen, luultavasti noin 3-3½ tuntia päivässä." Hän sanoi: "En ole vielä valmis." Hän sanoo, että tämä uusi polttoaineveron korotus vaikuttaa häneen kovasti. "Olen itsenäinen ammatinharjoittaja, joten nämä bensiinin ja dieselin hinnankorotukset minun on maksettava itse. "Arvioin, että joudun maksamaan noin 20-25 puntaa lisää joka kuukausi. Minulla on pieni tytär, joten se rajoittaa sitä, mitä voin tehdä hänen kanssaan. "Etsimme yhä enemmän sellaista tekemistä, joka ei maksa meille rahaa." Tony ei myöskään ole vaikuttunut hallituksen väitteestä, että se tarvitsee lisärahaa talouden elvyttämiseen. "Minusta se on naurettavaa, koska se nostaa kaikkien eniten tarvitsemien asioiden hintoja. "Polttoainetta verotetaan jo nyt enemmän kuin useimmissa muissa maissa. Se on jo nyt aivan liian kallista, eikä tämä korotus auta ketään."</w:t>
      </w:r>
    </w:p>
    <w:p>
      <w:r>
        <w:rPr>
          <w:b/>
        </w:rPr>
        <w:t xml:space="preserve">Yhteenveto</w:t>
      </w:r>
    </w:p>
    <w:p>
      <w:r>
        <w:t xml:space="preserve">Toinen veronkorotus tarkoittaa, että yhden litran bensiinin ja dieselöljyn keskihinta koko Yhdistyneessä kuningaskunnassa on noin 107 penceä.</w:t>
      </w:r>
    </w:p>
    <w:p>
      <w:r>
        <w:rPr>
          <w:b/>
          <w:u w:val="single"/>
        </w:rPr>
        <w:t xml:space="preserve">Asiakirjan numero 36100</w:t>
      </w:r>
    </w:p>
    <w:p>
      <w:r>
        <w:t xml:space="preserve">Lincolnshiren kaupunginvaltuutettu hyllytettiin Corbynin "hirsipuu"-kommentin vuoksi.</w:t>
      </w:r>
    </w:p>
    <w:p>
      <w:r>
        <w:t xml:space="preserve">Roger Patterson kommentoi asiaa Twitterissä, jossa hän kuvaili työväenpuolueen johtajaa "petturiksi". West Lindseyn piirikunnanvaltuutettu on pyytänyt anteeksi ja poistanut twiitin. Lincolnshiren poliisi ilmoitti, että poliisi tutkii Pattersonin viestiä saatuaan "ilmoituksen yleisön jäseneltä". Patterson, joka on Gainsborough'n konservatiivien yhdistyksen puheenjohtaja, sanoi kommenttinsa olevan vastaus konservatiiviministerin kimppuun hyökkääviin kommentteihin verkossa. Hän sanoi, ettei se ollut "koskaan väkivaltaan yllyttämistä". "Pyydän anteeksi häneltä [Corbynilta] ja kaikilta, joita se loukkasi", Patterson sanoi. "Se oli typerä huomautus. Kadun sitä heti, kun sanoin sen." Patterson edustaa Scamptonin aluetta ja on mukana neuvoston suunnittelukomiteassa sekä lupakomiteassa ja sääntelykomiteassa. Konservatiivipuolueen edustaja sanoi: "Valtuutettu Roger Patterson on pidätetty virantoimituksesta tutkimusten ajaksi." Seuraa BBC East Yorkshire and Lincolnshirea Facebookissa, Twitterissä ja Instagramissa. Lähetä juttuideoita osoitteeseen yorkslincs.news@bbc.co.uk.</w:t>
      </w:r>
    </w:p>
    <w:p>
      <w:r>
        <w:rPr>
          <w:b/>
        </w:rPr>
        <w:t xml:space="preserve">Yhteenveto</w:t>
      </w:r>
    </w:p>
    <w:p>
      <w:r>
        <w:t xml:space="preserve">Konservatiivipuolue on hyllyttänyt kaupunginvaltuutetun, joka sanoi, että Jeremy Corbynin "pitäisi roikkua hirsipuussa kuin Saddam Hussein".</w:t>
      </w:r>
    </w:p>
    <w:p>
      <w:r>
        <w:rPr>
          <w:b/>
          <w:u w:val="single"/>
        </w:rPr>
        <w:t xml:space="preserve">Asiakirjan numero 36101</w:t>
      </w:r>
    </w:p>
    <w:p>
      <w:r>
        <w:t xml:space="preserve">Tynwaldin päivä 2016: Tuhannet juhlivat Manxin kansallispäivää</w:t>
      </w:r>
    </w:p>
    <w:p>
      <w:r>
        <w:t xml:space="preserve">Se on ainoa päivä vuodessa, jolloin parlamentti kokoontuu ulkona ja yleisö voi lobata poliitikkoja esittämällä vetoomuksia. Yhdessä vetoomuksessa on vaadittu patsaan pystyttämistä Emmeline Pankhurstin äidin muistoksi. Sophia Craine, joka syntyi Laxeyssa vuonna 1833, kasvoi Douglasissa, Mansaaren pääkaupungissa. Ryhmä nimeltä Friends of Sophia Goulden haluaa, että Laxeyyn pystytetään patsas muistoksi. Tynwald-päivänä Manxin lippu liehuu Yhdistyneen kuningaskunnan oikeusministeriön päämajassa Lontoossa. Oikeusministeri Lord Faulks, joka on vastuussa kruununriippuvuuksista, sanoi: "Minulle on suuri ilo, että voin tehdä tämän eleen vuosittain ja näin tunnustaa Yhdistyneen kuningaskunnan ja Mansaaren väliset historialliset ja tärkeät perustuslailliset siteet."</w:t>
      </w:r>
    </w:p>
    <w:p>
      <w:r>
        <w:rPr>
          <w:b/>
        </w:rPr>
        <w:t xml:space="preserve">Yhteenveto</w:t>
      </w:r>
    </w:p>
    <w:p>
      <w:r>
        <w:t xml:space="preserve">Tuhannet ihmiset ovat kokoontuneet St John'siin juhlimaan Tynwald-päivää - Mansaaren kansallispäivää.</w:t>
      </w:r>
    </w:p>
    <w:p>
      <w:r>
        <w:rPr>
          <w:b/>
          <w:u w:val="single"/>
        </w:rPr>
        <w:t xml:space="preserve">Asiakirjan numero 36102</w:t>
      </w:r>
    </w:p>
    <w:p>
      <w:r>
        <w:t xml:space="preserve">Suunnitelmat sakottaa älykkäitä moottoriteitä koskevia sääntöjä rikkovia kuljettajia</w:t>
      </w:r>
    </w:p>
    <w:p>
      <w:r>
        <w:t xml:space="preserve">Älykkäillä moottoriteillä on vaihtuvat nopeusrajoitukset, ja ne voivat avata suojatiet liikenteelle ruuhkien vähentämiseksi. Highways England odottaa, että maaliskuusta alkaen otetaan käyttöön rangaistuksia "vaarallisille" kuljettajille, jotka eivät huomioi punaista X-merkkiä yläpuolella olevissa portaaleissa. Nyt testataan tienvarsikameroita, jotka havaitsevat kaistarikkomukset. Älykkäät moottoritiet ovat käytössä ruuhkaisilla osuuksilla Bedfordshiren, Berkshiren, Surreyn, West Midlandsin, Avonin ja Somersetin, Suur-Manchesterin ja Koillismaan alueilla. Joulukuun 2016 jälkeen noin 80 000 varoituskirjettä on annettu kuljettajille, jotka ovat rikkoneet älykkään moottoritien sääntöjä. RAC:n autoilun tutkimusjohtaja Steve Gooding sanoi: "Highways Englandin on kaksinkertaistettava viestintänsä, jotta autoilijat eivät jättäisi epäselvyyttä siitä, mitä punainen X-merkki tarkoittaa. "On tärkeää, että kuljettajat ymmärtävät, että jos ajorata on tukittu törmäyksen tai onnettomuuden vuoksi, punaisen X-merkin laiminlyönnin hinta voi olla paljon korkeampi kuin kiinteä rangaistusvaatimus." Highways Englandin tiedottaja sanoi: "Suljemme kaistat syystä, ja kuljettajat, jotka eivät välitä punaisista X-merkeistä, vaarantavat itsensä ja muut. "Sen jälkeen, kun aloimme antaa varoituskirjeitä, kaistojen sulkemista laiminlyövien kuljettajien määrä on vähentynyt."</w:t>
      </w:r>
    </w:p>
    <w:p>
      <w:r>
        <w:rPr>
          <w:b/>
        </w:rPr>
        <w:t xml:space="preserve">Yhteenveto</w:t>
      </w:r>
    </w:p>
    <w:p>
      <w:r>
        <w:t xml:space="preserve">Autoilijat voivat saada 100 punnan sakot varoituskirjeiden sijasta, jos he jättävät huomiotta älykkäät moottoritien kaistojen sulkemisjärjestelyt sen jälkeen, kun tienvarsikamerat asennettiin kokeilun yhteydessä.</w:t>
      </w:r>
    </w:p>
    <w:p>
      <w:r>
        <w:rPr>
          <w:b/>
          <w:u w:val="single"/>
        </w:rPr>
        <w:t xml:space="preserve">Asiakirjan numero 36103</w:t>
      </w:r>
    </w:p>
    <w:p>
      <w:r>
        <w:t xml:space="preserve">Pankkiautomaattien ryntäykset idässä "voivat liittyä toisiinsa".</w:t>
      </w:r>
    </w:p>
    <w:p>
      <w:r>
        <w:t xml:space="preserve">Torstaina ainakin neljä kaulalakkiin pukeutunutta miestä ryösti pankkiautomaatin noin kello 02.15 BST Long Suttonin Market Placella. Samaan aikaan viisi miestä murtautui pankkiin Cornhillissä, Wisbechissä, mutta pakenivat tyhjin käsin. Molempien kreivikuntien poliisivoimat tekevät yhteistyötä mahdollisten yhteyksien selvittämiseksi. Dick Holmes Lincolnshiren poliisista kertoi, että varkaat lastasivat Barclays Bankin käteisautomaatin maasturiautoon ennen kuin lähtivät pakoon. Hän sanoi, että se saatettiin myöhemmin hylätä Long Suttonin alueella sijaitsevalle syrjäiselle maalle. Cambridgeshiren poliisi takavarikoi Cambridgeshiressä JCB-ajoneuvon ja maastoajoneuvon, joita varkaiden uskotaan käyttäneen murtautuessaan HSBC:n konttoriin Wisbechissä. Rikollisten uskotaan poistuneen Audi-autolla. Komisario Alan Page sanoi: "Haluamme jäljittää Audin ja haluamme kuulla keneltä tahansa, joka näki ajoneuvon ajavan pois Wisbechistä noin kello 2.30 aamulla." Aiheeseen liittyvät Internet-linkit Cambridgeshiren poliisi Lincolnshiren poliisi</w:t>
      </w:r>
    </w:p>
    <w:p>
      <w:r>
        <w:rPr>
          <w:b/>
        </w:rPr>
        <w:t xml:space="preserve">Yhteenveto</w:t>
      </w:r>
    </w:p>
    <w:p>
      <w:r>
        <w:t xml:space="preserve">Varastettuja kaivinkoneita käyttävien jengien tekemät erilliset pankkiautomaattihyökkäykset Lincolnshiren ja Cambridgeshiren pankeissa saattavat liittyä toisiinsa, poliisi kertoo.</w:t>
      </w:r>
    </w:p>
    <w:p>
      <w:r>
        <w:rPr>
          <w:b/>
          <w:u w:val="single"/>
        </w:rPr>
        <w:t xml:space="preserve">Asiakirjan numero 36104</w:t>
      </w:r>
    </w:p>
    <w:p>
      <w:r>
        <w:t xml:space="preserve">Waterworld Stoke-on-Trentissä kieltää lasten osallistumisen nudistitapahtumiin.</w:t>
      </w:r>
    </w:p>
    <w:p>
      <w:r>
        <w:t xml:space="preserve">Jopa 30 mielenosoittajaa kokoontui Waterworldiin Stoke-on-Trentissä, kun British Naturism -tapahtuma oli käynnissä. Vapaa-ajankeskus kertoi, että se on toivottanut ryhmät tervetulleiksi ongelmitta jo yli 20 vuoden ajan. Mutta pomojen mukaan oli käynyt selväksi, että "yhä useammat asiakkaat" olivat tyytymättömiä siihen, että nämä yksityiset tapahtumat olivat avoimia sekä aikuisille että lapsille. Yritys oli aiemmin sanonut, että yksityisiä nudisti-uinteja oli järjestetty uimahalleissa eri puolilla maata "vuosikymmeniä" ja että se suhtautui lasten suojeluun ja turvallisuuteen "erittäin vakavasti". Maanantaina antamassaan lausunnossa omistaja Mo Chaudry kuitenkin totesi, että asiakkaiden kanssa käytyjen "laajojen keskustelujen" jälkeen varaukset ovat nyt avoinna vain 18-vuotiaille ja sitä vanhemmille. Hän sanoi, että hänen henkilökuntansa oli joutunut lauantaina tapahtuman ulkopuolella "anteeksiantamattomien ja perusteettomien väärinkäytösten kohteeksi mielenosoittajien taholta". "En voi sallia tämän jatkuvan tulevaisuudessa", hän lisäsi. Chaudry sanoi, että vastaavia tapahtumia on järjestetty viimeisten 20 vuoden aikana "iloisesti ja rauhanomaisesti" ja että "kaikki asianmukaiset terveys-, turvallisuus- ja turvajärjestelyt ovat olleet käytössä, joten tiimillämme ei ole syytä huoleen". "Meidän näkökulmastamme olemme aina olleet ylpeitä siitä, että olemme kuunnelleet kaikkien asiakkaidemme laajoja näkemyksiä." Seuraa BBC West Midlandsia Facebookissa, Twitterissä ja Instagramissa. Lähetä juttuideasi osoitteeseen: newsonline.westmidlands@bbc.co.uk</w:t>
      </w:r>
    </w:p>
    <w:p>
      <w:r>
        <w:rPr>
          <w:b/>
        </w:rPr>
        <w:t xml:space="preserve">Yhteenveto</w:t>
      </w:r>
    </w:p>
    <w:p>
      <w:r>
        <w:t xml:space="preserve">Vesipuisto on kieltänyt lapsia osallistumasta yksityisiin naturistitilaisuuksiin sen jälkeen, kun viikonloppuna järjestettyä tapahtumaa vastustaneet ihmiset olivat väitetysti "pahoinpidelleet" henkilökuntaa.</w:t>
      </w:r>
    </w:p>
    <w:p>
      <w:r>
        <w:rPr>
          <w:b/>
          <w:u w:val="single"/>
        </w:rPr>
        <w:t xml:space="preserve">Asiakirjan numero 36105</w:t>
      </w:r>
    </w:p>
    <w:p>
      <w:r>
        <w:t xml:space="preserve">Stranger tarjoaa maksaa raskaana olevan NHS-työntekijän auton vahingot</w:t>
      </w:r>
    </w:p>
    <w:p>
      <w:r>
        <w:t xml:space="preserve">Becky Jones, kliininen biokemisti, joka on 23. viikolla raskaana, löysi autonsa vaurioituneena Nottinghamissa lauantaina. Neiti Jones nauhoitti tunteikkaan videon, jossa hän kutsui syyllisiä "Britannian ylpeydeksi". Hyväntahtoinen tuntematon kutsui NHS:n työntekijöitä "hämmästyttäviksi laulamattomiksi sankareiksi". Viikonloppuna neiti Jones pysäköi Nottingham Arenan parkkipaikalle Brook Streetillä mennäkseen ostoksille. Myöhemmin hän palasi laittamaan laukut autoon ja tapaamaan poikaystäväänsä. Pariskunta lähti illalliselle, mutta kun he palasivat parkkipaikalle, he huomasivat, että matkustajan puoleinen ikkuna oli rikottu ja ostokset olivat poissa. Neiti Jones, joka työskentelee Nottinghamin yliopistollisessa sairaalassa NHS Trustissa, sanoi: "Tunsin itseni täysin järkyttyneeksi ja vihaiseksi." 30-vuotias sanoi, että hän oli epäillyt uskoaan ihmisiin, mutta tuntemattoman tarjous sai hänet "itkemään onnesta". Facebook-viestissään mies sanoi: "Perheeni ovat kaikki ahkeria ja omistautuneita NHS:n jäseniä, samanlaisia kuin sinä. "Henkilökohtaisesti olen sitä mieltä, että olette kaikki aivan uskomattomia laulamattomia sankareita kaikesta, mitä teette, ei vain tämän Covid-kriisin aikana.". "Haluaisin kattaa korvaavan ikkunan ja äitiysvaatteiden hinnan, joten toivottavasti se palauttaa tunteenne siitä, että maailmassa on joitakin hyviä ihmisiä. "Ajattelen vain, että kaltaisenne sankarit saattavat tarvita ajoittain auttavaa kättä." Neiti Jones sanoi: "En ole edes huolissani ikkunan tai vaatteiden korvaamisesta, vain siitä, että hän sanoi, että se, mitä tein, oli todella rohkeaa ja että hän oli valmis maksamaan siitä. "Se on ollut ratkaisevaa." Nottinghamshiren poliisi vahvisti tutkivansa murtoa. Seuraa BBC East Midlandsia Facebookissa, Twitterissä tai Instagramissa. Lähetä juttuideoita osoitteeseen eastmidsnews@bbc.co.uk.</w:t>
      </w:r>
    </w:p>
    <w:p>
      <w:r>
        <w:rPr>
          <w:b/>
        </w:rPr>
        <w:t xml:space="preserve">Yhteenveto</w:t>
      </w:r>
    </w:p>
    <w:p>
      <w:r>
        <w:t xml:space="preserve">Raskaana oleva NHS-työntekijä, joka nauhoitti itkuisen viestin varkaiden murtauduttua hänen autoonsa, sanoi, että tuntematon henkilö, joka tarjoutui maksamaan kustannukset, palautti hänen uskonsa ihmisiin.</w:t>
      </w:r>
    </w:p>
    <w:p>
      <w:r>
        <w:rPr>
          <w:b/>
          <w:u w:val="single"/>
        </w:rPr>
        <w:t xml:space="preserve">Asiakirjan numero 36106</w:t>
      </w:r>
    </w:p>
    <w:p>
      <w:r>
        <w:t xml:space="preserve">Frank Ocean julkaisee Channel Orangen seurannan heinäkuussa</w:t>
      </w:r>
    </w:p>
    <w:p>
      <w:r>
        <w:t xml:space="preserve">Hän julkaisee heinäkuussa myös oman lehden sen rinnalla. Laulaja-lauluntekijä teki ilmoituksen verkkosivuillaan, mutta toistaiseksi ei ole vahvistusta otsikoista. Muusikko julkaisi Tumblr-sivullaan kuvan itsestään Boys Don't Cry -lehden kanssa kuvatekstin kera: "Minulla on kaksi versiota. I got twoooo versions." Laulajan sivuille hän lisäsi "#ISSUE1", "#ALBUM3", "#JULY2015" ja "#BOYSDONTCRY". Oceanin palkitun Channel Orange -albumin julkaisusta on kulunut kolme vuotta. Marraskuussa 27-vuotias julkaisi Tumblr-tilillään Memrise-nimisen kappaleen. Hän solmi uuden managerointisopimuksen Three Six Zeron kanssa viime vuonna ja on työstänyt uutta materiaalia Hit-Boyn ja Rodney Jerkinsin kanssa. Seuraa @BBCNewsbeat Twitterissä, BBCNewsbeat Instagramissa ja Radio1Newsbeat YouTubessa.</w:t>
      </w:r>
    </w:p>
    <w:p>
      <w:r>
        <w:rPr>
          <w:b/>
        </w:rPr>
        <w:t xml:space="preserve">Yhteenveto</w:t>
      </w:r>
    </w:p>
    <w:p>
      <w:r>
        <w:t xml:space="preserve">Frank Ocean on ilmoittanut, että hänen ensimmäinen albuminsa kolmeen vuoteen julkaistaan tänä kesänä.</w:t>
      </w:r>
    </w:p>
    <w:p>
      <w:r>
        <w:rPr>
          <w:b/>
          <w:u w:val="single"/>
        </w:rPr>
        <w:t xml:space="preserve">Asiakirjan numero 36107</w:t>
      </w:r>
    </w:p>
    <w:p>
      <w:r>
        <w:t xml:space="preserve">Perun järistys: 7,1 magnitudin merijäristys kaataa rakennuksia.</w:t>
      </w:r>
    </w:p>
    <w:p>
      <w:r>
        <w:t xml:space="preserve">Voimakkuudeltaan 7,1 magnitudin järistys iski klo 04:18 paikallista aikaa (09:18 GMT) 36 km syvyydessä, 40 km Acarista (4 445 asukasta) lounaaseen. Presidentti Pedro Pablo Kuczynski sanoi, että pelastusryhmät ovat matkalla tarkistamaan vahinkojen laajuutta. Vaurioalueet ovat pääosin maaseutualueita, ja tukkeutuneet tiet hidastavat avun toimittamista. Alkuvaiheen tiedot, joiden mukaan 17 ihmistä oli kateissa romahtaneessa kaivoksessa, kumottiin myöhemmin. Etelä-Amerikan ja Nazcan mannerlaattojen välinen alue, jossa järistys tapahtui, on altis maanjäristyksille, sillä viime vuosisadan aikana on tapahtunut 13 yli 6,5 magnitudin maanjäristystä, kertoo Yhdysvaltain geologinen tutkimuslaitos. Mitä tiedämme uhreista ja vahingoista? Järistykset ovat vaikuttaneet Arequipan, Ican ja Ayacuchon alueisiin. Viranomaiset vahvistivat, että putoava kivi murskasi miehen kuoliaaksi Yaucan kaupungissa Arequipassa. Arequipan kuvernööri Yamila Osorio sanoi, että joillakin alueilla on sortunut savitiilitaloja ja että maanvyöryt tukkivat joitakin teitä. Myös sähkökatkoista raportoitiin. Miten viranomaiset reagoivat? Presidentti Kuczynski sanoi olevansa matkalla Acaríin ja Chalaan arvioimaan vahinkoja ja paikallisten ihmisten tarpeita. Telttoja, huopia ja humanitaarista apua toimitetaan ilmateitse, kertoi Osorio ja twiittasi kuvia sotilaskoneesta, jota lastataan.</w:t>
      </w:r>
    </w:p>
    <w:p>
      <w:r>
        <w:rPr>
          <w:b/>
        </w:rPr>
        <w:t xml:space="preserve">Yhteenveto</w:t>
      </w:r>
    </w:p>
    <w:p>
      <w:r>
        <w:t xml:space="preserve">Perun lounaisosan Tyynenmeren rannikolla tapahtuneessa valtavassa maanjäristyksessä on kuollut ainakin yksi ihminen ja loukkaantunut ainakin 65, kun rakennuksia on romahtanut.</w:t>
      </w:r>
    </w:p>
    <w:p>
      <w:r>
        <w:rPr>
          <w:b/>
          <w:u w:val="single"/>
        </w:rPr>
        <w:t xml:space="preserve">Asiakirjan numero 36108</w:t>
      </w:r>
    </w:p>
    <w:p>
      <w:r>
        <w:t xml:space="preserve">Walesin sää: Wales: Tuulivaroitus rannikkoalueilla</w:t>
      </w:r>
    </w:p>
    <w:p>
      <w:r>
        <w:t xml:space="preserve">Keltainen tuulivaroitus on voimassa sunnuntaina kello 18:00 GMT ja maanantaina kello 19:00 GMT välisenä aikana. Ennustaja varoitti, että liikenteen viivästykset ovat todennäköisiä ja sähkökatkokset mahdollisia, ja maan etelä- ja länsiosiin odotetaan voimakkaita puuskia. Rajoituksia on voimassa kolmella suurella sillalla, mukaan lukien M48 Severn Bridge. Varoitus kattaa Caerphillyn, Cardiffin, Ceredigionin, Gwyneddin, Merthyr Tydfilin, Neath Port Talbotin, Pembrokeshiren, Powysin, Rhondda Cynon Tafin, Swansean ja Vale of Glamorganin osat. Joitakin rannikkoreittejä voi koskea sumu. Yksi kaista on suljettu M48 Severn Bridge -tiellä, kun taas sekä Angleseyn ja mantereen välinen A55 Britannia Bridge -silta että A477 Cleddau Bridge -silta Pembrokeshiressä on suljettu korkeapohjaisilta ajoneuvoilta. Moottoripyöräilijöitä on kehotettu olemaan ylittämättä siltaa. Sunnuntai-iltana peruttiin joulutapahtumia, kuten valoshow Margam Parkissa Port Talbotin lähellä. Järjestäjät ilmoittivat, että heidän oli peruttava tapahtuma terveys- ja turvallisuussyistä.</w:t>
      </w:r>
    </w:p>
    <w:p>
      <w:r>
        <w:rPr>
          <w:b/>
        </w:rPr>
        <w:t xml:space="preserve">Yhteenveto</w:t>
      </w:r>
    </w:p>
    <w:p>
      <w:r>
        <w:t xml:space="preserve">Walesin rannikkoalueille on tulossa jopa 70 mailin tuntinopeuden myrskytuuli, ilmoittaa Met Office säävaroituksessa.</w:t>
      </w:r>
    </w:p>
    <w:p>
      <w:r>
        <w:rPr>
          <w:b/>
          <w:u w:val="single"/>
        </w:rPr>
        <w:t xml:space="preserve">Asiakirjan numero 36109</w:t>
      </w:r>
    </w:p>
    <w:p>
      <w:r>
        <w:t xml:space="preserve">Norwichin lentoasema: Suihkukone nostettiin ilmailumuseoon johtavan tien yli</w:t>
      </w:r>
    </w:p>
    <w:p>
      <w:r>
        <w:t xml:space="preserve">Norwichin pohjoinen jakotie suljettiin, jotta Avro RJ85 voitiin nostaa paikalleen Norwichin kaupungin ilmailumuseossa perjantaina. City Jet -yhtiön lahjoittama kone toimii esimerkkinä BAe 146 -sarjasta, joka on käyttänyt Norwichin lentokenttää vuodesta 1983. Kone oli suosittu, koska se oli vähemmän meluisa kuin muut suihkukoneet, museo kertoi. "Sen hiljainen toiminta on ollut avain sen menestykseen", tiedottaja sanoi. Saatat olla myös kiinnostunut: RJ85 on esillä museossa muiden liikennelentokoneiden, kuten Handley Page Heraldin ja Fokker Friendshipin, rinnalla. City Jetillä, joka oli tämän RJ85-koneen viimeinen käyttäjä, on pitkä yhteistyö Norwichin lentoaseman kanssa. Avro RJ85 Löydä BBC News: East of England Facebookissa, Instagramissa ja Twitterissä. Jos sinulla on juttuehdotus, lähetä sähköpostia osoitteeseen eastofenglandnews@bbc.co.uk.</w:t>
      </w:r>
    </w:p>
    <w:p>
      <w:r>
        <w:rPr>
          <w:b/>
        </w:rPr>
        <w:t xml:space="preserve">Yhteenveto</w:t>
      </w:r>
    </w:p>
    <w:p>
      <w:r>
        <w:t xml:space="preserve">Kaupungin lentokentältä usein lentänyt lentokone on nostettu nosturilla uuteen kotiinsa viereiseen museoon.</w:t>
      </w:r>
    </w:p>
    <w:p>
      <w:r>
        <w:rPr>
          <w:b/>
          <w:u w:val="single"/>
        </w:rPr>
        <w:t xml:space="preserve">Asiakirjan numero 36110</w:t>
      </w:r>
    </w:p>
    <w:p>
      <w:r>
        <w:t xml:space="preserve">Foo Fighters pääesiintyjäksi T in the Park -festivaalilla</w:t>
      </w:r>
    </w:p>
    <w:p>
      <w:r>
        <w:t xml:space="preserve">Amerikkalaiset rokkarit ovat pääesiintyjiä päälavalla, joka järjestetään 8.-10. heinäkuuta Baladon lähellä Skotlannissa. Festivaalin johtaja Geoff Ellis sanoi: "Foo Fighters on yksi maailman parhaista festivaalien pääesiintyjistä, ja olen iloinen, että saamme heidät." Liput keikoille tulevat myyntiin perjantaina 3. joulukuuta kello 9 aamulla. Vuoden 2010 Kinross-shiren bileissä esiintyivät Eminem, The Prodigy ja Muse. Kuten aiemmin on kerrottu, Foo Fighters on myös ensi vuoden kesäkuussa järjestettävän Isle Of Wight -festivaalin pääesiintyjä Kasabianin ja Kings Of Leonin ohella.</w:t>
      </w:r>
    </w:p>
    <w:p>
      <w:r>
        <w:rPr>
          <w:b/>
        </w:rPr>
        <w:t xml:space="preserve">Yhteenveto</w:t>
      </w:r>
    </w:p>
    <w:p>
      <w:r>
        <w:t xml:space="preserve">Foo Fighters on ensimmäinen ensi vuoden T In The Park -festivaalin pääesiintyjä.</w:t>
      </w:r>
    </w:p>
    <w:p>
      <w:r>
        <w:rPr>
          <w:b/>
          <w:u w:val="single"/>
        </w:rPr>
        <w:t xml:space="preserve">Asiakirjan numero 36111</w:t>
      </w:r>
    </w:p>
    <w:p>
      <w:r>
        <w:t xml:space="preserve">Brexit: Sopimus antaa Mansaarelle "varmuutta tulevaisuutta varten".</w:t>
      </w:r>
    </w:p>
    <w:p>
      <w:r>
        <w:t xml:space="preserve">Howard Quayle sanoi, että Boris Johnsonin julkistama kauppasopimus EU:n kanssa suojelee saaren vientiä. Pelättiin, että ilman sopimusta käyttöön otettavat tullit vaikuttaisivat maatalouteen, kalastukseen, teollisuuteen ja joidenkin tuontituotteiden hintoihin. Quayle sanoi, että Yhdistyneen kuningaskunnan ja EU:n välinen sopimus tasoittaa tietä sopimukselle, joka on "hyvä saaren asukkaille ja taloudelle". Mansaari ei ole EU:n jäsen, mutta se on kauppasopimusten osapuolena suhteensa kautta Yhdistyneeseen kuningaskuntaan. Quaylen mukaan sopimus "suojelee maatalous- ja teollisuustuotteiden vientiämme" ja tarjoaa "mahdollisuuksia yrityksillemme ja varmuutta tulevaisuutta varten". Hän sanoi: "Tämän sopimuksen pitäisi varmistaa, että ostajat eivät joudu näkemään hinnankorotuksia monissa tuontitavaroissa." "Tämä on tärkeää saaren perheille ja taloudellemme laajemminkin", hän lisäsi. Seuraa BBC Isle of Mania Facebookissa ja Twitterissä. Voit myös lähettää juttuideoita osoitteeseen northwest.newsonline@bbc.co.uk Aiheeseen liittyvät Internet-linkit Isle of Man Government - EU:sta eroaminen ja siirtymäaika Isle of Man Government - Brexit</w:t>
      </w:r>
    </w:p>
    <w:p>
      <w:r>
        <w:rPr>
          <w:b/>
        </w:rPr>
        <w:t xml:space="preserve">Yhteenveto</w:t>
      </w:r>
    </w:p>
    <w:p>
      <w:r>
        <w:t xml:space="preserve">Yhdistyneen kuningaskunnan ja EU:n välinen brexit-sopimus antaa "varmuutta tulevaisuutta varten", Mansaaren pääministeri sanoi.</w:t>
      </w:r>
    </w:p>
    <w:p>
      <w:r>
        <w:rPr>
          <w:b/>
          <w:u w:val="single"/>
        </w:rPr>
        <w:t xml:space="preserve">Asiakirjan numero 36112</w:t>
      </w:r>
    </w:p>
    <w:p>
      <w:r>
        <w:t xml:space="preserve">Prince julkaisee kaksi uutta albumia "slave"-levymerkillä</w:t>
      </w:r>
    </w:p>
    <w:p>
      <w:r>
        <w:t xml:space="preserve">Riita levy-yhtiön kanssa hänen back catalogueensa hallinnasta johti siihen, että Prince esiintyi julkisuudessa sana "slave" poskelleen raapustettuna vuonna 1995. Hän teki huhtikuussa uuden sopimuksen Warnersin kanssa ja julkaisee yhden soololevyn ja yhden 3rdEyeGirl-yhtyeensä kanssa. Warners kertoi palauttaneensa Princen kiisteltyjen albumien master-tallenteet. Niihin kuuluvat Dirty Mind, 1999, Purple Rain ja Sign 'O' the Times. Levy-yhtiö kuvaili uutta soololevyä, jonka nimi on Art Official Age, "nykyaikaiseksi sekoitukseksi soulia, R&amp;B:tä ja funkia". Se kutsui Princen laulua "rikkaaksi ja vakaaksi". Molemmat albumit ilmestyvät 30. syyskuuta. Monet 3rdEyeGirlin kanssa tulevan Plectrumelectrum-albumin kappaleista esitettiin livenä Princen Hit &amp; Run -kiertueella aiemmin tänä vuonna.</w:t>
      </w:r>
    </w:p>
    <w:p>
      <w:r>
        <w:rPr>
          <w:b/>
        </w:rPr>
        <w:t xml:space="preserve">Yhteenveto</w:t>
      </w:r>
    </w:p>
    <w:p>
      <w:r>
        <w:t xml:space="preserve">Prince aikoo julkaista syyskuun lopussa kaksi uutta albumia levy-yhtiö Warner Bros:n kanssa, jonka kanssa hän riitaantui 20 vuotta sitten.</w:t>
      </w:r>
    </w:p>
    <w:p>
      <w:r>
        <w:rPr>
          <w:b/>
          <w:u w:val="single"/>
        </w:rPr>
        <w:t xml:space="preserve">Asiakirjan numero 36113</w:t>
      </w:r>
    </w:p>
    <w:p>
      <w:r>
        <w:t xml:space="preserve">Santiago de Compostelan Codex Calixtinus löydettiin autotallista.</w:t>
      </w:r>
    </w:p>
    <w:p>
      <w:r>
        <w:t xml:space="preserve">Codex Calixtinus löydettiin autotallista Santiago de Compostelan läheltä, ja neljä ihmistä pidätettiin varkaudesta kaupungin katedraalista. Runsaasti koristeltua kirjaa pidetään ensimmäisenä oppaana niille, jotka kulkevat muinaista pyhiinvaellusreittiä Santiagoon. Poliisi pidätti katedraalissa työskennelleen teknikon ja kolme sukulaista. Kristityt uskovat, että Santiago de Compostelan katedraali on Jeesuksen apostoleihin kuuluneen Jaakob Suuren hautapaikka. Käsikirjoitus löytyi sen jälkeen, kun teknikko ja kolme hänen perheenjäsentään pidätettiin keskiviikkona. Kodiksen lisäksi poliisi löysi myös muita katedraalista varastettuja arvokkaita vanhoja kirjoja ja ainakin 1,2 miljoonaa euroa (963 000 puntaa) käteistä. Kopio koodeksista on esillä lasivitriinissä katedraalissa. Vain muutamalla ihmisellä oli pääsy huoneeseen, jossa alkuperäistä säilytettiin. Sen uskotaan olevan peräisin noin vuodelta 1150.</w:t>
      </w:r>
    </w:p>
    <w:p>
      <w:r>
        <w:rPr>
          <w:b/>
        </w:rPr>
        <w:t xml:space="preserve">Yhteenveto</w:t>
      </w:r>
    </w:p>
    <w:p>
      <w:r>
        <w:t xml:space="preserve">Pohjois-Espanjan poliisi on saanut takaisin yhden maan suurista kulttuuriaarteista - vuosi sitten varastetun 12. vuosisadan uskonnollisen käsikirjoituksen.</w:t>
      </w:r>
    </w:p>
    <w:p>
      <w:r>
        <w:rPr>
          <w:b/>
          <w:u w:val="single"/>
        </w:rPr>
        <w:t xml:space="preserve">Asiakirjan numero 36114</w:t>
      </w:r>
    </w:p>
    <w:p>
      <w:r>
        <w:t xml:space="preserve">Fitzwilliamin varkaus: Museo vetoaa taiteen palauttamiseksi</w:t>
      </w:r>
    </w:p>
    <w:p>
      <w:r>
        <w:t xml:space="preserve">Poliisi uskoo, että jopa neljä miestä varasti museosta 18 pääasiassa jade-esineitä noin kello 19.30 BST 13. huhtikuuta. Tohtori Victoria Avery sanoi, että esineet olivat kansainvälisesti merkittäviä ja ne olivat esillä yleisön nähtävillä. Tietopyyntö esitetään tiistaina BBC:n Crimewatch-ohjelmassa. Avery, joka on museon soveltavan taiteen museonhoitaja, jonka pysyvään kokoelmaan kuuluu itämaista taidetta, kuvaili esineitä "erittäin tärkeiksi kulttuuriesineiksi". Esineet, joihin kuului kuusi Ming-dynastian aikana valmistettua esinettä, annettiin museolle lahjoituksina tai testamenttilahjoituksina. "Auttakaa" "Niillä on suuri arvo sekä kiinalaisen taiteen asiantuntijoille, paikalliselle kiinalaisyhteisölle että suurelle yleisölle", Avery sanoi. "Ihmiset lahjoittavat näitä esineitä, koska he haluavat, että ne pysyvät julkisuudessa. "Haluamme todella saada ne takaisin, jotta yleisö voi taas nauttia niistä sekä kansallisesti että kansainvälisesti." Hän lisäsi olevansa kauhuissaan ja erittäin surullinen varkaudesta. "Kuraattoreina nämä esineet ovat meidän vastuullamme. Ne ovat melkein kuin lapsiamme, ja kun ne viedään meiltä tällä tavoin, se on tietenkin hyvin järkyttävää." Näin hän sanoi. "Auttakaa meitä saamaan lapsemme takaisin." Museo ja Cambridgeshiren poliisi ovat kieltäytyneet kommentoimasta museon turvallisuutta. Varkaiden uskotaan olleen rakennuksessa "muutaman minuutin". Valvontakameran kuvat, joissa näkyy valkoinen VW-pakettiauto, jota oletettavasti käytettiin ryöstössä, esitetään Crimewatch-ohjelmassa.</w:t>
      </w:r>
    </w:p>
    <w:p>
      <w:r>
        <w:rPr>
          <w:b/>
        </w:rPr>
        <w:t xml:space="preserve">Yhteenveto</w:t>
      </w:r>
    </w:p>
    <w:p>
      <w:r>
        <w:t xml:space="preserve">Cambridgen Fitzwilliam-museon kuraattori, jonka varastamasta kiinalaisesta taiteesta arvellaan varastetun ainakin 18 miljoonan punnan arvosta, on sanonut, että rikos oli henkilökunnalle "uskomattoman ahdistava".</w:t>
      </w:r>
    </w:p>
    <w:p>
      <w:r>
        <w:rPr>
          <w:b/>
          <w:u w:val="single"/>
        </w:rPr>
        <w:t xml:space="preserve">Asiakirjan numero 36115</w:t>
      </w:r>
    </w:p>
    <w:p>
      <w:r>
        <w:t xml:space="preserve">Liikemies kiistää hevosenlihan sekoittamisen naudanlihaan</w:t>
      </w:r>
    </w:p>
    <w:p>
      <w:r>
        <w:t xml:space="preserve">Andronicos Siderasia, 55, syytetään hevosenlihan sekoittamisesta naudanlihaan ja sen myymisestä eteenpäin yrityksensä Dinos &amp; Sons kautta. Kaksi miestä, jotka johtivat FlexiFoodsia - Dinos &amp; Sons -yritykseen liittyvää lihan toimittajaa - ovat myöntäneet, että hevosenlihaa on myyty naudanlihana. Sideras kiistää yhden syytteen salaliitosta petosta varten. Hevosenlihan löytyminen useiden brittiläisten supermarketketjujen myymistä naudanlihajalosteista vuonna 2013 johti useiden tuotteiden takaisinvetoon. Suunnitelma hevosenlihan esittämiseksi naudanlihana paljastui vasta, kun tarkastajat löysivät lihasta hevosen tunnistussiruja. FlexiFoodsin omistaja Ulrik Nielsen, 58, ja hänen "oikea kätensä" Alex Beech, 44, ovat jo myöntäneet osallisuutensa salaliittoon. Southgatessa, Pohjois-Lontoossa, asuva Sideras kertoi oikeudessa, että hän suostui vuonna 2012 varastoimaan hevosenlihaa FlexiFoodsille. Hän myöntää merkinneensä lähetyksen uudelleen, koska pakkaus oli vaurioitunut kuljetuksen aikana, mutta kiistää ostaneensa, myyneensä tai käyttäneensä hevosenlihaa. Oikeudenkäynti jatkuu.</w:t>
      </w:r>
    </w:p>
    <w:p>
      <w:r>
        <w:rPr>
          <w:b/>
        </w:rPr>
        <w:t xml:space="preserve">Yhteenveto</w:t>
      </w:r>
    </w:p>
    <w:p>
      <w:r>
        <w:t xml:space="preserve">Liikemies on kiistänyt osallistuneensa salaliittoon, jossa hevosenlihaa myytiin naudanlihana, ja väitti, että hän vain varasti tuotetta toiselle yritykselle.</w:t>
      </w:r>
    </w:p>
    <w:p>
      <w:r>
        <w:rPr>
          <w:b/>
          <w:u w:val="single"/>
        </w:rPr>
        <w:t xml:space="preserve">Asiakirjan numero 36116</w:t>
      </w:r>
    </w:p>
    <w:p>
      <w:r>
        <w:t xml:space="preserve">Cheltenhamin A40-tien 22 miljoonan punnan uudistamista koskevat suunnitelmat paljastuivat.</w:t>
      </w:r>
    </w:p>
    <w:p>
      <w:r>
        <w:t xml:space="preserve">22 miljoonan punnan hanke on suunniteltu ruuhkien helpottamiseksi, ja siihen sisältyy Arle Courtin liikenneympyrän leventäminen ja kapasiteetin lisääminen M5-tien J11-tiellä. Suunnitellut työt edeltävät kaupungin länsireunalla sijaitsevan 650 miljoonan punnan cyber-liiketoiminta-alueen kehittämistä. Ensi viikolla Cheltenhamissa järjestetään kaksi julkista kuulemistilaisuutta, joissa esitellään suunnitteluehdotuksia. Gloucestershiren kreivikunnanvaltuutettu Patrick Molyneux sanoi: "Parannukset auttavat ratkaisemaan nykyisiä ruuhkia ja varmistavat, että alueen tiet kestävät enemmän liikennettä. "Kannustan kaikkia, jotka asuvat lähistöllä tai käyttävät tätä tietä työmatkoillaan, osallistumaan tilaisuuksiin tai vierailemaan verkkosivustolla saadakseen lisätietoja näistä tärkeistä parannuksista." Muita suunnitelmia, kuten lisäkaistojen lisääminen GCHQ:n ohi ja pyöräily- ja jalankulkuyhteyksien parantaminen Cheltenham Span rautatieasemalta, julkistetaan myöhemmin tänä vuonna. Tieohjelman töiden odotetaan alkavan syksyllä 2019 ja valmistuvan syksyyn 2021 mennessä.</w:t>
      </w:r>
    </w:p>
    <w:p>
      <w:r>
        <w:rPr>
          <w:b/>
        </w:rPr>
        <w:t xml:space="preserve">Yhteenveto</w:t>
      </w:r>
    </w:p>
    <w:p>
      <w:r>
        <w:t xml:space="preserve">Uusista suunnitelmista on käynyt ilmi, miten osa Cheltenhamista M5-moottoritielle johtavaa A40-tietä parannetaan.</w:t>
      </w:r>
    </w:p>
    <w:p>
      <w:r>
        <w:rPr>
          <w:b/>
          <w:u w:val="single"/>
        </w:rPr>
        <w:t xml:space="preserve">Asiakirjan numero 36117</w:t>
      </w:r>
    </w:p>
    <w:p>
      <w:r>
        <w:t xml:space="preserve">Naisten valtioneläkettä koskevat muutokset tarkistetaan oikeudellisesti.</w:t>
      </w:r>
    </w:p>
    <w:p>
      <w:r>
        <w:t xml:space="preserve">Kevin PeacheyHenkilökohtaisen rahoituksen toimittaja Korkeimman oikeuden tuomari on myöntänyt uudelleentarkastelun siitä, miten hallitus käsitteli eläkeiän nostamista 60 vuodesta. Joanne Welch BackTo60-ryhmästä, joka käynnisti asian, sanoi olevansa "täysin iloinen" päätöksestä. Työ- ja eläkeministeriö (DWP) sanoi, ettei se kommentoi käynnissä olevia oikeudenkäyntejä. Yli 60 vuoden ajan - vuoteen 2010 asti - naiset saivat valtioneläkkeensä 60-vuotiaana, mutta sen jälkeen ikää on nostettu. Jotkut 1950-luvulla syntyneet naiset, jotka olivat odottaneet saavansa valtioneläkkeen 60-vuotiaana, väittävät, etteivät he tienneet suunnitelmista lykätä eläkkeidensä saamista. Nykyinen valtion eläkeikä on 65 vuotta miehillä ja naisilla, ja se nousee tasaisesti 67 vuoteen 2028 mennessä BackTo60-ryhmä vaatii, että kaikille 1950-luvulla syntyneille naisille annetaan sama määrä valtion eläkettä kuin he olisivat saaneet, jos eläke olisi alkanut 60-vuotiaana. Hallitus on sanonut, että tämä maksaisi yli 70 miljardia puntaa, ja se on hylännyt ajatuksen. Oikeusteitse tapahtuvaa uudelleentarkastelua haettiin väittämällä, että peräkkäisten hallitusten harjoittama eläkepolitiikka "merkitsee törkeää epäoikeudenmukaisuutta ja on syrjivää". Oikeuskäsittelyn seuraavalle vaiheelle ei ole vielä asetettu päivämäärää.</w:t>
      </w:r>
    </w:p>
    <w:p>
      <w:r>
        <w:rPr>
          <w:b/>
        </w:rPr>
        <w:t xml:space="preserve">Yhteenveto</w:t>
      </w:r>
    </w:p>
    <w:p>
      <w:r>
        <w:t xml:space="preserve">1950-luvulla syntyneitä naisia edustava kampanjaryhmä on voittanut oikeuden tarkistaa oikeudessa valtion eläkeikään tehtyjä muutoksia.</w:t>
      </w:r>
    </w:p>
    <w:p>
      <w:r>
        <w:rPr>
          <w:b/>
          <w:u w:val="single"/>
        </w:rPr>
        <w:t xml:space="preserve">Asiakirjan numero 36118</w:t>
      </w:r>
    </w:p>
    <w:p>
      <w:r>
        <w:t xml:space="preserve">Graham Snellin katoaminen: Murhasyyte ruumiin löytymisen jälkeen</w:t>
      </w:r>
    </w:p>
    <w:p>
      <w:r>
        <w:t xml:space="preserve">Chesterfieldistä kotoisin oleva Graham Snell nähtiin viimeksi elossa 19. kesäkuuta, ja poliisi sai hälytyksen hänen katoamisestaan 30. kesäkuuta. Poliisin mukaan Snellin ruumiiksi epäilty ruumis löydettiin hänen kotiosoitteestaan ja toisesta kaupunginosasta tehtyjen etsintöjen aikana. Daniel Walshin, 29, on määrä tulla perjantaina oikeuteen syytettynä murhasta. Derbyshiren poliisi sanoi, että ruumis löydettiin etsinnöissä Snellin Marsden Streetillä sijaitsevasta kodista ja Oakamoor Closessa - noin kahden kilometrin päässä - sijaitsevasta toisesta paikasta. Poliisi ei täsmentänyt tarkemmin, mistä ruumis löydettiin. Virallista tunnistusta ei ole vielä tehty, mutta Snellin perheelle on ilmoitettu asiasta. Marsden Streetillä asuva Walsh saapuu perjantaina Chesterfieldin käräjäoikeuteen. Chesterfieldistä kotoisin oleva 31-vuotias mies on edelleen vangittuna epäiltynä rikoksentekijän avustamisesta. Derbyshiren poliisi lisäsi, että se oli siirtänyt tapauksen Independent Office for Police Conduct -viraston käsiteltäväksi, koska "poliisi oli ollut yhteydessä Snellin kuolemaa ennen". Seuraa BBC East Midlandsia Facebookissa, Twitterissä tai Instagramissa. Lähetä juttuideoita osoitteeseen eastmidsnews@bbc.co.uk.</w:t>
      </w:r>
    </w:p>
    <w:p>
      <w:r>
        <w:rPr>
          <w:b/>
        </w:rPr>
        <w:t xml:space="preserve">Yhteenveto</w:t>
      </w:r>
    </w:p>
    <w:p>
      <w:r>
        <w:t xml:space="preserve">Miestä on syytetty murhasta sen jälkeen, kun poliisi löysi ruumiin, jonka uskottiin olevan kadonneen 71-vuotiaan miehen ruumis.</w:t>
      </w:r>
    </w:p>
    <w:p>
      <w:r>
        <w:rPr>
          <w:b/>
          <w:u w:val="single"/>
        </w:rPr>
        <w:t xml:space="preserve">Asiakirjan numero 36119</w:t>
      </w:r>
    </w:p>
    <w:p>
      <w:r>
        <w:t xml:space="preserve">Hallitus "ei ole tietoinen" LTTE:n vangeista</w:t>
      </w:r>
    </w:p>
    <w:p>
      <w:r>
        <w:t xml:space="preserve">Ministeri Vasudeva Nanayakkara pyysi toimittamaan raportit sotilasleireillä pidätetyistä LTTE:n epäillyistä, jotta hallitus voi ryhtyä asianmukaisiin toimiin. "Jos meille toimitetaan raportti siitä, onko Boossan leirillä epäiltyjä, joita ei ole syytetty, tarkistamme asian poliisin kanssa ja vapautamme heidät, jos heitä vastaan ei ole nostettu syytteitä", hän sanoi BBC Sandeshayalle Temple Treesissä ulkomaisten toimittajien kanssa pidetyn kokouksen jälkeen. Ihmisoikeusaktivistit ovat puolestaan sanoneet, että on "vitsi", että hallitus pyytää muilta raportteja hallituksen huostassa olevista henkilöistä. Vasemmistorintaman johtaja ja poliittisten vankien puolustuskomitean neuvonantaja tohtori Vickramabahu Karunaratne kertoi BBC Sandeshayalle, että yksityiskohtainen luettelo on tarvittaessa saatavilla. "Omaisten antamien tietojen perusteella olemme kirjanneet yli 4000 katoamista ja kymmeniä pidätettyjä", hän lisäsi.</w:t>
      </w:r>
    </w:p>
    <w:p>
      <w:r>
        <w:rPr>
          <w:b/>
        </w:rPr>
        <w:t xml:space="preserve">Yhteenveto</w:t>
      </w:r>
    </w:p>
    <w:p>
      <w:r>
        <w:t xml:space="preserve">Sri Lankan vanhempi kansalliskielten ja sosiaalisen integraation ministeri sanoo, ettei hän ole tietoinen siitä, että Tamilitiikereitä epäiltyjä olisi pidetty pidempään ilman syytteitä.</w:t>
      </w:r>
    </w:p>
    <w:p>
      <w:r>
        <w:rPr>
          <w:b/>
          <w:u w:val="single"/>
        </w:rPr>
        <w:t xml:space="preserve">Asiakirjan numero 36120</w:t>
      </w:r>
    </w:p>
    <w:p>
      <w:r>
        <w:t xml:space="preserve">Galashielsille ennustetaan kiinteistökiinteistöjen kasvua Tapestryn ansiosta</w:t>
      </w:r>
    </w:p>
    <w:p>
      <w:r>
        <w:t xml:space="preserve">Galashielsin vierailijakeskuksen rakentaminen on aloitettu laajempien elvytystoimien ohella. Kiinteistökonsultointiyhtiö Galbraithin mukaan myynti koko alueella oli kasvanut 8 prosenttia tämän vuoden huhti-kesäkuun välisenä aikana verrattuna vuoden 2017 vastaavaan ajanjaksoon. Se ennusti Galashielsin ja sen ympäristön kasvavan edelleen tulevaisuudessa. Asuntomyynnin päällikkö Alex Inglis sanoi: "Galashiels hyötyy varmasti Skotlannin suuren kuvakudoksen uudesta vierailijakeskuksesta. "Ymmärtääkseni keskukseen tulee lisää näyttelytiloja, pysyviä näyttelyitä muista taideteoksista ja uusi maisemoitu kävelyreitti rautatieasemalta. "Tämä on erittäin tervetullut elvytyshanke, joka todennäköisesti lisää Galashielsin kävijämääriä ja kiinnostusta kaupunkia kohtaan matkailukohteena, mikä puolestaan lisää kiinteistömarkkinoita." Vanhan Poundstretcherin myymälän purkutyöt aloitettiin aiemmin tänä vuonna osana 6,7 miljoonan punnan hanketta, jonka tarkoituksena on rakentaa uusi vierailijakeskus. Kun vierailukeskus on rakennettu paikalle, sen toivotaan tuovan kaupunkiin vuosittain yli 50 000 ihmistä ja luovan 16 työpaikkaa.</w:t>
      </w:r>
    </w:p>
    <w:p>
      <w:r>
        <w:rPr>
          <w:b/>
        </w:rPr>
        <w:t xml:space="preserve">Yhteenveto</w:t>
      </w:r>
    </w:p>
    <w:p>
      <w:r>
        <w:t xml:space="preserve">Skotlannin suurelle seinävaatekankaalle (Great Tapestry of Scotland) Skotlannin rajaseudulle perustettavan pysyvän kodin myötä ennustetaan kiinteistöalan nousua.</w:t>
      </w:r>
    </w:p>
    <w:p>
      <w:r>
        <w:rPr>
          <w:b/>
          <w:u w:val="single"/>
        </w:rPr>
        <w:t xml:space="preserve">Asiakirjan numero 36121</w:t>
      </w:r>
    </w:p>
    <w:p>
      <w:r>
        <w:t xml:space="preserve">Kokous Glan Clwydin sairaalan äitiysmuutoksista pidettiin</w:t>
      </w:r>
    </w:p>
    <w:p>
      <w:r>
        <w:t xml:space="preserve">Muutosta on vastustettu, sillä jotkut naiset joutuisivat matkustamaan yli 30 mailin päähän Gwyneddiin tai Wrexhamiin saadakseen lääkärinhoitoa. St Asaphissa pidetyn kokouksen järjestivät parlamentin jäsenet Darren Millar ja Ann Clwyd, jotka saivat puoluerajat ylittävää tukea siirtoa vastaan. Poliitikot toivovat voivansa käydä lisäkeskusteluja terveydenhuollon virkamiesten kanssa. Bodelwyddanin sairaalan konsulttihoito keskeytetään 12 kuukaudeksi, kunnes henkilöstöongelmat on ratkaistu. Betsi Cadwaladrin yliopiston terveyslautakunta myöntää, että päätös oli "hyvin vaikea", mutta se oli oikea, jotta äidit ja vauvat pysyisivät turvassa. Helmikuussa yli 1 500 ihmistä osallistui muutosten johdosta järjestettyyn mielenosoitukseen.</w:t>
      </w:r>
    </w:p>
    <w:p>
      <w:r>
        <w:rPr>
          <w:b/>
        </w:rPr>
        <w:t xml:space="preserve">Yhteenveto</w:t>
      </w:r>
    </w:p>
    <w:p>
      <w:r>
        <w:t xml:space="preserve">Noin 350 ihmistä osallistui terveydenhuollon virkamiesten kanssa pidettyyn kokoukseen, jossa käsiteltiin konsulttijohtoisen äitiyshuollon poistamista Glan Clwydin sairaalasta Denbighshiressä.</w:t>
      </w:r>
    </w:p>
    <w:p>
      <w:r>
        <w:rPr>
          <w:b/>
          <w:u w:val="single"/>
        </w:rPr>
        <w:t xml:space="preserve">Asiakirjan numero 36122</w:t>
      </w:r>
    </w:p>
    <w:p>
      <w:r>
        <w:t xml:space="preserve">Poliisi pidätti Hollesley Bayn vangin, joka pakeni avovankilasta</w:t>
      </w:r>
    </w:p>
    <w:p>
      <w:r>
        <w:t xml:space="preserve">Scott Marchant, 37, ilmoitettiin kadonneeksi Suffolkissa sijaitsevasta Hollesley Bayn vankilasta sen jälkeen, kun hän ei ollut palannut päivävapaalta lauantaina. Marchant, joka istuu viiden vuoden tuomiota ryöstöstä, löydettiin ja Essexin poliisi pidätti hänet tänä aamuna. Viranomaiset ilmoittivat, että hänet palautetaan vankilaan, ja kiittivät yleisöä ja tiedotusvälineitä siitä, että he olivat jakaneet tietopyyntönsä. Etsi BBC:n uutiset: East of England Facebookista, Instagramista ja Twitteristä. Jos sinulla on juttuehdotuksia, lähetä sähköpostia osoitteeseen eastofenglandnews@bbc.co.uk.</w:t>
      </w:r>
    </w:p>
    <w:p>
      <w:r>
        <w:rPr>
          <w:b/>
        </w:rPr>
        <w:t xml:space="preserve">Yhteenveto</w:t>
      </w:r>
    </w:p>
    <w:p>
      <w:r>
        <w:t xml:space="preserve">Avovankilasta pakoon lähtenyt vanki on pidätetty.</w:t>
      </w:r>
    </w:p>
    <w:p>
      <w:r>
        <w:rPr>
          <w:b/>
          <w:u w:val="single"/>
        </w:rPr>
        <w:t xml:space="preserve">Asiakirjan numero 36123</w:t>
      </w:r>
    </w:p>
    <w:p>
      <w:r>
        <w:t xml:space="preserve">Sean Riggin kuolema: Poliisit eivät joudu oikeuteen</w:t>
      </w:r>
    </w:p>
    <w:p>
      <w:r>
        <w:t xml:space="preserve">CPS:n mukaan "todisteet eivät riittäneet antamaan realistisia mahdollisuuksia tuomion saamiseksi pidätyksen tehneille poliiseille". Yksi poliisi, Paul White, joutuu oikeuteen väärästä valasta, jonka hän antoi Riggin kuolemansyyntutkinnassa. Rigg kuoli Brixtonin poliisiasemalla vuonna 2008. Hänen kuolemaansa vuonna 2012 koskevassa tutkinnassa todettiin, että poliisi käytti "sopimatonta" voimaa pidätettäessä Riggiä. "Vakavia huolenaiheita" Metropolitan Police Service totesi lausunnossaan olevansa "tyytyväinen tämänpäiväiseen päätökseen" ja "haluaisi jälleen kerran korostaa myötätuntoaan Riggin perheelle". Marcia Rigg, Sean Riggin sisar, sanoi kuitenkin, että hän "oli toivonut mahdollisuutta saada oikeutta". Perheen asianajaja Daniel Machover sanoi, että perhe "harkitsisi pikaisesti päätöksen uudelleenkäsittelyä" uhrin muutoksenhakuoikeuden mukaisesti. "CPS:n tämänpäiväisen päätöksen oikeusperusta herättää vakavia epäilyjä", hän sanoi.</w:t>
      </w:r>
    </w:p>
    <w:p>
      <w:r>
        <w:rPr>
          <w:b/>
        </w:rPr>
        <w:t xml:space="preserve">Yhteenveto</w:t>
      </w:r>
    </w:p>
    <w:p>
      <w:r>
        <w:t xml:space="preserve">Kruunun syyttäjälaitos (CPS) on ilmoittanut, ettei se nosta syytettä viittä poliisia vastaan Sean Riggin kuolemasta pidätettynä vuonna 2008.</w:t>
      </w:r>
    </w:p>
    <w:p>
      <w:r>
        <w:rPr>
          <w:b/>
          <w:u w:val="single"/>
        </w:rPr>
        <w:t xml:space="preserve">Asiakirjan numero 36124</w:t>
      </w:r>
    </w:p>
    <w:p>
      <w:r>
        <w:t xml:space="preserve">Jerseyn ympäristöpaneeli on huolissaan nopeusrajoitussuunnitelmasta</w:t>
      </w:r>
    </w:p>
    <w:p>
      <w:r>
        <w:t xml:space="preserve">Ympäristöasioiden tarkastelupaneelille annettiin aikaa tarkastella nopeusrajoituksia koskevaa politiikkaa uudelleen ennen kuin siitä keskusteltiin. Politiikasta oli tarkoitus keskustella jo viime vuonna, mutta paneeli sai lisää aikaa tarkastella nopeusrajoituksia koskevaa yleistä lähestymistapaa. Paneeli tarkastelee muun muassa sitä, miten uusi rangaistusjärjestelmä toimii. Puheenjohtajan sijainen Phil Rondel sanoi olevansa hyvin yllättynyt siitä, että liikenneministeriö ei ollut analysoinut nopeusrajoituksia käsittelevän työryhmän raporttia. He tutkivat myös näyttöä, joka tukee nopeusrajoituksen nostamista vihreillä kaistoilla 15:stä 20:een mailin tuntinopeuteen, ja myös sitä, miksi nykyisiä nopeusrajoituksia oli ylipäätään tarpeen muuttaa.</w:t>
      </w:r>
    </w:p>
    <w:p>
      <w:r>
        <w:rPr>
          <w:b/>
        </w:rPr>
        <w:t xml:space="preserve">Yhteenveto</w:t>
      </w:r>
    </w:p>
    <w:p>
      <w:r>
        <w:t xml:space="preserve">Hallituksen politiikkaa tarkasteleva paneeli ilmoitti, että sillä on useita huolenaiheita suunnitelmista muuttaa nopeusrajoituksia Jerseyssä.</w:t>
      </w:r>
    </w:p>
    <w:p>
      <w:r>
        <w:rPr>
          <w:b/>
          <w:u w:val="single"/>
        </w:rPr>
        <w:t xml:space="preserve">Asiakirjan numero 36125</w:t>
      </w:r>
    </w:p>
    <w:p>
      <w:r>
        <w:t xml:space="preserve">Royal Signalsin kapteeni löytyi kuolleena Brecon Beaconsista</w:t>
      </w:r>
    </w:p>
    <w:p>
      <w:r>
        <w:t xml:space="preserve">Puolustusministeriö (MoD) nimesi miehen kapteeni Rob Carnegieksi kuninkaallisista merivoimista ja sanoi, että tapausta tutkitaan. Dyfed-Powysin poliisin mukaan "äkillisestä kuolemasta" ilmoitettiin heille lauantaina klo 21.42 GMT. Poliisi lisäsi, että hän kuoli Corn Du -huipulla, joka on toiseksi korkein Etelä-Walesin huippu korkeimman Pen y Fanin vieressä. Kapteeni Carnegien uskotaan olleen alun perin kotoisin Dublinista. Puolustusministeriö sanoi lausunnossaan: "Voimme suurella surulla vahvistaa, että Royal Signalsin kapteeni Rob Carnegie on kuollut Brecon Beaconsissa sattuneessa välikohtauksessa. "Sotilaan perheelle on ilmoitettu asiasta, ja sitä tuetaan. Ajatuksemme ovat heidän kanssaan tänä vaikeana aikana. "Kuten tällaisissa tilanteissa on tavallista, tapausta tutkitaan parhaillaan, ja olisi sopimatonta kommentoida enempää."</w:t>
      </w:r>
    </w:p>
    <w:p>
      <w:r>
        <w:rPr>
          <w:b/>
        </w:rPr>
        <w:t xml:space="preserve">Yhteenveto</w:t>
      </w:r>
    </w:p>
    <w:p>
      <w:r>
        <w:t xml:space="preserve">Sotilas on kuollut vuorella Brecon Beaconsissa Powysissa, poliisi on vahvistanut.</w:t>
      </w:r>
    </w:p>
    <w:p>
      <w:r>
        <w:rPr>
          <w:b/>
          <w:u w:val="single"/>
        </w:rPr>
        <w:t xml:space="preserve">Asiakirjan numero 36126</w:t>
      </w:r>
    </w:p>
    <w:p>
      <w:r>
        <w:t xml:space="preserve">South Western Railway -lakko: "Yli puolet" junista kulkee</w:t>
      </w:r>
    </w:p>
    <w:p>
      <w:r>
        <w:t xml:space="preserve">Rail, Maritime and Transport (RMT) -ammattiliiton jäsenet South Western Railway (SWR) -yrityksessä lähtevät ulos junien vartijoita koskevassa pitkäaikaisessa kiistassa. Ammattiliitto on syyttänyt SWR:ää siitä, että se ei ole kiinnostunut sopimuksesta. SWR kutsui lakkoa "tarpeettomaksi", koska se oli luvannut pitää vartijan jokaisessa junassa. Tarkistetun aikataulun julkaisemisen jälkeen SWR:n edustaja sanoi: "Aiomme liikennöidä yli puolet tavanomaisista maanantaista perjantaihin ja tarjota pidempiä junia kapasiteetin lisäämiseksi aina kun se on mahdollista. "Asiakkaat voivat odottaa, että ruuhka-aikojen vuoroja on yhtä paljon kuin aiemmissa lakoissa. Heidän on kuitenkin syytä olla tietoisia siitä, että viimeiset vuorot ajetaan normaalia aiemmin." Lakkopäivät ovat seuraavat: SWR:n mukaan tarkistettu aikataulu on käytössä myös 12. joulukuuta. Arkipäivien aikataulut 2.-20. joulukuuta ovat saatavilla verkossa, ja juhla- ja viikonloppuaikataulut julkaistaan pian, SWR lisäsi.</w:t>
      </w:r>
    </w:p>
    <w:p>
      <w:r>
        <w:rPr>
          <w:b/>
        </w:rPr>
        <w:t xml:space="preserve">Yhteenveto</w:t>
      </w:r>
    </w:p>
    <w:p>
      <w:r>
        <w:t xml:space="preserve">"Yli puolet" arkipäivän junista liikennöi joulukuussa 27 päivää kestävän rautatielakon aikana, mutta viimeiset vuorot liikennöivät normaalia aikaisemmin, kertovat liikenteenharjoittajat.</w:t>
      </w:r>
    </w:p>
    <w:p>
      <w:r>
        <w:rPr>
          <w:b/>
          <w:u w:val="single"/>
        </w:rPr>
        <w:t xml:space="preserve">Asiakirjan numero 36127</w:t>
      </w:r>
    </w:p>
    <w:p>
      <w:r>
        <w:t xml:space="preserve">Mies ja poika "veitsenterällä" Scafell Piken vuoristopelastuksessa</w:t>
      </w:r>
    </w:p>
    <w:p>
      <w:r>
        <w:t xml:space="preserve">Kaksikko löydettiin Piers Gillin "onnettomuuspaikalta" Scafell Piken alueella Lake Districtissä. Wasdalen vuoristopelastusryhmä (MRT) kertoi, että kaksikko oli huonosti varustautunut olosuhteisiin ja yritti suunnistaa puhelinsovellusten avulla. Pelastuskoira Jess löysi kaksikon tiistaina sumussa ja hämärässä. Ryhmän tiedottaja sanoi, että 14 jäsentä ja Jess vastasivat Cumbrian poliisin puheluun, jonka eksynyt pari oli ottanut vastaan kello 18.30 BST. Miehelle ja hänen pojalleen annettiin otsalamput ja heidät saatettiin takaisin laakson pohjalle sosiaalisesti vaikeissa olosuhteissa, ja pelastajat pysyivät kahden metrin päässä toisistaan. "Piers Gill on äärimmäisen vaarallinen ympäristö, jossa on valitettavasti sattunut vuosikymmenten aikana monia kuolemantapauksia", tiedottaja sanoi. "Koska herrasmies ja hänen teini-ikäinen poikansa tekivät huonoja arvioita sääennusteesta, varusteista, joita he eivät olleet ottaneet mukaansa, ja koska he luottivat myös puhelinsovellusten avulla navigointiin, he joutuivat veitsenterävään tilanteeseen, joka olisi hyvin helposti voinut päättyä kumpaan tahansa suuntaan, mikä olisi vaarantanut heidät itsensä ja ryhmän jäsenet." Tiedottajan mukaan "kukaan ei ole täydellinen" ja "emme voi aina tehdä oikeita päätöksiä", ja tiimi on kirjoittanut ohjeet siitä, miten tällaisiin retkiin valmistaudutaan parhaiten. Seuraa BBC North East &amp; Cumbria -kanavaa Twitterissä, Facebookissa ja Instagramissa. Lähetä juttuideoita osoitteeseen northeastandcumbria@bbc.co.uk.</w:t>
      </w:r>
    </w:p>
    <w:p>
      <w:r>
        <w:rPr>
          <w:b/>
        </w:rPr>
        <w:t xml:space="preserve">Yhteenveto</w:t>
      </w:r>
    </w:p>
    <w:p>
      <w:r>
        <w:t xml:space="preserve">Mies ja hänen teini-ikäinen poikansa, jotka eksyivät huonossa säässä Englannin korkeimmalla vuorella, olivat "veitsenterällä", pelastajat ovat sanoneet.</w:t>
      </w:r>
    </w:p>
    <w:p>
      <w:r>
        <w:rPr>
          <w:b/>
          <w:u w:val="single"/>
        </w:rPr>
        <w:t xml:space="preserve">Asiakirjan numero 36128</w:t>
      </w:r>
    </w:p>
    <w:p>
      <w:r>
        <w:t xml:space="preserve">Colmanin sinappi: Päätös Norwichin sijoituspaikasta uudella vuodella</w:t>
      </w:r>
    </w:p>
    <w:p>
      <w:r>
        <w:t xml:space="preserve">Yritys, joka työllistää kaupungissa 113 työntekijää, jakaa toimipaikkansa Britvicin kanssa, joka vahvisti viime viikolla lähtevänsä Norwichista vuonna 2019. Unilever harkitsee, pysyykö se Carrow Worksin tehtaalla, siirtyykö se toiseen Norwichin tehtaaseen vai jättääkö se kaupungin. Britvic siirtää tuotantoa Rugbyyn, Itä-Lontooseen ja Leedsiin. Unilever sanoi lausunnossaan: "Olemme tietoisia Britvicin vahvistuksesta, jonka mukaan se vetäytyy yhteisestä Norwichin toimipaikastamme. "Olemme tarkastelleet omaa toimintaamme Norwichissa Britvicin sulkemisehdotuksen valossa ja vahvistaneet työntekijöillemme, että ilmoitamme tarkastelun tuloksesta uuden vuoden aikana." Colman's Sinappia on valmistettu Carrow Worksin tehtaalla vuodesta 1860 lähtien. Britvic työllistää tällä hetkellä 249 henkilöä.</w:t>
      </w:r>
    </w:p>
    <w:p>
      <w:r>
        <w:rPr>
          <w:b/>
        </w:rPr>
        <w:t xml:space="preserve">Yhteenveto</w:t>
      </w:r>
    </w:p>
    <w:p>
      <w:r>
        <w:t xml:space="preserve">Päätöksen siitä, pysyykö sinappivalmistaja Colman's Norwichissa, tekee sen omistaja Unilever uuden vuoden aikana.</w:t>
      </w:r>
    </w:p>
    <w:p>
      <w:r>
        <w:rPr>
          <w:b/>
          <w:u w:val="single"/>
        </w:rPr>
        <w:t xml:space="preserve">Asiakirjan numero 36129</w:t>
      </w:r>
    </w:p>
    <w:p>
      <w:r>
        <w:t xml:space="preserve">Congletonin kuolema: Mies syytettynä naisen murhasta</w:t>
      </w:r>
    </w:p>
    <w:p>
      <w:r>
        <w:t xml:space="preserve">David Mottram, 47, pidätettiin tiistaina kello 23.15 GMT sen jälkeen, kun poliisit olivat löytäneet Samantha Heapin ruumiin Nursery Lanelta Congletonista. Cheshiren poliisi kertoi, että 45-vuotiaan perheen tukena olivat erikoisvirkailijat. Nursery Lanella asuvan Mottramin on määrä saapua Warringtonin tuomaristuomioistuimeen myöhemmin videolinkin välityksellä.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Miestä on syytetty naisen murhasta, jonka ruumis löytyi Cheshiressä sijaitsevasta kiinteistöstä.</w:t>
      </w:r>
    </w:p>
    <w:p>
      <w:r>
        <w:rPr>
          <w:b/>
          <w:u w:val="single"/>
        </w:rPr>
        <w:t xml:space="preserve">Asiakirjan numero 36130</w:t>
      </w:r>
    </w:p>
    <w:p>
      <w:r>
        <w:t xml:space="preserve">Coronavirus: McDonald'sin Leicesterin drive-through-testialue avataan.</w:t>
      </w:r>
    </w:p>
    <w:p>
      <w:r>
        <w:t xml:space="preserve">Pikaruokajätti sulki ovensa asiakkailta kaikkialla Yhdistyneessä kuningaskunnassa, kun hallitus sulki maan maaliskuussa. Viime viikolla se kuitenkin luovutti Leicesterissä sijaitsevan toimipisteen, joka on nyt avattu testauspaikaksi - ensimmäisenä Yhdistyneessä kuningaskunnassa yhdessä sen ravintoloista. Hallitus yrittää saavuttaa tavoitteensa, joka on 100 000 testiä päivässä huhtikuun loppuun mennessä. Meridian Parkissa sijaitsevaa testauskeskusta ylläpitää DHU Health Care, ja NHS:n etulinjan työntekijät voivat varata ajan pyyhkäisyyn. Hallitus toivoo, että tällaisia testauspaikkoja olisi jopa 50 kuun loppuun mennessä. Tällä hetkellä niitä on noin 30. Seuraa BBC East Midlandsia Facebookissa, Twitterissä tai Instagramissa. Lähetä juttuideoita osoitteeseen eastmidsnews@bbc.co.uk.</w:t>
      </w:r>
    </w:p>
    <w:p>
      <w:r>
        <w:rPr>
          <w:b/>
        </w:rPr>
        <w:t xml:space="preserve">Yhteenveto</w:t>
      </w:r>
    </w:p>
    <w:p>
      <w:r>
        <w:t xml:space="preserve">McDonald's-ravintola on muutettu NHS:n työntekijöiden Covid-19-testauskeskukseksi.</w:t>
      </w:r>
    </w:p>
    <w:p>
      <w:r>
        <w:rPr>
          <w:b/>
          <w:u w:val="single"/>
        </w:rPr>
        <w:t xml:space="preserve">Asiakirjan numero 36131</w:t>
      </w:r>
    </w:p>
    <w:p>
      <w:r>
        <w:t xml:space="preserve">Auto-onnettomuuden mies saa takaisin bostin' Black Country -aksenttinsa takaisin</w:t>
      </w:r>
    </w:p>
    <w:p>
      <w:r>
        <w:t xml:space="preserve">Wolverhamptonista kotoisin oleva Jack Smith oli käyttänyt tavallista luotua ääntä, joka kuulosti hänen mukaansa "hienostuneelta ja tylsältä". Mutta 21-vuotias sanoi kuulostavansa nyt samalta kuin muutkin hänen perheensä jäsenet. Jalkapallofani aikoo ilmoittaa joukkueet uudella aksentillaan, kun Wolves kohtaa Cardiffin Molineux'ssa 2. maaliskuuta. Jack, joka menetti puhekykynsä loukkaannuttuaan kolarissa seitsemänvuotiaana, sai apua BBC:n The One Show -ohjelmasta, joka auttoi häntä löytämään Jack McBriden, joka nauhoitti satoja lauseita Black Country -aksentillaan. Hänen oppilaitoksensa National Star, joka on monimutkaisesti vammaisille nuorille tarkoitettu erikoisoppilaitos Ullenwoodissa, lähellä Cheltenhamia, haluaa perustaa kansallisen äänipankin ja kerätä varoja nauhoituksen maksamiseksi, jotta useammat opiskelijat voisivat saada oman äänensä. Saatat olla myös kiinnostunut: Smith, joka on kotoisin Woodseavesista, Staffordista, sanoi: "Koko perheeni on kotoisin Black Countrysta, ja nyt kuulostan aivan heiltä." Hänen äitinsä Jo lisäsi: "Se antaa hänelle oman identiteetin sen sijaan, että hän puhuisi kuin tietokone. "Emme voi kiittää kaikkia tarpeeksi siitä, että Jack sai tämän tilaisuuden." Seuraa BBC West Midlandsia Facebookissa ja Twitterissä ja tilaa paikalliset uutispäivitykset suoraan puhelimeesi. Aiheeseen liittyvät Internet-linkit Kansallinen tähti Wolverhampton Wanderers FC</w:t>
      </w:r>
    </w:p>
    <w:p>
      <w:r>
        <w:rPr>
          <w:b/>
        </w:rPr>
        <w:t xml:space="preserve">Yhteenveto</w:t>
      </w:r>
    </w:p>
    <w:p>
      <w:r>
        <w:t xml:space="preserve">Mies, joka menetti puhekykynsä auto-onnettomuudessa, on saanut takaisin Black Country -aksenttinsa alueellisen äänitietokoneen ansiosta.</w:t>
      </w:r>
    </w:p>
    <w:p>
      <w:r>
        <w:rPr>
          <w:b/>
          <w:u w:val="single"/>
        </w:rPr>
        <w:t xml:space="preserve">Asiakirjan numero 36132</w:t>
      </w:r>
    </w:p>
    <w:p>
      <w:r>
        <w:t xml:space="preserve">Cher Lloyd julkistaa Britannian kiertuepäivät ensi maalis- ja huhtikuussa</w:t>
      </w:r>
    </w:p>
    <w:p>
      <w:r>
        <w:t xml:space="preserve">18-vuotias laulaja aloittaa keikkansa Folkestonesta Kentin osavaltiossa 29. maaliskuuta ja kiertää Leedsiä, Glasgow'ta, Newcastlea, Manchesteria, Birminghamia ja Lontoota. Kiertue päättyy Nottinghamin Rock Cityyn, jonka liput tulevat myyntiin tänä perjantaina. Cher Lloyd julkaisi debyyttialbuminsa Sticks + Stones aiemmin tässä kuussa, ja sen pääsingle Swagger Jagger nousi listaykköseksi elokuussa. Kappaleen videota on katsottu YouTubessa 18 miljoonaa kertaa. Laulaja sijoittui viime vuoden X Factor -finaalissa neljänneksi Matt Cardlen, Rebecca Fergusonin ja One Directionin jälkeen. Kiertueen päivämäärät ovat seuraavat: Leas Cliffe, Folkestone - 29. maaliskuuta UEA, Norwich - 30. maaliskuuta O2 Academy, Leeds - 31. maaliskuuta O2 Academy, Glasgow - 2. huhtikuuta O2 Academy, Newcastle - 3. huhtikuuta O2 Academy, Liverpool - 4. maaliskuuta Academy, Manchester - 6. maaliskuuta HMV Institute, Birmingham - 7. huhtikuuta IndigO2, Lontoo - 8. maaliskuuta O2 Academy, Bristol - 10. maaliskuuta O2 Academy, Bournemouth - 11. maaliskuuta Rock City, Nottingham - 12. huhtikuuta</w:t>
      </w:r>
    </w:p>
    <w:p>
      <w:r>
        <w:rPr>
          <w:b/>
        </w:rPr>
        <w:t xml:space="preserve">Yhteenveto</w:t>
      </w:r>
    </w:p>
    <w:p>
      <w:r>
        <w:t xml:space="preserve">Entinen X Factor -kilpailija Cher Lloyd on ilmoittanut ensi keväänä alkavasta 12-päiväisestä kiertueesta Isossa-Britanniassa.</w:t>
      </w:r>
    </w:p>
    <w:p>
      <w:r>
        <w:rPr>
          <w:b/>
          <w:u w:val="single"/>
        </w:rPr>
        <w:t xml:space="preserve">Asiakirjan numero 36133</w:t>
      </w:r>
    </w:p>
    <w:p>
      <w:r>
        <w:t xml:space="preserve">Suffolkin kreivikunnan neuvoston hoivakotien siirtämistä koskeva päätös pidettiin voimassa</w:t>
      </w:r>
    </w:p>
    <w:p>
      <w:r>
        <w:t xml:space="preserve">Konservatiivien johtaman neuvoston suunnitelmana on luovuttaa keskukset Care UK:lle, joka rakentaisi 10 korvaavaa asuntoa. Työväenpuolueen valtuutetut väittivät, että taloudelliset tiedot olivat puutteellisia, ja pyysivät tarkastuskomiteaa tarkastelemaan niitä. Valiokunnan jäsenet pitivät alkuperäisen päätöksen voimassa ja totesivat, etteivät Labourin perustelut vakuuttaneet sitä. Koteja oli määrä siirtää 1. marraskuuta, ennen kuin päätös peruttiin. Tarkastusvaliokunnan konservatiivinen puheenjohtaja Colin Hart sanoi: "Valiokunnan enemmistö ei ollut vakuuttunut väitteestä, jonka mukaan kabinetin käytettävissä olleet tiedot eivät olleet riittäviä, kun se teki päätöksensä." "Valiokunta ei ollut vakuuttunut väitteestä, jonka mukaan kabinetin käytettävissä olleet tiedot eivät olleet riittäviä, kun se teki päätöksensä." Uutta päivämäärää siirrolle ei ole vielä asetettu. Neuvosto sanoi, että Care UK investoi 60 miljoonaa puntaa uusien asuntojen rakentamiseen, ja rakentaminen alkaa ensi vuonna.</w:t>
      </w:r>
    </w:p>
    <w:p>
      <w:r>
        <w:rPr>
          <w:b/>
        </w:rPr>
        <w:t xml:space="preserve">Yhteenveto</w:t>
      </w:r>
    </w:p>
    <w:p>
      <w:r>
        <w:t xml:space="preserve">Päätös siirtää Suffolkin 16 kunnallista hoitokotia yksityiselle yritykselle on hyväksytty sen jälkeen, kun työväenpuolueen vastustajat vaativat sitä.</w:t>
      </w:r>
    </w:p>
    <w:p>
      <w:r>
        <w:rPr>
          <w:b/>
          <w:u w:val="single"/>
        </w:rPr>
        <w:t xml:space="preserve">Asiakirjan numero 36134</w:t>
      </w:r>
    </w:p>
    <w:p>
      <w:r>
        <w:t xml:space="preserve">Ranskan ryöstö: Varkaat varastivat 70 kiloa kultaa moottoritiellä</w:t>
      </w:r>
    </w:p>
    <w:p>
      <w:r>
        <w:t xml:space="preserve">Nelihenkinen jengi hyökkäsi kahdella henkilöautolla turvapakettiauton kimppuun ja käytti toista tukkimaan tien uloskäynnin lähellä Lyonin kaupunkia. Sitten ryöstäjät laittoivat 1,5 miljoonan euron (1,6 miljoonan dollarin) arvoisen kullan pakoautoonsa, lukitsivat kaksi vartijaa pakettiauton takaosaan ja sytyttivät toisen auton tuleen. Poliisi pelasti vartijat silminnäkijän vihjeen jälkeen. Varkaat pakenivat välittömästi, ja tulipalo levisi ja sisälsi läheisiä ajoneuvoja, ennen kuin palomiehet saivat sen sammutettua. Ryöstö tapahtui A6-moottoritiellä, joka yhdistää Lyonin Pariisiin. Poliisi kertoi etsivänsä tekijöitä. Muita viimeaikaisia korkean profiilin ryöstöjä:</w:t>
      </w:r>
    </w:p>
    <w:p>
      <w:r>
        <w:rPr>
          <w:b/>
        </w:rPr>
        <w:t xml:space="preserve">Yhteenveto</w:t>
      </w:r>
    </w:p>
    <w:p>
      <w:r>
        <w:t xml:space="preserve">Aseistautuneet varkaat ovat pakosalla Ranskassa varastettuaan 70 kiloa kultaa maanantaina moottoritiellä tehdyssä ryöstössä.</w:t>
      </w:r>
    </w:p>
    <w:p>
      <w:r>
        <w:rPr>
          <w:b/>
          <w:u w:val="single"/>
        </w:rPr>
        <w:t xml:space="preserve">Asiakirjan numero 36135</w:t>
      </w:r>
    </w:p>
    <w:p>
      <w:r>
        <w:t xml:space="preserve">Vandaalit kohteena uusi £ 2.5m Ebbw Vale köysirata</w:t>
      </w:r>
    </w:p>
    <w:p>
      <w:r>
        <w:t xml:space="preserve">2,5 miljoonaa puntaa maksava köysirata yhdistää Ebbw Valen torin ja The Worksin - entisen terästehtaan uudistetun alueen - toisiinsa. Järjestelmän rakentaminen kesti vuoden, ja se avattiin vasta viime keskiviikkona. Ovien hallintalaitteisiin hyökättiin kerran, ja toisessa tapauksessa käynnistettiin turvatunnistimet. "Tähän mennessä on sattunut kaksi erillistä tapausta, joissa käyttäjien käyttäytyminen on aiheuttanut köysiradan sulkemisen", vahvisti köysiradan käytöstä vastaavan Blaenau Gwentin neuvoston virkamies. "Ensimmäinen tapaus laukaisi kohteen oheisturva-anturit, ja toinen tapaus aiheutti häiriöitä hytin ovien säätimissä. "Kaikki seisokit on korjattu lyhyessä ajassa; yleensä köysiradan turvallinen käyttöönotto kestää yhdestä kahteen tuntia." Valtuusto ilmoitti, että sen alueella toimivat tiimit partioivat säännöllisesti köysiradalla, ja aluetta valvottiin myös ympärivuorokautisesti kameravalvonnalla. Palvelu oli täydessä toiminnassa perjantaina. Köysirata, johon mahtuu 22 ihmistä, on miehittämätön, ja käyttäjät käyttävät sitä itse. Se kulkee 43 metriä kahden aseman välillä ja laskeutuu 23 metriä alaspäin laskeutuessaan.</w:t>
      </w:r>
    </w:p>
    <w:p>
      <w:r>
        <w:rPr>
          <w:b/>
        </w:rPr>
        <w:t xml:space="preserve">Yhteenveto</w:t>
      </w:r>
    </w:p>
    <w:p>
      <w:r>
        <w:t xml:space="preserve">Blaenau Gwentissa sijaitseva uusi köysirata on joutunut sulkemaan yleisöltä kaksi kertaa vain muutama päivä avaamisensa jälkeen, kun vandaalit ovat joutuneet sen kohteeksi.</w:t>
      </w:r>
    </w:p>
    <w:p>
      <w:r>
        <w:rPr>
          <w:b/>
          <w:u w:val="single"/>
        </w:rPr>
        <w:t xml:space="preserve">Asiakirjan numero 36136</w:t>
      </w:r>
    </w:p>
    <w:p>
      <w:r>
        <w:t xml:space="preserve">Harry Uzoka post mortem: Mallia puukotettiin sydämeen</w:t>
      </w:r>
    </w:p>
    <w:p>
      <w:r>
        <w:t xml:space="preserve">Harry Uzoka, 25, julistettiin kuolleeksi paikan päällä Shepherd's Bushissa, Länsi-Lontoossa, torstaina noin klo 17.00 GMT. Met-poliisin mukaan kaksi lauantaina murhasta epäiltynä pidätettyä miestä on sittemmin vapautettu. Tutkinnan kohteena on edelleen 27-vuotias mies, kun taas toinen mies, 28, vapautettiin ilman jatkotoimia. Muotibrändit, fanit ja ystävät ovat osoittaneet kunnioitusta Uzokalle. Nuori malli oli työskennellyt muun muassa Zara-, G-Star RAW- ja Everlane-merkeille. Hänen entinen tyttöystävänsä ja mallikollegansa Leomie Anderson sanoi olevansa "särkynyt" yhden "vanhimman ja rakkaimman" ystävänsä kuolemasta. Uxbridgen ruumishuoneella 12. tammikuuta suoritetun ruumiinavauksen mukaan kuolinsyy oli puukotus sydämeen, poliisi paljasti sunnuntaina. Metropolitan Police -poliisin tutkijat uskovat, että useat ihmiset olivat osallisina murhaan. Uhria ei ole tunnistettu virallisesti, mutta lähiomaisille on ilmoitettu. Kyseessä on viides Lontoossa tänä vuonna käynnissä oleva murhatutkinta, joista neljä on ollut kuolemaan johtaneita puukotuksia.</w:t>
      </w:r>
    </w:p>
    <w:p>
      <w:r>
        <w:rPr>
          <w:b/>
        </w:rPr>
        <w:t xml:space="preserve">Yhteenveto</w:t>
      </w:r>
    </w:p>
    <w:p>
      <w:r>
        <w:t xml:space="preserve">Lontoossa kadulla kimppuunsa käynyt malli kuoli sydämeen kohdistuneeseen puukoniskuun, kuten ruumiinavaus on paljastanut.</w:t>
      </w:r>
    </w:p>
    <w:p>
      <w:r>
        <w:rPr>
          <w:b/>
          <w:u w:val="single"/>
        </w:rPr>
        <w:t xml:space="preserve">Asiakirjan numero 36137</w:t>
      </w:r>
    </w:p>
    <w:p>
      <w:r>
        <w:t xml:space="preserve">Richard Gere ja Matteo Salvini ottavat yhteen siirtolaislaivasta</w:t>
      </w:r>
    </w:p>
    <w:p>
      <w:r>
        <w:t xml:space="preserve">Italian hallituksen on lopetettava "ihmisten demonisointi", näyttelijä sanoi. Gere nousi perjantaina alukseen, jonka pääsy Italian vesille on estetty. Italian varapääministeri Matteo Salvini iski takaisin ja sanoi, että Geren pitäisi viedä 160 siirtolaista Hollywoodiin. Gere, joka vieraili Open Arms -aluksella osoittaakseen tukeaan, osallistui Italian Lampedusan saarella pidettyyn tiedotustilaisuuteen, jossa vaadittiin, että siirtolaisten pitäisi päästä laituriin. Hän vertasi Salvinia, joka on myös sisäministeri ja joka on toistuvasti pyrkinyt estämään siirtolaisalusten kiinnittymisen Italiaan, Yhdysvaltain presidenttiin Donald Trumpiin, joka on saanut osakseen laajaa kritiikkiä maahanmuuttopolitiikastaan. "Meillä on omat ongelmamme Hondurasista, Salvadorista, Nicaraguasta, Meksikosta... Se on hyvin samankaltaista kuin mitä te käytte läpi täällä", hän sanoi ja syytti sekä Italian että Yhdysvaltojen poliitikkoja siirtolaisten demonisoimisesta. "Tämän on loputtava kaikkialla tällä planeetalla nyt. Ja se loppuu, jos me sanomme stop", hän lisäsi. Salvinilla ei kestänyt kauan vastata. "Koska tämä antelias miljonääri ilmaisee huolensa Open Arms -siirtolaisten kohtalosta, kiitämme häntä: hän voi viedä yksityislentokoneellaan kaikki aluksella olevat ihmiset takaisin Hollywoodiin ja tukea heitä huviloillaan. Kiitos Richard!", hän sanoi lausunnossaan. Salvini on ajanut läpi pakotteita kansalaisjärjestöjen aluksia vastaan, jotka pyrkivät tuomaan mereltä pelastettuja siirtolaisia Italiaan.</w:t>
      </w:r>
    </w:p>
    <w:p>
      <w:r>
        <w:rPr>
          <w:b/>
        </w:rPr>
        <w:t xml:space="preserve">Yhteenveto</w:t>
      </w:r>
    </w:p>
    <w:p>
      <w:r>
        <w:t xml:space="preserve">Hollywood-tähti Richard Gere on kehottanut Italian hallitusta auttamaan siirtolaisia, jotka ovat olleet jumissa espanjalaisella hyväntekeväisyysaluksella Välimerellä yli viikon.</w:t>
      </w:r>
    </w:p>
    <w:p>
      <w:r>
        <w:rPr>
          <w:b/>
          <w:u w:val="single"/>
        </w:rPr>
        <w:t xml:space="preserve">Asiakirjan numero 36138</w:t>
      </w:r>
    </w:p>
    <w:p>
      <w:r>
        <w:t xml:space="preserve">Coronavirus: Mansaaren rahoitustukijärjestelmiä jatketaan</w:t>
      </w:r>
    </w:p>
    <w:p>
      <w:r>
        <w:t xml:space="preserve">Covid-19-sosiaalietuus- ja työnantajan palkkatukijärjestelmien oli määrä päättyä 25. toukokuuta. Coronavirus-sosiaalituki jatkuu nyt 20. syyskuuta asti ja palkkatuki 17. elokuuta asti. Valtiovarainministeri Alfred Cannan sanoi, että monet tarvitsivat edelleen tukea ja että järjestelmien lopettaminen ei ollut "yksinkertaisesti oikein". Mansaaren työttömyysaste nousi huhtikuussa 1,1 prosenttia 3,1 prosenttiin, ja 1 347 henkilöä oli rekisteröitynyt työttömäksi. Näiden kahden järjestelmän puitteissa ihmiset, jotka ovat menettäneet työpaikkansa taudin puhkeamisen vuoksi, voivat saada 200 puntaa viikossa, ja yritykset voivat saada 280 puntaa viikossa kutakin kokoaikaista työntekijää kohti. Ne, jotka ovat aiemmin hakeneet 3 000 punnan avustusta koronaviruksen aiheuttaman yritystukijärjestelmän puitteissa, ovat nyt myös oikeutettuja hyvinvointiavustukseen 1. kesäkuuta alkaen. Manxin hallitus on ryhtynyt lieventämään sulkutoimenpiteitä, mikä on mahdollistanut joidenkin yritysten avaamisen uudelleen. Rakennus- ja puutarha-alan työntekijät palasivat töihin huhtikuun lopussa, ja kaupat saivat avata ovensa yleisölle maanantaina. Vaikka jotkin yritykset olivat aloittaneet toimintansa uudelleen, oli vielä "liian aikaista" lopettaa taloudellinen tuki, Cannan sanoi. Monet olivat edelleen suljettuina, ja muilla oli vielä "huomattavaa kurottavaa" ennen kuin ne pystyivät "palaamaan normaalille toiminta- ja kannattavuustasolle", hän lisäsi. Mansaarella on todettu 336 vahvistettua koronavirustapausta, ja 24 ihmistä on kuollut sairastuttuaan siihen.</w:t>
      </w:r>
    </w:p>
    <w:p>
      <w:r>
        <w:rPr>
          <w:b/>
        </w:rPr>
        <w:t xml:space="preserve">Yhteenveto</w:t>
      </w:r>
    </w:p>
    <w:p>
      <w:r>
        <w:t xml:space="preserve">Kahta rahoituspakettia, jotka otettiin käyttöön Manxin työntekijöiden ja yritysten auttamiseksi koronavirus-pandemian aikana, on jatkettu ainakin 12 viikolla.</w:t>
      </w:r>
    </w:p>
    <w:p>
      <w:r>
        <w:rPr>
          <w:b/>
          <w:u w:val="single"/>
        </w:rPr>
        <w:t xml:space="preserve">Asiakirjan numero 36139</w:t>
      </w:r>
    </w:p>
    <w:p>
      <w:r>
        <w:t xml:space="preserve">Nottinghamin poliisin säilöönottokuoleman mies on nimetty</w:t>
      </w:r>
    </w:p>
    <w:p>
      <w:r>
        <w:t xml:space="preserve">Poliisi pidätti 21-vuotiaan Cain Hargreavesin Southdale Roadilla Carltonin alueella noin kello 22.00 GMT 5. tammikuuta, kun hän tutki onnettomuutta. Hän sairastui poliisiautossa, hänet siirrettiin ambulanssiin, mutta hän kuoli sairaalassa samana iltana. Tammikuun 6. päivänä suoritetussa ruumiinavauksessa ei pystytty selvittämään kuolinsyytä, ja lisätutkimusten tuloksia odotetaan. Riippumaton poliisivirasto (IOPC) ilmoitti, että tutkinta on käynnissä. Aiheeseen liittyvät Internet-linkit Nottinghamshiren poliisi</w:t>
      </w:r>
    </w:p>
    <w:p>
      <w:r>
        <w:rPr>
          <w:b/>
        </w:rPr>
        <w:t xml:space="preserve">Yhteenveto</w:t>
      </w:r>
    </w:p>
    <w:p>
      <w:r>
        <w:t xml:space="preserve">Nottinghamissa poliisin huostassa kuollut mies on nimetty.</w:t>
      </w:r>
    </w:p>
    <w:p>
      <w:r>
        <w:rPr>
          <w:b/>
          <w:u w:val="single"/>
        </w:rPr>
        <w:t xml:space="preserve">Asiakirjan numero 36140</w:t>
      </w:r>
    </w:p>
    <w:p>
      <w:r>
        <w:t xml:space="preserve">Uusi 6 miljoonan punnan silta nostetaan paikalleen Derbyssä osana A52-parannuksia.</w:t>
      </w:r>
    </w:p>
    <w:p>
      <w:r>
        <w:t xml:space="preserve">Sen laskemiseen paikalleen tarvittiin yksi maan suurimmista nostureista, ja Derbyn kaupunginvaltuusto lähetti suoraa lähetystä tapahtumien kulusta. Työ on osa miljoonien punnan tienparannusohjelmaa, ja osa A52-tietä suljettiin, kun sitä nostettiin paikalleen. Valtuuston mukaan sillan pitäisi olla käytettävissä alkusyksystä. Prosessin loppuun saattaminen on viivästynyt noin kuudella viikolla koronaviruksen puhkeamisen vuoksi. Projektipäällikkö Phill Massey sanoi, että nosto sujui "niin hyvin kuin mahdollista". Seuraa BBC East Midlandsia Facebookissa, Twitterissä tai Instagramissa. Lähetä juttuideoita osoitteeseen eastmidsnews@bbc.co.uk.</w:t>
      </w:r>
    </w:p>
    <w:p>
      <w:r>
        <w:rPr>
          <w:b/>
        </w:rPr>
        <w:t xml:space="preserve">Yhteenveto</w:t>
      </w:r>
    </w:p>
    <w:p>
      <w:r>
        <w:t xml:space="preserve">Derbyssä on nostettu uusi silta, joka yhdistää Chaddesdenin ja Pride Parkin uudelleen.</w:t>
      </w:r>
    </w:p>
    <w:p>
      <w:r>
        <w:rPr>
          <w:b/>
          <w:u w:val="single"/>
        </w:rPr>
        <w:t xml:space="preserve">Asiakirjan numero 36141</w:t>
      </w:r>
    </w:p>
    <w:p>
      <w:r>
        <w:t xml:space="preserve">Azerbaidžan vangitsee kolme Euroviisujen "terroristisuunnitelmasta</w:t>
      </w:r>
    </w:p>
    <w:p>
      <w:r>
        <w:t xml:space="preserve">Oikeuden asiakirjojen mukaan Azerbaidžanin kansalaiset olivat syyllistyneet "yritykseen räjäyttää Israelin suurlähetystö" kilpailun aattona. Kaksi syytetyistä sai 11 vuoden ja yksi 12 vuoden vankeusrangaistuksen. Neljä muuta henkilöä todettiin joulukuussa syyllisiksi vastaavan iskun suunnitteluun. Toukokuussa 2012 järjestettyyn Euroviisujen finaaliin osallistui 26 maata, ja sitä seurasi noin 20 000 ihmistä suorana lähetyksenä ja miljoonat tv-katsojat maailmanlaajuisesti. Sen voitti ruotsalainen laulaja Loreen. Viikko kilpailun jälkeen Azerbaidžanin viranomaiset ilmoittivat, että 40 ihmistä oli pidätetty "terroristi-iskujen" suunnittelusta. Kansallinen turvallisuusministeriö sanoi tuolloin, että salaliittolaiset olivat suunnitelleet hyökkäystä Bakun kristallihalliin, jossa tapahtuma järjestettiin, ja useisiin hotelleihin. Epäiltyjen, joilla väitettiin olevan hallussaan aseita ja räjähteitä, väitettiin olevan yhteyksiä islamistisiin kapinallisiin naapurimaassa Dagestanissa, Venäjän Pohjois-Kaukasuksella sijaitsevassa tasavallassa. Uutisia juonesta pidettiin tarkoituksella salassa, jotta vierailijat eivät huolestuisi, kansallinen turvallisuusministeriö sanoi.</w:t>
      </w:r>
    </w:p>
    <w:p>
      <w:r>
        <w:rPr>
          <w:b/>
        </w:rPr>
        <w:t xml:space="preserve">Yhteenveto</w:t>
      </w:r>
    </w:p>
    <w:p>
      <w:r>
        <w:t xml:space="preserve">Azerbaidžanilainen tuomioistuin on tuominnut kolme ihmistä vankeuteen liittyen väitettyyn "terroristiseen" salaliittoon, jonka tarkoituksena oli hyökätä viime vuonna pääkaupungissa Bakussa järjestettyihin Eurovision laulukilpailuihin.</w:t>
      </w:r>
    </w:p>
    <w:p>
      <w:r>
        <w:rPr>
          <w:b/>
          <w:u w:val="single"/>
        </w:rPr>
        <w:t xml:space="preserve">Asiakirjan numero 36142</w:t>
      </w:r>
    </w:p>
    <w:p>
      <w:r>
        <w:t xml:space="preserve">Spitfire laskeutuu Mansaarelle Sir Ben Kingsleyn elokuvaa varten.</w:t>
      </w:r>
    </w:p>
    <w:p>
      <w:r>
        <w:t xml:space="preserve">Vuonna 1944 rakennettua lentokonetta käytetään rekvisiittana elokuvan Our Robot Overlords tuotannossa. Se on yksi maailman kuudesta jäljellä olevasta kaksipaikkaisesta lentokoneesta, ja se oli toinen liittoutuneiden kone, joka laskeutui Ranskaan toisen maailmansodan aikana. Tuottaja Piers Tempest sanoi: "Lennätämme Spitfiren sisään, ja sitä käytetään elokuvan loppukohtauksessa." Hän lisäsi: "Mansaari on täydellinen kuvauspaikka, koska kaikki on lähellä, joten yksikön siirtäminen on todella loistavaa." Hän lisäsi: "Mansaari on täydellinen kuvauspaikka, koska kaikki on lähellä, joten yksikön siirtäminen on todella loistavaa." Robottikapinalliset Spitfire, joka laskeutui Jurbyn lentokentälle noin klo 13.30 BST, rakennettiin alun perin Castle Bromwichissa vuonna 1944 Spitfire Mark IX:ksi. Se suoritti laajaa operatiivista palvelua Länsi-Euroopassa vuosina 1944-1945. Jon Wrightin käsikirjoittaman, teini-ikäiselle yleisölle suunnatun Our Robot Overlords -elokuvan pääosassa nähdään myös X-files-näyttelijä Gillian Anderson. Juoni pyörii ryhmän nuorten ympärillä, jotka kapinoivat robotteja vastaan, jotka uhkaavat vallata maailman. Tuotanto alkoi Pohjois-Irlannin Antrimin kreivikunnassa aiemmin tässä kuussa. Pääosin Castletownissa kuvattavan elokuvan odotetaan tulevan elokuvateattereihin keväällä 2014.</w:t>
      </w:r>
    </w:p>
    <w:p>
      <w:r>
        <w:rPr>
          <w:b/>
        </w:rPr>
        <w:t xml:space="preserve">Yhteenveto</w:t>
      </w:r>
    </w:p>
    <w:p>
      <w:r>
        <w:t xml:space="preserve">Toisen maailmansodan aikainen Spitfire-kone on laskeutunut Mansaarelle ennen Sir Ben Kingsleyn tähdittämän uuden scifi-elokuvan kuvauksia.</w:t>
      </w:r>
    </w:p>
    <w:p>
      <w:r>
        <w:rPr>
          <w:b/>
          <w:u w:val="single"/>
        </w:rPr>
        <w:t xml:space="preserve">Asiakirjan numero 36143</w:t>
      </w:r>
    </w:p>
    <w:p>
      <w:r>
        <w:t xml:space="preserve">Reading "tarvitsee" 50 metrin uima-altaan neuvoston suunnitelmista huolimatta</w:t>
      </w:r>
    </w:p>
    <w:p>
      <w:r>
        <w:t xml:space="preserve">Swim Englandin mukaan Readingin neuvosto ei ole ottanut "riittävästi huomioon" suunnitelmia olympiakokoisen uima-altaan rakentamisesta. Readingin kaupunginvaltuusto aikoo rakentaa kaksi 25-metristä uima-allasta aiemmin suljettujen tilojen tilalle. Se väitti kuitenkin, että se ei ole "sulkenut pois" 50-metrisen altaan rakentamista osana hankintaprosessiaan. Maaliskuussa viranomainen aloitti tarjouskilpailun Arthur Hill Poolin ja Central Swimming Poolin sulkemisen jälkeen. Ehdotuksiin sisältyy kahdeksan radan kilpa-allas Rivermead Leisure Complexiin, jonne väliaikainen uima-allas on rakennettu, sekä uusi kuuden radan allas Palmer Parkiin. Reading Borough Councilin tilaaman Swim Englandin raportin mukaan Rivermeadiin pitäisi rakentaa "vapaa-ajan kylä". Siinä suositeltiin, että laitoksessa olisi oltava 50 metrin allas, jossa on siirrettävä lattia ja joka soveltuisi yhteisö- ja kilpauintiin sekä muihin vesiurheilulajeihin. Swim Englandin mukaan suurin osa Readingin uimahalleista on "erittäin huonossa kunnossa". Kaupunginvaltuusto sanoi, että se halusi antaa tarjoajille tarjouskilpailussa "mahdollisimman paljon joustovaraa", jotta he voisivat löytää kustannustehokkaimman ratkaisun. Valtuutettu Graham Hoskin sanoi, että Reading "ansaitsee 50 metrin altaan", mutta budjettileikkausten vuoksi se olisi "vaikeaa".</w:t>
      </w:r>
    </w:p>
    <w:p>
      <w:r>
        <w:rPr>
          <w:b/>
        </w:rPr>
        <w:t xml:space="preserve">Yhteenveto</w:t>
      </w:r>
    </w:p>
    <w:p>
      <w:r>
        <w:t xml:space="preserve">Urheiluelin on kehottanut erästä neuvostoa lisäämään uintitarjontaansa 50 metrin altaalla osana uimalaitosten päivittämistä.</w:t>
      </w:r>
    </w:p>
    <w:p>
      <w:r>
        <w:rPr>
          <w:b/>
          <w:u w:val="single"/>
        </w:rPr>
        <w:t xml:space="preserve">Asiakirjan numero 36144</w:t>
      </w:r>
    </w:p>
    <w:p>
      <w:r>
        <w:t xml:space="preserve">Michael Barrymoren "pitäisi saada 1 punnan korvaus pidätyksestä</w:t>
      </w:r>
    </w:p>
    <w:p>
      <w:r>
        <w:t xml:space="preserve">Entinen tv-juontaja haastaa poliisin oikeuteen, koska hänet pidätettiin vuonna 2007 miehen kuoleman yhteydessä hänen Essexin kodissaan. Oikeudenkäyntiasiakirjoissa poliisi sanoo, että pidätys oli laiton, koska poliisia ei ollut perehdytetty täysin. Korkeimman oikeuden tuomarille kerrottiin, että Barrymore vaati korvausta ansionmenetyksen korvaamiseksi. Poliisi väitti keskiviikkona pidetyssä kuulemistilaisuudessa, että hänen pitäisi saada "nimellinen" 1 punnan korvaus. Barrymorea kuulusteltiin kuusi vuotta sen jälkeen, kun Stuart Lubbockin, 31, ruumis löydettiin hänen kotinsa uima-altaasta Roydonissa Essexissä. Hänet pidätettiin yhdessä kahden muun miehen kanssa. Kaikki kolme vapautettiin myöhemmin ilman syytteitä. Ketään ei ole koskaan asetettu syytteeseen Lubbockin kuolemasta, sillä hänen todettiin saaneen vakavia sisäisiä vammoja, jotka viittasivat seksuaaliseen hyväksikäyttöön. Oikeudenkäynti laittomasta pidätyksestä on määrä pitää ensi kesänä korkeimmassa oikeudessa. Asianajajien mukaan tuomaria pyydetään päättämään, oliko Barrymoren pidättämiselle ollut "kohtuulliset perusteet". Barrymoren ja Lubbockin tapaus</w:t>
      </w:r>
    </w:p>
    <w:p>
      <w:r>
        <w:rPr>
          <w:b/>
        </w:rPr>
        <w:t xml:space="preserve">Yhteenveto</w:t>
      </w:r>
    </w:p>
    <w:p>
      <w:r>
        <w:t xml:space="preserve">Viihdetaiteilija Michael Barrymore haluaa Essexin poliisilta 2,5 miljoonan punnan vahingonkorvaukset laittomasta pidätyksestä, mutta poliisi katsoo, että hänen pitäisi saada 1 punnan korvaus, kuten oikeus kuuli.</w:t>
      </w:r>
    </w:p>
    <w:p>
      <w:r>
        <w:rPr>
          <w:b/>
          <w:u w:val="single"/>
        </w:rPr>
        <w:t xml:space="preserve">Asiakirjan numero 36145</w:t>
      </w:r>
    </w:p>
    <w:p>
      <w:r>
        <w:t xml:space="preserve">Turkki ralli räjähdykset "aiheutti kotitekoisia pommeja</w:t>
      </w:r>
    </w:p>
    <w:p>
      <w:r>
        <w:t xml:space="preserve">Neljä ihmistä kuoli ja yli 400 loukkaantui hyökkäyksessä, joka kohdistui kurdimyönteisen HDP-puolueen viimeiseen tilaisuuteen ennen sunnuntain vaaleja. HDP:n edustajat kertoivat BBC:lle, että poliisi uskoo kahden marmorikuulilla täytetyn kaasupullon aiheuttaneen räjähdykset. Turkin hallitus ei ole antanut virallista lausuntoa. Turkin presidentti Recep Tayyip Erdogan tavoittelee suurta enemmistöä Oikeuden ja kehityksen puolueelleen (AKP) sunnuntain parlamenttivaaleissa. Näin puolue voisi muuttaa perustuslakia ja laajentaa presidentin valtaoikeuksia. BBC:n Istanbulin kirjeenvaihtaja Mark Lowen sanoo, että jos HDP saavuttaa 10 prosentin kynnyksen, joka tarvitaan päästäkseen ensimmäistä kertaa parlamenttiin, se leikkaisi AKP:n enemmistön ja merkitsisi mahdollisesti merkittävää poliittista muutosta Turkissa. Kirjeenvaihtajamme mukaan laajalti tuntuu, että tapaus vain rohkaisee puolueen kannattajia näissä ratkaisevissa vaaleissa.</w:t>
      </w:r>
    </w:p>
    <w:p>
      <w:r>
        <w:rPr>
          <w:b/>
        </w:rPr>
        <w:t xml:space="preserve">Yhteenveto</w:t>
      </w:r>
    </w:p>
    <w:p>
      <w:r>
        <w:t xml:space="preserve">Turkin Diyarbakirin kaupungissa perjantaina järjestettyyn vaalitilaisuuteen osuneet kaksi räjähdystä johtuivat kotitekoisista pommeista, kertoivat viranomaiset.</w:t>
      </w:r>
    </w:p>
    <w:p>
      <w:r>
        <w:rPr>
          <w:b/>
          <w:u w:val="single"/>
        </w:rPr>
        <w:t xml:space="preserve">Asiakirjan numero 36146</w:t>
      </w:r>
    </w:p>
    <w:p>
      <w:r>
        <w:t xml:space="preserve">Haigin ensimmäisen maailmansodan 3D-kartat esiteltiin sotamuseossa</w:t>
      </w:r>
    </w:p>
    <w:p>
      <w:r>
        <w:t xml:space="preserve">Asiantuntijat ovat käyttäneet 10 vuotta niiden kokoamiseen sen jälkeen, kun ne löydettiin pölyttymässä ulkorakennuksesta. Niitä käytti kenttämarsalkka jaarli Haig, ja niissä on alkuperäiset merkinnät, jotka osoittavat saksalaiset juoksuhaudat. Kartonkikerroksista tehtyjä 120 karttaa säilytetään Berkshiren Sandhurstissa sijaitsevassa kuninkaallisessa sotilasakatemiassa. Ne kattavat Sommen, Arrasin ja Passchendaelen taistelukentät, ja niihin on merkitty niiden vihollislinjojen ääriviivat, joihin jaarli Haigin vuosina 1915-1918 johtamat brittiarmeijat hyökkäsivät. "Elävä ennätys" Lord Astor of Hever, jaarli Haigin pojanpoika, paljasti kartat lauantaina. Nastamerkinnät ja juoksuhautalinjat ovat yhä näkyvissä. Vaikka sarjoja valmistettiin 1 000 kappaletta, museo uskoo, että tämä on yksi viimeisistä olemassa olevista sarjoista. Kartat kunnosti Derrick Chivers, karttojen konservointivastaava Defence Geographic Centressä Felthamissa Lontoossa. Tohtori Chris Pugsley sotatutkimusosastolta kuvaili niitä "eläviksi tallenteiksi". Hän sanoi: "Nämä kartat antavat meille mahdollisuuden opettaa historiaa. Ihmiset voivat tulla tutkimaan maastoa ja ennen kaikkea saada käsityksen siitä, etteivät nämä ole vain kaukaa tulleita karttoja." "Tämä on myös tärkeää. Niiden merkinnöistä päätellen ne olivat elintärkeitä vuoden 1918 taistelujen suunnittelussa."</w:t>
      </w:r>
    </w:p>
    <w:p>
      <w:r>
        <w:rPr>
          <w:b/>
        </w:rPr>
        <w:t xml:space="preserve">Yhteenveto</w:t>
      </w:r>
    </w:p>
    <w:p>
      <w:r>
        <w:t xml:space="preserve">Historialliset 3D-kartat, joita käytettiin joidenkin ensimmäisen maailmansodan aikaisen länsirintaman verisimpien taistelujen suunnittelussa, ovat nyt ensimmäistä kertaa esillä.</w:t>
      </w:r>
    </w:p>
    <w:p>
      <w:r>
        <w:rPr>
          <w:b/>
          <w:u w:val="single"/>
        </w:rPr>
        <w:t xml:space="preserve">Asiakirjan numero 36147</w:t>
      </w:r>
    </w:p>
    <w:p>
      <w:r>
        <w:t xml:space="preserve">Condor peruuttaa Jersey-St Malon lennot satamalakon vuoksi.</w:t>
      </w:r>
    </w:p>
    <w:p>
      <w:r>
        <w:t xml:space="preserve">Viime viikonloppuna ahtaajat osoittivat mieltään St Malossa, eikä yhtiö pystynyt aloittamaan uudelleen maaliskuussa keskeytettyä reittiä. Condor Ferries ilmoitti, ettei se voinut jatkaa reittiä perjantaina, koska Ranskan satama oli tarkoitus sulkea. Myöskään Portsmouthin, Kanaalisaarten ja St Malon välistä viikoittaista rahtiliikennettä ei jatketa. Lakot ovat seurausta ranskalaisen ahtausyhtiön St Malo Manutentionin romahduksesta viime kuussa. Kaikki Condorin St Malon-lennot 10.-12. heinäkuuta on sen vuoksi peruttu. Condor Rapide yhdistää myös St Malon ja Guernseyn, mutta reitti on poissa käytöstä Guernseyn rajojen ollessa suljettuna. Condorin operatiivinen johtaja Elwyn Dop sanoi: "Tilannetta ei yksinkertaisesti voida hyväksyä. Jatkuvat häiriöt ovat erittäin turhauttavia matkustajille, rahtiasiakkaille ja myös St Malon tiimillemme. "Olimme harkinneet vaihtoehtoisten satamien käyttämistä tarjotaksemme palvelua saaren ja Manner-Ranskan välillä, kuten Cherbourgin kautta, mutta tämä ei ole enää vaihtoehtomme, koska myös siellä on uhka saarrosta." "Emme voi enää käyttää tätä vaihtoehtoa." Lauttaoperaattori lisäsi, että se tekee yhteistyötä Ranskan viranomaisten kanssa "tilanteen ratkaisemiseksi mahdollisimman nopeasti".</w:t>
      </w:r>
    </w:p>
    <w:p>
      <w:r>
        <w:rPr>
          <w:b/>
        </w:rPr>
        <w:t xml:space="preserve">Yhteenveto</w:t>
      </w:r>
    </w:p>
    <w:p>
      <w:r>
        <w:t xml:space="preserve">Jerseyn ja Ranskan väliset laivayhteydet on peruttu toisen kerran telakkatyöläisten työtaistelun vuoksi.</w:t>
      </w:r>
    </w:p>
    <w:p>
      <w:r>
        <w:rPr>
          <w:b/>
          <w:u w:val="single"/>
        </w:rPr>
        <w:t xml:space="preserve">Asiakirjan numero 36148</w:t>
      </w:r>
    </w:p>
    <w:p>
      <w:r>
        <w:t xml:space="preserve">Yhdysvaltain viranomaisten mukaan kansainvälisiä salakuljetusrenkaita on saatu kiinni.</w:t>
      </w:r>
    </w:p>
    <w:p>
      <w:r>
        <w:t xml:space="preserve">Kaikkiaan 29 henkilöä sai syytteen salakuljetettujen savukkeiden ja väärennettyjen ylellisyystuotteiden levittämisestä Yhdysvalloissa sekä huumeiden salakuljetuksesta. Salakuljetetut tavarat oli valmistettu Kiinassa, ja niiden arvo oli satoja miljoonia dollareita, syyttäjät sanovat. Kaikki renkaat käyttivät New Jerseyssä sijaitsevaa satamaa. Kuusi epäiltyä on edelleen vapaalla jalalla. Yhdysvaltain viranomaisten mukaan peiteagentit käyttivät puhelinkuuntelua hajottaakseen massiiviseksi salaliitoksi kuvaillun salaliiton. "Jos heitä ei olisi saatu kiinni, maahamme olisi salakuljetettu laittomia tavaroita noin 200 miljoonan dollarin arvosta", sanoi Yhdysvaltain sisäisen turvallisuuden tutkija James Dinkins. "Tämän tapauksen laajuus - ja se, että seurasimme tutkinnan johtolankoja suoraan Kiinaan, josta niin monet väärennetyt tuotteet ovat peräisin - on vakava varoitus väärentäjille ja salakuljettajille", hän lisäsi. Port Newark-Elizabeth Marine Terminalissa takavarikoituihin tavaroihin kuului muun muassa väärennettyjä Burberry-, Louis Vuitton-, Gucci- ja Nike-merkkejä. Salakuljettajien kerrotaan myös yrittäneen tuoda Taiwanista noin 50 kiloa kristallimetamfetamiinia. Kaksi väitetyistä johtajista - Taiwanin kansalaiset Hui Sheng-shen ja Huan Ling-chang - voivat saada elinkautisen vankeusrangaistuksen, jos heidät tuomitaan.</w:t>
      </w:r>
    </w:p>
    <w:p>
      <w:r>
        <w:rPr>
          <w:b/>
        </w:rPr>
        <w:t xml:space="preserve">Yhteenveto</w:t>
      </w:r>
    </w:p>
    <w:p>
      <w:r>
        <w:t xml:space="preserve">Yhdysvaltain viranomaiset sanovat hajottaneensa useita suuria kansainvälisiä salakuljetusrenkaita, jotka ulottuvat Yhdysvalloista Kiinaan, Taiwaniin ja Filippiineille.</w:t>
      </w:r>
    </w:p>
    <w:p>
      <w:r>
        <w:rPr>
          <w:b/>
          <w:u w:val="single"/>
        </w:rPr>
        <w:t xml:space="preserve">Asiakirjan numero 36149</w:t>
      </w:r>
    </w:p>
    <w:p>
      <w:r>
        <w:t xml:space="preserve">Neljä oikeudessa "väärään suuntaan" moottoritien takaa-ajon jälkeen</w:t>
      </w:r>
    </w:p>
    <w:p>
      <w:r>
        <w:t xml:space="preserve">Se ajoi väärään suuntaan M5:llä ja M6:lla ja ohitti punaisia valoja, kun poliisi seurasi sitä, West Midlandsin poliisi kertoi. Kolme 45-, 38- ja 24-vuotiasta miestä sekä 17-vuotias poika ovat saaneet syytteet murtovarkaudesta ja moottoriajoneuvon varastamisesta. Muiden syytteiden lisäksi 38-vuotiasta ja 24-vuotiasta miestä syytetään myös vaarallisesta ajamisesta. He esiintyivät Walsallin tuomaristuomioistuimessa keskiviikkona, ja heitä odotetaan Wolverhamptonin kruununoikeuteen 27. marraskuuta. Aiheeseen liittyvät Internet-linkit HM Courts &amp; Tribunals Service (HM Courts &amp; Tribunals Service)</w:t>
      </w:r>
    </w:p>
    <w:p>
      <w:r>
        <w:rPr>
          <w:b/>
        </w:rPr>
        <w:t xml:space="preserve">Yhteenveto</w:t>
      </w:r>
    </w:p>
    <w:p>
      <w:r>
        <w:t xml:space="preserve">Neljä ihmistä on saapunut oikeuteen sen jälkeen, kun auto oli ajanut väärään suuntaan kahdella moottoritiellä.</w:t>
      </w:r>
    </w:p>
    <w:p>
      <w:r>
        <w:rPr>
          <w:b/>
          <w:u w:val="single"/>
        </w:rPr>
        <w:t xml:space="preserve">Asiakirjan numero 36150</w:t>
      </w:r>
    </w:p>
    <w:p>
      <w:r>
        <w:t xml:space="preserve">Kate Bush johtaa viikon puolivälin albumilistaa Before the Dawnilla</w:t>
      </w:r>
    </w:p>
    <w:p>
      <w:r>
        <w:t xml:space="preserve">Live-albumilla on tallenteita hänen samannimisestä vuoden 2014 Hammersmith Apollo -residenssistään Lontoossa. Before the Dawn on kuitenkin vain 5 000 myynnin päässä nykyisestä listaykkösestä, Little Mixin Glory Daysista, joten se saattaa ohittaa sen. Bushin edellinen listaykkönen oli kokoelmalevy The Whole Story, joka nousi kärkeen vuonna 1987. Virallisen albumilistan viiden kärjessä ovat viikon puolivälissä myös Michael Ballin ja Alfie Boen Together kolmantena, Elvis Presleyn The Wonder of You neljäntenä ja The Weekndin uutuus Starboy viidentenä. The Chase -ohjelman juontajana toimiva tv-juontaja Bradley Walsh on sijalla 10 kappaleellaan Chasing Dreams. Bustedin ensimmäinen studioalbumi 13 vuoteen, Night Driver, on myös matkalla top 10:een, ja se on tällä hetkellä sijalla kahdeksan. Clean Bandit näyttää siltä, että se voisi pitää singlelistan ykköspaikan Rockabye-kappaleellaan, joka on yhteistyö Anne-Marien ja Sean Paulin kanssa. The Weekndillä on peräti 18 kappaletta top 100:ssa, ja Daft Punkin kanssa tehty Starboy on korkeimmillaan sijalla kolme. Yhdysvaltalaisen hiphop-duo Rae Sremmurdin Black Beatles on tällä hetkellä sijalla kaksi. Little Mixin Shout Out To My Ex on sijalla neljä, ja James Arthur täydentää viikon puolivälin top 5:n Say You Won't Let Go -kappaleella. Nouseva tähti Rag'n'Bone Man - joka pääsi tämän vuoden BBC Music Sound of 2017 -listalle - tekee Top 40 -debyyttinsä myöhemmin tällä viikolla singlellään Human. Seuraa meitä Facebookissa, Twitterissä @BBCNewsEnts tai Instagramissa bbcnewsents. Jos sinulla on juttuehdotus, lähetä sähköpostia osoitteeseen entertainment.news@bbc.co.uk.</w:t>
      </w:r>
    </w:p>
    <w:p>
      <w:r>
        <w:rPr>
          <w:b/>
        </w:rPr>
        <w:t xml:space="preserve">Yhteenveto</w:t>
      </w:r>
    </w:p>
    <w:p>
      <w:r>
        <w:t xml:space="preserve">Kate Bush saattaa olla menossa listaykköseksi ensimmäistä kertaa 30 vuoteen, sillä hänen uusin albuminsa Before the Dawn on tällä hetkellä Yhdistyneen kuningaskunnan keskiviikon listan kärjessä.</w:t>
      </w:r>
    </w:p>
    <w:p>
      <w:r>
        <w:rPr>
          <w:b/>
          <w:u w:val="single"/>
        </w:rPr>
        <w:t xml:space="preserve">Asiakirjan numero 36151</w:t>
      </w:r>
    </w:p>
    <w:p>
      <w:r>
        <w:t xml:space="preserve">Venetsian elokuvajuhlat: Del Toro voitti Kultaisen leijonan The Shape of Water -elokuvasta</w:t>
      </w:r>
    </w:p>
    <w:p>
      <w:r>
        <w:t xml:space="preserve">Meksikolainen ohjaaja, joka tunnetaan goottilaisista kauhuelokuvistaan, sanoi, että himoitun palkinnon saaminen oli osoitus siitä, että on pysyttävä siinä, mihin uskoo - minun tapauksessani hirviöihin. Del Toron uusin elokuva kertoo tarinan siivoojasta (Sally Hawkins), joka rakastuu vesieläimeen. Israelilaisohjaaja Samuel Maozin Foxtrot voitti tuomariston toisen palkinnon. Ranskalainen Xavier Legrand voitti Hopeisen leijonan, joka myönnettiin parhaalle ohjaajalle draamasta Jusqu'à la Garde (Custody). Del Toro omisti palkinnon nuorille latinalaisamerikkalaisille ohjaajille. "Meksikolaisena omistan tämän palkinnon kaikille niille meksikolaisille ja latinalaisamerikkalaisille ohjaajille, jotka haaveilevat tekevänsä jotain vertauskuvana, mutta joille sanotaan, ettei sitä voi tehdä. Se voidaan tehdä", hän sanoi.</w:t>
      </w:r>
    </w:p>
    <w:p>
      <w:r>
        <w:rPr>
          <w:b/>
        </w:rPr>
        <w:t xml:space="preserve">Yhteenveto</w:t>
      </w:r>
    </w:p>
    <w:p>
      <w:r>
        <w:t xml:space="preserve">Guillermo del Toron kriitikoiden ylistämä romanttinen fantasia The Shape of Water on voittanut Kultaisen leijonan 74. Venetsian elokuvajuhlilla.</w:t>
      </w:r>
    </w:p>
    <w:p>
      <w:r>
        <w:rPr>
          <w:b/>
          <w:u w:val="single"/>
        </w:rPr>
        <w:t xml:space="preserve">Asiakirjan numero 36152</w:t>
      </w:r>
    </w:p>
    <w:p>
      <w:r>
        <w:t xml:space="preserve">Hyundai Motorsin tulos laski alimmalle tasolle viiteen vuoteen</w:t>
      </w:r>
    </w:p>
    <w:p>
      <w:r>
        <w:t xml:space="preserve">Syyskuuhun päättyneiden kolmen kuukauden nettotulos laski 1,2 miljardiin woniin (1,1 miljardia dollaria; 713 miljoonaa puntaa), mikä on 25 prosenttia vähemmän kuin viime vuoden vastaavana aikana. Tulos jäi alle ennusteiden, joiden mukaan se olisi ollut noin 1,5 miljardia wonia. Hyundain lukuja heikensivät myynnin lasku Kiinassa ja odotettua heikompi myynti Yhdysvalloissa - sen kahdella suurimmalla markkina-alueella. Ainoa valopilkku oli Intia, jossa yrityksen myynti kasvoi 13,8 prosenttia. Kaiken kaikkiaan eteläkorealainen jättiläinen ilmoitti kuitenkin, että maailmanlaajuinen vähittäismyynti laski 0,9 prosenttia. Etelä-Korean pörssissä noteeratut osakkeet laskivat uutisesta 1,8 prosenttia. Autonvalmistaja on syyttänyt kovaa kansainvälistä kilpailua ja valuuttakurssien aiheuttamia vastatuulia tämän vuoden pettymyksistä. Myynti toisella tärkeällä markkina-alueella - Venäjällä - laski lähes 5 prosenttia, kun ruplan arvon lasku haittasi tulosta. Hyundai on maailman viidenneksi suurin autonvalmistaja yhdessä paikallisen tytäryhtiön Kia Motorsin kanssa.</w:t>
      </w:r>
    </w:p>
    <w:p>
      <w:r>
        <w:rPr>
          <w:b/>
        </w:rPr>
        <w:t xml:space="preserve">Yhteenveto</w:t>
      </w:r>
    </w:p>
    <w:p>
      <w:r>
        <w:t xml:space="preserve">Etelä-Korean suurimman autonvalmistajan Hyundai Motorsin neljännesvuosittainen tulos on laskenut alimmilleen viiteen vuoteen.</w:t>
      </w:r>
    </w:p>
    <w:p>
      <w:r>
        <w:rPr>
          <w:b/>
          <w:u w:val="single"/>
        </w:rPr>
        <w:t xml:space="preserve">Asiakirjan numero 36153</w:t>
      </w:r>
    </w:p>
    <w:p>
      <w:r>
        <w:t xml:space="preserve">Clydesdale Bank varaa lisää varoja PPI:tä varten</w:t>
      </w:r>
    </w:p>
    <w:p>
      <w:r>
        <w:t xml:space="preserve">Sen omistaja, National Australia Bank, on ilmoittanut, että maksusuojavakuutusten korvaukset maksavat 420 miljoonaa puntaa päättyneellä tilikaudella. Tämä on enemmän kuin elokuussa ilmoitettu 75 miljoonaa puntaa. Tämä johtuu siitä, että Glasgow'ssa sijaitsevan lainanantajan parannetun käsittelyjärjestelmän avulla tehtyjen valitusten määrä on kasvanut. Pankki käsittelee tapauksia, jotka ulottuvat yli 14 vuoden päähän. Clydesdale, johon Yorkshire Bank kuuluu, joutuu myös varaamaan 250 miljoonaa puntaa takaisinmaksuun yrityksille, joille on myyty virheellisesti monimutkaisia rahoitustuotteita, joiden tarkoituksena oli suojautua korkojen vaihtelulta. Lausunnossa todetaan, että monien epävarmuustekijöiden, kuten mahdollisten sakkojen, vuoksi on epäselvää, mitkä ovat väärinkäytösten kokonaiskustannukset. Clydesdale and Yorkshire Banksin toimitusjohtaja David Thorburn sanoi: "Vaikka on pettymys, että olemme ilmoittaneet huomattavista varauksista elokuussa ilmoittamiimme vanhoihin menettelytapoihin liittyviin ongelmiin, olemme kuitenkin edistyneet selvästi oikeudenmukaisuutta koskevan sitoumuksemme edistämisessä ja investoimisessa parempaan pankkiin asiakkaille."</w:t>
      </w:r>
    </w:p>
    <w:p>
      <w:r>
        <w:rPr>
          <w:b/>
        </w:rPr>
        <w:t xml:space="preserve">Yhteenveto</w:t>
      </w:r>
    </w:p>
    <w:p>
      <w:r>
        <w:t xml:space="preserve">Clydesdale Bankia uhkaa erittäin suuri takaisinmaksukustannusten nousu rahoitustuotteiden virheellisen myynnin vuoksi.</w:t>
      </w:r>
    </w:p>
    <w:p>
      <w:r>
        <w:rPr>
          <w:b/>
          <w:u w:val="single"/>
        </w:rPr>
        <w:t xml:space="preserve">Asiakirjan numero 36154</w:t>
      </w:r>
    </w:p>
    <w:p>
      <w:r>
        <w:t xml:space="preserve">Lauryn Hill vangittiin veronkierrosta</w:t>
      </w:r>
    </w:p>
    <w:p>
      <w:r>
        <w:t xml:space="preserve">Grammy-palkittu laulaja, 37, joutuu myös kolmen kuukauden kotiarestiin tunnustettuaan syyllisyytensä viime vuonna. Hill jätti maksamatta veroja noin 1,8 miljoonan dollarin (1,2 miljoonan punnan) tuloista vuosina 2005-2007. Tuomarille antamassaan lausunnossa Hill sanoi, että hän oli aikonut maksaa verot, mutta ei pystynyt siihen vetäydyttyään julkisesta elämästä ja lopetettuaan musiikkiuransa kasvattaakseen lapsiaan. Hillillä on kuusi lasta, joista viisi hän sai Bob Marleyn pojan Rohan Marleyn kanssa. "Olen entisten orjien lapsi, joille oli määrätty järjestelmä", Hill sanoi oikeudessa. "Minulle oli määrätty taloudellinen järjestelmä." Hill aloitti uransa Grammy-palkitussa hiphop-ryhmä Fugeesissa Wyclef Jeanin ja Pras Michelin rinnalla. Hän julkaisi ylistetyn soolodebyyttialbuminsa The Miseducation of Lauryn Hill vuonna 1998. Se voitti viisi Grammy-palkintoa ja sitä myytiin maailmanlaajuisesti yli 19 miljoonaa kappaletta.</w:t>
      </w:r>
    </w:p>
    <w:p>
      <w:r>
        <w:rPr>
          <w:b/>
        </w:rPr>
        <w:t xml:space="preserve">Yhteenveto</w:t>
      </w:r>
    </w:p>
    <w:p>
      <w:r>
        <w:t xml:space="preserve">Laulaja Lauryn Hill on tuomittu Yhdysvaltain New Jerseyn osavaltiossa kolmeksi kuukaudeksi vankilaan veronkierrosta.</w:t>
      </w:r>
    </w:p>
    <w:p>
      <w:r>
        <w:rPr>
          <w:b/>
          <w:u w:val="single"/>
        </w:rPr>
        <w:t xml:space="preserve">Asiakirjan numero 36155</w:t>
      </w:r>
    </w:p>
    <w:p>
      <w:r>
        <w:t xml:space="preserve">Harland and Wolffin mukaan laivanrakennus tarvitsee lisää tukea</w:t>
      </w:r>
    </w:p>
    <w:p>
      <w:r>
        <w:t xml:space="preserve">Brexit tarjoaa mahdollisuuksia, mutta ala tarvitsee edelleen hallituksen tukea, totesi Jonathan Guest. Aiemmassa katsauksessa suositeltiin, että tulevat laivaston alukset olisi rakennettava brittiläisillä telakoilla, myös Belfastissa. Harland and Wolff toivoo voivansa olla mukana hallituksen suunnitelmassa, joka koskee viiden uuden kuninkaallisen laivaston fregatin rakentamista Yhdistyneessä kuningaskunnassa. Uudet fregatit rakennettaisiin eri telakoilla, mutta ne koottaisiin keskitetysti, ja ne olisivat käyttövalmiita vuoteen 2023 mennessä. Konepajayritys Harland and Wolff rakensi viimeisen laivansa vuonna 2003, ja sen viimeaikaisiin töihin on kuulunut öljynporauslauttojen kunnostaminen sekä työt uusiutuvan energian alalla. Guest sanoi olevansa luottavainen Harland and Wolffin tulevien sopimusten suhteen. "Kun tarkastellaan joitakin kuninkaallisen laivaston tulevia rakennusohjelmia, ne vaativat tietenkin brittiläistä sisältöä", hän sanoi BBC:n Inside Business -ohjelmassa. "Jos tarkastellaan Yhdistyneessä kuningaskunnassa edelleen tapahtuvaa tuulipuistojen kehittämistä, Yhdistynyt kuningaskunta on edelleen maailman ykkösalue merituulivoiman kehittämisessä. "Haluaisin, että yleiseurooppalaisia asenteita ei olisi enää niin paljon kuin aiemmin, ja että hallitus panisi hieman täytäntöön brittiläisen sisällön elementin ja tukisi teollisuutta", hän jatkaa. Inside Business lähetetään BBC Radio Ulsterilla sunnuntaisin klo 1330 BST ja maanantaisin klo 1830 BST.</w:t>
      </w:r>
    </w:p>
    <w:p>
      <w:r>
        <w:rPr>
          <w:b/>
        </w:rPr>
        <w:t xml:space="preserve">Yhteenveto</w:t>
      </w:r>
    </w:p>
    <w:p>
      <w:r>
        <w:t xml:space="preserve">Harland and Wolff -yhtiön toimitusjohtajan mukaan hallituksen pitäisi tukea brittiläisiä laivanrakennusyrityksiä enemmän Brexitin jälkeen.</w:t>
      </w:r>
    </w:p>
    <w:p>
      <w:r>
        <w:rPr>
          <w:b/>
          <w:u w:val="single"/>
        </w:rPr>
        <w:t xml:space="preserve">Asiakirjan numero 36156</w:t>
      </w:r>
    </w:p>
    <w:p>
      <w:r>
        <w:t xml:space="preserve">"Harvinainen" elävien porokaksosten syntymä Cairngormsissa</w:t>
      </w:r>
    </w:p>
    <w:p>
      <w:r>
        <w:t xml:space="preserve">Aiemmin The Cairngorms Reindeer Herden kaksoset ovat syntyneet kuolleena tai kuolleet pian syntymän jälkeen. Lauman omistajat sanoivat, että elävät kaksoset ovat "äärimmäisen harvinaisia", ja he olivat toiveikkaita mutta realistisia vasikoiden selviytymismahdollisuuksien suhteen. Heidän mukaansa tiedetään vain yksi toinen tapaus, jossa on syntynyt eläviä kaksosia, ja se tapahtui Suomessa vuonna 2010. Karja on ollut Cairngormsin alueella Aviemoren lähellä vuodesta 1952. Kaksosten emä on yksi vanhemmista naaraista, 12-vuotias Lulu. Vasikoita "täydennetään" pullotetulla maidolla, sillä Lulun oma maito ei riitä molemmille.</w:t>
      </w:r>
    </w:p>
    <w:p>
      <w:r>
        <w:rPr>
          <w:b/>
        </w:rPr>
        <w:t xml:space="preserve">Yhteenveto</w:t>
      </w:r>
    </w:p>
    <w:p>
      <w:r>
        <w:t xml:space="preserve">Britannian ainoa vapaana liikkuva porolauma on saanut ensimmäiset elävät kaksoset.</w:t>
      </w:r>
    </w:p>
    <w:p>
      <w:r>
        <w:rPr>
          <w:b/>
          <w:u w:val="single"/>
        </w:rPr>
        <w:t xml:space="preserve">Asiakirjan numero 36157</w:t>
      </w:r>
    </w:p>
    <w:p>
      <w:r>
        <w:t xml:space="preserve">Hammaslääkäri Colin Howell myöntää kaksoismurhan</w:t>
      </w:r>
    </w:p>
    <w:p>
      <w:r>
        <w:t xml:space="preserve">Colin Howell, 51, Glebe Roadilta, Castlerockista, myönsi syytteet Belfast Crown Courtissa. Howellin oli määrä astua oikeuteen ensi viikolla Trevor Buchananin, 32, ja Lesley Howellin, 31, murhista. Buchananin entinen vaimo Hazel Stewart, 47, Ballystrone Roadilta, Colerainesta, joutuu ensi viikolla oikeuteen syytettynä murhista. Hän kiistää syytteet. Uhrien ruumiit löydettiin Castlerockista toukokuussa 1991 savun täyttämästä autosta. Poliisi uskoi tuolloin, että he kuolivat itsemurhaa tehdessään. Tapaus otettiin uudelleen esille viime vuonna, kun poliisi sai uusia tietoja. Howellille, 10 lapsen isälle ja entiselle maallikkosaarnaajalle, kerrottiin oikeudessa, että hän joutuisi elinkautiseen vankeuteen, jonka vähimmäiskesto määräytyy myöhemmässä kuulemisessa. Hän joutuu vielä joulukuussa oikeuteen 17 syytteestä, jotka koskevat siveettömyyttä loukkaavaa pahoinpitelyä.</w:t>
      </w:r>
    </w:p>
    <w:p>
      <w:r>
        <w:rPr>
          <w:b/>
        </w:rPr>
        <w:t xml:space="preserve">Yhteenveto</w:t>
      </w:r>
    </w:p>
    <w:p>
      <w:r>
        <w:t xml:space="preserve">Londonderryn kreivikunnan hammaslääkäri on myöntänyt murhanneensa vaimonsa ja entisen rakastajattarensa aviomiehen 19 vuotta sitten.</w:t>
      </w:r>
    </w:p>
    <w:p>
      <w:r>
        <w:rPr>
          <w:b/>
          <w:u w:val="single"/>
        </w:rPr>
        <w:t xml:space="preserve">Asiakirjan numero 36158</w:t>
      </w:r>
    </w:p>
    <w:p>
      <w:r>
        <w:t xml:space="preserve">Sir David Attenborough paljastaa muotokuvan museossa, jossa hän toimi vapaaehtoisena</w:t>
      </w:r>
    </w:p>
    <w:p>
      <w:r>
        <w:t xml:space="preserve">Veteraani lähetystoimittaja ja luonnontieteilijä paljasti maalauksen New Walk Museumissa Leicesterissä. Hän varttui kaupungissa ja työskenteli museossa vapaaehtoisena teini-ikäisenä. Taiteilija Bryan Organ on maalannut myös Sir Davidin veljeä Lord Attenboroughia, prinssi Charlesia ja entistä pääministeriä Harold Macmillania. Muotokuva on Leicesterin kaupungin museoiden säätiön tilaama, ja se täydentää New Walk Museumissa olevaa Lord Attenborough'n, maineikkaan näyttelijän ja elokuvaohjaajan muotokuvaa. Lisää tästä ja muista Leicestershiresta kertovista tarinoista Sir David sanoi, että oli "kunnia" saada toimia herra Organin kuvaajana. Kun häneltä kysyttiin, mitä hän ajatteli muotokuvasta, hän sanoi: "En ole ehtinyt katsoa sitä - tarkoitan, että olen nähnyt sen vain sivusilmällä. Nähdäkseni se on erittäin hieno. "Oli hauskaa istua Bryanin kanssa, ainoa ongelma oli se, että maalaus oli tiellä." Attenboroughin veljekset kasvoivat kaupungissa, jossa heidän isänsä oli silloisen Leicesterin yliopistokoulun rehtori. Sir Davidille on osoitettu kunnioitusta koko vuoden ajan sen jälkeen, kun hän täytti 90 vuotta toukokuussa.</w:t>
      </w:r>
    </w:p>
    <w:p>
      <w:r>
        <w:rPr>
          <w:b/>
        </w:rPr>
        <w:t xml:space="preserve">Yhteenveto</w:t>
      </w:r>
    </w:p>
    <w:p>
      <w:r>
        <w:t xml:space="preserve">Sir David Attenborough'n muotokuva on paljastettu hänen 90-vuotissyntymäpäivänsä kunniaksi museossa, jossa hän toimi aikoinaan vapaaehtoisena.</w:t>
      </w:r>
    </w:p>
    <w:p>
      <w:r>
        <w:rPr>
          <w:b/>
          <w:u w:val="single"/>
        </w:rPr>
        <w:t xml:space="preserve">Asiakirjan numero 36159</w:t>
      </w:r>
    </w:p>
    <w:p>
      <w:r>
        <w:t xml:space="preserve">Arabiemiraattien mies joutuu maksamaan 68 000 dollarin sakon kiroilusta WhatsAppissa</w:t>
      </w:r>
    </w:p>
    <w:p>
      <w:r>
        <w:t xml:space="preserve">Maassa asuvia voi myös uhata vankila ja ulkomaalaisia karkotus. Uusi laki tuli julki, kun Arabiemiraattien korkein oikeus määräsi 800 dollarin sakkoihin tuomitun miehen oikeudenkäynnin uusittavaksi, koska sakko oli liian lievä. Mies tuomittiin kiroilusta kollegalleen älypuhelimen pikaviestisovelluksen avulla. Tuomioistuin ei paljastanut vastaajan käyttämiä sanoja, vaan totesi vain, että ne olivat "loukkaavia", kertoo 7Days UAE. Asianomistaja kertoi poliisille, että vastaaja myös uhkasi vahingoittaa häntä, vaikka vastaaja vapautettiin syytteestä. Miestä vastaan nostettiin kanne viime vuoden lokakuussa Yhdistyneiden arabiemiirikuntien käyttöön ottaman tietoverkkorikoslain nojalla, jonka mukaan verkossa tapahtuva verbaalinen loukkaaminen on rikos. Arabiemiraattien viranomaiset varoittivat viime kuussa, että myös keskisormi-emoji-symbolin lähettäminen olisi lain mukaan rangaistavaa.</w:t>
      </w:r>
    </w:p>
    <w:p>
      <w:r>
        <w:rPr>
          <w:b/>
        </w:rPr>
        <w:t xml:space="preserve">Yhteenveto</w:t>
      </w:r>
    </w:p>
    <w:p>
      <w:r>
        <w:t xml:space="preserve">Jos kiroilet jollekulle WhatsAppissa Arabiemiirikunnissa, voit saada 68 000 dollarin (45 000 punnan) sakon uuden lain mukaan.</w:t>
      </w:r>
    </w:p>
    <w:p>
      <w:r>
        <w:rPr>
          <w:b/>
          <w:u w:val="single"/>
        </w:rPr>
        <w:t xml:space="preserve">Asiakirjan numero 36160</w:t>
      </w:r>
    </w:p>
    <w:p>
      <w:r>
        <w:t xml:space="preserve">James Bondin Aston Martin DB10 Spectre -auto huutokaupattavana</w:t>
      </w:r>
    </w:p>
    <w:p>
      <w:r>
        <w:t xml:space="preserve">Erityisesti elokuvaa varten rakennettu auto asetetaan myyntiin 18. helmikuuta, ja sen vähimmäishinta on 1 miljoona puntaa. Se on osa "Spectre - Huutokauppa" -tapahtumaa, joka ajoittuu samaan aikaan, kun 24. Bond-elokuva julkaistaan DVD:llä. Autossa on 4,7-litrainen V8-bensiinimoottori ja sen huippunopeus on 190 mailia tunnissa, mutta sillä ei voi ajaa yleisillä teillä. Aston Martin on yhdistetty James Bondiin vuoden 1964 Goldfinger-elokuvasta lähtien, jossa DB5 oli mukana. Suurin osa DB10-autoista muutettiin Spectre-elokuvan kuvauksia varten, mutta Christie's-huutokauppahuoneen tarjoama DB10 on yksi vain kahdesta "näyttelyautosta", jotka jätettiin muuttamattomina ja joita käytettiin näyttelytarkoituksiin. Elokuvan kuvausten aikana autoja tuhoutui tiettävästi 36 miljoonan dollarin edestä. Huutokaupattavassa autossa on James Bond -näyttelijä Daniel Craigin signeeraus.</w:t>
      </w:r>
    </w:p>
    <w:p>
      <w:r>
        <w:rPr>
          <w:b/>
        </w:rPr>
        <w:t xml:space="preserve">Yhteenveto</w:t>
      </w:r>
    </w:p>
    <w:p>
      <w:r>
        <w:t xml:space="preserve">Aston Martin huutokauppaa hyväntekeväisyyteen yhden kymmenestä DB10-autosta, jotka on valmistettu viime vuoden James Bond -elokuvaa Spectre varten, sekä 23 muuta Bondiin liittyvää esinettä.</w:t>
      </w:r>
    </w:p>
    <w:p>
      <w:r>
        <w:rPr>
          <w:b/>
          <w:u w:val="single"/>
        </w:rPr>
        <w:t xml:space="preserve">Asiakirjan numero 36161</w:t>
      </w:r>
    </w:p>
    <w:p>
      <w:r>
        <w:t xml:space="preserve">NI:n pubikauppa "kriittisessä tilassa" sään aiheuttaman tuhon jälkeen</w:t>
      </w:r>
    </w:p>
    <w:p>
      <w:r>
        <w:t xml:space="preserve">Satoja joulutilaisuuksia jouduttiin perumaan perjantaina ja lauantaina lumen aiheuttamien massiivisten häiriöiden vuoksi. Colin Neill Pubs of Ulster -järjestöstä, joka edustaa 70 prosenttia NI:n pubeista ja kolmasosaa kaikista hotelleista, sanoi odottavansa, että "monet baarit" sulkevat ovensa uutena vuonna. "Tämä on luultavasti kaikkien aikojen huonoin joulukauppajakso teollisuudellemme", hän lisäsi. "Joulukuussa tehdään yleensä 20 prosenttia koko vuoden liikevaihdosta, ja ihmiset peruvat paikkoja vasemmalta, oikealta ja keskeltä. "Suuri vaikutus on sillä, että niin monet pubit ja hotellit tarjoavat jouluna ruokaa. "Se ei vain säily, emmekä voi säilyttää ruokaa ja myydä sitä uudelleen. "Minusta se on kriittistä, sillä perjantaina ja lauantaina pubit suljettiin vuoden vilkkaimpana viikonloppuna." Neillin mukaan ravintola-ala on perinteisesti luottanut joulun myyntiin tammi- ja helmikuun laskujen kattamiseksi. "Ala oli jo ennestään vaikeuksissa taantuman vuoksi, ja tämä lisää kuoliniskun monille tiloille", hän lisäsi. "Uskon, että menetämme useita baareja eri puolilla maakuntaa kevään ja kesän aikana."</w:t>
      </w:r>
    </w:p>
    <w:p>
      <w:r>
        <w:rPr>
          <w:b/>
        </w:rPr>
        <w:t xml:space="preserve">Yhteenveto</w:t>
      </w:r>
    </w:p>
    <w:p>
      <w:r>
        <w:t xml:space="preserve">Pohjois-Irlannin suurimman vieraanvaraisuusjärjestön toimitusjohtaja on sanonut, että paikallisen teollisuuden tilanne on "kriittinen" sen jälkeen, kun viikonlopun sää kärsi pahoin kaupasta.</w:t>
      </w:r>
    </w:p>
    <w:p>
      <w:r>
        <w:rPr>
          <w:b/>
          <w:u w:val="single"/>
        </w:rPr>
        <w:t xml:space="preserve">Asiakirjan numero 36162</w:t>
      </w:r>
    </w:p>
    <w:p>
      <w:r>
        <w:t xml:space="preserve">Lämpötila nousee 29C:een ja myrskyjä on luvassa yön aikana.</w:t>
      </w:r>
    </w:p>
    <w:p>
      <w:r>
        <w:t xml:space="preserve">Ilmatieteen laitoksen mukaan lämmin ilma toi mukanaan salamoiden, raekuurojen, myrskyjen ja äkkitulvien riskin myöhemmin tiistaina ja keskiviikkoaamuna. Keltainen varoitus on voimassa keskiviikkona kello 17:00-18:00. Ukkosmyrskyjen laajuudesta ei ole varmuutta, mutta joissakin paikoissa saattaa sataa yli 30 millimetriä tunnissa. Ayrshiren Prestwickissä mitattiin päivän korkein lämpötila, 29 celsiusastetta, ja läheisessä Auchnicruviesta 28 celsiusastetta. Shetland oli yksi Skotlannin ainoista paikoista, joissa ei paistanut aurinko - sää oli suurelta osin pilvinen ja satoi ja tihkui paikoitellen. Aberdeenissa, jossa oli lounasaikaan noin 19 celsiusastetta, oli kuumempaa kuin Nairobissa Keniassa. Tiistai-illaksi ennustetaan rankkoja ukkossateita. Huono sää voi aiheuttaa häiriöitä keskiviikkoaamuna. Useiden salamoiden odotetaan jatkuvan, ja iltapäivällä lämpötila nousee 22 tai 23 celsiusasteeseen. Millainen sää on sinun kotipaikkakunnallasi? Lähetä meille kuvasi osoitteeseen newsonlinescotland@bbc.co.uk. Varmista, että kun kuvaat tai valokuvasit vaaratilanteita, asetat oman ja muiden turvallisuuden etusijalle. Jos lähetät kuvan, teet sen BBC:n käyttöehtojen mukaisesti.</w:t>
      </w:r>
    </w:p>
    <w:p>
      <w:r>
        <w:rPr>
          <w:b/>
        </w:rPr>
        <w:t xml:space="preserve">Yhteenveto</w:t>
      </w:r>
    </w:p>
    <w:p>
      <w:r>
        <w:t xml:space="preserve">Lämpötila nousi yli 29 celsiusasteeseen Skotlannin tähän mennessä kuumimpana päivänä - ja varoitettiin yöllisistä sateista ja ukkosista.</w:t>
      </w:r>
    </w:p>
    <w:p>
      <w:r>
        <w:rPr>
          <w:b/>
          <w:u w:val="single"/>
        </w:rPr>
        <w:t xml:space="preserve">Asiakirjan numero 36163</w:t>
      </w:r>
    </w:p>
    <w:p>
      <w:r>
        <w:t xml:space="preserve">Skotlantilaiset opettajat viettävät enemmän aikaa luokkahuoneessa</w:t>
      </w:r>
    </w:p>
    <w:p>
      <w:r>
        <w:t xml:space="preserve">Luku on peräisin Taloudellisen yhteistyön ja kehityksen järjestön (OECD) tekemästä tutkimuksesta. Sen mukaan skotlantilaisilla opettajilla on koulupäivän aikana vähemmän aikaa lasten töiden merkitsemiseen ja oppituntien valmisteluun. Raportti ilmestyi, kun opettajien ammattiliitot valmistautuvat taistelemaan mahdollista palkkojen jäädyttämistä vastaan ensi varainhoitovuonna. Ammattiliittojen johtajat valmistautuvat myös taisteluun työoloja koskevasta McCronen sopimuksesta, jota valtuustojen johtajat ovat pitäneet anteliaana. The Educational Institute of Scotlandin mukaan Skotlannin suurin neuvosto, Glasgow, oli kohtuuton yrittäessään avata uudelleen kansallisen palkka- ja työehtosopimuksen, jotta opettajat tekisivät enemmän työtä sen jälkeen, kun lapset ovat lähteneet luokkahuoneesta.</w:t>
      </w:r>
    </w:p>
    <w:p>
      <w:r>
        <w:rPr>
          <w:b/>
        </w:rPr>
        <w:t xml:space="preserve">Yhteenveto</w:t>
      </w:r>
    </w:p>
    <w:p>
      <w:r>
        <w:t xml:space="preserve">Skotlannin opettajat viettävät 60 prosenttia työajastaan luokkahuoneessa, mikä on enemmän kuin heidän kollegoillaan muualla länsimaissa.</w:t>
      </w:r>
    </w:p>
    <w:p>
      <w:r>
        <w:rPr>
          <w:b/>
          <w:u w:val="single"/>
        </w:rPr>
        <w:t xml:space="preserve">Asiakirjan numero 36164</w:t>
      </w:r>
    </w:p>
    <w:p>
      <w:r>
        <w:t xml:space="preserve">Uganda "karkottaa" homonäytelmän tuottajan David Cecilin.</w:t>
      </w:r>
    </w:p>
    <w:p>
      <w:r>
        <w:t xml:space="preserve">David Cecil pidätettiin viime syyskuussa "laillisten määräysten noudattamatta jättämisestä", koska se tehtiin ilman lupaa. Sittemmin syytteistä luovuttiin. Hänet pidätettiin uudelleen viime viikolla, kun hänen karkottamismenettelynsä aloitettiin sillä perusteella, että hän oli "ei-toivottu henkilö". Homoseksuaaliset teot ovat laittomia sosiaalisesti konservatiivisessa Ugandassa. Maahanmuuttoviranomaiset pidättivät Cecilin, jolla on ugandalainen tyttöystävä ja kaksi lasta pääkaupungissa Kampalassa, viime keskiviikkona. Britannian ulkoministeriön edustaja kertoi BBC:lle, että Cecil karkotettiin maanantai-iltana. "Olemme huolissamme siitä, että hänet karkotettiin ilman, että hänelle annettiin mahdollisuus riitauttaa karkotusmääräys Ugandan tuomioistuimissa", hän sanoi. Kiistaa herättänyt näytelmä River and the Mountain kertoi tarinan homoyrittäjästä, jonka omat työntekijänsä tappoivat. Sitä esitettiin kahdessa teatterissa Kampalassa viime elokuussa. Viime kuussa tuomioistuin hylkäsi Ceciliä vastaan nostetun syytteen todisteiden puuttumisen vuoksi. Homot ovat kohdanneet Ugandassa fyysisiä hyökkäyksiä ja sosiaalista hylkäämistä. Vuonna 2011 aktivisti David Kato hakattiin kuoliaaksi, mutta poliisi kiisti sen liittyvän hänen seksuaalisuuteensa. Ugandan parlamentti harkitsee parhaillaan lainsäädäntöä, jonka tarkoituksena on koventaa homoseksuaalisten tekojen rangaistuksia.</w:t>
      </w:r>
    </w:p>
    <w:p>
      <w:r>
        <w:rPr>
          <w:b/>
        </w:rPr>
        <w:t xml:space="preserve">Yhteenveto</w:t>
      </w:r>
    </w:p>
    <w:p>
      <w:r>
        <w:t xml:space="preserve">Uganda on karkottanut brittiläisen teatterituottajan, joka joutui vaikeuksiin homojen tilannetta käsittelevän näytelmän vuoksi, kertoi Yhdistyneen kuningaskunnan suurlähetystön edustaja.</w:t>
      </w:r>
    </w:p>
    <w:p>
      <w:r>
        <w:rPr>
          <w:b/>
          <w:u w:val="single"/>
        </w:rPr>
        <w:t xml:space="preserve">Asiakirjan numero 36165</w:t>
      </w:r>
    </w:p>
    <w:p>
      <w:r>
        <w:t xml:space="preserve">Barry Islandin kamerat näyttävät vierailijoille, mitä tapahtuu.</w:t>
      </w:r>
    </w:p>
    <w:p>
      <w:r>
        <w:t xml:space="preserve">BarryVisionin avulla verkkokatsojat ympäri maailmaa voivat nähdä suoraa kuvamateriaalia Barry Islandista ympäri vuoden. Paikalliset ryhmät ja yritykset ovat perustaneet palvelun edistääkseen talvimatkailua. Sitä on tukenut Barryn oma TV-säämies Derek Brockway, joka sanoi, että "Barrybadosin näkymät ovat valoisat". "Barryn asukkaat tunnetaan anteliaisuudestaan, ja nyt he jakavat sen BarryVisionin kautta koko maailmalle", hän sanoi. Kameroiden avulla voi nähdä, millainen sää on, kuinka vilkkaita rannat ovat tai vain nauttia "virtuaalisesta matkasta merenrannalle". Idea julkaistiin yhteisön ideapankissa, ja paikalliset yritykset, kuten O'Shea's fish and chip cafe, ovat toteuttaneet sen. Craig O'Shea sanoi toivovansa, että kamerat "yhdistäisivät vierailijat ja katsojat, jotta he näkisivät, miten hieno paikka Barry Island on".</w:t>
      </w:r>
    </w:p>
    <w:p>
      <w:r>
        <w:rPr>
          <w:b/>
        </w:rPr>
        <w:t xml:space="preserve">Yhteenveto</w:t>
      </w:r>
    </w:p>
    <w:p>
      <w:r>
        <w:t xml:space="preserve">Livekameraverkosto näyttää, mitä tapahtuu televisiokomediapariskunta Gavin ja Staceyn tunnetuksi tekemässä kaupungissa.</w:t>
      </w:r>
    </w:p>
    <w:p>
      <w:r>
        <w:rPr>
          <w:b/>
          <w:u w:val="single"/>
        </w:rPr>
        <w:t xml:space="preserve">Asiakirjan numero 36166</w:t>
      </w:r>
    </w:p>
    <w:p>
      <w:r>
        <w:t xml:space="preserve">Natasha Kaplinsky liittyy Orange-palkinnon tuomaristoon</w:t>
      </w:r>
    </w:p>
    <w:p>
      <w:r>
        <w:t xml:space="preserve">Palkintolautakuntaan, jonka puheenjohtajana toimii bestseller-kirjailija Joanna Trollope, kuuluvat myös kirjailija Lisa Appignanesi ja lähetystoimittaja Natalie Haynes. 30 000 punnan suuruisella vuosittaisella palkinnolla palkitaan naisten kirjoittama englanninkielinen kaunokirjallinen teos. Voittaja julkistetaan 30. toukokuuta ensi vuonna. "Tämä on ihana tuomarikvartetti", Trollope sanoi. "Eri ammattiensa vuoksi heillä kaikilla on erilainen näkökulma kielen ja ajatusten voimaan, ja siksi he tuovat keskusteluihimme energiaa ja kokemusta." "He kaikki ovat erittäin kiireisiä, joten olen erityisen kiitollinen heille kaikille siitä, että he suostuivat osallistumaan tämän merkittävän palkinnon tuomarointiin, joka on tuottanut todella merkittäviä ja omaperäisiä voittajia." Kyseessä on ensimmäinen kerta, kun palkintolautakuntaa johtaa päätoiminen kirjailija sen jälkeen, kun se aloitti toimintansa vuonna 1996. Tea Obreht voitti viime vuonna teoksensa The Tiger's Wife (Tiikerin vaimo) - nuorin palkinnon saanut kirjailija 25-vuotiaana. Muita aiempia voittajia ovat muun muassa Helen Dunmore (A Spell of Winter), Lionel Shriver (We Need to Talk about Kevin) ja Zadie Smith (On Beauty).</w:t>
      </w:r>
    </w:p>
    <w:p>
      <w:r>
        <w:rPr>
          <w:b/>
        </w:rPr>
        <w:t xml:space="preserve">Yhteenveto</w:t>
      </w:r>
    </w:p>
    <w:p>
      <w:r>
        <w:t xml:space="preserve">Uutistenlukija Natasha Kaplinsky ja BBC Radio 5 live -radion juontaja Victoria Derbyshire liittyvät vuoden 2012 Orange Prize for Fiction -palkinnon tuomaristoon.</w:t>
      </w:r>
    </w:p>
    <w:p>
      <w:r>
        <w:rPr>
          <w:b/>
          <w:u w:val="single"/>
        </w:rPr>
        <w:t xml:space="preserve">Asiakirjan numero 36167</w:t>
      </w:r>
    </w:p>
    <w:p>
      <w:r>
        <w:t xml:space="preserve">Pentonvillen vankilan kuolemantapauksen valvontakamerakuvaus "kadonnut</w:t>
      </w:r>
    </w:p>
    <w:p>
      <w:r>
        <w:t xml:space="preserve">Jamal Mahmoud, 21, puukotettiin kuoliaaksi HMP Pentonvillessä 18. lokakuuta 2016. Old Bailey kuuli, että vankila ei toimittanut etsiville kaikkien G-siiven kameroiden kuvamateriaalia siltä päivältä, jolloin väitetysti puhkesi riita salakuljetusreitistä vankilaan. Basana Kimbembi, 35, Robert Butler, 31, ja Joshua Ratner, 27, kiistävät murhan. He kiistävät myös haavoittaneensa toista vankia, Mohammed Alia. Konstaapeli Steven Little kertoi todistajana oikeudelle pyytäneensä kuvia kahdeksasta kamerasta, jotka kattoivat vankilan osan 17. ja 18. lokakuuta. Hän sanoi kuitenkin, että hänen saamansa 160 tuntia kuvamateriaalia ei sisältänyt kuuden kameran videokuvaa kahdeksasta kamerasta aikaisemmalta päivältä. Kun häneltä kysyttiin, oliko vankila jättänyt noudattamatta hänen pyyntöään, Little vastasi, että "sitä ei ollut tehty". Hän lisäsi, että vankilan kuvamateriaali häviää yleensä 90 päivän kuluttua. Charles Sherrard QC sanoi valamiehistölle, että "tämän tapauksen alkuperän olisi voitu sanoa alkaneen 17. päivä". Oikeudenkäynti jatkuu. Aiheeseen liittyvät Internet-linkit HM Courts &amp; Tribunals Service (HM Courts &amp; Tribunals Service)</w:t>
      </w:r>
    </w:p>
    <w:p>
      <w:r>
        <w:rPr>
          <w:b/>
        </w:rPr>
        <w:t xml:space="preserve">Yhteenveto</w:t>
      </w:r>
    </w:p>
    <w:p>
      <w:r>
        <w:t xml:space="preserve">Valvontakameran kuvamateriaali, joka mahdollisesti näytti tapahtumat, jotka johtivat vangin tappamiseen pohjois-lontoolaisessa vankilassa, on kadonnut, on kuultu oikeudessa.</w:t>
      </w:r>
    </w:p>
    <w:p>
      <w:r>
        <w:rPr>
          <w:b/>
          <w:u w:val="single"/>
        </w:rPr>
        <w:t xml:space="preserve">Asiakirjan numero 36168</w:t>
      </w:r>
    </w:p>
    <w:p>
      <w:r>
        <w:t xml:space="preserve">Forest of Deanin villisikojen teurastustavoite "nousee merkittävästi".</w:t>
      </w:r>
    </w:p>
    <w:p>
      <w:r>
        <w:t xml:space="preserve">Sen mukaan villisikakanta oli kaksi kertaa suurempi kuin sen pitäisi olla, vaikka talvella teurastettiin 135 eläintä. Lämpökameratutkimuksen mukaan metsässä on 819 villisikaa, mikä on 284 enemmän kuin viime vuonna. Vuonna 2012 teurastus keskeytettiin, koska pelättiin, että määrä oli liian pieni ja että laji voitaisiin hävittää. Seuraavana vuonna komissio hyväksyi alueella elävän 400 villisian kannan. "Ei harkita hävittämistä" Nyt komissio sanoo, että viimeisin tutkimus vahvistaa kannan kasvavan edelleen vuosittaisista teurastuksista huolimatta. "Jokainen vuosi, jolloin kanta kasvaa, tekee meille vaikeammaksi vähentää määrää kestävälle tasolle", sanoi apulaiskartoittaja Kevin Stannard. "Vaikka emme harkitse hävittämistä, odotamme, että teurastustavoitteemme nousee merkittävästi tämän uuden arvion perusteella, koska meidän on saatava villisikakanta Public Forest Estatessa hallintaan." Komissio sanoi, että se ei ole vielä tehnyt päätöstä tulevan syksyn ja talven teurastuksista. Kysymys jakaa mielipiteitä, sillä teurastustavoitteesta on aiemmin syntynyt erimielisyyksiä, koska arvioiden määrästä Forest of Deanin metsässä on eroja.</w:t>
      </w:r>
    </w:p>
    <w:p>
      <w:r>
        <w:rPr>
          <w:b/>
        </w:rPr>
        <w:t xml:space="preserve">Yhteenveto</w:t>
      </w:r>
    </w:p>
    <w:p>
      <w:r>
        <w:t xml:space="preserve">Forest of Deanin metsäalueen villisikojen teurastustavoitteen odotetaan "nousevan merkittävästi", Forestry Commission on varoittanut.</w:t>
      </w:r>
    </w:p>
    <w:p>
      <w:r>
        <w:rPr>
          <w:b/>
          <w:u w:val="single"/>
        </w:rPr>
        <w:t xml:space="preserve">Asiakirjan numero 36169</w:t>
      </w:r>
    </w:p>
    <w:p>
      <w:r>
        <w:t xml:space="preserve">Thaimaan ammuskelu: Buddhalaismunkit johtavat rukousvalvontoja uhrien puolesta</w:t>
      </w:r>
    </w:p>
    <w:p>
      <w:r>
        <w:t xml:space="preserve">Nakhon Ratchasiman kaupungissa järjestettiin lauantaina, viikko verilöylyn jälkeen, julkisia rukousseremonioita. Jakraphanth Thomma, 32-vuotias sotilas, surmasi 16 tuntia kestäneen ampumavälikohtauksen aikana useissa paikoissa eri puolilla kaupunkia. Ampumiset alkoivat, kun sotilas tappoi komentajansa ja varasti aseita sotilastukikohdasta. Asemies jatkoi hyökkäystään kaduilla ja ostoskeskuksessa ennen kuin turvallisuusjoukot ampuivat hänet kuoliaaksi. Terminal 21 -ostoskeskuksen ulkopuolelle on laskettu kukkakimppuja, ja ostoskeskus on avattu uudelleen yleisölle. Kuvissa buddhalaismunkit johtavat lauantaina uhrien muistotilaisuutta ja rukoilevat yhdessä tuhansien ihmisten kanssa. Uhrien valokuvia näytettiin banderolleissa. Thaimaan pääministeri Prayuth Chan-ocha sanoi, että iskun motiivina näytti olevan kiista kiinteistökaupasta. Pääministeri kuvaili ampumista, jossa 57 ihmistä loukkaantui, "ennennäkemättömäksi" Thaimaassa. Kaikkien kuvien tekijänoikeudet</w:t>
      </w:r>
    </w:p>
    <w:p>
      <w:r>
        <w:rPr>
          <w:b/>
        </w:rPr>
        <w:t xml:space="preserve">Yhteenveto</w:t>
      </w:r>
    </w:p>
    <w:p>
      <w:r>
        <w:t xml:space="preserve">Thaimaassa tuhannet buddhalaismunkit ovat kokoontuneet rukousseremonioihin kunnioittaakseen 29 ihmistä, jotka saivat surmansa maan tappavimmassa joukkoampumisessa.</w:t>
      </w:r>
    </w:p>
    <w:p>
      <w:r>
        <w:rPr>
          <w:b/>
          <w:u w:val="single"/>
        </w:rPr>
        <w:t xml:space="preserve">Asiakirjan numero 36170</w:t>
      </w:r>
    </w:p>
    <w:p>
      <w:r>
        <w:t xml:space="preserve">Mies ja poikapuoli, 8, loukkaantuivat Bilstonin ammuskelussa</w:t>
      </w:r>
    </w:p>
    <w:p>
      <w:r>
        <w:t xml:space="preserve">30-vuotiasta uhria ammuttiin rintaan, kun hän meni perjantai-iltana ulos tutkimaan häiriötä Bilstonissa, West Midlandsissa. Hänen kahdeksanvuotias poikapuolensa sai haulikon hauleja käteen. Molemmat vietiin sairaalaan, mutta heidän odotetaan kotiutuvan myöhemmin. Levottomuudet puhkesivat Wellington Streetillä. West Midlandsin poliisin mukaan miehen arveltiin olleen Bilston &amp; District Labour Clubin syntymäpäiväjuhlissa, kun ulkona kehittyi ongelmia. Hän meni ulos katsomaan, mitä oli tapahtumassa, ja häntä osui haulikon laukaus rintaan. Ylikonstaapeli Chris Jones sanoi: "Yritämme edelleen selvittää ampumisen motiivia, mutta tällä hetkellä emme usko, että mies tai hänen poikapuolensa olivat aiottuja kohteita. "Onneksi he ovat välttyneet todella vakavilta vammoilta, mutta tästä vastuussa oleva henkilö tai henkilöt ovat selvästi vaarallisia ja halukkaita käyttämään holtittomasti väkivaltaa." Kaikkien juhlissa olleiden, jotka eivät ole vielä puhuneet poliisille, pitäisi ottaa yhteyttä, hän sanoi.</w:t>
      </w:r>
    </w:p>
    <w:p>
      <w:r>
        <w:rPr>
          <w:b/>
        </w:rPr>
        <w:t xml:space="preserve">Yhteenveto</w:t>
      </w:r>
    </w:p>
    <w:p>
      <w:r>
        <w:t xml:space="preserve">Mies ja kahdeksanvuotias poika ovat loukkaantuneet ammuskelussa, joka tapahtui teini-ikäisen syntymäpäiväjuhlien ulkopuolella.</w:t>
      </w:r>
    </w:p>
    <w:p>
      <w:r>
        <w:rPr>
          <w:b/>
          <w:u w:val="single"/>
        </w:rPr>
        <w:t xml:space="preserve">Asiakirjan numero 36171</w:t>
      </w:r>
    </w:p>
    <w:p>
      <w:r>
        <w:t xml:space="preserve">Kadonnut Priscilla Berry: Priscilla Berry: DNA-testit eivät pysty tunnistamaan ruumista</w:t>
      </w:r>
    </w:p>
    <w:p>
      <w:r>
        <w:t xml:space="preserve">Priscilla Berry, 39, katosi Mochdresta, Conwyn kreivikunnasta, vuonna 1978, ja poliisit uskoivat, että hänen ruumiinsa löydettiin merestä vuonna 1980. Jäännökset kaivettiin esiin haudasta DNA-testejä varten. "Testit ovat osoittaneet yksiselitteisesti, että jäännökset eivät ole rouva Berryn", sanoi Don Kenyon Pohjois-Walesin poliisista. Rouva Berryn perheenjäseniltä otettiin näytteitä, mutta ne eivät vastanneet jäännöksiä. Eräs Berryn perheenjäsen, joka asuu edelleen Pohjois-Walesissa, sanoi: "Emme ehkä koskaan saa tietää, mitä rakastavalle vaimolle ja äidille tapahtui." Tunnistamattoman naisen DNA-profiili ladataan kansalliseen DNA-tietokantaan. Tunnistamattomat jäännökset on haudattu uudelleen hautaan Llangwstenin hautausmaalla Glanwyddenissä. Operaatio Orchidissa poliisi tutkii uudelleen 17 kadonnutta henkilöä, jotka ovat peräisin vuodelta 1968. Yhdenkään tapauksen ei uskota liittyneen rikollisuuteen.</w:t>
      </w:r>
    </w:p>
    <w:p>
      <w:r>
        <w:rPr>
          <w:b/>
        </w:rPr>
        <w:t xml:space="preserve">Yhteenveto</w:t>
      </w:r>
    </w:p>
    <w:p>
      <w:r>
        <w:t xml:space="preserve">Testeissä ei ole onnistuttu tunnistamaan jäänteitä, joiden poliisi uskoi olevan 37 vuotta kadonneen naisen ruumiista.</w:t>
      </w:r>
    </w:p>
    <w:p>
      <w:r>
        <w:rPr>
          <w:b/>
          <w:u w:val="single"/>
        </w:rPr>
        <w:t xml:space="preserve">Asiakirjan numero 36172</w:t>
      </w:r>
    </w:p>
    <w:p>
      <w:r>
        <w:t xml:space="preserve">"Menkää kotiin" -pakettiautot: Liberty kohdistuu sisäministeriön kampanjaan</w:t>
      </w:r>
    </w:p>
    <w:p>
      <w:r>
        <w:t xml:space="preserve">Järjestö vastustaa pakettiautoilla hallituksen "menkää kotiin" -maahanmuuttokampanja-autoja. Sisäministeriön mainoksissa sanottiin: "Menkää kotiin, tai teidät noudetaan ja karkotetaan". Hallituksen mukaan kampanja on "toinen osa uudistuksia, joiden ansiosta nettomaahanmuutto on vähentynyt". Liberty totesi lausunnossaan, että sisäministeriön viesteillä oli "rasistisia konnotaatioita, jotka muistuttavat 1970-luvun kansallisen rintaman iskulauseita" ja että pakettiautot olivat "syvästi loukkaavia ja eripuraa aiheuttavia ja rikkoivat vuoden 2010 tasa-arvolakia, joten ne olivat laittomia". Se sanoi, että sen pakettiauto kiertää sisäministeriön, Westminsterin ja sen lähialueen ympäri ennen kuin se vierailee tiistaina Kensal Greenissä ja Walthamstow'ssa. Maahanmuuttoministeri Mark Harper sanoi kuitenkin, että hallituksen kampanjan tarkoituksena on vaikeuttaa laittomasti Yhdistyneessä kuningaskunnassa asumista ja työskentelyä. Sisäministeriön pakettiautojen näyttäydyttyä Lontoon kaupunginosien kaduilla tasa-arvo- ja ihmisoikeuskomissio ilmoitti tutkivansa kampanjaa. Itä-Lontoon pakolais- ja maahanmuuttajafoorumi ilmoitti sisäministeriölle, että sillä on 8. elokuuta asti aikaa lopettaa kampanja, tai se hakee oikeuskäsittelyä. Työväenpuolueen jäsen Lord Lipsey ilmoitti mainoksista Advertising Standards Authoritylle, ja ammattiliitto Unite sanoi, että hallituksen kampanja oli "halpamainen" ja että se pyysi oikeudellista neuvontaa.</w:t>
      </w:r>
    </w:p>
    <w:p>
      <w:r>
        <w:rPr>
          <w:b/>
        </w:rPr>
        <w:t xml:space="preserve">Yhteenveto</w:t>
      </w:r>
    </w:p>
    <w:p>
      <w:r>
        <w:t xml:space="preserve">Pakettiautot, joissa on iskulause "Jännitteiden ja erimielisyyksien lietsominen Yhdistyneessä kuningaskunnassa laittomasti"? Home Office, think again" on ajellut ympäri Lontoota kansalaisoikeuskampanjaryhmä Liberty.</w:t>
      </w:r>
    </w:p>
    <w:p>
      <w:r>
        <w:rPr>
          <w:b/>
          <w:u w:val="single"/>
        </w:rPr>
        <w:t xml:space="preserve">Asiakirjan numero 36173</w:t>
      </w:r>
    </w:p>
    <w:p>
      <w:r>
        <w:t xml:space="preserve">Invernessin tyttö Hayley Fraser saa 3D-tulostetun käden</w:t>
      </w:r>
    </w:p>
    <w:p>
      <w:r>
        <w:t xml:space="preserve">Viisivuotias Hayley Fraser Invernessistä syntyi ilman täysin muodostuneita sormia vasemmassa kädessään. Hänen vanhempansa David ja Zania Fraser hakivat apua yhdysvaltalaiselta E-nable-verkostolta, joka koostuu vapaaehtoisista, jotka suunnittelevat ja valmistavat proteeseja pääasiassa lapsille. Hayleyn vaaleanpunainen käsi suunniteltiin hänen vanhempiensa tekemästä kipsistä. E-nablen jäseninä on muun muassa insinöörejä, taiteilijoita ja yliopistojen tutkijoita. 3D-tulostusta on kuvattu "valmistuksen tulevaisuudeksi", ja sitä käytetään yhä useammin kaikenlaiseen valmistukseen elokuvien rekvisiitasta ruokaan. Teknologiaa käytetään myös siviilikäyttöön tarkoitettujen lennokkien ja kilpa-autojen osien valmistukseen.</w:t>
      </w:r>
    </w:p>
    <w:p>
      <w:r>
        <w:rPr>
          <w:b/>
        </w:rPr>
        <w:t xml:space="preserve">Yhteenveto</w:t>
      </w:r>
    </w:p>
    <w:p>
      <w:r>
        <w:t xml:space="preserve">Skotlantilaisen tytön uskotaan olevan ensimmäinen lapsi Yhdistyneessä kuningaskunnassa, jolle on tehty 3D-tulostustekniikalla käsiproteesi.</w:t>
      </w:r>
    </w:p>
    <w:p>
      <w:r>
        <w:rPr>
          <w:b/>
          <w:u w:val="single"/>
        </w:rPr>
        <w:t xml:space="preserve">Asiakirjan numero 36174</w:t>
      </w:r>
    </w:p>
    <w:p>
      <w:r>
        <w:t xml:space="preserve">WH Smith ilmoittaa Swindonin pääkonttorin osittaisesta myynnistä</w:t>
      </w:r>
    </w:p>
    <w:p>
      <w:r>
        <w:t xml:space="preserve">Yhtiö on julkistanut yksityiskohtaiset ehdotukset Swindonissa sijaitsevan Greenbridgen alueen kehittämiseksi. Niihin sisältyy suunnitelmia asuntojen ja talojen, päiväkodin ja hoitokodin rakentamisesta tontin eteläosaan. Tornitalo ja varastorakennukset jäävät yhtiön käyttöön. Kaavoituksen pääpiirteittäinen rakennuslupa hyväksyttiin vuonna 2017. Tiedottajan mukaan WH Smith on "sitoutunut pysymään Swindonissa ja pysyy Greenbridgessä". "Suunnitelmissa on muuttaa alueella sijaitsevaan nykyiseen tornitaloon tulevien kuukausien saneerausvaiheen jälkeen." Taloyhtiö Keepmoatin edustaja vahvisti, että se oli sopinut alueen ostamisesta.</w:t>
      </w:r>
    </w:p>
    <w:p>
      <w:r>
        <w:rPr>
          <w:b/>
        </w:rPr>
        <w:t xml:space="preserve">Yhteenveto</w:t>
      </w:r>
    </w:p>
    <w:p>
      <w:r>
        <w:t xml:space="preserve">Sanomalehtiyritys WH Smith on sopinut myyvänsä osan pääkonttorinsa alueesta asuntotuotantoa varten.</w:t>
      </w:r>
    </w:p>
    <w:p>
      <w:r>
        <w:rPr>
          <w:b/>
          <w:u w:val="single"/>
        </w:rPr>
        <w:t xml:space="preserve">Asiakirjan numero 36175</w:t>
      </w:r>
    </w:p>
    <w:p>
      <w:r>
        <w:t xml:space="preserve">Mies "tappoi haikaran pelastaakseen ankanpoikasen</w:t>
      </w:r>
    </w:p>
    <w:p>
      <w:r>
        <w:t xml:space="preserve">Pohjois-Walesin poliisi twiittasi, että pelastettuaan nuoren linnun Pwllhelin alueelta kotoisin oleva iäkäs mies "jäi sitten kuolleen haikaran kanssa". Poliisin maaseuturikollisuudesta vastaava ryhmä lisäsi: "Tätä ei voisi keksiä". Poliisien mukaan mies ampui haikaran kuoliaaksi ilmakiväärillä ja leikkasi sen sitten auki pelastaakseen ankanpoikasen, joka oli vielä elossa haikaran vatsassa. Luontojärjestö RSPB sanoi, että kaikkia lintuja suojellaan lailla, ja rikkomuksista määrätään sakkoja tai vankeusrangaistuksia. Haikaran tappamisesta voidaan määrätä enintään 5 000 punnan sakko ja enintään kuusi kuukautta vankeutta. Mies tunnusti vapaaehtoisesti RSPB:lle vuonna 2017 tapahtuneen tapauksen jälkeen. Poliisin mukaan hän sai lievän rangaistuksen, koska häntä pidettiin haavoittuvana eikä hänellä ollut aiempia tuomioita.</w:t>
      </w:r>
    </w:p>
    <w:p>
      <w:r>
        <w:rPr>
          <w:b/>
        </w:rPr>
        <w:t xml:space="preserve">Yhteenveto</w:t>
      </w:r>
    </w:p>
    <w:p>
      <w:r>
        <w:t xml:space="preserve">Poliisi on antanut varoituksen miehelle, joka tappoi haikaran pelastaakseen sorsanpoikasen, jonka se oli juuri niellyt.</w:t>
      </w:r>
    </w:p>
    <w:p>
      <w:r>
        <w:rPr>
          <w:b/>
          <w:u w:val="single"/>
        </w:rPr>
        <w:t xml:space="preserve">Asiakirjan numero 36176</w:t>
      </w:r>
    </w:p>
    <w:p>
      <w:r>
        <w:t xml:space="preserve">Ben Nevis luotu uudelleen Oculus Riftille ja Google Cardboardille</w:t>
      </w:r>
    </w:p>
    <w:p>
      <w:r>
        <w:t xml:space="preserve">Karttavalmistaja Ordnance Survey (OS) työskenteli pelin parissa, jossa pelaajia haastetaan etsimään Ben Nevisin piilotettu merkki. Peli on tehty käytettäväksi Oculus Rift- ja Google Cardboard 3D -laitteilla. OS:n mukaan pelaajat voivat myös tutkia virtuaalivuorta, joka on luotu käyttämällä karttalaitoksen tietoja oikeasta Ben Nevisistä. Järjestön OS Labs teki yhteistyötä 3D-teknologiayritysten kanssa uuden virtuaalimaailman luomiseksi. OS Labsin John Abbott sanoi: "OS:llä ei ole tällä hetkellä suunnitelmia uusien virtuaalimaailmojen luomiseksi, mutta olemme osoittaneet, että se on mahdollista ja että tulevaisuuden käyttötarkoituksia ajatellen se on täydellinen väline visualisointiin". "Sitä voidaan käyttää suunnitteluun ja testiympäristönä skenaarioiden toteuttamiseen. "Kun virtuaalimaailmaan laitetaan reaalimaailman tietoja, saadaan kokemusta ja ymmärrystä ympäristöstä, jota voi parantaa vain olemalla itse paikalla."</w:t>
      </w:r>
    </w:p>
    <w:p>
      <w:r>
        <w:rPr>
          <w:b/>
        </w:rPr>
        <w:t xml:space="preserve">Yhteenveto</w:t>
      </w:r>
    </w:p>
    <w:p>
      <w:r>
        <w:t xml:space="preserve">Britannian korkein vuori on luotu virtuaalitodellisuuspelissä, jota pelataan 3D-päähineillä.</w:t>
      </w:r>
    </w:p>
    <w:p>
      <w:r>
        <w:rPr>
          <w:b/>
          <w:u w:val="single"/>
        </w:rPr>
        <w:t xml:space="preserve">Asiakirjan numero 36177</w:t>
      </w:r>
    </w:p>
    <w:p>
      <w:r>
        <w:t xml:space="preserve">Kysymyksiä ja vastauksia: PIP-rintaimplanttien terveyspelko</w:t>
      </w:r>
    </w:p>
    <w:p>
      <w:r>
        <w:t xml:space="preserve">Kesäkuussa 2012 julkaistussa brittiläisessä raportissa todettiin, että luvattomasta silikonitäyteaineesta valmistettujen PIP-implanttien rikkoutumisprosentti oli kaksinkertainen muihin implantteihin verrattuna. Viallisia rintaimplantteja ympäri maailmaa levittäneen ranskalaisyrityksen pomo on sittemmin tuomittu neljäksi vuodeksi vankilaan petoksesta. Ranskalainen tuomioistuin on määrännyt implanttien eurooppalaisista turvallisuustodistuksista vastaavan saksalaisyrityksen maksamaan korvauksia sadoille naisille.</w:t>
      </w:r>
    </w:p>
    <w:p>
      <w:r>
        <w:rPr>
          <w:b/>
        </w:rPr>
        <w:t xml:space="preserve">Yhteenveto</w:t>
      </w:r>
    </w:p>
    <w:p>
      <w:r>
        <w:t xml:space="preserve">Ranskalaiset rintaimplantit aiheuttivat viime vuonna terveyspelon Euroopassa ja Etelä-Amerikassa.</w:t>
      </w:r>
    </w:p>
    <w:p>
      <w:r>
        <w:rPr>
          <w:b/>
          <w:u w:val="single"/>
        </w:rPr>
        <w:t xml:space="preserve">Asiakirjan numero 36178</w:t>
      </w:r>
    </w:p>
    <w:p>
      <w:r>
        <w:t xml:space="preserve">Yhdysvaltain armeija nimeää Tyynenmeren komentokeskuksen uudelleen</w:t>
      </w:r>
    </w:p>
    <w:p>
      <w:r>
        <w:t xml:space="preserve">Puolustusministeri James Mattis sanoi, että Yhdysvaltain Tyynenmeren komentokeskuksen nimi on nyt Yhdysvaltain Indo-Pacific Command. Komento valvoo Yhdysvaltain operaatioita Aasiassa. Sillä on noin 375 000 sotilas- ja siviilihenkilöä. Nimenmuutos tapahtuu jännitteiden keskellä Kiinan kanssa, joka on laajentanut sotilaallista toimintaansa alueella. "Tunnustuksena Intian ja Tyynenmeren lisääntyvästä yhteydestä nimeämme tänään Yhdysvaltain Tyynenmeren komentokeskuksen uudelleen Yhdysvaltain Indo-Tyynenmeren komentokeskukseksi", Mattis sanoi komentajanvaihdosseremoniassa Havaijilla. "Se on ensisijainen taistelukomentomme, se seisoo vahdissa ja on läheisesti tekemisissä yli puolen maapallon pinta-alasta ja sen monimuotoisten väestöjen kanssa Hollywoodista Bollywoodiin, jääkarhuista pingviineihin." Mattis lisäsi, että komentokomennon historia sopeutumisessa muuttuviin olosuhteisiin jatkuu, kun Yhdysvallat keskittyy länteen. Analyytikot uskovat, että vaikka nimenmuutos on tällä hetkellä symbolinen, se heijastaa myös Intian kasvavaa alueellista merkitystä.</w:t>
      </w:r>
    </w:p>
    <w:p>
      <w:r>
        <w:rPr>
          <w:b/>
        </w:rPr>
        <w:t xml:space="preserve">Yhteenveto</w:t>
      </w:r>
    </w:p>
    <w:p>
      <w:r>
        <w:t xml:space="preserve">Yhdysvallat nimeää suurimman sotilasjohtonsa uudelleen heijastaakseen Intian valtameren kasvavaa merkitystä Yhdysvaltojen strategisessa ajattelussa.</w:t>
      </w:r>
    </w:p>
    <w:p>
      <w:r>
        <w:rPr>
          <w:b/>
          <w:u w:val="single"/>
        </w:rPr>
        <w:t xml:space="preserve">Asiakirjan numero 36179</w:t>
      </w:r>
    </w:p>
    <w:p>
      <w:r>
        <w:t xml:space="preserve">Stuart ja Fraser Bates: Bates Bates: Mies oikeudessa kuolemaan johtaneesta onnettomuudesta</w:t>
      </w:r>
    </w:p>
    <w:p>
      <w:r>
        <w:t xml:space="preserve">Stuart Bates, 43, ja seitsemänvuotias Fraser kuolivat, kun auto ajoi heidän päälleen Talbot Greenissä joulukuussa. Tonyrefailista kotoisin oleva Joshua Staples saapui Pontypriddin tuomaristuomioistuimeen syytettynä kahdesta kuolemantuottamuksesta vaarallisella ajotavalla. Tapaus lähetettiin Cardiffin kruununoikeuteen 3. kesäkuuta pidettävää tunnustamista ja oikeudenkäynnin valmistelua koskevaa kuulemista varten. Bates ja hänen poikansa olivat ylittämässä A4119-tietä noin klo 00.30 GMT 6. joulukuuta, kun auto törmäsi heihin. Bates vietiin Royal Glamorganin sairaalaan, jossa hän kuoli vammoihinsa. Fraser vietiin Bristolin lastensairaalaan, mutta myös hän kuoli saamiinsa päävammoihin.</w:t>
      </w:r>
    </w:p>
    <w:p>
      <w:r>
        <w:rPr>
          <w:b/>
        </w:rPr>
        <w:t xml:space="preserve">Yhteenveto</w:t>
      </w:r>
    </w:p>
    <w:p>
      <w:r>
        <w:t xml:space="preserve">22-vuotias mies on saapunut oikeuteen syytettynä isän ja pojan kuoleman aiheuttamisesta Rhondda Cynon Taffissa.</w:t>
      </w:r>
    </w:p>
    <w:p>
      <w:r>
        <w:rPr>
          <w:b/>
          <w:u w:val="single"/>
        </w:rPr>
        <w:t xml:space="preserve">Asiakirjan numero 36180</w:t>
      </w:r>
    </w:p>
    <w:p>
      <w:r>
        <w:t xml:space="preserve">DJ Arafat: Norsunluurannikon huippulaulaja kuolee liikenneonnettomuudessa</w:t>
      </w:r>
    </w:p>
    <w:p>
      <w:r>
        <w:t xml:space="preserve">Hänet vietiin sairaalaan Abidjanin pääkaupungissa kallonmurtuman vuoksi sen jälkeen, kun hänen moottoripyöränsä törmäsi autoon sunnuntaina, Jeune Afrique kertoo. 33-vuotias kuoli varhain maanantaina. Häntä on kutsuttu coupé-décalé-tanssimusiikin "kuninkaaksi", ja yhtä hänen suurimmista hittikappaleistaan, Dosabadoa, on katsottu YouTubessa yli viisi miljoonaa kertaa. Laulaja tunnettiin myös rakkaudestaan moottoripyöriin, ja hän esitteli niitä viimeisimmässä, toukokuussa julkaistussa hitissään Moto Moto, jolla on yli neljä miljoonaa YouTube-katselua. Norsunluurannikon kulttuuriministeri Maurice Kouakou Bandaman on ilmaissut surunvalittelunsa lausunnossaan ja kertonut, että muusikon kunniaksi järjestetään muistotilaisuus. Myös kollegat ovat jakaneet surunvalittelunsa, kuten nigerialaistähti Davido ja norsunluurannikkolainen räppäri Kaaris. DJ Arafat, oikealta nimeltään Ange Didier Huon, valittiin vuoden parhaaksi artistiksi Coupé-Decalé-palkinnoissa vuosina 2016 ja 2017. Coupé-decalé (tarkoittaa "leikkaa ja juokse") syntyi 2000-luvun alussa Norsunluurannikon sisällissodan aikana ja korosti sitä, että nuoret halusivat pitää hauskaa konfliktista huolimatta, kertoo BBC:n Hatouma Diarra Abidjanista. DJ Arafatista tuli symboli räikeälle, hyvin pukeutuneelle elämäntyylille, joka liittyy musiikkiin, jossa on nopeaa lyömäsoittimia, syvää bassoa ja hiphop-tyylistä laulua.</w:t>
      </w:r>
    </w:p>
    <w:p>
      <w:r>
        <w:rPr>
          <w:b/>
        </w:rPr>
        <w:t xml:space="preserve">Yhteenveto</w:t>
      </w:r>
    </w:p>
    <w:p>
      <w:r>
        <w:t xml:space="preserve">Norsunluurannikon DJ Arafat, joka oli tunnettu laulaja ranskankielisessä Afrikassa, on kuollut liikenneonnettomuudessa, kertoo valtion yleisradioyhtiö RTI.</w:t>
      </w:r>
    </w:p>
    <w:p>
      <w:r>
        <w:rPr>
          <w:b/>
          <w:u w:val="single"/>
        </w:rPr>
        <w:t xml:space="preserve">Asiakirjan numero 36181</w:t>
      </w:r>
    </w:p>
    <w:p>
      <w:r>
        <w:t xml:space="preserve">Brewhouse-teatterin lipunhaltijoille ei makseta hyvitystä.</w:t>
      </w:r>
    </w:p>
    <w:p>
      <w:r>
        <w:t xml:space="preserve">Velkojille annetussa lausunnossa kävi ilmi, että ennakkolippujen haltijoille on velkaa arviolta yli 80 000 puntaa. BDO:n laatimassa selvityksessä lisättiin, että "on olemassa hyvät mahdollisuudet, että tapahtumapaikka säilyy". Brewhouse-teatteri joutui konkurssiin helmikuussa ja väitti syyksi taiteen rahoituksen leikkauksia. Lausunnossa todettiin, että vaikka vuokrasopimuksen ja väliaikaisen toimiluvan luovuttamiseen oli "virallista kiinnostusta", "tämä ei valitettavasti tuota riittävää arvoa, jotta Brewhouse-teatterin vakuudettomille velkojille voitaisiin maksaa takaisin". "Melko vihainen" Raportin mukaan työntekijöiden saamiset olivat 69 000 puntaa, kun taas teatterissa esiintyvien taiteilijoiden saamiset olivat lähes 130 000 puntaa. Taunton Amateur Operatic Society antoi Brewhouselle lähes 12 000 puntaa lippujen ennakkomyynnistä. Ryhmän puheenjohtaja Jill Venn sanoi: "Sanoisin, että olin melko vihainen kaikesta. Kun otetaan 12 000 punnan arvosta ennakkolippujen myyntiä, esityksemme maksavat meille reilusti yli 30 000 puntaa, se on paljon rahaa, se on valtava pala." Raportin velkojaluetteloon kuuluu myös Taunton Deane Borough Council, joka on velkaa lähes 12 000 puntaa, ja HM Revenue and Customs -verotoimistolle yli 75 000 puntaa. Kaikkiaan velkojien saamiset pesänhoitajille ovat hieman yli 500 000 puntaa. Arts Council England lopetti Brewhousen säännöllisen rahoituksen vuonna 2005, ja Somersetin kreivikunnanvaltuusto leikkasi taiteen rahoitusta vuonna 2010.</w:t>
      </w:r>
    </w:p>
    <w:p>
      <w:r>
        <w:rPr>
          <w:b/>
        </w:rPr>
        <w:t xml:space="preserve">Yhteenveto</w:t>
      </w:r>
    </w:p>
    <w:p>
      <w:r>
        <w:t xml:space="preserve">Tauntonissa sijaitsevan Brewhouse-teatterin ylläpitäjät ovat vahvistaneet, että amatöörinäytelmäryhmille ja lipunhaltijoille, joille on maksamatta rahaa, ei makseta hyvitystä.</w:t>
      </w:r>
    </w:p>
    <w:p>
      <w:r>
        <w:rPr>
          <w:b/>
          <w:u w:val="single"/>
        </w:rPr>
        <w:t xml:space="preserve">Asiakirjan numero 36182</w:t>
      </w:r>
    </w:p>
    <w:p>
      <w:r>
        <w:t xml:space="preserve">A&amp;E-toiminnan tulos on alhaisin sitten itäisen pedon.</w:t>
      </w:r>
    </w:p>
    <w:p>
      <w:r>
        <w:t xml:space="preserve">Joulukuussa 2018 A&amp;E-palvelua käyttäneistä 137 879 henkilöstä 89,6 prosenttia otettiin vastaan, siirrettiin tai kotiutettiin neljän tunnin tavoiteajassa. Heistä 199 (0,2 %) odotti yli 12 tuntia ja 1 361 (1 %) yli kahdeksan tuntia. Joulukuun luvut ovat huonoimmat aikataulutavoitteisiin nähden sitten maaliskuun 2018. Tuona kuukautena terveyspalveluihin kohdistui paineita äärimmäisten lumimyrskyjen ja jäiden aiheuttamien tapausten vuoksi säärintamassa, jota kutsuttiin nimellä Beast from the East. NHS Scotlandin tietopalveluosaston tilastojen mukaan 87,9 prosenttia viime maaliskuussa A&amp;E:hen tulleista henkilöistä otettiin vastaan neljän tunnin kuluessa. Joulukuun luvut ovat hieman alhaisemmat kuin edelliskuussa kirjatut 91,3 prosenttia, ja ne ovat myös alhaisemmat kuin vuoden 2017 joulukuun 92,6 prosentin tulos. Joulukuussa 2018 hieman yli neljännes (26,7 %) käynneistä johti sairaalahoitoon.</w:t>
      </w:r>
    </w:p>
    <w:p>
      <w:r>
        <w:rPr>
          <w:b/>
        </w:rPr>
        <w:t xml:space="preserve">Yhteenveto</w:t>
      </w:r>
    </w:p>
    <w:p>
      <w:r>
        <w:t xml:space="preserve">Skotlannin A&amp;E-yksiköiden suorituskyky on saavuttanut alhaisimman kuukausittaisen tason sitten viime maaliskuun Beast from the East -myrskyn, kuten NHS:n luvut osoittavat.</w:t>
      </w:r>
    </w:p>
    <w:p>
      <w:r>
        <w:rPr>
          <w:b/>
          <w:u w:val="single"/>
        </w:rPr>
        <w:t xml:space="preserve">Asiakirjan numero 36183</w:t>
      </w:r>
    </w:p>
    <w:p>
      <w:r>
        <w:t xml:space="preserve">Pendinen asuntovaunualueen kuolema: Pendine Pendine: Uhri tunnistettu</w:t>
      </w:r>
    </w:p>
    <w:p>
      <w:r>
        <w:t xml:space="preserve">Simon Peter Clark, Pendine, kuoli Grove Caravan Parkissa kylässä Carmarthenshiressä. Murhasta epäiltynä pidätetty 48-vuotias mies on edelleen poliisin huostassa. Clarkin perhe sanoi lausunnossaan olevansa "täysin järkyttyneitä" menetettyään ihanan isän, isoisän, pojan, veljen, ystävän ja kumppanin. Dyfed-Powysin poliisin poliisit kutsuttiin asuntovaunualueelle noin kello 10.00 BST perjantaina. Clarkin ruumis löydettiin paikalta. Murhatutkijat tekevät talokohtaisia tutkimuksia ja pyytävät tietoja kaikilta, jotka ovat nähneet tai kuulleet jotain epätavallista torstain kello 17.00 BST:n ja perjantain kello 10.00 BST:n välisenä aikana. Komisario Paul Jones sanoi: "Kaikki tiedot, olivatpa ne miten pieniä tahansa, voivat olla ratkaisevia, kun yritetään selvittää tämän miehen kuolemaan johtaneita olosuhteita."</w:t>
      </w:r>
    </w:p>
    <w:p>
      <w:r>
        <w:rPr>
          <w:b/>
        </w:rPr>
        <w:t xml:space="preserve">Yhteenveto</w:t>
      </w:r>
    </w:p>
    <w:p>
      <w:r>
        <w:t xml:space="preserve">Asuntovaunualueelta kuolleena löydetyn 54-vuotiaan miehen perhe on osoittanut kunnioitusta "ihanalle isoisälle".</w:t>
      </w:r>
    </w:p>
    <w:p>
      <w:r>
        <w:rPr>
          <w:b/>
          <w:u w:val="single"/>
        </w:rPr>
        <w:t xml:space="preserve">Asiakirjan numero 36184</w:t>
      </w:r>
    </w:p>
    <w:p>
      <w:r>
        <w:t xml:space="preserve">Ministeri hylkäsi Jerseyn Gorey Pierin asuntosuunnitelman.</w:t>
      </w:r>
    </w:p>
    <w:p>
      <w:r>
        <w:t xml:space="preserve">Goreyn linnan varjossa sijaitsevalla laiturilla on useita ravintoloita, kauppoja ja kahviloita. Valtion omistama Jersey Property Holdings halusi korvata kaksi liikettä kolmella rivitalolla. Suunnitteluministerin sijainen Rob Duhamel kieltäytyi antamasta rakennuslupaa, koska se voisi vahingoittaa alueen luonnetta. Property Holdings haki Gorey Boat Yardin ja Old Sail Loft -putiikin purkamista ja niiden korvaamista kolmella kolmen makuuhuoneen rivitalolla, joissa on terassit ja autotallit. Old Sail Loftin johtaja Brigitte Beard kampanjoi hanketta vastaan sanoen, että se pilaisi laiturin vetovoiman.</w:t>
      </w:r>
    </w:p>
    <w:p>
      <w:r>
        <w:rPr>
          <w:b/>
        </w:rPr>
        <w:t xml:space="preserve">Yhteenveto</w:t>
      </w:r>
    </w:p>
    <w:p>
      <w:r>
        <w:t xml:space="preserve">Suunnitelma uusien asuntojen rakentamisesta Goreyn laiturille Jerseyyn on hylätty yli 350 ihmisen vastustettua sitä.</w:t>
      </w:r>
    </w:p>
    <w:p>
      <w:r>
        <w:rPr>
          <w:b/>
          <w:u w:val="single"/>
        </w:rPr>
        <w:t xml:space="preserve">Asiakirjan numero 36185</w:t>
      </w:r>
    </w:p>
    <w:p>
      <w:r>
        <w:t xml:space="preserve">Kaakkoiset pohjavesivarat täyttyvät, mutta letkukielto pysyy voimassa</w:t>
      </w:r>
    </w:p>
    <w:p>
      <w:r>
        <w:t xml:space="preserve">South East Waterin mukaan huhtikuussa asetetun kiellon jälkeiset rankkasateet ovat nyt saavuttaneet ratkaisevan tärkeät vesivarastot. Yhtiön mukaan matalammat kalkkipitoiset pohjavesikerrostumat reagoivat ensimmäisenä, ja joillakin alueilla vedenpinta on vakiintunut ja toisilla noussut. Yhtiön mukaan sen 2,1 miljoonan asiakkaan olisi kuitenkin jatkettava vedenkäyttöä viisaasti. Vakavat tulvat Kolme neljäsosaa Kentin, Sussexin, Surreyn, Hampshiren ja Berkshiren asukkaille toimitettavasta vedestä on peräisin maanalaisista lähteistä. Yhtiö oli yksi seitsemästä vesilaitoksesta, jotka kielsivät letkuputkien käytön, koska yksi kahden vuoden kuivimmista jaksoista on ollut ennätyksellisen kuiva. Sen jälkeen monilla alueilla on satanut ennätyksellisen paljon. Länsi-Sussexissa ja Hampshiressä oli aiemmin tässä kuussa vakavia tulvia. Anglian, Southern ja Thames poistivat letkukieltonsa 13. kesäkuuta. "On hyvä uutinen, että elintärkeät maanalaiset lähteemme alkavat elpyä", sanoi South East Waterin resursseista ja ympäristöstä vastaava johtaja Lee Dance. "Tarkastelemme jatkuvasti rajoitusten tarvetta, mutta sillä välin pyydämme asiakkaitamme jatkamaan järkevää vedenkäyttöä."</w:t>
      </w:r>
    </w:p>
    <w:p>
      <w:r>
        <w:rPr>
          <w:b/>
        </w:rPr>
        <w:t xml:space="preserve">Yhteenveto</w:t>
      </w:r>
    </w:p>
    <w:p>
      <w:r>
        <w:t xml:space="preserve">Kaakkois-Englantia palveleva vesilaitos on ilmoittanut, että maanalaiset lähteet osoittavat elpymisen merkkejä, mutta letkukielto on edelleen voimassa.</w:t>
      </w:r>
    </w:p>
    <w:p>
      <w:r>
        <w:rPr>
          <w:b/>
          <w:u w:val="single"/>
        </w:rPr>
        <w:t xml:space="preserve">Asiakirjan numero 36186</w:t>
      </w:r>
    </w:p>
    <w:p>
      <w:r>
        <w:t xml:space="preserve">Chennain tulvat: Modin muokattu kuva herättää pilkkaa verkossa.</w:t>
      </w:r>
    </w:p>
    <w:p>
      <w:r>
        <w:t xml:space="preserve">Toimisto twiittasi aluksi pääministerin kuvan, jossa hän katselee lentokoneen ikkunasta, jossa näkyy veden alle jääviä peltoja ja rakennuksia. Tuntia myöhemmin he twiittasivat saman kuvan uudelleen, mutta paljon selkeämpi kohtaus oli liimattu karkeasti ikkunan päälle. Toinen twiitti poistettiin, mutta ei ehtinyt estää sosiaalisen median pilkkaa. PIB ei ole vielä kommentoinut asiaa julkisesti. Modi lensi torstaina Tamil Nadun osavaltiossa sijaitsevaan Chennaihin (Madras) tutustumaan laajojen tulvien aiheuttamiin tuhoihin, joissa on kuollut yli 260 ihmistä viime kuusta lähtien. Laajamittainen pelastusoperaatio on käynnissä, ja vesi on joillakin alueilla niskan korkuista. Jotkut pitivät poistettua twiittiä kevyenä helpotuksena, toiset kritisoivat sitä sopimattomana tragedian keskellä. Toiset jakoivat myös omia muokattuja Modi-kuvauksiaan. Tämä ei ole ensimmäinen kerta, kun Modi joutuu amatöörien kuvankäsittelyn uhriksi. Viime vuonna, ennen kuin Modista tuli pääministeri, levisi väärennetty kuva, jossa Yhdysvaltain presidentti Barack Obama katseli yhtä hänen puheistaan. Twitterin kommentoijat arvelivat, että kuvan oli julkaissut innokas Modin kannattaja, joka yritti antaa ymmärtää, että Yhdysvaltain presidentti seurasi Modin vaalikampanjaa.</w:t>
      </w:r>
    </w:p>
    <w:p>
      <w:r>
        <w:rPr>
          <w:b/>
        </w:rPr>
        <w:t xml:space="preserve">Yhteenveto</w:t>
      </w:r>
    </w:p>
    <w:p>
      <w:r>
        <w:t xml:space="preserve">Intian valtiollinen lehdistötiedotustoimisto on joutunut netissä pilkan kohteeksi tviitattuaan muokattua kuvaa pääministeri Narendra Modista, joka tarkkailee Chennain tulvia.</w:t>
      </w:r>
    </w:p>
    <w:p>
      <w:r>
        <w:rPr>
          <w:b/>
          <w:u w:val="single"/>
        </w:rPr>
        <w:t xml:space="preserve">Asiakirjan numero 36187</w:t>
      </w:r>
    </w:p>
    <w:p>
      <w:r>
        <w:t xml:space="preserve">Darnallin ampuminen: Darnall Darnall: Miehet pidätetty murhayrityksestä epäiltynä</w:t>
      </w:r>
    </w:p>
    <w:p>
      <w:r>
        <w:t xml:space="preserve">Etelä-Yorkshiren poliisin mukaan "kohdennettu hyökkäys" tapahtui lauantai-iltana Darnallissa sijaitsevassa Shirland Place -nimisessä kiinteistössä. Kaksi miestä, 34 ja 27, vietiin sairaalaan, vaikka heidän vammojensa ei uskota olevan hengenvaarallisia. Etsivät kuulustelevat kolmea pidätettyä 40-, 32- ja 25-vuotiasta miestä. Komisario Jamie Henderson sanoi: "Tutkinta on vasta alkuvaiheessa, mutta toistaiseksi uskomme, että ryhmä miehiä tunkeutui kiinteistöön ja ampui kahta tuttua miestä." Poliisi kutsuttiin Shirland Placeen noin kello 22.10 GMT, ja se suoritti alueella etsinnän ennen kolmen miehen pidättämistä. Lisävartiointia tehdään parhaillaan, ja poliisi vetoaa mahdollisiin silminnäkijöihin. Seuraa BBC Yorkshirea Facebookissa, Twitterissä ja Instagramissa. Lähetä juttuideoita osoitteeseen yorkslincs.news@bbc.co.uk.</w:t>
      </w:r>
    </w:p>
    <w:p>
      <w:r>
        <w:rPr>
          <w:b/>
        </w:rPr>
        <w:t xml:space="preserve">Yhteenveto</w:t>
      </w:r>
    </w:p>
    <w:p>
      <w:r>
        <w:t xml:space="preserve">Kolme miestä on pidätetty epäiltynä murhayrityksestä Sheffieldissä tapahtuneen ampumisen jälkeen.</w:t>
      </w:r>
    </w:p>
    <w:p>
      <w:r>
        <w:rPr>
          <w:b/>
          <w:u w:val="single"/>
        </w:rPr>
        <w:t xml:space="preserve">Asiakirjan numero 36188</w:t>
      </w:r>
    </w:p>
    <w:p>
      <w:r>
        <w:t xml:space="preserve">Aberdeenin kaupunginvaltuutettuja kuulustellaan Marischal Square -suunnitelmista</w:t>
      </w:r>
    </w:p>
    <w:p>
      <w:r>
        <w:t xml:space="preserve">Muse Developments valittiin toteuttamaan uusi 107 miljoonan punnan arvoinen ilme Aberdeen City Councilin entisen St Nicholas House -rakennuksen pääkonttorin paikalle. Muse haluaa rakentaa alueelle toimistoja, kauppoja, ravintoloita ja hotellin. Skotlannin julkishallinnon eettisistä normeista vastaava komissaari ilmoitti saaneensa kantelun 20 Aberdeenin kaupunginvaltuutetusta. Se sanoi, ettei se kommentoi asiaa enempää ennen kuin tapaus on käsitelty. Vuonna 2011 yli 1 000 neuvoston työntekijää muutti vuonna 1968 rakennetusta 14-kerroksisesta St Nicholas House -rakennuksesta hiljattain kunnostettuun Marischal College -rakennukseen.</w:t>
      </w:r>
    </w:p>
    <w:p>
      <w:r>
        <w:rPr>
          <w:b/>
        </w:rPr>
        <w:t xml:space="preserve">Yhteenveto</w:t>
      </w:r>
    </w:p>
    <w:p>
      <w:r>
        <w:t xml:space="preserve">Kahdenkymmenen Aberdeenin kaupunginvaltuutetun toimintaa tutkitaan Marischal Squaren kehittämisen vuoksi.</w:t>
      </w:r>
    </w:p>
    <w:p>
      <w:r>
        <w:rPr>
          <w:b/>
          <w:u w:val="single"/>
        </w:rPr>
        <w:t xml:space="preserve">Asiakirjan numero 36189</w:t>
      </w:r>
    </w:p>
    <w:p>
      <w:r>
        <w:t xml:space="preserve">YK:n mukaan ainakin 140 siirtolaista hukkuu Senegalin rannikolla</w:t>
      </w:r>
    </w:p>
    <w:p>
      <w:r>
        <w:t xml:space="preserve">Kansainvälisen siirtolaisuusjärjestön (IOM) mukaan vene syttyi tuleen ja kaatui lauantaina pian Mbourin kaupungista lähdön jälkeen. Raporttien mukaan noin 60 ihmistä pelastettiin. Siirtolaisten uskotaan yrittäneen päästä Manner-Eurooppaan Espanjan Kanariansaarten kautta. Tämä reitti Länsi-Afrikasta on kasvattanut suosiotaan vuodesta 2018 lähtien. Lauantain välikohtaus oli YK:n mukaan tappavin laatuaan koko maailmassa tänä vuonna. "Vaadimme hallitusten, kumppaneiden ja kansainvälisen yhteisön yhtenäisyyttä, jotta voimme purkaa ihmiskauppa- ja salakuljetusverkostot, jotka käyttävät epätoivoisia nuoria hyväkseen", sanoi IOM:n edustaja Senegalissa Bakary Doumbia. Espanjan hallituksen mukaan Kanariansaarille on tänä vuonna saapunut yli 11 000 ihmistä, kun viime vuonna vastaavana aikana heitä oli 2 557. Edellisen kerran, vuonna 2006, saaristoon saapui 35 000 siirtolaista, YK:n mukaan. Kansainvälisen siirtolaisjärjestön IOM:n mukaan ainakin 414 ihmisen tiedetään kuolleen tänä vuonna tällä reitillä. Koko vuonna 2019 samalla osuudella on kirjattu yhteensä 210 kuolonuhria.</w:t>
      </w:r>
    </w:p>
    <w:p>
      <w:r>
        <w:rPr>
          <w:b/>
        </w:rPr>
        <w:t xml:space="preserve">Yhteenveto</w:t>
      </w:r>
    </w:p>
    <w:p>
      <w:r>
        <w:t xml:space="preserve">Ainakin 140 Eurooppaan matkalla ollutta siirtolaista on hukkunut sen jälkeen, kun noin 200 ihmistä kuljettanut vene upposi Senegalin rannikolla, YK on vahvistanut.</w:t>
      </w:r>
    </w:p>
    <w:p>
      <w:r>
        <w:rPr>
          <w:b/>
          <w:u w:val="single"/>
        </w:rPr>
        <w:t xml:space="preserve">Asiakirjan numero 36190</w:t>
      </w:r>
    </w:p>
    <w:p>
      <w:r>
        <w:t xml:space="preserve">Justin Bieber asettaa Britannian singlelistojen ennätyksen</w:t>
      </w:r>
    </w:p>
    <w:p>
      <w:r>
        <w:t xml:space="preserve">Kanadalaislaulaja pysyy tämän viikon singlelistalla paalupaikalla Love Yourself -kappaleellaan ja myös Sorry-kappaleella. Bieberin entinen ykkösbiisi What Do You Mean? nousee puolestaan yhden sijan kolmoseksi. Albumilistan ykkönen on Adelen 25 seitsemättä viikkoa peräkkäin. Hänen kolmas soololevynsä voitti jälleen Elvis Presleyn If I Can Dream -levyn, joka on hänen lähin kilpailijansa, legendaarisen laulajan 81-vuotissyntymäpäivänä. Kaikkialla läsnä oleva Bieber on yhden sijan perässä Purpose-levyllään, hieman ennen Jess Glynnen I Cry When I Laughia sijalla neljä ja James Bayn Chaos and the Calmia sijalla viisi. Motorheadin Ace of Spades -kappale Ace of Spades nousi laulaja Ian "Lemmy" Kilmisterin kuoleman jälkeen Top 40 -listalle 13:nneksi. Kappaleen edellinen korkein sijoitus oli vuonna 1980, kun se julkaistiin ensimmäisen kerran, jolloin se saavutti 15. sijan. Sijalla 33 Craig David saa ensimmäisen top 40 -hittinsä kahdeksaan vuoteen kappaleella When the Bassline Drops.</w:t>
      </w:r>
    </w:p>
    <w:p>
      <w:r>
        <w:rPr>
          <w:b/>
        </w:rPr>
        <w:t xml:space="preserve">Yhteenveto</w:t>
      </w:r>
    </w:p>
    <w:p>
      <w:r>
        <w:t xml:space="preserve">Justin Bieber on tehnyt jälleen yhden listavoittoiskun, kun hän on vallannut kappaleillaan ykkös-, kakkos- ja kolmospaikat - tähän ei ole ennen pystytty.</w:t>
      </w:r>
    </w:p>
    <w:p>
      <w:r>
        <w:rPr>
          <w:b/>
          <w:u w:val="single"/>
        </w:rPr>
        <w:t xml:space="preserve">Asiakirjan numero 36191</w:t>
      </w:r>
    </w:p>
    <w:p>
      <w:r>
        <w:t xml:space="preserve">Hallituksen uudistuksissa kansalaisten on oltava etusijalla</w:t>
      </w:r>
    </w:p>
    <w:p>
      <w:r>
        <w:t xml:space="preserve">Tammikuun Tynwaldin istunnossa Allan Bell toisti visionsa julkisen palvelun tulevaisuudesta. Suuria muutoksia luvataan paketissa, johon sisältyy Mansaaren rikosoikeusjärjestelmän kattava uudelleentarkastelu. Bell sanoi, että nykyinen prosessi on kallis ja hidas eikä palvele uhreja. Hän lisäsi: "Kulttuurimuutos ei ole nopea ratkaisu, eivätkä tulokset näy heti, mutta uskon, että meillä kaikilla on oma osamme hallinnon kulttuurin muuttamisessa sekä poliittisesti että virkamiestasolla." Yleiskatsauksena Bell vahvisti, että hän pyrkii luomaan luovan organisaation, jossa vallitseva tilanne kyseenalaistetaan rutiininomaisesti ja jossa asiakkaat ovat etusijalla. Muutokset lopettavat hallituksen mukaan pelon ja oman edun tavoittelun estävän edistyksen.</w:t>
      </w:r>
    </w:p>
    <w:p>
      <w:r>
        <w:rPr>
          <w:b/>
        </w:rPr>
        <w:t xml:space="preserve">Yhteenveto</w:t>
      </w:r>
    </w:p>
    <w:p>
      <w:r>
        <w:t xml:space="preserve">Mansaaren hallituksen uudistuksissa asetetaan julkiset tarpeet etusijalle ja torjutaan oman edun tavoittelu, sanoo pääministeri.</w:t>
      </w:r>
    </w:p>
    <w:p>
      <w:r>
        <w:rPr>
          <w:b/>
          <w:u w:val="single"/>
        </w:rPr>
        <w:t xml:space="preserve">Asiakirjan numero 36192</w:t>
      </w:r>
    </w:p>
    <w:p>
      <w:r>
        <w:t xml:space="preserve">George Daniels: Manxin kellosepän uranuurtajaa juhlitaan luennolla</w:t>
      </w:r>
    </w:p>
    <w:p>
      <w:r>
        <w:t xml:space="preserve">Tohtori Daniels oli 60-vuotisen uransa aikana vastuussa kellojen valmistuksen kehityksestä. Lontoon Cityn yliopisto perusti vuosittaisen George Daniels -luennon hänen kuoltuaan 85-vuotiaana vuonna 2011. Daniels syntyi Lontoossa, mutta vietti suuren osan elämästään Mansaarella, jonne hän perusti studionsa. Professori Ken Grattan, Cityn tieteellisen instrumentoinnin George Daniels -professori, sanoi, että Daniels oli pitänyt yhteyttä oppilaitokseen koko uransa ajan. Tohtori Danielsin tunnetuin keksintö oli koaksiaalinen kutuvaelluskoneisto, jonka avulla saadaan aikaan suurempi tarkkuus pidemmällä aikavälillä. Mekanismia on kuvailtu yhdeksi kellojen valmistuksen tärkeimmistä saavutuksista 250 vuoteen.</w:t>
      </w:r>
    </w:p>
    <w:p>
      <w:r>
        <w:rPr>
          <w:b/>
        </w:rPr>
        <w:t xml:space="preserve">Yhteenveto</w:t>
      </w:r>
    </w:p>
    <w:p>
      <w:r>
        <w:t xml:space="preserve">Maailman parhaat kellotaiteilijat ovat juhlineet Lontoossa "pioneeri" kelloseppä George Danielsin työtä.</w:t>
      </w:r>
    </w:p>
    <w:p>
      <w:r>
        <w:rPr>
          <w:b/>
          <w:u w:val="single"/>
        </w:rPr>
        <w:t xml:space="preserve">Asiakirjan numero 36193</w:t>
      </w:r>
    </w:p>
    <w:p>
      <w:r>
        <w:t xml:space="preserve">Tiibet-aktivisti vangittiin Kiinassa kielikampanjan vuoksi</w:t>
      </w:r>
    </w:p>
    <w:p>
      <w:r>
        <w:t xml:space="preserve">Tashi Wangchuk pidätettiin vuonna 2016 sen jälkeen, kun hän oli esiintynyt sanomalehden videolla. Haastattelussa hän kertoi pelkäävänsä, että tiibetiläinen kulttuuri tuhoutuu Kiinassa. Amnesty International tuomitsi tuomion "yli järjettömäksi". Syytteisiin syyttömäksi ilmoittautunut Tashi on määrä vapauttaa vuonna 2021. Hänen asianajajansa kertoi uutistoimisto AFP:lle, että hän aikoo valittaa päätöksestä. "Uskon, ettei hän tehnyt mitään rikosta, emmekä hyväksy tuomiota", Liang Xiojun sanoi AFP:lle. Tashi esiintyi vuoden 2015 lopulla New York Timesin dokumentissa, jossa hän ilmaisi huolensa siitä, että tiibetiläistä kulttuuria tuhotaan Kiinassa. Hän yritti nostaa Pekingissä kanteen kotikaupunkinsa Yushun paikallisia virkamiehiä vastaan ja sanoi, että he syrjäyttävät tiibetin kielen kouluissa mandariinin kielen hyväksi. Liang kertoi toimittajille Tashin oikeudenkäynnissä aiemmin tänä vuonna, että syyttäjä käytti videota keskeisenä todisteena. "Hän ei usko lietsoneensa separatismia", Liang sanoi. "Hän haluaa vain vahvistaa tiibetin kielen opetusta." Amnesty Internationalin Itä-Aasian tutkimusjohtaja Joshua Rosenzweig kutsui tuomiota "törkeäksi vääryydeksi". "Häntä rangaistaan julmasti... Rauhanomaisen aktivismin leimaaminen tiibetin kielen puolesta "separatismiin yllyttämiseksi" on järjetöntä", hän sanoi lausunnossaan. Tiibet on syrjäinen ja pääasiassa buddhalainen alue, joka tunnetaan "maailman kattona", ja sitä hallinnoidaan Kiinan autonomisena alueena. Pekingin mukaan Tiibet on kehittynyt huomattavasti sen hallinnon aikana. Ihmisoikeusryhmien mukaan Kiina kuitenkin rikkoo edelleen ihmisoikeuksia ja syyttää Pekingiä poliittisesta ja uskonnollisesta sorrosta, minkä Peking kiistää.</w:t>
      </w:r>
    </w:p>
    <w:p>
      <w:r>
        <w:rPr>
          <w:b/>
        </w:rPr>
        <w:t xml:space="preserve">Yhteenveto</w:t>
      </w:r>
    </w:p>
    <w:p>
      <w:r>
        <w:t xml:space="preserve">Tiibetiläinen aktivisti on vangittu viideksi vuodeksi Kiinassa "separatismiin yllyttämisestä" sen jälkeen, kun hän oli puhunut New York Timesille pyrkimyksistä säilyttää äidinkielensä.</w:t>
      </w:r>
    </w:p>
    <w:p>
      <w:r>
        <w:rPr>
          <w:b/>
          <w:u w:val="single"/>
        </w:rPr>
        <w:t xml:space="preserve">Asiakirjan numero 36194</w:t>
      </w:r>
    </w:p>
    <w:p>
      <w:r>
        <w:t xml:space="preserve">Cowesin kelluva silta jälleen käytössä korjausten jälkeen</w:t>
      </w:r>
    </w:p>
    <w:p>
      <w:r>
        <w:t xml:space="preserve">Cowesin kelluva silta Wightin saarella hajosi 10. syyskuuta. Isle of Wight Council ilmoitti aluksi, että keulan ja saranamekanismin korjaukset saataisiin valmiiksi 20. syyskuuta mennessä. Sillan paluuta viivästyttivät kuitenkin lisätyöt, joiden tarkoituksena oli neuvoston mukaan vähentää tulevien rikkoutumisten mahdollisuutta. Cowesin ja East Cowesin välillä liikennöi jalankulkijoille tarkoitettu lauttapalvelu, kun lautta oli poissa käytöstä, mutta autoilijat joutuivat kiertämään jopa 18 kilometrin (11 mailin) matkan. "Hyvän tahdon ele" Neuvoston mukaan viivästyksen syynä oli East Cowesin puolen keulan ja saranamekanismin vaihtaminen. Se sanoi, että näin "minimoitaisiin" autoilijoille aiheutuvien lisähäiriöiden todennäköisyys, jos samanlaisia ongelmia ilmenisi uudelleen St Mary's Roundaboutin suunniteltujen tietöiden aikana. Valtuusto tarjoaa tietöiden ajaksi ilmaisen säästökortin, jolla voi matkustaa alennettuun hintaan. Se sanoi, että kortti, joka normaalisti maksaa 2 puntaa, annetaan ilmaiseksi "hyvän tahdon eleenä". Lautalla on ollut useita toimintahäiriöitä sen jälkeen, kun se aloitti toimintansa toukokuussa 2017. Ongelmia ovat olleet muun muassa säännöllinen karilleajo, liikennöinnin keskeyttäminen ketjun katkeamisen jälkeen matkan aikana ja sähköviat.</w:t>
      </w:r>
    </w:p>
    <w:p>
      <w:r>
        <w:rPr>
          <w:b/>
        </w:rPr>
        <w:t xml:space="preserve">Yhteenveto</w:t>
      </w:r>
    </w:p>
    <w:p>
      <w:r>
        <w:t xml:space="preserve">3,2 miljoonaa puntaa maksanut ketjulautta, joka on kärsinyt toistuvista teknisistä vioista, on jälleen liikenteessä sen jälkeen, kun se hajosi lähes kolme viikkoa sitten.</w:t>
      </w:r>
    </w:p>
    <w:p>
      <w:r>
        <w:rPr>
          <w:b/>
          <w:u w:val="single"/>
        </w:rPr>
        <w:t xml:space="preserve">Asiakirjan numero 36195</w:t>
      </w:r>
    </w:p>
    <w:p>
      <w:r>
        <w:t xml:space="preserve">Rita "Diamond Jubilee" -vihreästä: Kaasulaitoksen tulevaisuus epäselvä</w:t>
      </w:r>
    </w:p>
    <w:p>
      <w:r>
        <w:t xml:space="preserve">Southern Gas Networks (SGN) asensi Oxtedin Johnsdalessa sijaitsevan laitoksen joulukuussa. Asukkaat joutuivat hyllyttämään suunnitelmat käyttää viheraluetta juhlavuoden juhliin. Surreyn kreivikunnanvaltuusto järjesti SGN:n kanssa kokouksen ongelman ratkaisemiseksi, mutta se totesi, että laitoksen asentamista koskevaan alkuperäiseen suostumukseen liittyi "oikeudellisia kysymyksiä". Laitteiston, jota kutsutaan "kaasun säätimeksi" ja joka koostuu suuresta betonilaatasta, savukaasuputkesta ja ohjauskotelosta, on tarkoitus säädellä alueen kaasunsaantia. Viheraluetta käytettiin kuningattaren kruunajaisten juhlistamiseen, ja asukkaat olivat suunnitelleet käyttävänsä sitä tämän vuoden timanttisen juhlavuoden aikana. Surreyn kreivikunnanvaltuuston tiedottaja sanoi, että viranomainen haluaisi, että laitos siirretään. "Koska meidän ja SGN:n välillä on oikeudellisia kysymyksiä, jotka koskevat luvanvaraisuutta tämän laitteen asentamiseksi maantien maalle, ei ole asianmukaista kommentoida yksityiskohtia", hän sanoi. "Toistimme kuitenkin kokouksessa, että olemme sitoutuneet auttamaan SGN:ää löytämään vaihtoehtoisen ja sopivamman paikan kaasunhallintalaitteelle, jotta paikalliset asukkaat saisivat vihreän alueensa takaisin." SGN:n tiedottaja sanoi: "Meillä oli eilen rakentava kokous, ja tarkastelemme parhaillaan vastaustamme, ja annamme lausunnon aikanaan." Aiheeseen liittyvät Internet-linkit Southern Gas Networks Surreyn maakuntaneuvosto</w:t>
      </w:r>
    </w:p>
    <w:p>
      <w:r>
        <w:rPr>
          <w:b/>
        </w:rPr>
        <w:t xml:space="preserve">Yhteenveto</w:t>
      </w:r>
    </w:p>
    <w:p>
      <w:r>
        <w:t xml:space="preserve">Viheralueelle rakennetun kaasulaitoksen tulevaisuus, joka asukkaiden mukaan estää heitä juhlimasta timanttista juhlavuotta, on edelleen epäselvä kokouksen jälkeen.</w:t>
      </w:r>
    </w:p>
    <w:p>
      <w:r>
        <w:rPr>
          <w:b/>
          <w:u w:val="single"/>
        </w:rPr>
        <w:t xml:space="preserve">Asiakirjan numero 36196</w:t>
      </w:r>
    </w:p>
    <w:p>
      <w:r>
        <w:t xml:space="preserve">Chapel Down Wines ilmoittaa laajentumissuunnitelmista</w:t>
      </w:r>
    </w:p>
    <w:p>
      <w:r>
        <w:t xml:space="preserve">Tenterdenissä sijaitseva Chapel Down Wines keräsi 4,3 miljoonan punnan sijoituksen pääomarahoituksella. Yritys haluaa istuttaa uusia viinitarhoja Kentiin, Sussexiin ja Essexiin tuottaakseen lisää kuohumattomia ja kuohuviinejä. Se etsii myös sijaintia Kentissä rakentaakseen uuden panimon Curious-olutvalikoimaansa varten. Yritys toimittaa Yhdistyneessä kuningaskunnassa toimiville vähittäiskauppiaille, kuten Waitrose, Morrisons, Selfridges ja Harvey Nichols, ja se on alkanut viedä viinejä ja oluita muun muassa Japaniin, Suomeen, Hongkongiin, Vietnamiin, Thaimaahan, Kanadaan ja Ranskaan.</w:t>
      </w:r>
    </w:p>
    <w:p>
      <w:r>
        <w:rPr>
          <w:b/>
        </w:rPr>
        <w:t xml:space="preserve">Yhteenveto</w:t>
      </w:r>
    </w:p>
    <w:p>
      <w:r>
        <w:t xml:space="preserve">Kentissä sijaitseva viinintuottaja on ilmoittanut laajentumissuunnitelmistaan ja suunnitelmistaan luoda 40 työpaikkaa seuraavien neljän vuoden aikana.</w:t>
      </w:r>
    </w:p>
    <w:p>
      <w:r>
        <w:rPr>
          <w:b/>
          <w:u w:val="single"/>
        </w:rPr>
        <w:t xml:space="preserve">Asiakirjan numero 36197</w:t>
      </w:r>
    </w:p>
    <w:p>
      <w:r>
        <w:t xml:space="preserve">Pikkutärskyjen määrän lasku huolestuttaa RSPB:tä.</w:t>
      </w:r>
    </w:p>
    <w:p>
      <w:r>
        <w:t xml:space="preserve">Vuonna 2014 harvinaisten merilintujen suurin yhdyskunta oli Wintertonissa, lähellä Great Yarmouthia Norfolkissa, mutta sittemmin linnut ovat siirtyneet pohjoiseen Sea Pallingiin. Kaksi vuotta sitten siellä oli 300 paria harvinaista merilintua. Tänä vuonna Sea Pallingissa on vain 190 paria. RSPB:n mukaan laji on taantumassa. Pikkutaltat matkustavat 3000 mailia Länsi-Afrikasta pesimään Yhdistyneen kuningaskunnan rannikolle, mutta RSPB:n mukaan Yhdistyneeseen kuningaskuntaan palaavien lintujen määrä on vähentynyt 30-50 prosenttia viime vuodesta. Sen mukaan Sea Pallingin lähistöllä sijaitseva alue on edelleen maan suurin kolonia, vaikka määrä on vähentynyt merkittävästi. RSPB East Norfolkin pikkutyllien vartija Fabienne Fossez sanoi: "Olemme erittäin huolissamme, sillä laji on taantumassa ja ne ovat todellisissa vaikeuksissa. Emme tiedä, mitä Länsi-Afrikassa tapahtuu talvella, mutta se liittyy varmasti ilmastoon, säähän ja ravintoon." Hän toteaa, että se ei ole mahdollista. "Meillä on kuitenkin todella hyvä menestystarina täällä Sea Pallingin lähellä, kaikista vastoinkäymisistä huolimatta." "Vaikea aika" Fossez sanoi, että 380 poikasta on kuoriutunut itäisessä Norfolkissa toukokuun puolivälistä lähtien. Hänen tiiminsä on valvonut pesäkettä 24 tuntia vuorokaudessa lintujen suojelemiseksi. Hänen mukaansa pesivät linnut eivät kuitenkaan ole menestyneet yhtä hyvin muualla. "Pikkutärskyillä on ollut todella vaikeaa tänä vuonna", hän sanoi. "Pohjois-Norfolkin rannikolla ne hävisivät kokonaan kesäkuun alussa. Meidät suojeltiin täällä itärannikolla, ja olemme onnekkaita, että täällä pesii vain pikkutärskyjä."</w:t>
      </w:r>
    </w:p>
    <w:p>
      <w:r>
        <w:rPr>
          <w:b/>
        </w:rPr>
        <w:t xml:space="preserve">Yhteenveto</w:t>
      </w:r>
    </w:p>
    <w:p>
      <w:r>
        <w:t xml:space="preserve">Luonnonsuojelijat ovat ilmoittaneet olevansa "erittäin huolestuneita" siitä, että Yhdistyneen kuningaskunnan suurimmassa pesivässä koloniassa pesivien pikkutyllien määrä on pudonnut vuodessa lähes puoleen.</w:t>
      </w:r>
    </w:p>
    <w:p>
      <w:r>
        <w:rPr>
          <w:b/>
          <w:u w:val="single"/>
        </w:rPr>
        <w:t xml:space="preserve">Asiakirjan numero 36198</w:t>
      </w:r>
    </w:p>
    <w:p>
      <w:r>
        <w:t xml:space="preserve">East Sussexin alueet odottavat vesihuollon palautumista</w:t>
      </w:r>
    </w:p>
    <w:p>
      <w:r>
        <w:t xml:space="preserve">Pääjohdon puhkeaminen ja sitä seuranneet ilmalukot järjestelmässä aiheuttivat "paikallisia ongelmia ilman vettä" Jarvis Brookissa, Rotherfieldissä ja Crowborough'ssa. South East Waterin mukaan teknikot ovat työskennelleet ongelman ratkaisemiseksi. Se tapahtui sen jälkeen, kun keskiviikkona oli puhjennut kaksi muuta vesijohtoa, jotka vaikuttivat yli 4 000 asiakkaaseen. Korjaukset on sittemmin tehty. Asianomaisille perustettiin pullovesiasemia. South East Waterin mukaan teknikot olivat työskennelleet koko päivän huuhdellakseen ilmaa putkistostamme ja palauttaakseen vedenjakelun, mutta tämä on kestänyt odotettua kauemmin muutaman asiakkaan kohdalla. Toimitusjohtaja Douglas Whitfield lisäsi: "Suurimmalle osalle asiakkaista toimitukset palautettiin yön aikana, mutta joillakin Crowborough'n, Rotherfieldin ja Jarvis Brookin alueilla vesi on edelleen poissa verkoston täyttymisen ajan. "Vesisäiliömme ovat nyt palautumassa normaalitasolle, ja näiden alueiden viimeisten asiakkaiden vedenjakelun pitäisi palautua tänä iltana." Seuraa BBC South Eastia Facebookissa, Twitterissä ja Instagramissa. Lähetä juttuideoita osoitteeseen southeasttoday@bbc.co.uk.</w:t>
      </w:r>
    </w:p>
    <w:p>
      <w:r>
        <w:rPr>
          <w:b/>
        </w:rPr>
        <w:t xml:space="preserve">Yhteenveto</w:t>
      </w:r>
    </w:p>
    <w:p>
      <w:r>
        <w:t xml:space="preserve">Itä-Sussexin osissa jo kolmatta päivää ilman vettä olleille kotitalouksille ja yrityksille on kerrottu, että veden pitäisi palata tänä iltana.</w:t>
      </w:r>
    </w:p>
    <w:p>
      <w:r>
        <w:rPr>
          <w:b/>
          <w:u w:val="single"/>
        </w:rPr>
        <w:t xml:space="preserve">Asiakirjan numero 36199</w:t>
      </w:r>
    </w:p>
    <w:p>
      <w:r>
        <w:t xml:space="preserve">Samsungin fuusio edelleen pöydällä Elliotin ponnisteluista huolimatta</w:t>
      </w:r>
    </w:p>
    <w:p>
      <w:r>
        <w:t xml:space="preserve">Sulautuman myötä Cheil Industries, joka on Samsungin de facto holdingyhtiö, ottaisi haltuunsa sisaryhtiönsä, rakennuskonserni Samsung C&amp;T:n. Yhdysvaltalainen aktivistinen rahasto on väittänyt, että fuusio ei ole Samsung C&amp;T:n osakkeenomistajien etujen mukaista. Elliot omistaa 7,1 prosenttia Samsung C&amp;T:stä. Samsung on suurin Etelä-Korean chaeboleista eli valtavista perheomisteisista monialayrityksistä. Muita eteläkorealaisia chaeboleja ovat Hyundai ja LG. Elliot on myös sanonut, että Cheil Industriesin ja Samsung C&amp;T:n monimiljardinen fuusio antaisi epäreilun edun Samsung Groupin Lee-suvulle, joka on maan vaikutusvaltaisin yritysnimi. Samsung Electronicsin varapuheenjohtaja ja Samsung-konsernin perijä Lee Jae-yong on Cheil Industriesin suurin osakkeenomistaja. Analyytikot ovat sanoneet, että ehdotetun fuusion taustalla on todennäköisesti Lee-suvun pyrkimys varmistaa, että se säilyttää Samsungin määräysvallan sukupolvenvaihdoksen keskellä. Osakkeenomistajien äänestys sulautumisesta on määrä järjestää 17. heinäkuuta.</w:t>
      </w:r>
    </w:p>
    <w:p>
      <w:r>
        <w:rPr>
          <w:b/>
        </w:rPr>
        <w:t xml:space="preserve">Yhteenveto</w:t>
      </w:r>
    </w:p>
    <w:p>
      <w:r>
        <w:t xml:space="preserve">Etelä-Korean tuomioistuin on hylännyt yhdysvaltalaisen aktivistisen sijoitusrahasto Elliotin yrityksen estää osakkeenomistajien äänestys kahden keskeisen Samsung-konserniin kuuluvan yrityksen ehdotetusta 8 miljardin dollarin fuusiosta.</w:t>
      </w:r>
    </w:p>
    <w:p>
      <w:r>
        <w:rPr>
          <w:b/>
          <w:u w:val="single"/>
        </w:rPr>
        <w:t xml:space="preserve">Asiakirjan numero 36200</w:t>
      </w:r>
    </w:p>
    <w:p>
      <w:r>
        <w:t xml:space="preserve">Nuori suuruus: New Orleansissa 34-vuotiaana ammuttu yhdysvaltalainen räppäri</w:t>
      </w:r>
    </w:p>
    <w:p>
      <w:r>
        <w:t xml:space="preserve">Theodore Jonesina syntynyt hiphop-artisti tunnetaan parhaiten vuonna 2015 julkaistusta kappaleestaan Moolah, jota on katsottu YouTubessa yli 30 miljoonaa kertaa. Paikallisten tietojen mukaan hänet ammuttiin varhain maanantaina Waffle House -ruokaketjun toimipisteen ulkopuolella. Kuolemansyyntutkija vahvisti hänen henkilöllisyytensä ja sen, että kuolinsyy oli ampumahaava. Poliisi etsii kahta epäiltyä. Moolah-kappale nousi Billboard Hot 100 -listan sijalle 85. Se remixattiin seuraavana vuonna Lil Waynen ja Yo Gottin kanssa. Young Greatness liittyi Quality Control -levymerkille vuonna 2015 ja julkaisi mixtapeja, kuten I Tried To Tell Em ja Bloody Summer. Levy-yhtiö merkitsi hänen kuolemaansa maanantaina twiitillä, jossa luki: "Lepää paratiisissa Young Greatness". Räppäritoveri Wale oli yksi niistä, jotka osoittivat kunnioitusta Twitterissä, Seuraa meitä Facebookissa, Twitterissä @BBCNewsEnts tai Instagramissa bbcnewsents. Jos sinulla on juttuehdotus, lähetä sähköpostia osoitteeseen entertainment.news@bbc.co.uk.</w:t>
      </w:r>
    </w:p>
    <w:p>
      <w:r>
        <w:rPr>
          <w:b/>
        </w:rPr>
        <w:t xml:space="preserve">Yhteenveto</w:t>
      </w:r>
    </w:p>
    <w:p>
      <w:r>
        <w:t xml:space="preserve">Yhdysvaltalainen räppäri Young Greatness on ammuttu ja tapettu kotikaupungissaan New Orleansissa 34-vuotiaana.</w:t>
      </w:r>
    </w:p>
    <w:p>
      <w:r>
        <w:rPr>
          <w:b/>
          <w:u w:val="single"/>
        </w:rPr>
        <w:t xml:space="preserve">Asiakirjan numero 36201</w:t>
      </w:r>
    </w:p>
    <w:p>
      <w:r>
        <w:t xml:space="preserve">Rihanna ja Chris Brown tekevät yhteistyötä uusissa remixeissä</w:t>
      </w:r>
    </w:p>
    <w:p>
      <w:r>
        <w:t xml:space="preserve">Brown on mukana remixissä Rihannan Birthday Cake -kappaleesta, kun taas Rihanna on mukana versiossa hänen kappaleestaan Turn up the Music. Kappaleet ilmestyivät internetiin maanantaina, kun molemmat tähdet twiittasivat linkkejä kappaleisiin. Brown hyökkäsi Rihannan kimppuun vuonna 2009, ja R&amp;B-laulaja tunnusti myöhemmin syyllisyytensä syytteeseen. Hän istuu edelleen viiden vuoden ehdollista vankeutta hyökkäyksestä. Kaksikon välit näyttävät kuitenkin parantuneen, eikä Rihanna viime vuonna vastustanut Brownin lähestymiskiellon kumoamista. Heidän nykyisten sinkkujensa remixit ilmestyivät - ironista kyllä - Rihannan syntymäpäivänä. Barbadolainen laulaja täytti eilen 24 vuotta, ja hän esiintyy tänä iltana Brit Awards -gaalassa Adelen ja Coldplayn kaltaisten laulajien rinnalla. Rihanna ja Chris Brown tekivät ensimmäisen kerran yhteistyötä vuonna 2007 remixissä tähden läpimurtohitistä Umbrella.</w:t>
      </w:r>
    </w:p>
    <w:p>
      <w:r>
        <w:rPr>
          <w:b/>
        </w:rPr>
        <w:t xml:space="preserve">Yhteenveto</w:t>
      </w:r>
    </w:p>
    <w:p>
      <w:r>
        <w:t xml:space="preserve">Rihanna ja ex-poikaystävä Chris Brown ovat palanneet musiikillisesti yhteen esiintyttyään toistensa remixeillä.</w:t>
      </w:r>
    </w:p>
    <w:p>
      <w:r>
        <w:rPr>
          <w:b/>
          <w:u w:val="single"/>
        </w:rPr>
        <w:t xml:space="preserve">Asiakirjan numero 36202</w:t>
      </w:r>
    </w:p>
    <w:p>
      <w:r>
        <w:t xml:space="preserve">Nälkäpelien jatko-osan Catching Fire ohjaaja valittu</w:t>
      </w:r>
    </w:p>
    <w:p>
      <w:r>
        <w:t xml:space="preserve">Will Smithin I Am Legend -elokuvan ja tv-sarjan Touch takana oleva mies korvaa Gary Rossin, joka vastasi elokuvasarjan ensimmäisestä osasta. Nälkäpeli on ensimmäinen elokuva sitten Avatarin, joka on ollut Pohjois-Amerikan lipputulotilastojen kärjessä neljä viikkoa peräkkäin. Elokuvasarja perustuu Suzanne Collinsin kolmeen kirjaan. Alkuperäinen ohjaaja Gary Ross sanoi päättäneensä olla tekemättä trilogian seuraavaa osaa "vaikean mutta vilpittömän harkinnan jälkeen". Ross sanoi, että marraskuussa 2013 julkaistavan toisen elokuvan tiukka tuotantoaikataulu jätti hänelle vain vähän aikaa valmistautua. Hän kiisti tiedot, joiden mukaan hän olisi riidellyt levittäjä Lionsgaten kanssa. Jennifer Lawrence näyttelee Katniss Everdeenin pääroolia, ja elokuvassa esiintyvät myös Woody Harrelson, Elizabeth Banks ja Donald Sutherland. Nälkäpeli seuraa tyttöä, joka joutuu osallistumaan televisioituun taisteluun kuolemaan asti. Catching Fire on kuitenkin saatava nopeasti valmiiksi, sillä Jennifer Lawrencen on määrä aloittaa X-Men: First Classin jatko-osan kuvaukset ensi tammikuussa.</w:t>
      </w:r>
    </w:p>
    <w:p>
      <w:r>
        <w:rPr>
          <w:b/>
        </w:rPr>
        <w:t xml:space="preserve">Yhteenveto</w:t>
      </w:r>
    </w:p>
    <w:p>
      <w:r>
        <w:t xml:space="preserve">Francis Lawrence on Hollywood Reporterin mukaan valittu ohjaamaan Nälkäpelin jatko-osan Catching Fire .</w:t>
      </w:r>
    </w:p>
    <w:p>
      <w:r>
        <w:rPr>
          <w:b/>
          <w:u w:val="single"/>
        </w:rPr>
        <w:t xml:space="preserve">Asiakirjan numero 36203</w:t>
      </w:r>
    </w:p>
    <w:p>
      <w:r>
        <w:t xml:space="preserve">Huoli Grangen päiväkeskuksen sulkemissuunnitelmista</w:t>
      </w:r>
    </w:p>
    <w:p>
      <w:r>
        <w:t xml:space="preserve">Midhurstissa sijaitsevan The Grangen sulkemista koskeva ehdotus on osa West Sussexin kreivikunnanvaltuuston muutosohjelmaa. Paikallisviranomaisen mukaan aikuisten päiväkeskuksissa oli usein vapaita paikkoja, koska ihmiset käyttivät hoitobudjettinsa muihin palveluihin. Unison väitti, että neuvoston väite ei perustu mihinkään todisteisiin. The Grangen sulkemisesta on käynnissä kolmen kuukauden kuuleminen, ja siitä tulee yhteisökeskus. Muita keskuksia, joita asia koskee, ovat The Brooks Pulborough'ssa ja Harwood House Horshamissa. Tulevaisuudessa dementiaa ja monimutkaisia fyysisiä sairauksia sairastavat ihmiset voisivat mennä Petworthissa sijaitsevaan Rotherlean päiväkeskukseen. Valtuusto on sanonut, että vapaaehtoissektori voisi tarjota muita palveluja, kuten lounas-, sosiaali-, taide- ja käsityökerhoja. Muutosohjelmalla on tarkoitus säästää jopa miljoona puntaa vuodessa.</w:t>
      </w:r>
    </w:p>
    <w:p>
      <w:r>
        <w:rPr>
          <w:b/>
        </w:rPr>
        <w:t xml:space="preserve">Yhteenveto</w:t>
      </w:r>
    </w:p>
    <w:p>
      <w:r>
        <w:t xml:space="preserve">Vanhusten ja vammaisten päiväkodin sulkemissuunnitelmia vastaan taistelevat aktivistit ovat ilmaisseet huolensa julkisessa kokouksessa.</w:t>
      </w:r>
    </w:p>
    <w:p>
      <w:r>
        <w:rPr>
          <w:b/>
          <w:u w:val="single"/>
        </w:rPr>
        <w:t xml:space="preserve">Asiakirjan numero 36204</w:t>
      </w:r>
    </w:p>
    <w:p>
      <w:r>
        <w:t xml:space="preserve">Brittijoukot siirtävät mustasarvikuonoja Malawiin</w:t>
      </w:r>
    </w:p>
    <w:p>
      <w:r>
        <w:t xml:space="preserve">Kuninkaallisten gurkha-rynnäkkökiväärien 2. pataljoonan sotilaat siirsivät 17 eläintä, joita metsästetään niiden sarvien vuoksi, toivoen, että niitä voidaan suojella paremmin. Ne kuljetettiin lentäen ja maanteitse Etelä-Afrikan KwaZulu-Natalista Liwonden kansallispuistoon Malawiin. Sen jälkeen joukot kouluttivat kolmen kuukauden ajan metsänvartijoita pitämään ne turvassa. Britannian armeijan salametsästyksen vastaisen ryhmän komentaja majuri Jez England sanoi, että operaatio oli ollut "erittäin onnistunut". "Sen lisäksi, että jaamme taitoja metsänvartijoiden kanssa ja parannamme heidän tehokkuuttaan ja kykyään partioida laajemmilla alueilla, se tarjoaa sotilaillemme ainutlaatuisen tilaisuuden harjoitella haastavassa ympäristössä", hän sanoi. Yhdistyneen kuningaskunnan hallitus on ilmoittanut, että se on osoittanut yli 36 miljoonaa puntaa laittoman villieläinkaupan torjuntaan vuosina 2014-2021. Osa tästä on tarkoitettu tukemaan rajat ylittävää työtä, jotta eläimet voisivat liikkua turvallisemmin alueiden välillä ja kansallisten rajojen yli.</w:t>
      </w:r>
    </w:p>
    <w:p>
      <w:r>
        <w:rPr>
          <w:b/>
        </w:rPr>
        <w:t xml:space="preserve">Yhteenveto</w:t>
      </w:r>
    </w:p>
    <w:p>
      <w:r>
        <w:t xml:space="preserve">Brittijoukot ovat auttaneet siirtämään joukon erittäin uhanalaisia mustasarvikuonoja Etelä-Afrikasta Malawiin suojelemaan niitä salametsästykseltä.</w:t>
      </w:r>
    </w:p>
    <w:p>
      <w:r>
        <w:rPr>
          <w:b/>
          <w:u w:val="single"/>
        </w:rPr>
        <w:t xml:space="preserve">Asiakirjan numero 36205</w:t>
      </w:r>
    </w:p>
    <w:p>
      <w:r>
        <w:t xml:space="preserve">Highland-härkä tekee Halloween-vierailun East Kilbriden kadulla</w:t>
      </w:r>
    </w:p>
    <w:p>
      <w:r>
        <w:t xml:space="preserve">Scottish SPCA:n henkilökunta kutsuttiin Colonsaylle, East Kilbrideen, varhain keskiviikkoaamuna. Eläinten pelastajat Joanna Boyle ja Gavin Law saivat johdatettua eläimen takaisin pellolleen noin 200 metrin päähän. On arveltu, että sonni oli saattanut hypätä pellon aidan yli säikähdettyään koiraa. "Outo näky", Boyle sanoi: "Olin hyvin yllättynyt, kun tulin paikalle ja näin, että etupihalla oli itse asiassa highland-lehmä. "Colonsay on rauhallinen asuinkatu, mutta se johtaa vilkkaalle päätielle, ja lehmä oli alkanut harhailla sitä kohti, joten olemme iloisia, että pystyimme auttamaan." Hän kertoi, että lehmä oli menossa ulos. "Se oli aluksi melko vastahakoinen palaamaan takaisin pellolleen, mutta heti kun se näki kolme tyttöystäväänsä odottamassa sitä, se lähti iloisesti." Hän lisäsi: "Se oli varmasti outo näky monille koulumatkalla ohi kulkeville ihmisille, ja se oli yksi epätavallisimmista pelastustapauksista, joihin meidät on kutsuttu. "Kun otetaan huomioon, että olemme päivittäin tekemisissä julmuuden ja laiminlyöntien kanssa, tämä sai meidät hymyilemään. "Olemme todella iloisia, että pystyimme palauttamaan tämän seikkailunhaluisen vierailijan turvaan pienen seikkailunsa jälkeen." Aiheeseen liittyvät Internet-linkit Scottish SPCA</w:t>
      </w:r>
    </w:p>
    <w:p>
      <w:r>
        <w:rPr>
          <w:b/>
        </w:rPr>
        <w:t xml:space="preserve">Yhteenveto</w:t>
      </w:r>
    </w:p>
    <w:p>
      <w:r>
        <w:t xml:space="preserve">Etelä-Lanarkshiren rauhallisen kadun asukkaat joutuivat kutsumaan paikalle eläinsuojeluviranomaiset, kun he löysivät highland-härän puutarhastaan halloweenina.</w:t>
      </w:r>
    </w:p>
    <w:p>
      <w:r>
        <w:rPr>
          <w:b/>
          <w:u w:val="single"/>
        </w:rPr>
        <w:t xml:space="preserve">Asiakirjan numero 36206</w:t>
      </w:r>
    </w:p>
    <w:p>
      <w:r>
        <w:t xml:space="preserve">Strokes-laulaja soittaa T-festivaalilla</w:t>
      </w:r>
    </w:p>
    <w:p>
      <w:r>
        <w:t xml:space="preserve">Strokesin laulaja esiintyy soolona festivaalilla, joka järjestetään Baladossa 9.-11. heinäkuuta. Muualla The Libertinesin kesäisestä jälleennäkemisestä huolimatta Pete Doherty esiintyy toisen yhtyeensä Babyshamblesin kanssa. Laura Marling, Ash, Example, Chapel Club, General Fiasco, Hurts, Mystery Jets, The Drums ja Tricky on myös lisätty festivaalille, jonka pääesiintyjiä ovat Eminem, Kasabian ja Muse. Aiemmin kesällä The Strokes yhdistyy jälleen soittamaan kahdella brittiläisellä festivaalilla, Isle Of Wightilla ja Rocknessilla. Newyorkilaisyhtye työstää parhaillaan neljättä albumiaan.</w:t>
      </w:r>
    </w:p>
    <w:p>
      <w:r>
        <w:rPr>
          <w:b/>
        </w:rPr>
        <w:t xml:space="preserve">Yhteenveto</w:t>
      </w:r>
    </w:p>
    <w:p>
      <w:r>
        <w:t xml:space="preserve">Julian Casablancas johtaa useita uusia lisäyksiä tämän vuoden T In The Park -festivaalin kokoonpanoon.</w:t>
      </w:r>
    </w:p>
    <w:p>
      <w:r>
        <w:rPr>
          <w:b/>
          <w:u w:val="single"/>
        </w:rPr>
        <w:t xml:space="preserve">Asiakirjan numero 36207</w:t>
      </w:r>
    </w:p>
    <w:p>
      <w:r>
        <w:t xml:space="preserve">Gatwickin lentokentän kiitotie suljettu "pinnan rikkoutuessa".</w:t>
      </w:r>
    </w:p>
    <w:p>
      <w:r>
        <w:t xml:space="preserve">Aiemmin lentoaseman pomot lähettivät twiitissä anteeksipyynnön kaikille, joita sulkeminen koski, sillä osa saapuvista lennoista ohjattiin Stanstediin ja Bournemouthiin. Lentoaseman tiedottaja totesi lisäksi, että pääkiitotie suljettiin väliaikaisesti kello 15.48 BST, kun ilmoitettua ongelmaa tutkittiin. Gatwickin pohjoista kiitotietä käytetään tutkimusten ajan. Tiedottaja sanoi: "Olemme nyt siirtyneet käyttämään pohjoista kiitotietä, ja lennot lähtevät ja saapuvat Gatwickista. "Lennot myöhästyvät kuitenkin jonkin verran tämän vuoksi. "Lentokenttämme ja matkustajien turvallisuus on meille ykkösprioriteetti, mutta haluaisimme pyytää anteeksi matkustajilta, joihin tämä on tänään vaikuttanut."</w:t>
      </w:r>
    </w:p>
    <w:p>
      <w:r>
        <w:rPr>
          <w:b/>
        </w:rPr>
        <w:t xml:space="preserve">Yhteenveto</w:t>
      </w:r>
    </w:p>
    <w:p>
      <w:r>
        <w:t xml:space="preserve">Gatwickin lentoasema sulki pääkiitotiensä sen jälkeen, kun väitteiden mukaan sen pinta alkoi hajota.</w:t>
      </w:r>
    </w:p>
    <w:p>
      <w:r>
        <w:rPr>
          <w:b/>
          <w:u w:val="single"/>
        </w:rPr>
        <w:t xml:space="preserve">Asiakirjan numero 36208</w:t>
      </w:r>
    </w:p>
    <w:p>
      <w:r>
        <w:t xml:space="preserve">Seikkailija Nick Hancock yrittää viettää yön Rockallissa</w:t>
      </w:r>
    </w:p>
    <w:p>
      <w:r>
        <w:t xml:space="preserve">Tuliperäinen kallio on 30 metriä leveä ja 21 metriä korkea, ja se on 402 kilometrin (250 mailin) laivamatkan päässä Stornowaysta Western Isles -saarilla. Nick Hancock toivoi saavuttavansa Rockallin varhain perjantaiaamuna. Hänen yrityksensä tarkoituksena on kerätä rahaa Help for Heroes -järjestölle, joka tukee haavoittuneita sotilaita. Viime vuonna belgialaiset radioharrastajat onnistuivat yrityksessään lähettää lähetys Rockallilta. Rockall 2011 -ryhmä oli yrittänyt päästä kalliolle lähes viikon ajan, mutta aluksi kova tuuli ja valtava merenkäynti karkasivat. Kaksi pääsi lopulta Rockallille ja lähetti lähetyksiä yön yli radioamatöörilaitteilla. Retkikunta oli osa Islands On The Air (Iota) -ohjelmaa, jossa radioamatöörit yrittävät saada yhteyden kaukaisiin paikkoihin. Yhdistynyt kuningaskunta liitti Rockallin vuonna 1955, mutta sen omistusoikeus on kiistanalainen. Irlanti, Islanti ja Tanska ovat aiemmin vaatineet kalliota ja sen ympärillä mahdollisesti olevia öljy- ja kaasuvarantoja. Varhaisimman kirjatun maihinnousun Rockallille uskotaan tapahtuneen vuonna 1810, kun Basil Hall -niminen upseeri laskeutui HMS Endymion -alukselta. Hanockin yrityksestä kerrotaan Rock on Rockall -ohjelmassa BBC Radio Scotlandilla maanantaina klo 16.00.</w:t>
      </w:r>
    </w:p>
    <w:p>
      <w:r>
        <w:rPr>
          <w:b/>
        </w:rPr>
        <w:t xml:space="preserve">Yhteenveto</w:t>
      </w:r>
    </w:p>
    <w:p>
      <w:r>
        <w:t xml:space="preserve">Erään seikkailijan oli määrä yrittää päästä Pohjois-Atlantin syrjäiselle Rockallin saarelle, jossa hän aikoo yöpyä.</w:t>
      </w:r>
    </w:p>
    <w:p>
      <w:r>
        <w:rPr>
          <w:b/>
          <w:u w:val="single"/>
        </w:rPr>
        <w:t xml:space="preserve">Asiakirjan numero 36209</w:t>
      </w:r>
    </w:p>
    <w:p>
      <w:r>
        <w:t xml:space="preserve">A34 Tot Hillin onnettomuudessa kuollut pakettiauton kuljettaja 'kaikkien rakastama'</w:t>
      </w:r>
    </w:p>
    <w:p>
      <w:r>
        <w:t xml:space="preserve">Paul Cummings, 46, Southamptonista, kuoli kolarissa, joka sattui torstaina A34-tiellä Newburyn kohdalla etelään päin. Hänen etumatkustajansa loukkaantui vakavasti. Cummingsin vaimo Nicola kuvaili Cummingsia "rakkaaksi isäksi" heidän pojalleen Joelle. Tie oli suljettu molempiin suuntiin A303:n ja A343:n välillä lähellä Tot Hillin palveluita noin 14 tunnin ajan. Poliisin Cummingsin vaimon puolesta julkaisemassa lausunnossa sanottiin, että hänet vietiin "liian aikaisin". "Hän oli rakastettu isä kauniille pojallemme Joelle, ja kaikki, joilla oli etuoikeus tavata hänet, rakastivat häntä", siinä sanotaan. "Hän työskenteli väsymättömästi perheemme elättämiseksi ja rakasti työtään lämmitys- ja ilmanvaihtoinsinöörinä", hän jatkaa. Rouva Cummings lisäsi, että hän ja hänen poikansa olivat olleet "häkeltyneitä ihanista surunvalitteluista ja hämmästyttävästä anteliaisuudesta, jota läheisten sukulaistemme, ystäviemme ja työtovereidemme lisäksi myös tuntemattomat hyväntekijät osoittivat".</w:t>
      </w:r>
    </w:p>
    <w:p>
      <w:r>
        <w:rPr>
          <w:b/>
        </w:rPr>
        <w:t xml:space="preserve">Yhteenveto</w:t>
      </w:r>
    </w:p>
    <w:p>
      <w:r>
        <w:t xml:space="preserve">Hänen vaimonsa mukaan "kaikki rakastivat" pakettiauton kuljettajaa, joka kuoli, kun hänen ajoneuvonsa ja kuorma-auto törmäsivät toisiinsa pakkasessa.</w:t>
      </w:r>
    </w:p>
    <w:p>
      <w:r>
        <w:rPr>
          <w:b/>
          <w:u w:val="single"/>
        </w:rPr>
        <w:t xml:space="preserve">Asiakirjan numero 36210</w:t>
      </w:r>
    </w:p>
    <w:p>
      <w:r>
        <w:t xml:space="preserve">Uusia sairauslomakkeita aletaan kokeilla Bailiwickissä kustannusten vähentämiseksi.</w:t>
      </w:r>
    </w:p>
    <w:p>
      <w:r>
        <w:t xml:space="preserve">Uusilla lomakkeilla pyritään vähentämään veronmaksajille vuosittain aiheutuvia sairauskuluja. Vuonna 2013 lyhytaikaisen, alle kuuden kuukauden sairauden vuoksi maksettujen sairauspäivärahojen kokonaiskustannukset olivat 3,5 miljoonaa puntaa. Lisäksi ministeriö maksoi 7,6 miljoonaa puntaa työkyvyttömyyskorvauksia, kun hakija on ollut poissa työelämästä yli kuusi kuukautta. "Yleislääkärin neuvonta" Uuden ulkoasun tarkoituksena on auttaa yleislääkäreitä määrittelemään, mitä henkilö voi tehdä ja milloin hän voi palata töihin. Sosiaaliturvaosaston apulaispäällikkö Ed Ashton sanoi: "Työnantajien pitäisi pystyä saamaan työntekijänsä takaisin töihin nopeammin yleislääkärin neuvojen perusteella. "Uskomme, että voimme työskennellä tehokkaammin ja siten lyhentää joidenkin hakemusten kestoa ja auttaa näitä ihmisiä palaamaan töihin, mikä auttaa viime kädessä myös työnantajaa." Osasto aikoo myös olla yhteydessä työnantajiin, jotta he voivat selvittää, mitä muutoksia työpaikalla voidaan tehdä, jotta pitkäaikaissairauspäivärahaa saavat henkilöt voivat palata työhönsä. Hän sanoi: "Rahan säästäminen on sivutuote, mutta kyse on oikeastaan siitä, että saarten työvoima saadaan maksimoitua. "Sairauspoissaolojen osalta haluamme pitää ihmiset työssä, jotta he eivät putoa työelämästä." Sosiaaliturva ja yleislääkärit ovat suunnitelleet A4-lomakkeen nykyisten vaaleanpunaisten lomakkeiden sijaan.</w:t>
      </w:r>
    </w:p>
    <w:p>
      <w:r>
        <w:rPr>
          <w:b/>
        </w:rPr>
        <w:t xml:space="preserve">Yhteenveto</w:t>
      </w:r>
    </w:p>
    <w:p>
      <w:r>
        <w:t xml:space="preserve">Sairauslomakkeiden käsittelytapa Bailiwickissä muuttuu joissakin vastaanotoilla maanantaina alkavan kokeilun myötä.</w:t>
      </w:r>
    </w:p>
    <w:p>
      <w:r>
        <w:rPr>
          <w:b/>
          <w:u w:val="single"/>
        </w:rPr>
        <w:t xml:space="preserve">Asiakirjan numero 36211</w:t>
      </w:r>
    </w:p>
    <w:p>
      <w:r>
        <w:t xml:space="preserve">Nuoret "pelkäävät leimautumista", jos he pyytävät mielenterveysapua.</w:t>
      </w:r>
    </w:p>
    <w:p>
      <w:r>
        <w:t xml:space="preserve">Lähes puolet 2 215:stä 16-25-vuotiaasta nuoresta, jotka YouGovin Prince's Trust -järjestön toimeksiannosta tekemässä kyselyssä haastateltiin, kertoi kokeneensa itse mielenterveysongelman. Kolmannes heistä oli sitä mieltä, että ongelmien myöntäminen voisi haitata heidän työllistymismahdollisuuksiaan. Leimautumisen pelko oli "suuri este" avun löytämiselle, totesi professori Louise Arseneault Kings College Londonista. Kolmannes otokseen valituista nuorista sanoi myös, että he pelkäisivät näyttävänsä heikolta, jos he hakisivat apua, ja useimmat sanoivat, etteivät he haluaisi uskoutua kenellekään. Kings Collegen psykiatrian, psykologian ja neurotieteen instituutin mielenterveysjohtajana työskentelevä professori Arseneault sanoi, että on "erittäin huolestuttavaa nähdä, että nuoret kärsivät mielenterveyteen liittyvästä leimautumisesta". "Se voi olla heille suuri este avun hakemisessa ja tuen löytämisessä, mikä voi vaikuttaa heidän itseluottamukseensa löytää työtä ratkaisevassa elämänvaiheessa". "Näin ei pitäisi olla. "Nuorten mielenterveysongelmien ymmärtämisen ja tiedostamisen lisäämisen pitäisi olla yksi tärkeimmistä painopistealueista. "Meidän on myös tutkittava keinoja, joilla varmistetaan, etteivät mielenterveysongelmista kärsivät nuoret putoa koulutuksen tai työelämän ulkopuolelle varhaisessa iässä." Tulokset ovat toinen osa nimettömästä tutkimuksesta, joka toteutettiin marraskuussa verkossa Prince's Trust Macquarie Youth Index -indeksiä varten edustavassa otoksessa nuoria eri puolilta Yhdistynyttä kuningaskuntaa. Ensimmäinen osa julkaistiin tammikuussa.</w:t>
      </w:r>
    </w:p>
    <w:p>
      <w:r>
        <w:rPr>
          <w:b/>
        </w:rPr>
        <w:t xml:space="preserve">Yhteenveto</w:t>
      </w:r>
    </w:p>
    <w:p>
      <w:r>
        <w:t xml:space="preserve">Yli kolme neljäsosaa nuorista sanoo, että mielenterveysongelmiin liittyy leimautumista, ja neljäsosa nuorista ei pyytäisi apua, jos he kärsisivät, ilmenee kyselytutkimuksesta.</w:t>
      </w:r>
    </w:p>
    <w:p>
      <w:r>
        <w:rPr>
          <w:b/>
          <w:u w:val="single"/>
        </w:rPr>
        <w:t xml:space="preserve">Asiakirjan numero 36212</w:t>
      </w:r>
    </w:p>
    <w:p>
      <w:r>
        <w:t xml:space="preserve">NI:n työttömyyshakemusten määrä väheni 1 100:lla syyskuussa</w:t>
      </w:r>
    </w:p>
    <w:p>
      <w:r>
        <w:t xml:space="preserve">Hakijoiden määrä on nyt laskenut 24 000:lla viimeisimmän, helmikuussa 2013 saavutetun huippulukeman jälkeen. Toinen työttömyyden mittari, työvoimatutkimus, laski syyskuussa 0,3 prosenttiyksikköä 6 prosenttiin. Se on korkeampi kuin Yhdistyneen kuningaskunnan työttömyysaste, joka on 5,4 prosenttia. Kesäkuusta elokuuhun kestäneellä neljänneksellä Pohjois-Irlannin työllisten määrä pysyi ennallaan, ja se on laskenut hieman vuoden aikana. Työllisyyden ja työttömyyden samanaikaista laskua selittää se, että työvoiman ulkopuolella oleviksi luokiteltujen henkilöiden määrä on kasvanut. Työvoiman ulkopuolella olevilla tarkoitetaan työikäisiä, jotka eivät etsi työtä. Siihen voivat kuulua opiskelijat, terveysongelmista kärsivät henkilöt tai henkilöt, joilla on hoito- tai kasvatusvastuu. Työvoiman ulkopuolella olevien osuus on Pohjois-Irlannissa 27,6 prosenttia, kun Yhdistyneen kuningaskunnan keskiarvo on 22,1 prosenttia.</w:t>
      </w:r>
    </w:p>
    <w:p>
      <w:r>
        <w:rPr>
          <w:b/>
        </w:rPr>
        <w:t xml:space="preserve">Yhteenveto</w:t>
      </w:r>
    </w:p>
    <w:p>
      <w:r>
        <w:t xml:space="preserve">Pohjois-Irlannissa työttömyysetuuksia hakevien määrä väheni syyskuussa 1 100:lla 40 700:aan.</w:t>
      </w:r>
    </w:p>
    <w:p>
      <w:r>
        <w:rPr>
          <w:b/>
          <w:u w:val="single"/>
        </w:rPr>
        <w:t xml:space="preserve">Asiakirjan numero 36213</w:t>
      </w:r>
    </w:p>
    <w:p>
      <w:r>
        <w:t xml:space="preserve">Wrexhamin rautatieaseman alueelle kaavaillaan liikennekeskusta.</w:t>
      </w:r>
    </w:p>
    <w:p>
      <w:r>
        <w:t xml:space="preserve">Talousministeri Ken Skates sanoi, että laaditaan yleissuunnitelma uuden "liikenne- ja liiketoimintakeskuksen" luomiseksi. Hän sanoi, että Walesin hallitus, Wrexhamin neuvosto ja Glyndwrin yliopisto kokoontuvat syyskuussa keskustelemaan tavoitteista. Virkamiehet ovat parhaillaan laatimassa taloudellista toimintasuunnitelmaa, jolla pyritään edistämään näkymiä laajemmalla Koillis-Walesin alueella. Skates sanoi: "Kaikki osapuolet työskentelevät kehittääkseen yleissuunnitelman, joka parantaa ja yhdistää liikenneyhteyksiä asemalla ja sen ympäristössä ja avaa uusia ja jännittäviä mahdollisuuksia työpaikkojen ja kaupallisen kasvun luomiseen. "Kumppanuuden ensimmäinen kokous on tarkoitus pitää syyskuussa, joten toivon voivani raportoida tämän jännittävän työn edistymisestä hyvin pian." Huhtikuussa hän ilmoitti, että 1,8 miljoonaa puntaa käytetään Deesiden julkisen liikenteen parantamiseen osana Koillis-Walesin metrojärjestelmän valmisteluja julkisen liikenteen yhteyksien kehittämiseksi ja integroimiseksi.</w:t>
      </w:r>
    </w:p>
    <w:p>
      <w:r>
        <w:rPr>
          <w:b/>
        </w:rPr>
        <w:t xml:space="preserve">Yhteenveto</w:t>
      </w:r>
    </w:p>
    <w:p>
      <w:r>
        <w:t xml:space="preserve">Suunnitelmissa on parantaa liikenne- ja liikenneyhteyksiä uudistamalla Wrexhamin yleisen rautatieaseman ympäristöä.</w:t>
      </w:r>
    </w:p>
    <w:p>
      <w:r>
        <w:rPr>
          <w:b/>
          <w:u w:val="single"/>
        </w:rPr>
        <w:t xml:space="preserve">Asiakirjan numero 36214</w:t>
      </w:r>
    </w:p>
    <w:p>
      <w:r>
        <w:t xml:space="preserve">Julia's House -sairaalahoitolan perustaja Mike Wise MBE kuolee 84-vuotiaana</w:t>
      </w:r>
    </w:p>
    <w:p>
      <w:r>
        <w:t xml:space="preserve">Parkinsonin tautia sairastava Mike Wise MBE perusti Julia's Housen vuonna 1997 syöpään kuolleen lastenhoitajan Julia Perksin muistoksi. Toimitusjohtaja Martin Edwards sanoi: "Hän oli innovatiivinen, aina positiivinen, ilkeän hauska ja loistava mentori. " Corfe Mullenin ja Devizesin saattohoitokodit tukevat lapsia, joiden sairaudet rajoittavat tai uhkaavat elämää. Hyväntekeväisyysjärjestö tarjoaa myös koti- ja yhteisöhoitoa perheille Dorsetissa ja Wiltshiressä. Saattohoitokodin mukaan hautajaisten yksityiskohtia ei ole vielä vahvistettu, mutta ne ovat "nykyisten rajoitusten alaisia".</w:t>
      </w:r>
    </w:p>
    <w:p>
      <w:r>
        <w:rPr>
          <w:b/>
        </w:rPr>
        <w:t xml:space="preserve">Yhteenveto</w:t>
      </w:r>
    </w:p>
    <w:p>
      <w:r>
        <w:t xml:space="preserve">Julia's House -lastensairaalahoitokodin perustaja on kuollut 84-vuotiaana.</w:t>
      </w:r>
    </w:p>
    <w:p>
      <w:r>
        <w:rPr>
          <w:b/>
          <w:u w:val="single"/>
        </w:rPr>
        <w:t xml:space="preserve">Asiakirjan numero 36215</w:t>
      </w:r>
    </w:p>
    <w:p>
      <w:r>
        <w:t xml:space="preserve">Jerseyn hallituksen vahtikoira Christopher Swinson eroaa tehtävästään</w:t>
      </w:r>
    </w:p>
    <w:p>
      <w:r>
        <w:t xml:space="preserve">Christopher Swinsonin mukaan kritiikki siitä, miten hän kirjoitti raportin uuden poliisiaseman hankintaa koskevista suunnitelmista, vei huomion pois raportissa esille otetuista asioista. Tilintarkastaja on ollut tehtävässään vuodesta 2005. Pääministerille, senaattori Ian Gorstille, lähettämässään kirjeessä hän sanoi, ettei ole hyväksyttävää, että hänen vastuualueestaan on tullut julkinen kysymys. Swinson sanoi: "Viime viikkoina keskustelu julkaisemastani raportista, joka koski epäonnistunutta Lime Grove Housen hankintaa, on keskittynyt prosessiin liittyviin kysymyksiin, mikä on peittänyt alleen itse raportissa esiin tuodut kysymykset. "Ei ole hyväksyttävää, että velvollisuuksieni hoitamisesta tulee tällä tavoin julkinen kysymys." Senaattori Gorst sanoi kommentoivansa asiaa myöhemmin.</w:t>
      </w:r>
    </w:p>
    <w:p>
      <w:r>
        <w:rPr>
          <w:b/>
        </w:rPr>
        <w:t xml:space="preserve">Yhteenveto</w:t>
      </w:r>
    </w:p>
    <w:p>
      <w:r>
        <w:t xml:space="preserve">Jerseyn hallituksen vahtikoira on eronnut yhteenoton vuoksi hallituksen kanssa.</w:t>
      </w:r>
    </w:p>
    <w:p>
      <w:r>
        <w:rPr>
          <w:b/>
          <w:u w:val="single"/>
        </w:rPr>
        <w:t xml:space="preserve">Asiakirjan numero 36216</w:t>
      </w:r>
    </w:p>
    <w:p>
      <w:r>
        <w:t xml:space="preserve">Seksuaalirikolliset "vapautetaan ilman hoitoa käyttäytymisen vuoksi</w:t>
      </w:r>
    </w:p>
    <w:p>
      <w:r>
        <w:t xml:space="preserve">Nick Hardwickin kommentit ovat seurausta Kentissä sijaitsevan Maidstonen vankilan tarkastuksesta. Se on erikoistunut keskus, jossa on noin 480 seksuaalirikollista. Viime kuussa Hardwick kuvaili Shrewsburyn vankilan lähestymistapaa seksuaalirikollisten hoitoon "huolestuttavaksi ja tylsäksi". BBC:n sisäasioiden kirjeenvaihtaja Danny Shaw sanoo: "Samankaltaisia asioita tuodaan esiin hänen raportissaan, joka koskee HMP Maidstonea, joka on seksuaalirikollisten erikoiskeskus. "Raportissa sanotaan, että hoitopaikkoja on "kohtuuttoman vähän", ja noin 100 seksuaalirikollista on jonotuslistalla." Hardwick sanoo, että puute on "merkittävä huolenaihe", koska "liian monet" seksuaalirikolliset vapautetaan ilman, että heidän käytökseensä puututaan tehokkaasti. Viranomaiset sanovat, että hoito-ohjelmia lisätään ensi vuonna, mutta korostavat, että ne eivät sovellu rikoksensa kieltäville seksuaalirikollisille.</w:t>
      </w:r>
    </w:p>
    <w:p>
      <w:r>
        <w:rPr>
          <w:b/>
        </w:rPr>
        <w:t xml:space="preserve">Yhteenveto</w:t>
      </w:r>
    </w:p>
    <w:p>
      <w:r>
        <w:t xml:space="preserve">Englannin ja Walesin vankiloiden ylitarkastaja on varoittanut, että seksuaalirikollisia vapautetaan ilman, että heille järjestetään kursseja, joilla heidän käyttäytymistään käsitellään.</w:t>
      </w:r>
    </w:p>
    <w:p>
      <w:r>
        <w:rPr>
          <w:b/>
          <w:u w:val="single"/>
        </w:rPr>
        <w:t xml:space="preserve">Asiakirjan numero 36217</w:t>
      </w:r>
    </w:p>
    <w:p>
      <w:r>
        <w:t xml:space="preserve">South Cerneyn ulkoilukeskuksen veneet vandalisoitu murrossa</w:t>
      </w:r>
    </w:p>
    <w:p>
      <w:r>
        <w:t xml:space="preserve">Cotswold Water Parkissa sijaitseva South Cerney Outdoor on ollut suljettuna maaliskuusta lähtien. Toimitusjohtaja Matt Pritchard sanoi: "Nostimme järvestä noin 10 venettä, kaikkialla oli palanutta ruohoa ja nuotioita." Gloucestershiren poliisit hajottivat ryhmän sunnuntaina. Pritchard lisäsi: "Suurempi ongelma näyttää olevan iltapäivän loppupuolella. "15-vuotiaiden ja parikymppisten ryhmät olivat suurempi ongelma. "He olivat suurissa ryhmissä, viidestä kymmeneen, jotka nauttivat juomia - jos katsot roskiksia, ne ovat täynnä tölkkejä". "Kun puhuin heille, sain paljon sanallista väkivaltaa ja uhkailua, ja jouduin soittamaan poliisille", hän sanoi. "Onneksi he tulivat ulos ja ajoivat heidät pois." Vapaaehtoiset ovat siivonneet aluetta, mutta surffilautojen ja purjeveneiden rikkinäisten osien korjaaminen maksaa satoja puntia. Gloucestershiren poliisi vahvisti, että poliisit kävivät paikalla sunnuntaina iltapäivällä, jossa "annettiin neuvoja ja ryhmä hajaantui".</w:t>
      </w:r>
    </w:p>
    <w:p>
      <w:r>
        <w:rPr>
          <w:b/>
        </w:rPr>
        <w:t xml:space="preserve">Yhteenveto</w:t>
      </w:r>
    </w:p>
    <w:p>
      <w:r>
        <w:t xml:space="preserve">Ulkoilukeskuksen veneitä ja purjehdusvarusteita ovat vahingoittaneet ihmiset, jotka ovat murtautuneet alueelle, kun se oli suljettu koronaviruksen aiheuttaman lukituksen vuoksi.</w:t>
      </w:r>
    </w:p>
    <w:p>
      <w:r>
        <w:rPr>
          <w:b/>
          <w:u w:val="single"/>
        </w:rPr>
        <w:t xml:space="preserve">Asiakirjan numero 36218</w:t>
      </w:r>
    </w:p>
    <w:p>
      <w:r>
        <w:t xml:space="preserve">Junallinen T-34-tankkeja ihastuttaa venäläisiä</w:t>
      </w:r>
    </w:p>
    <w:p>
      <w:r>
        <w:t xml:space="preserve">Venäläiset perheet uhmasivat pakkasta tervehtiäkseen epätavallista lastia, kun se saapui 80 kilometrin päässä pääkaupungista sijaitsevaan Naro-Fominskiin. Venäläisten tiedotusvälineiden mukaan Laos, Neuvostoliiton vanha liittolainen, antoi panssarivaunut lahjaksi. Panssarivaunujen sanotaan olevan täydellisessä käyttökunnossa, ja niitä käytetään todennäköisesti paraateissa ja elokuvissa. T-34:llä oli tärkeä rooli Neuvostoliiton voittaessa natsi-Saksan toisessa maailmansodassa, ja niitä valmistettiin kymmeniä tuhansia, ja monet niistä vietiin vielä pitkään sodan jälkeen Neuvostoliiton liittolaisille, kuten Laosille. Valtion rahoittaman sotaelokuvan nimeltä Yksinkertaisesti T-34 katsoi tiettävästi 21 miljoonaa ihmistä, ja se tuotti 30 miljoonaa dollaria (23 miljoonaa puntaa) tämän vuoden kolmen ensimmäisen viikon aikana. Kuinka suuri tapahtuma tämä on? Venäjän televisio kertoi 12 päivän ajan säännöllisesti junan etenemisestä Tyynenmeren satamakaupungista Vladivostokista, joka sijaitsee lähellä Kiinan ja Pohjois-Korean rajoja. Aina kun juna pysähtyi, sitä tervehtivät orkesterit ja marssivat joukot. Siperian Chitan kaupungissa satoja ihmisiä saapui juna-asemalle, vaikka lämpötila laski miinus 20 asteeseen. "He tulivat sinne muistelemaan neuvostoliittolaisten panssarivaununkuljettajien saavutusta", kertoi valtion television Ykköskanava. Virallisten tietojen mukaan panssarivaunuja käytetään historiallisissa näytelmissä, museoissa ja Punaisella torilla vuosittain järjestettävissä paraateissa, joilla juhlistetaan voittoa natsi-Saksasta. On vaikea yliarvioida T-34:n roolia sekä Neuvostoliiton voitossa että sitä ympäröivissä kuvissa, kirjoittaa BBC:n Vitaly Shevchenko.</w:t>
      </w:r>
    </w:p>
    <w:p>
      <w:r>
        <w:rPr>
          <w:b/>
        </w:rPr>
        <w:t xml:space="preserve">Yhteenveto</w:t>
      </w:r>
    </w:p>
    <w:p>
      <w:r>
        <w:t xml:space="preserve">Juna, joka kuljetti 30 vanhaa T-34 neuvostopanssarivaunua, on saapunut Moskovan lähelle eeppisen matkan jälkeen, joka kuljetti panssarivaunut meritse ja rautateitse Kaakkois-Aasiasta.</w:t>
      </w:r>
    </w:p>
    <w:p>
      <w:r>
        <w:rPr>
          <w:b/>
          <w:u w:val="single"/>
        </w:rPr>
        <w:t xml:space="preserve">Asiakirjan numero 36219</w:t>
      </w:r>
    </w:p>
    <w:p>
      <w:r>
        <w:t xml:space="preserve">Tuomari eroaa Carmarthenin tuomioistuimen sulkemisen vuoksi</w:t>
      </w:r>
    </w:p>
    <w:p>
      <w:r>
        <w:t xml:space="preserve">Oikeusministeriö ilmoitti torstaina, että Carmarthen Law Courts on yksi Walesin 10 tuomioistuimesta, jotka suljetaan. Yhdistyneen kuningaskunnan hallituksen mukaan 97 prosenttia ihmisistä voisi ajaa tuomioistuimeen tunnissa. Richard Goodridge, joka on tehnyt tätä työtä 16 vuotta, sanoi kuitenkin, että tuomareiden, todistajien ja vastaajien on erittäin vaikea päästä tuomioistuimiin syrjäisiltä maaseutualueilta. "Viimeisten 30 vuoden aikana meillä on ollut Cardigan, Newcastle Emlyn, Llandovery, Ammanford, Whitland, St Clears, Narberth ja Haverfordwest - kaikki nämä oikeustalot on suljettu ja myyty eniten tarjoavalle", entinen pormestari sanoi BBC Radio Walesille. "Se on ollut oikeuden irvikuva ja oikeus, jota ei enää ole olemassa paikallisyhteisössä." Tuomioistuinten sulkeminen</w:t>
      </w:r>
    </w:p>
    <w:p>
      <w:r>
        <w:rPr>
          <w:b/>
        </w:rPr>
        <w:t xml:space="preserve">Yhteenveto</w:t>
      </w:r>
    </w:p>
    <w:p>
      <w:r>
        <w:t xml:space="preserve">Carmarthenin pitkään toiminut tuomari on irtisanoutunut vastalauseena päätökselle sulkea kaupungin tuomioistuimet.</w:t>
      </w:r>
    </w:p>
    <w:p>
      <w:r>
        <w:rPr>
          <w:b/>
          <w:u w:val="single"/>
        </w:rPr>
        <w:t xml:space="preserve">Asiakirjan numero 36220</w:t>
      </w:r>
    </w:p>
    <w:p>
      <w:r>
        <w:t xml:space="preserve">Sparkbrookin puukotus: Poika, 15, "loukkaantui vakavasti</w:t>
      </w:r>
    </w:p>
    <w:p>
      <w:r>
        <w:t xml:space="preserve">West Midlandsin poliisi kertoi, että poliisit olivat Grantham Roadilla, Webster Closen risteyksessä, Sparkbrookin alueella kaupungissa. Poliisin mukaan poika loukkaantui hieman ennen kello 15:00 GMT ja hänet vietiin sairaalaan. Pidätyksiä ei ole tehty, ja poliisi vetoaa silminnäkijöihin. Poliisi ilmoitti, että hyökkäyksen tutkinta on käynnissä, ja kuvaili pojan vammoja vakaviksi. Seuraa BBC West Midlandsia Facebookissa ja Twitterissä ja tilaa paikalliset uutispäivitykset suoraan puhelimeesi. Aiheeseen liittyvät Internet-linkit West Midlandsin poliisi</w:t>
      </w:r>
    </w:p>
    <w:p>
      <w:r>
        <w:rPr>
          <w:b/>
        </w:rPr>
        <w:t xml:space="preserve">Yhteenveto</w:t>
      </w:r>
    </w:p>
    <w:p>
      <w:r>
        <w:t xml:space="preserve">15-vuotias poika on loukkaantunut "vakavasti" puukotuksessa Birminghamissa.</w:t>
      </w:r>
    </w:p>
    <w:p>
      <w:r>
        <w:rPr>
          <w:b/>
          <w:u w:val="single"/>
        </w:rPr>
        <w:t xml:space="preserve">Asiakirjan numero 36221</w:t>
      </w:r>
    </w:p>
    <w:p>
      <w:r>
        <w:t xml:space="preserve">Jeesus-lapsi "pidätetty" Yhdysvaltain maahanmuuttomielenosoituksessa</w:t>
      </w:r>
    </w:p>
    <w:p>
      <w:r>
        <w:t xml:space="preserve">Indianan Indianapolisissa sijaitseva episkopaalinen Christ Church -katedraali pystytti näytön maanantai-iltana ja sanoi, että myös Raamatun perhe oli pakolainen. Kirkon mukaan se oli vastaus Yhdysvaltain oikeusministeriön siirtolaislasten erottamiseen vanhemmistaan. Presidentti Trump allekirjoitti viime kuun lopulla määräyksen politiikan kumoamiseksi. Christ Church Cathedralin dekaani ja rehtori pastori Stephen Carlsen sanoi lausunnossaan: "Emme aio katsoa sivusta, kun lapsia viedään vanhemmistaan ja perheitä viedään yhteisöistämme ja seurakunnistamme." Mielenosoituksen idean keksinyt pastori Lee Curtis sanoi, että Raamatun perhe oli Jeesuksen syntymän jälkeen turvapaikkaa hakevia pakolaisia. Hän kertoi NBC Newsille, että monet heidän seurakuntalaisistaan olivat ensimmäisen tai toisen sukupolven maahanmuuttajia. "Perheet, kaikki perheet, jokainen perhe, on pyhä, ja me toivomme ja rukoilemme, että perheet, jotka etsivät parempaa elämää lapsilleen, saavat tämän mahdollisuuden", hän sanoi. Lisää Yhdysvaltain maahanmuutosta</w:t>
      </w:r>
    </w:p>
    <w:p>
      <w:r>
        <w:rPr>
          <w:b/>
        </w:rPr>
        <w:t xml:space="preserve">Yhteenveto</w:t>
      </w:r>
    </w:p>
    <w:p>
      <w:r>
        <w:t xml:space="preserve">Yhdysvaltalainen kirkko on asettanut Jeesus-, Maria- ja Joosef-vauvojen patsaat häkkiin nurmikolleen vastalauseena Trumpin hallinnon maahanmuuttopolitiikalle.</w:t>
      </w:r>
    </w:p>
    <w:p>
      <w:r>
        <w:rPr>
          <w:b/>
          <w:u w:val="single"/>
        </w:rPr>
        <w:t xml:space="preserve">Asiakirjan numero 36222</w:t>
      </w:r>
    </w:p>
    <w:p>
      <w:r>
        <w:t xml:space="preserve">Panasonic vetäytyy Japanin älypuhelinmarkkinoilta</w:t>
      </w:r>
    </w:p>
    <w:p>
      <w:r>
        <w:t xml:space="preserve">Uutinen oli odotettu sen jälkeen, kun Japanin suurin verkko ilmoitti lopettavansa yrityksen laitteiden markkinoinnin. NTT Docomo sanoi keskittyvänsä markkinoinnissaan sen sijaan Sonyn ja Samsungin puhelimiin. Panasonic kertoi, että sen matkapuhelinosasto oli jäämässä jälleen tappiolle. Yrityksen pääjohtaja Kazuhiro Tsuga kertoi Reutersille, että divisioona todennäköisesti menettää enemmän kuin 1,1 miljardia jeniä (7 miljoonaa puntaa, 11 miljoonaa dollaria) maaliskuussa päättyvällä tilikaudella. Edellisenä vuonna se oli tehnyt 8,1 miljardin jenin tappiot. "Ei ole hyväksyttävää, että yhtiö vuotaa näin paljon punaista mustetta, joten meidän on mietittävä keinoja kehittää omaisuuttamme tehokkaampaan suuntaan", Tsuga sanoi. Kyseessä on toinen japanilainen yritys, joka vetäytyy alalta. NEC ilmoitti heinäkuussa sulkevansa älypuhelinyksikkönsä sen jälkeen, kun neuvottelut osaston myymisestä kiinalaiselle Lenovolle olivat kariutuneet. Vuonna 2001 NEC ja Panasonic olivat Japanin kaksi myydyintä matkapuhelinvalmistajaa.</w:t>
      </w:r>
    </w:p>
    <w:p>
      <w:r>
        <w:rPr>
          <w:b/>
        </w:rPr>
        <w:t xml:space="preserve">Yhteenveto</w:t>
      </w:r>
    </w:p>
    <w:p>
      <w:r>
        <w:t xml:space="preserve">Panasonic kertoi lopettavansa älypuhelinten myynnin kuluttajille kotimarkkinoillaan Japanissa. Se sanoi myös aloittavansa Intiaan ja muihin maihin myytävien matkapuhelinten tuotannon ulkoistamisen.</w:t>
      </w:r>
    </w:p>
    <w:p>
      <w:r>
        <w:rPr>
          <w:b/>
          <w:u w:val="single"/>
        </w:rPr>
        <w:t xml:space="preserve">Asiakirjan numero 36223</w:t>
      </w:r>
    </w:p>
    <w:p>
      <w:r>
        <w:t xml:space="preserve">Guernsey tarjoaa rahapalkintoja veroilmoitusten täyttämisestä</w:t>
      </w:r>
    </w:p>
    <w:p>
      <w:r>
        <w:t xml:space="preserve">Saaren tuloverotoimisto tarjoaa 2 500, 1 500 ja 1 000 punnan palkinnot, jotka arvotaan joulukuussa. Tuloverotoimiston johtaja Rob Gray sanoi, että täyttämällä veroilmoitukset verkossa ihmiset voivat auttaa verovirastoa säästämään postimaksuja, paperitavaroita ja aikaa. Hän sanoi: "En ole koskaan nähnyt, miten paljon rahaa ja rahaa tarvitaan, kun on kyse kustannuksista ja kuluista: "Säästetty aika voitaisiin käyttää olemassa olevien kyselyjen käsittelyyn... paljon nopeammin." Hän lisäsi, että resursseja voitaisiin ohjata myös veronkierron ja veronkierron torjuntaan, mikä puolestaan lisäisi saaren verotuloja. Gray sanoi, että online-järjestelmä otettiin käyttöön vuonna 2008 250 000 punnan kustannuksella ja että parannuksia varten on varattu 150 000 puntaa.</w:t>
      </w:r>
    </w:p>
    <w:p>
      <w:r>
        <w:rPr>
          <w:b/>
        </w:rPr>
        <w:t xml:space="preserve">Yhteenveto</w:t>
      </w:r>
    </w:p>
    <w:p>
      <w:r>
        <w:t xml:space="preserve">Guernseyn veroilmoitusten täyttämisen kannustimeksi on ilmoitettu rahapalkintoja.</w:t>
      </w:r>
    </w:p>
    <w:p>
      <w:r>
        <w:rPr>
          <w:b/>
          <w:u w:val="single"/>
        </w:rPr>
        <w:t xml:space="preserve">Asiakirjan numero 36224</w:t>
      </w:r>
    </w:p>
    <w:p>
      <w:r>
        <w:t xml:space="preserve">Kentin herttua kunnioittaa "ilmiömäistä" pelastusveneen varainkerääjää</w:t>
      </w:r>
    </w:p>
    <w:p>
      <w:r>
        <w:t xml:space="preserve">Scarborough'sta kotoisin oleva John Porter on toiminut RNLI:n vapaaehtoisena yli 30 vuotta. Hänelle on myönnetty hyväntekeväisyysjärjestön kultainen merkki pitkästä palvelusta ja sitoutumisesta. Porter sai palkinnon RNLI:n presidentiltä, Kentin herttualta, Lontoossa järjestetyssä seremoniassa. RNLI:n varainhankinta- ja viestintäpäällikkö Louise Barth sanoi: "Sen lisäksi, että John on toiminut vapaaehtoisena toiminnassa yli 30 vuotta ja toimii tällä hetkellä Scarborough'n pelastusveneaseman varapäällikkönä, hän on myös ilmiömäinen varainhankkija." "Hyvin ansaittu" Hän sanoi, että John Porter oli henkilökohtaisesti kerännyt vähintään 200 000 puntaa järjestölle viimeisten 30 vuoden aikana. Herra Porter sanoi: "Hän on tehnyt paljon töitä: Porter sanoi: "Olin iloinen saadessani palkinnon ja hyvin otettu. Olen käynyt kaikkialla Pohjois-Englannissa, ja on hienoa tavata yleisöä, joka tukee RNLI:tä niin paljon." "On todella etuoikeus saada edustaa hyväntekeväisyysjärjestöä tällä tavoin", hän lisäsi. Barth kuvaili Porteria omistautuneeksi merielämän pelastamiselle. Hän lisäsi: "Olen iloinen, että Kentin herttua on antanut hänelle tunnustuksen vuotuisissa palkinnoissamme - hänen palkintonsa on erittäin hyvin ansaittu." Hän lisäsi: "Olen iloinen, että Kentin herttua on antanut hänelle tunnustuksen vuotuisissa palkinnoissamme."</w:t>
      </w:r>
    </w:p>
    <w:p>
      <w:r>
        <w:rPr>
          <w:b/>
        </w:rPr>
        <w:t xml:space="preserve">Yhteenveto</w:t>
      </w:r>
    </w:p>
    <w:p>
      <w:r>
        <w:t xml:space="preserve">Hyväntekeväisyysjärjestö on myöntänyt erityispalkinnon varainkerääjälle, jonka uskotaan keränneen noin 200 000 puntaa Royal National Lifeboat Institution (RNLI) -järjestölle.</w:t>
      </w:r>
    </w:p>
    <w:p>
      <w:r>
        <w:rPr>
          <w:b/>
          <w:u w:val="single"/>
        </w:rPr>
        <w:t xml:space="preserve">Asiakirjan numero 36225</w:t>
      </w:r>
    </w:p>
    <w:p>
      <w:r>
        <w:t xml:space="preserve">Munkit käynnistävät uudelleen "paaston kuolemaan asti".</w:t>
      </w:r>
    </w:p>
    <w:p>
      <w:r>
        <w:t xml:space="preserve">Neljä buddhalaismunkkia aloitti paaston uudelleen sen jälkeen, kun poliisi oli lauantaina tuhonnut suojapaikan, jossa munkit aloittivat "non-stop"-paaston samasta syystä. Munkit vaativat viranomaisia vapauttamaan välittömästi kenraali Sarath Fonsekan, jota odottaa kaksi sotaoikeudenkäyntiä syytteistä, jotka koskevat osallistumista politiikkaan univormussa ollessaan ja korruptiota hankinnoissa. Lunugamvehere Kalyanansi, Agunochchiye Kumara Kassapa, Donegala Punnasara ja Attanayale Vijitha therot aloittivat uuden paaston sunnuntaina Colombo Fortin rautatieasemaa vastapäätä olevalta bussipysäkiltä. Kenraali Sarath Fonsekan vapauttamista ajavan Peoples Collective -järjestön järjestämää paastoa tukivat hänen vaimonsa Anoma Fonseka ja Janatha Vimukthi Peramuna (JVP) -puolueen johtama Democratic National Alliance (DNA). Kenraali Fonseka osallistuu 8. huhtikuuta pidettäviin parlamenttivaaleihin Colombon alueella.</w:t>
      </w:r>
    </w:p>
    <w:p>
      <w:r>
        <w:rPr>
          <w:b/>
        </w:rPr>
        <w:t xml:space="preserve">Yhteenveto</w:t>
      </w:r>
    </w:p>
    <w:p>
      <w:r>
        <w:t xml:space="preserve">Ryhmä oppositiota kannattavia buddhalaismunkkeja Sri Lankassa on aloittanut "kuolemaan asti kestävän paaston" entisen sotilasjohtajan vapauttamiseksi.</w:t>
      </w:r>
    </w:p>
    <w:p>
      <w:r>
        <w:rPr>
          <w:b/>
          <w:u w:val="single"/>
        </w:rPr>
        <w:t xml:space="preserve">Asiakirjan numero 36226</w:t>
      </w:r>
    </w:p>
    <w:p>
      <w:r>
        <w:t xml:space="preserve">Chow chow -koira selviytyi sähköiskusta Liverpoolin junaradalla</w:t>
      </w:r>
    </w:p>
    <w:p>
      <w:r>
        <w:t xml:space="preserve">Kuljettaja, joka ehti jarruttaa juuri ajoissa, nousi ulos ja pelasti chow chow'n, jonka paksu turkki oli kärventynyt, kun se oli saanut pahoja palovammoja. RSPCA:n tarkastaja Vicki McDonald sanoi, että koira oli "haissut voimakkaasti palaneelta ja vuotanut verta suusta". Chow-chow loukkasi myös jalkansa sunnuntaina kello 08:20 GMT tapahtuneessa välikohtauksessa lähellä Liverpoolin keskusasemaa. Vicki McDonald sanoi, että koiran jalkavamman vuoksi se ei voinut painaa jalkaansa, ja lisäsi, että "on ihme, että se on hengissä". Tarkastaja sanoi: "Koska se on chow chow, sen turkki oli niin paksu, että emme vielä tiedä, onko sillä muita palovammoja, joten se ajellaan eläinlääkärissä, jotta se voidaan tarkastaa. "Se oli kuitenkin niin pahasti palanut, että sen paksu turkki on kärventynyt vartalossaan. Koiraparan on täytynyt olla aivan kauhuissaan. "Sillä oli valjaat, joten se on todennäköisesti omistettu koira, joka karkasi kävelyllä, ja haluaisimme yhdistää sen perheensä kanssa, joka saattaa etsiä sitä epätoivoisesti." "Se on ollut valjaissa." Aiheeseen liittyvät Internet-linkit RSPCA</w:t>
      </w:r>
    </w:p>
    <w:p>
      <w:r>
        <w:rPr>
          <w:b/>
        </w:rPr>
        <w:t xml:space="preserve">Yhteenveto</w:t>
      </w:r>
    </w:p>
    <w:p>
      <w:r>
        <w:t xml:space="preserve">Koira selvisi "kuin ihmeen kaupalla" sähköiskusta junaradalla ja välttyi täpärästi jäämästä junan alle.</w:t>
      </w:r>
    </w:p>
    <w:p>
      <w:r>
        <w:rPr>
          <w:b/>
          <w:u w:val="single"/>
        </w:rPr>
        <w:t xml:space="preserve">Asiakirjan numero 36227</w:t>
      </w:r>
    </w:p>
    <w:p>
      <w:r>
        <w:t xml:space="preserve">Uuden Guernseyn asuntotutkimuksen tavoitteena on antaa tietoa politiikasta.</w:t>
      </w:r>
    </w:p>
    <w:p>
      <w:r>
        <w:t xml:space="preserve">Poliittinen neuvosto on julkaissut ensimmäisen vuosittaisen asuntokantatiedotteensa, johon on koottu tietoja viideltä saaren 10 ministeriöstä. Asuntoasioista vastaava päällikkö Stephen Langford sanoi, että aiemmin oli saatavilla vain "hyvin vähän" tietoa. Äskettäin julkaistujen tietojen mukaan yli 300 kiinteistöä oli tyhjillään vuoden 2010 marraskuun puoliväliin mennessä. Langford sanoi: Langford sanoi: "Kun kaikki nämä tiedot on koottu yhteen, meillä on jo nyt enemmän tietoa, ja tämä tarkoittaa, että asuntopoliittiset päätökset ovat paremmin perusteltuja." Uusista luvuista kävi myös ilmi, että Guernseyllä oli enemmän bungaloweja (10 237) kuin taloja (9512). Lisäksi 32 prosenttia kaikista saaren asuntoyksiköistä sijaitsi St Peter Portissa, mukaan lukien yli puolet saaren vapailla markkinoilla olevista kiinteistöistä, joissa asukkailta ei vaadita oikeutta työskennellä paikallisesti. Makuuhuoneiden määrä kussakin kiinteistössä oli usean sivun mittaisen analyysin aiheena. Niistä kävi ilmi, että lähes puolessa (48 %) kaikista Guernseyn kiinteistöistä oli vähintään kolme makuuhuonetta.</w:t>
      </w:r>
    </w:p>
    <w:p>
      <w:r>
        <w:rPr>
          <w:b/>
        </w:rPr>
        <w:t xml:space="preserve">Yhteenveto</w:t>
      </w:r>
    </w:p>
    <w:p>
      <w:r>
        <w:t xml:space="preserve">On väitetty, että Guernseyn asuntopolitiikasta saadaan enemmän tietoa uuden tietojärjestelmän käyttöönoton jälkeen.</w:t>
      </w:r>
    </w:p>
    <w:p>
      <w:r>
        <w:rPr>
          <w:b/>
          <w:u w:val="single"/>
        </w:rPr>
        <w:t xml:space="preserve">Asiakirjan numero 36228</w:t>
      </w:r>
    </w:p>
    <w:p>
      <w:r>
        <w:t xml:space="preserve">Metin huippupoliisi siirtyy Essexin poliisin johtoon</w:t>
      </w:r>
    </w:p>
    <w:p>
      <w:r>
        <w:t xml:space="preserve">Poliisi- ja rikoskomissaari Nick Alston on nimittänyt ehdokkaakseen yhden Metin apulaispoliisipäälliköistä Stephen Kavanaghin. Essexin poliisi- ja rikoslautakunnan on vahvistettava nimitys. Alston sanoi, että hänen ehdokkaallaan on "poikkeuksellinen kokemus poliisitoiminnasta". "Innostunut johtaja" Hän lisäsi: "Stephen kasvoi Essexissä, ja hänen isänsä oli Essexin poliisin upseeri. Hän on innostunut ryhtymään poliisivoimien johtoon. "Hän on myös sitoutunut työskentelemään yhteistyössä kaikkien yhteisön jäsenten kanssa, jotta Essex pysyisi jatkossakin turvallisena." DAC Kavanagh sanoi: "Tunnen itseni erittäin etuoikeutetuksi, kun minua on suositeltu Essexin poliisin seuraavaksi poliisipäälliköksi." Paneeli kokoontuu seuraavan kerran 21. helmikuuta. DAC Kavanagh osallistui marraskuussa 2012 puhelinsalakuljetuksia koskevaan tutkintaan, ja hän oli vahvasti esillä tiedotusvälineissä Lontoon mellakoiden aikana elokuussa 2011. Poliisipäällikkö Jim Barker-McCardle ilmoitti marraskuussa päätöksestään jäädä eläkkeelle poliisitoiminnasta henkilökohtaisista syistä, mutta jatkaa Essexin poliisin johdossa 3. toukokuuta asti.</w:t>
      </w:r>
    </w:p>
    <w:p>
      <w:r>
        <w:rPr>
          <w:b/>
        </w:rPr>
        <w:t xml:space="preserve">Yhteenveto</w:t>
      </w:r>
    </w:p>
    <w:p>
      <w:r>
        <w:t xml:space="preserve">Essexin poliisin uudeksi poliisipäälliköksi on valittu korkean profiilin Metropolitan Police -poliisi, joka oli mukana Lontoon vuoden 2011 mellakoiden ja puhelinsalakopiointitutkimuksen valvonnassa.</w:t>
      </w:r>
    </w:p>
    <w:p>
      <w:r>
        <w:rPr>
          <w:b/>
          <w:u w:val="single"/>
        </w:rPr>
        <w:t xml:space="preserve">Asiakirjan numero 36229</w:t>
      </w:r>
    </w:p>
    <w:p>
      <w:r>
        <w:t xml:space="preserve">Guernseyn ministerin mukaan Dornierin osto auttaa Alderneyta.</w:t>
      </w:r>
    </w:p>
    <w:p>
      <w:r>
        <w:t xml:space="preserve">Varapuheenjohtaja Gavin St Pier sanoi, että se tarkoittaisi, että valtion omistama lentoyhtiö Aurigny voisi luopua kolmikantakoneistaan. Viime vuonna valtiot suostuivat takaamaan lainat kolmen käytetyn Dornier 228 -koneen ostoa varten. St Pier sanoi, että käytettyjä koneita ei ole ollut riittävästi saatavilla, joten yksi uusi kone ostettaisiin. Hän sanoi aikovansa allekirjoittaa lentoyhtiön kanssa yhteisymmärryspöytäkirjan siitä, että "hinnat eivät nouse [oston] seurauksena". St Pier sanoi: "Alderneyn ja koko Bailiwickin tarpeiden on oltava etusijalla". Lentoyhtiö oli toivonut korvaavansa kuusi trislander-konettaan vuoden 2015 loppuun mennessä lähes 40 vuotta vanhojen koneiden korkeiden huoltokustannusten ja lisääntyvän epäluotettavuuden vuoksi. Koska käytettyjen koneiden markkinoilla ei kuitenkaan ole ollut saatavilla "sopivan laatuisia" koneita, vain yksi niistä on tähän mennessä lentänyt. St Pierin mukaan molempien käytettyjen koneiden pitäisi olla käytössä "tämän vuoden toisella neljänneksellä", ja uuden koneen pitäisi olla käytössä "vuoden 2015 kolmannella neljänneksellä". Hän sanoi, että alhaisemmista käyttö- ja ylläpitokustannuksista huolimatta uusi kone maksaisi noin 300 000 puntaa vuodessa, mikä tarkoittaa, että Aurignyn tappion Alderneyn reiteillä odotetaan nousevan 1 miljoonaan puntaan vuodessa.</w:t>
      </w:r>
    </w:p>
    <w:p>
      <w:r>
        <w:rPr>
          <w:b/>
        </w:rPr>
        <w:t xml:space="preserve">Yhteenveto</w:t>
      </w:r>
    </w:p>
    <w:p>
      <w:r>
        <w:t xml:space="preserve">Guernseyn valtiovarainministeri on sanonut, että uuden lentokoneen hankkiminen mahdollistaa Alderneytä palvelevan vanhenevan laivaston poistamisen käytöstä.</w:t>
      </w:r>
    </w:p>
    <w:p>
      <w:r>
        <w:rPr>
          <w:b/>
          <w:u w:val="single"/>
        </w:rPr>
        <w:t xml:space="preserve">Asiakirjan numero 36230</w:t>
      </w:r>
    </w:p>
    <w:p>
      <w:r>
        <w:t xml:space="preserve">West Midlandsin poliisi joutuu kuultavaksi väärinkäytösten vuoksi.</w:t>
      </w:r>
    </w:p>
    <w:p>
      <w:r>
        <w:t xml:space="preserve">PC Sunil Narr West Midlandsin poliisista todettiin syyttömäksi sen jälkeen, kun hän oli lyönyt Joshua Wardia Coventryssa. Independent Office for Police Conduct (IOPC) totesi kuitenkin, että sen tutkimus osoitti, että riippumaton tuomioistuin voisi todeta, että Narr oli rikkonut normeja. Kuulemispäivä törkeää virkavirhettä koskevalle oikeudenkäynnille on määrättävä. IOPC totesi, että se suoritti tutkimuksensa poliisivoimien tekemän ilmoituksen perusteella, ja asiakirja toimitettiin Crown Prosecution Servicelle (CPS), joka nosti syytteen poliisia vastaan pahoinpitelystä. Pc Narria oli syytetty siitä, että hän oli lyönyt Wardia päähän, kun tämä pysäytettiin Lower Ford Streetillä Hillfieldsin alueella 1. elokuuta 2017 ajettuaan kaupungin halki yli 145 kilometrin tuntinopeudella. PC Narr, 32, sanoi pelänneensä, että herra Wardin päälle ajetaan, kun hän toimi. Perjantaina Birminghamin kruununoikeuden valamiehistö hyväksyi, että hän tähtäsi Wardin olkapäähän eikä päähän. Seuraa BBC West Midlandsia Facebookissa ja Twitterissä ja tilaa paikalliset uutispäivitykset suoraan puhelimeesi.</w:t>
      </w:r>
    </w:p>
    <w:p>
      <w:r>
        <w:rPr>
          <w:b/>
        </w:rPr>
        <w:t xml:space="preserve">Yhteenveto</w:t>
      </w:r>
    </w:p>
    <w:p>
      <w:r>
        <w:t xml:space="preserve">Poliisimies, joka vapautettiin syytteestä pahoinpitelystä miestä vastaan, jota hän oli lyönyt päähän pampulla, joutuu edelleen kuultavaksi virkavirheestä.</w:t>
      </w:r>
    </w:p>
    <w:p>
      <w:r>
        <w:rPr>
          <w:b/>
          <w:u w:val="single"/>
        </w:rPr>
        <w:t xml:space="preserve">Asiakirjan numero 36231</w:t>
      </w:r>
    </w:p>
    <w:p>
      <w:r>
        <w:t xml:space="preserve">Milford Haven: Haven Haven: Uusi rantasuunnitelma luo 700 työpaikkaa".</w:t>
      </w:r>
    </w:p>
    <w:p>
      <w:r>
        <w:t xml:space="preserve">Suunnitteilla on sekoitus kauppoja, baareja, kahviloita, hotelleja, ravintoloita, liiketiloja sekä jopa 190 asuntoa ja rivitaloa. Siihen sisältyy myös jopa 70 uutta venesataman laituripaikkaa ja korvaavia venetelakoita. Satama sai alustavan suunnitteluluvan vuonna 2015, ja sen jälkeen se on työstänyt lopullisia yksityiskohtia. Aiemmissa suunnitelmissa keskityttiin ostosmahdollisuuksiin, mutta "markkinamuutosten seurauksena" kehitystyössä keskitytään vapaa-aikaan. Supermarketin sijaan on suunniteltu suurta sisätilaa, joka on avoinna ympäri vuoden. Milford Havenin satama väittää, että hanke luo yli 700 työpaikkaa rakentamisen ja toiminnan aikana. Työmaalla on jo aloitettu uuden kahvilan drive-thru-työt rantakadulla. Neljä kelluvaa mökkiä, jotka on tarkoitettu lomavuokraukseen, valmistuu satamaan myöhemmin tänä vuonna, ja niiden terasseilta on näkymät veteen. Milford Havenin sataman kehitysjohtaja Neil Jenkins sanoi: "Olemme tehneet kovasti töitä suunnitelmien hienosäätämiseksi parin viime vuoden aikana varmistaaksemme, että ne vastaavat markkinoiden suuntauksia."</w:t>
      </w:r>
    </w:p>
    <w:p>
      <w:r>
        <w:rPr>
          <w:b/>
        </w:rPr>
        <w:t xml:space="preserve">Yhteenveto</w:t>
      </w:r>
    </w:p>
    <w:p>
      <w:r>
        <w:t xml:space="preserve">Pembrokeshiren kreivikunnanvaltuustolle on toimitettu tarkistettu suunnitelma Milford Havenin ranta-alueen miljoonien punnien uudelleenjärjestelystä.</w:t>
      </w:r>
    </w:p>
    <w:p>
      <w:r>
        <w:rPr>
          <w:b/>
          <w:u w:val="single"/>
        </w:rPr>
        <w:t xml:space="preserve">Asiakirjan numero 36232</w:t>
      </w:r>
    </w:p>
    <w:p>
      <w:r>
        <w:t xml:space="preserve">Sir Bruce Forsyth vetäytyy Strictly Come Dancingistä</w:t>
      </w:r>
    </w:p>
    <w:p>
      <w:r>
        <w:t xml:space="preserve">Hän johti "flashmob-tanssia" uuden sarjan ensimmäisessä jaksossa ennen kuin hän luovutti tehtävänsä uudelle juontajakaksikolle Tess Dalylle ja Claudia Winklemanille. Veteraanijuontaja luopui tehtävästään viime sarjan lopussa, koska hän halusi jättää suoran tv-toiminnan "ankarat vaatimukset" taakseen. Judy Murray ja Pixie Lott ovat tällä kertaa mukana olevien julkkisten joukossa. Heidän lisäkseen mukana ovat muun muassa MasterChef-juontaja Gregg Wallace, antiikkiasiantuntija Tim Wonnacott ja EastEnders-näyttelijä Jake Wood. Julkkikset saivat selville tanssiparinsa henkilöllisyyden sunnuntaina. Tanssiparit ovat: Sunnuntain show alkoi 86-vuotiaan Sir Brucen johdattamalla tanssirutiinilla studioon ennen kuin Daly ja Winkleman ottivat ohjat käsiinsä. Sir Bruce jatkaa kertaluonteisten erikoislähetysten, kuten joulu- ja Children in Need -lähetysten, esittämistä. Kun hän luopui viikoittaisesta juontajan tehtävästä, hän sanoi: "Kun sitä on tehnyt monta vuotta, se aiheuttaa paineita. "Mutta en ole jäämässä eläkkeelle, se on viimeinen asia maailmassa, jota haluan tehdä. Tämä ei ole Brucie, joka kävelee auringonlaskuun." Ohjelma otti sunnuntaina yhteen ITV:n X Factorin kanssa. Lauantain X Factoria katsoi yön yli -numeroiden mukaan keskimäärin 8,7 miljoonaa ihmistä.</w:t>
      </w:r>
    </w:p>
    <w:p>
      <w:r>
        <w:rPr>
          <w:b/>
        </w:rPr>
        <w:t xml:space="preserve">Yhteenveto</w:t>
      </w:r>
    </w:p>
    <w:p>
      <w:r>
        <w:t xml:space="preserve">Sir Bruce Forsyth osallistui sunnuntain Strictly Come Dancing -ohjelmassa erityiseen rutiiniin sen kunniaksi, että hän lähti yhdeksi ohjelman pääjuontajista.</w:t>
      </w:r>
    </w:p>
    <w:p>
      <w:r>
        <w:rPr>
          <w:b/>
          <w:u w:val="single"/>
        </w:rPr>
        <w:t xml:space="preserve">Asiakirjan numero 36233</w:t>
      </w:r>
    </w:p>
    <w:p>
      <w:r>
        <w:t xml:space="preserve">Rannikkovartiosto pelastaa nuoren tytön kallion reunalta</w:t>
      </w:r>
    </w:p>
    <w:p>
      <w:r>
        <w:t xml:space="preserve">Newcastlen, Kilkeelin ja Portaferryn rannikkovartioston pelastusryhmät osallistuivat paikalle yhdessä Portaferry RNLI:n pelastusveneen kanssa. Sunnuntaina iltapäivällä Arglass Golf Clubilla, County Downissa, sattuneessa tapahtumassa ei tarvittu lääketieteellistä apua. Rannikkovartioston virkamiehet käyttivät köysipelastuslaitteita saavuttaakseen tytön, jonka alla oli 30 metrin pudotus. Poliisit pelastivat kalliolta myös yleisön jäsenen, joka yritti kiivetä pohjasta tytön luo. Norman Bridges Belfastin rannikkovartioston operaatiokeskuksesta sanoi, että "kaikki osapuolet tekivät hienoa työtä". "Yleisön jäsen reagoi nopeasti nähdessään onnettomuuden ja teki oikein soittamalla välittömästi 999:een rannikkovartiostolle", hän lisäsi.</w:t>
      </w:r>
    </w:p>
    <w:p>
      <w:r>
        <w:rPr>
          <w:b/>
        </w:rPr>
        <w:t xml:space="preserve">Yhteenveto</w:t>
      </w:r>
    </w:p>
    <w:p>
      <w:r>
        <w:t xml:space="preserve">11-vuotias tyttö on pelastettu, kun hän oli liukastunut ja pudonnut jyrkänteen reunalle.</w:t>
      </w:r>
    </w:p>
    <w:p>
      <w:r>
        <w:rPr>
          <w:b/>
          <w:u w:val="single"/>
        </w:rPr>
        <w:t xml:space="preserve">Asiakirjan numero 36234</w:t>
      </w:r>
    </w:p>
    <w:p>
      <w:r>
        <w:t xml:space="preserve">Ministeri Andrew Griffiths eroaa naisille lähetettyjen tekstiviestien vuoksi</w:t>
      </w:r>
    </w:p>
    <w:p>
      <w:r>
        <w:t xml:space="preserve">Viestien sisältö paljastui Sunday Mirror -lehdessä. Burtonin kansanedustaja Griffiths, joka toimi Theresa Mayn kabinettipäällikkönä oppositiossa vuosina 2004-2006, sanoi Mirrorille olevansa "syvästi häpeissään". Hän sanoi, että hänen käytöksensä oli aiheuttanut "sanoinkuvaamatonta ahdistusta" hänen vaimolleen ja perheelleen, joille hän oli "kaiken velkaa". Griffiths pyysi lehdelle antamassaan lausunnossa anteeksi myös pääministerille ja hallitukselle aiheuttamaansa "syvää hämmennystä". Kansanedustaja oli seurannut kahta naista Snapchatissa kuuden kuukauden ajan ennen kuin otti yhteyttä kesäkuussa. Imogen Treharne, 28, kertoi Mirrorille, että viestit alkoivat eräänä iltana sen jälkeen, kun hän oli julkaissut "rivon" videon. Griffiths kertoi baarityöntekijälle uskovansa, että erityisesti yksi video oli ladattu "hänen reagoidakseen", Treharne kertoi. Facebookissa, Instagramissa, WhatsAppissa ja Snapchatissa Griffithsin kerrotaan lähettäneen kolmen viikon aikana yli 2000 viestiä Treharnelle ja toiselle naiselle. Treharne sanoi, että hän "kyseli aina mieheltä tämän kiinnostuksenkohteista", mutta keskustelu "kääntyi aina takaisin seksiin". Hän kuvaili saamiensa viestien sisältöä "ilkeäksi" ja "inhottavaksi". Griffiths sanoi, että hän on tutustunut konservatiivipuolueen käytännesääntöjä koskeviin menettelyihin keskusteltuaan johtavan ruoskanjohtajan kanssa. BBC:n poliittinen kirjeenvaihtaja Iain Watson sanoi, että Griffiths, joka päätti erota perjantai-iltana, "hyppäsi ennen kuin häntä työnnettiin". Griffiths, 47, joka on ollut kansanedustajana vuodesta 2010, tuli isäksi huhtikuussa, kun hänen vaimonsa synnytti tyttövauvan.</w:t>
      </w:r>
    </w:p>
    <w:p>
      <w:r>
        <w:rPr>
          <w:b/>
        </w:rPr>
        <w:t xml:space="preserve">Yhteenveto</w:t>
      </w:r>
    </w:p>
    <w:p>
      <w:r>
        <w:t xml:space="preserve">Pienyrityksistä vastaava ministeri Andrew Griffiths on eronnut hallituksesta lähetettyään seksuaalisluonteisia tekstiviestejä kahdelle naispuoliselle äänestäjälle.</w:t>
      </w:r>
    </w:p>
    <w:p>
      <w:r>
        <w:rPr>
          <w:b/>
          <w:u w:val="single"/>
        </w:rPr>
        <w:t xml:space="preserve">Asiakirjan numero 36235</w:t>
      </w:r>
    </w:p>
    <w:p>
      <w:r>
        <w:t xml:space="preserve">Plymouthin Chris Dawson "haluaa ostaa Focus DIY -myymälöitä".</w:t>
      </w:r>
    </w:p>
    <w:p>
      <w:r>
        <w:t xml:space="preserve">Focuksen pesänhoitajat, Ernst &amp; Young, ovat aloittamassa koko ketjun sulkemismyyntiä sen jouduttua taloudellisiin vaikeuksiin. Miljonääri Chris Dawson, joka omistaa The Range -kotitarvikeketjun, sanoi odottavansa, että Focus-myymälöitä koskeva kauppa saadaan päätökseen viikkojen kuluessa. Dawson kertoi BBC Newsille, että hän oli jo tehnyt sopimuksen alun perin Focukselle tarkoitettujen varastojen ostamisesta. Ernst &amp; Youngin mukaan heikkojen asuntomarkkinoiden ongelmat ja kuluttajien heikko luottamus ovat aiheuttaneet Focukselle "huomattavia paineita". Viisikymmentäviisi Focus-myymälää on jo myyty.</w:t>
      </w:r>
    </w:p>
    <w:p>
      <w:r>
        <w:rPr>
          <w:b/>
        </w:rPr>
        <w:t xml:space="preserve">Yhteenveto</w:t>
      </w:r>
    </w:p>
    <w:p>
      <w:r>
        <w:t xml:space="preserve">Plymouthilainen liikemies on kertonut toivovansa ostavansa 30-40 Focus DIY -myymälää.</w:t>
      </w:r>
    </w:p>
    <w:p>
      <w:r>
        <w:rPr>
          <w:b/>
          <w:u w:val="single"/>
        </w:rPr>
        <w:t xml:space="preserve">Asiakirjan numero 36236</w:t>
      </w:r>
    </w:p>
    <w:p>
      <w:r>
        <w:t xml:space="preserve">Alexander Stern: Stern: Kanootti löysi ruumiin Thames-joesta</w:t>
      </w:r>
    </w:p>
    <w:p>
      <w:r>
        <w:t xml:space="preserve">Lontoosta kotoisin oleva 36-vuotias Alexander Stern nähtiin viimeksi 11. tammikuuta Bull Inn -pubissa Sonningissa, Berkshiressä. Hänen ruumiinsa löydettiin 4. huhtikuuta Thames-joesta läheltä Charvilia, Berkshirestä, kertoo poliisi. Reading Coroner's Courtille kerrottiin myös, että kuolemansyytä ei pystytty määrittämään ruumiinavauksessa. Täydellinen tutkinta on määrä järjestää 4. tammikuuta 2021. Berkshiren johtava kuolinsyyntutkija Heidi Connor sanoi: "Vainaja löydettiin Thames-joesta Berkshiren lainkäyttöalueella. "Vaikuttaa siltä, että hänen ruumiinsa löysi joku, joka oli liikkeellä kanootilla." Rouva Connor lisäsi: "Haluan esittää surunvalitteluni hänen perheelleen ja ystävilleen tällä hetkellä." Ennen ruumiin löytymistä Sterniä, joka raporttien mukaan on paperitavaramagnaatti ja Ferrarikeräilijä Ronald Sternin poika, oli etsitty useaan otteeseen. Poliisi on aiemmin kertonut, että Stern nähtiin viimeksi valvontakameran kuvissa, kun hän lähti Bull Innistä matkalaukun kanssa Sonning Bridgen suuntaan.</w:t>
      </w:r>
    </w:p>
    <w:p>
      <w:r>
        <w:rPr>
          <w:b/>
        </w:rPr>
        <w:t xml:space="preserve">Yhteenveto</w:t>
      </w:r>
    </w:p>
    <w:p>
      <w:r>
        <w:t xml:space="preserve">Meloilija löysi joesta lähes kolme kuukautta kadoksissa olleen miehen ruumiin, kuten tutkinnassa on todettu.</w:t>
      </w:r>
    </w:p>
    <w:p>
      <w:r>
        <w:rPr>
          <w:b/>
          <w:u w:val="single"/>
        </w:rPr>
        <w:t xml:space="preserve">Asiakirjan numero 36237</w:t>
      </w:r>
    </w:p>
    <w:p>
      <w:r>
        <w:t xml:space="preserve">Coronavirus: Sairaalasta kotiutuminen ei lisännyt hoitokotiriskiä.</w:t>
      </w:r>
    </w:p>
    <w:p>
      <w:r>
        <w:t xml:space="preserve">Kaakkois-Walesissa tehdyssä tutkimuksessa havaittiin kuitenkin, että kodin tyyppi ja koko vaikuttivat asiaan. Yli 1 000 sairaalapotilasta kotiutettiin walesilaisiin hoitokoteihin ilman Covid-19-testiä pandemian alkuvaiheessa maalis- ja huhtikuussa. Public Health Wales (PHW) aikoo tehdä samanlaisen analyysin koko Walesista. Terveydenhuoltoviranomaisen mukaan Aneurin Bevan University Health Boardin alueella tehdyt havainnot eivät sulje pois sitä mahdollisuutta, että Covid-19-tauti pääsee sairaalasta kotiutumisen jälkeen asuintiloihin. Se totesi kuitenkin seuraavaa: "Taudinpurkaukset olivat todennäköisempiä suuremmissa kodeissa ja niissä, joissa oli hoito- ja dementiahoitoa." Walesin hallituksen julkaisemassa PHW:n tutkimuksen yhteenvedossa todettiin, että aluksi näytti siltä, että tautipesäkkeiden ja kotiutusten välillä oli yhteys, mutta kun kotien koko otettiin huomioon, riski pieneni. Kun kodin koko oli otettu huomioon, terveysviranomaiset totesivat, että "hoitokodeissa ei ollut havaittavissa lisätaajuutta kotiutusten jälkeisten tautitapausten määrässä verrattuna siihen, että kotiutuksia ei olisi tapahtunut". PHW:n mukaan lähitulevaisuudessa odotetaan koko Walesin kattavaa analyysia, joka toimitetaan muiden tutkijoiden vertaisarvioitavaksi.</w:t>
      </w:r>
    </w:p>
    <w:p>
      <w:r>
        <w:rPr>
          <w:b/>
        </w:rPr>
        <w:t xml:space="preserve">Yhteenveto</w:t>
      </w:r>
    </w:p>
    <w:p>
      <w:r>
        <w:t xml:space="preserve">Potilaiden kotiuttaminen sairaalasta hoitokoteihin ei lisännyt asukkaiden keskuudessa esiintyvien koronavirusepidemioiden riskiä, ilmenee tutkimuksesta.</w:t>
      </w:r>
    </w:p>
    <w:p>
      <w:r>
        <w:rPr>
          <w:b/>
          <w:u w:val="single"/>
        </w:rPr>
        <w:t xml:space="preserve">Asiakirjan numero 36238</w:t>
      </w:r>
    </w:p>
    <w:p>
      <w:r>
        <w:t xml:space="preserve">Räjähtämättömiä toisen maailmansodan aikaisia kranaatteja poistettu Mansaaren puutarhasta</w:t>
      </w:r>
    </w:p>
    <w:p>
      <w:r>
        <w:t xml:space="preserve">Työntekijät löysivät maanantaina Douglasissa Johnny Watterson Lanella sijaitsevan kiinteistön takapuutarhasta esineet, joita poliisi kuvaili "vanhoiksi hylsyiksi". Viiden tuuman (13 senttimetrin) kranaattien löytyminen johti 54 lähistöllä sijaitsevan asunnon evakuointiin, ja paikalle lähetettiin väestönsuojeluryhmiä vartioimaan paikkaa. Poliisi sanoi, ettei yleisölle ollut vaaraa, ja kiitti asukkaita. Työntekijä Kieran Dunn sanoi: "Teimme töitä tänä aamuna, kun kaverini törmäsi näihin kahteen isoon kranaattiin. "Emme oikein ajatelleet asiaa, ennen kuin työmaapäällikkömme tuli ja käski meidän poistua paikalta. "Sitten poliisi tuli ja käski meidän poistua, koska se on räjähde." Hän sanoi, että se on räjähde.</w:t>
      </w:r>
    </w:p>
    <w:p>
      <w:r>
        <w:rPr>
          <w:b/>
        </w:rPr>
        <w:t xml:space="preserve">Yhteenveto</w:t>
      </w:r>
    </w:p>
    <w:p>
      <w:r>
        <w:t xml:space="preserve">Kuninkaallisen laivaston erikoisryhmä on poistanut turvallisesti kaksi toisen maailmansodan aikaista räjähdettä Mansaaren puutarhasta.</w:t>
      </w:r>
    </w:p>
    <w:p>
      <w:r>
        <w:rPr>
          <w:b/>
          <w:u w:val="single"/>
        </w:rPr>
        <w:t xml:space="preserve">Asiakirjan numero 36239</w:t>
      </w:r>
    </w:p>
    <w:p>
      <w:r>
        <w:t xml:space="preserve">James Cordenista tulee ensimmäistä kertaa isä</w:t>
      </w:r>
    </w:p>
    <w:p>
      <w:r>
        <w:t xml:space="preserve">Koomikon kumppani synnytti eilen (22. maaliskuuta), päivä sen jälkeen, kun hän oli esiintynyt Teenage Cancer Trust -konsertissa Lontoon Royal Albert Hallissa. Pari tuli yhteen vuonna 2009, ja Gavin &amp; Stacey -tähti kosi viime jouluna. James Cordenin tiedottajan mukaan pariskunta on "molemmat haltioissaan", mutta on kutsunut häntä Maxiksi. Julia Carey, entinen tv-tuottaja, synnytti pariskunnan vauvan lontoolaisessa yksityisessä Portlandin sairaalassa. He ilmoittivat odottavansa lasta syyskuussa. Pariskunnan esitteli Mamma Mia! -näyttelijä Dominic Cooper.</w:t>
      </w:r>
    </w:p>
    <w:p>
      <w:r>
        <w:rPr>
          <w:b/>
        </w:rPr>
        <w:t xml:space="preserve">Yhteenveto</w:t>
      </w:r>
    </w:p>
    <w:p>
      <w:r>
        <w:t xml:space="preserve">James Cordenista, 32, on tullut ensimmäistä kertaa isä, kun hänen morsiamensa Julia Carey sai pojan.</w:t>
      </w:r>
    </w:p>
    <w:p>
      <w:r>
        <w:rPr>
          <w:b/>
          <w:u w:val="single"/>
        </w:rPr>
        <w:t xml:space="preserve">Asiakirjan numero 36240</w:t>
      </w:r>
    </w:p>
    <w:p>
      <w:r>
        <w:t xml:space="preserve">Burundin poliisi "takavarikoi asekätkön</w:t>
      </w:r>
    </w:p>
    <w:p>
      <w:r>
        <w:t xml:space="preserve">Hyökkääjien kuorma-auton pysäyttämisen yhteydessä löydettiin muun muassa automaattiaseita ja rakettikranaatteja, kertoi pääkaupungin Bujumburan poliisi BBC:n Suurten järvien yksikölle. Poliisi on tehnyt kaksi pidätystä. Ainakin 240 ihmistä on kuollut huhtikuun jälkeen sen jälkeen, kun presidentti päätti asettua ehdolle kiistellylle kolmannelle kaudelle. Zenon Ndaruvukanye selvisi vammoitta hyökkäyksestä Kajagassa läntisessä Bujumburassa, jossa hänen poliisin henkivartijansa ammuttiin kuoliaaksi. Burundin poliittisen kahtiajaon molemmin puolin asuvia ihmisiä on viime kuukausina kuollut iskuissa lähes päivittäin. Yhdysvallat ilmoitti tällä viikolla asettavansa pakotteita neljälle Burundin nykyiselle ja entiselle virkamiehelle liittyen Burundin jatkuviin väkivaltaisuuksiin. Aiemmin tässä kuussa YK:n turvallisuusneuvosto hyväksyi yksimielisesti päätöslauselman, jossa se tuomitsi jyrkästi väkivaltaisuuksien kiihtymisen. Ranskalaisten laatima päätöslauselma tasoittaa myös tietä YK:n sinikypäräisten rauhanturvaajien mahdolliselle lähettämiselle. Burundin perustuslakituomioistuin tuki Nkurunzizan kolmatta kautta, koska hänen ensimmäistä presidenttikauttaan ei lasketa perustuslain mukaiseen kahden kauden rajoitukseen, koska hänet valitsivat kansanedustajat eikä kansanvaalit. Nkurunziza valittiin asianmukaisesti uudelleen 70 prosentin äänisaaliilla heinäkuussa.</w:t>
      </w:r>
    </w:p>
    <w:p>
      <w:r>
        <w:rPr>
          <w:b/>
        </w:rPr>
        <w:t xml:space="preserve">Yhteenveto</w:t>
      </w:r>
    </w:p>
    <w:p>
      <w:r>
        <w:t xml:space="preserve">Burundin poliisi kertoo löytäneensä suuren määrän aseita presidentti Pierre Nkurunzizan neuvonantajan kotiin tehdyn hyökkäyksen jälkeen.</w:t>
      </w:r>
    </w:p>
    <w:p>
      <w:r>
        <w:rPr>
          <w:b/>
          <w:u w:val="single"/>
        </w:rPr>
        <w:t xml:space="preserve">Asiakirjan numero 36241</w:t>
      </w:r>
    </w:p>
    <w:p>
      <w:r>
        <w:t xml:space="preserve">Kent tarvitsee 15 miljoonan punnan leikkaukset 60 miljoonan punnan leikkausten lisäksi.</w:t>
      </w:r>
    </w:p>
    <w:p>
      <w:r>
        <w:t xml:space="preserve">Neuvoston johtaja Paul Carter sanoi, että sen on tarkistettava suunnitelmiaan sen jälkeen, kun keskiviikkona julkistettiin yksityiskohdat paikallisneuvostojen valtion rahoituksesta. Koko Englannissa ja Walesissa valtuustojen käyttövara pienenee 1,7 prosenttia, mutta KCC:n mukaan se menettää 1,9 prosenttia. Yhteisöministeri Eric Pickles sanoi parlamentin jäsenille, että ratkaisu on oikeudenmukainen. KCC ilmoitti syyskuussa leikkaavansa 60 miljoonaa puntaa (5,5 %) ensi vuoden talousarviosta. Aikuisten sosiaalihuollon rahoitusta vähennettiin 18,8 miljoonalla punnalla (5 %), lastenhoitopalvelujen rahoitusta 5,3 miljoonalla punnalla (3,7 %) ja koulutuspalvelujen rahoitusta 3,5 miljoonalla punnalla (9,8 %). Carter sanoi aikovansa jäädyttää Kentin asukkaiden kunnallisveron jo kolmatta vuotta peräkkäin. Leikkauksiin sisältyi 200 000 puntaa urheilun kehittämiseen, 200 000 puntaa Kent Musicille ja 100 000 puntaa Turner Contemporary -taidegalleriaan Margatessa. Keskiviikon ilmoituksen jälkeen KCC sanoi, että sen on nyt löydettävä yhteensä 75 miljoonan punnan säästöt. "Olemme todella tutkineet kaikki tehokkuusalueet", Carter sanoi. "Olemme vähentäneet Kent County Councilin henkilöstömäärää noin 1 500 kokoaikaisella työntekijällä. Olemme todella karsineet näitä kuluja luita myöten." "Tämän (ylimääräisen) 15 miljoonan punnan löytäminen ei tule olemaan helppoa", hän sanoi. "Tankki on nyt tyhjä. Jos meille määrätään vielä lisää merkittäviä vähennyksiä, sillä on todella vaikutusta etulinjan palveluihin." Tarkistetut talousarvioehdotukset julkaistaan tammikuussa ennen 14. helmikuuta pidettävää maakuntavaltuuston kokousta.</w:t>
      </w:r>
    </w:p>
    <w:p>
      <w:r>
        <w:rPr>
          <w:b/>
        </w:rPr>
        <w:t xml:space="preserve">Yhteenveto</w:t>
      </w:r>
    </w:p>
    <w:p>
      <w:r>
        <w:t xml:space="preserve">Kent County Council (KCC) on ilmoittanut, että sen on säästettävä 15 miljoonaa puntaa ensi vuoden 1,1 miljardin punnan talousarviosta 60 miljoonan punnan lisäksi.</w:t>
      </w:r>
    </w:p>
    <w:p>
      <w:r>
        <w:rPr>
          <w:b/>
          <w:u w:val="single"/>
        </w:rPr>
        <w:t xml:space="preserve">Asiakirjan numero 36242</w:t>
      </w:r>
    </w:p>
    <w:p>
      <w:r>
        <w:t xml:space="preserve">Kuvissa: Dumfries 'pop-up' Kiltwalk tapahtuma</w:t>
      </w:r>
    </w:p>
    <w:p>
      <w:r>
        <w:t xml:space="preserve">He lähtivät kuuden kilometrin mittaiselle reitille kaupungin läpi, joka alkoi Dock Parkista. Sen jälkeen he suuntasivat Cargenbridgen läpi, palasivat takaisin kaupunkiin ja päättyivät puiston soittokatsomoon. Kymmeniä hyväntekeväisyysjärjestöjä - pääasiassa Dumfriesista ja Gallowaysta - hyötyvät kävelijöiden keräämistä varoista. Pop-up-tapahtuma on pienimuotoisempi tapahtuma, joka järjestetään lyhyemmällä matkalla sellaisella Skotlannin alueella, jolla ei ole vielä ollut Kiltwalk-kävelyä. Kiltwalkin toimitusjohtaja Paul Cooney sanoi: "Lounais-Skotlannin asukkaat tulivat paikalle sankoin joukoin, ja heidän ponnistelunsa keräävät kymmeniä tuhansia puntia 77 hyväntekeväisyysjärjestölle, joista he välittävät. "Olemme kiitollisia Sir Tom Hunterille, jonka Kiltwalk-ystävällisyys lisäsi varainkeruuta huikeat 40 prosenttia. "Dumfries ja ympäröivät alueet, jotka ovat pukeutuneet tartaniin, ovat ottaneet Kiltwalkin sydämiinsä, kun he astuivat ulos itseään vähemmän onnekkaiden ihmisten puolesta." Kiltwalk kerää vuosittain miljoonia puntia Skotlannissa toimiville hyväntekeväisyysjärjestöille neljällä tapahtumalla Glasgow'ssa, Aberdeenissa, Dundeessa ja Edinburghissa. Kaikki kuvat ovat tekijänoikeudella suojattuja.</w:t>
      </w:r>
    </w:p>
    <w:p>
      <w:r>
        <w:rPr>
          <w:b/>
        </w:rPr>
        <w:t xml:space="preserve">Yhteenveto</w:t>
      </w:r>
    </w:p>
    <w:p>
      <w:r>
        <w:t xml:space="preserve">Sadat ihmiset kävivät viikonloppuna Dumfriesin kaduilla Kiltwalkin ensimmäisessä pop-up-tapahtumassa.</w:t>
      </w:r>
    </w:p>
    <w:p>
      <w:r>
        <w:rPr>
          <w:b/>
          <w:u w:val="single"/>
        </w:rPr>
        <w:t xml:space="preserve">Asiakirjan numero 36243</w:t>
      </w:r>
    </w:p>
    <w:p>
      <w:r>
        <w:t xml:space="preserve">Accringtonin olympiamaratonjuoksija Ron Hillin kunnianosoitus Accringtonin tiellä</w:t>
      </w:r>
    </w:p>
    <w:p>
      <w:r>
        <w:t xml:space="preserve">Tohtori Ron Hill MBE on kilpaillut kolmissa olympialaisissa. Hän voitti kultaa myös Euroopan mestaruuskilpailuissa vuonna 1969 ja Kansainyhteisön kisoissa vuotta myöhemmin. 75-vuotias on juossut yli 159 000 mailia eli kuusi kertaa maapallon ympäri sen jälkeen, kun hän aloitti harjoitustensa kirjaamisen. Blackburn Roadin varrella sijaitseva Ron Hill Way on osa suurta uudistushanketta. Länsi-Accringtonissa sijaitseva alue on osa 55 miljoonan punnan hanketta, jonka tarkoituksena on rakentaa alueelle 500 uutta asuntoa. Tohtori Hill sanoi, että se oli "uskomaton ele". Hän sanoi: Hill sanoi: "En aio lopettaa juoksemista lainkaan. Toivon vain, että voin inspiroida kaikenikäisiä ihmisiä aloittamaan juoksemisen tai jatkamaan juoksemista niin kauan kuin pystyvät." Tohtori Hill oli ensimmäinen brittiläinen juoksija, joka voitti Bostonin maratonin. Myöhempinä vuosinaan hän siirtyi liike-elämään ja perusti urheiluvaateyrityksen. Hän teki uransa aikana useita maailmanennätyksiä, muun muassa 2:09:28 Edinburghin Kansainyhteisön kisojen maratonilla vuonna 1970.</w:t>
      </w:r>
    </w:p>
    <w:p>
      <w:r>
        <w:rPr>
          <w:b/>
        </w:rPr>
        <w:t xml:space="preserve">Yhteenveto</w:t>
      </w:r>
    </w:p>
    <w:p>
      <w:r>
        <w:t xml:space="preserve">Entinen olympiamaratonjuoksija, joka on juossut vähintään kilometrin päivässä 50 vuoden ajan, on saanut kotikaupungissaan Accringtonissa tien nimensä.</w:t>
      </w:r>
    </w:p>
    <w:p>
      <w:r>
        <w:rPr>
          <w:b/>
          <w:u w:val="single"/>
        </w:rPr>
        <w:t xml:space="preserve">Asiakirjan numero 36244</w:t>
      </w:r>
    </w:p>
    <w:p>
      <w:r>
        <w:t xml:space="preserve">Clumber Park: Poliisin sukeltajat auttavat palauttamaan siltakiven</w:t>
      </w:r>
    </w:p>
    <w:p>
      <w:r>
        <w:t xml:space="preserve">Clumber Parkissa, lähellä Worksopia, Nottinghamshiren osavaltiossa sijaitseva II-luokan silta vaurioitui pahoin, kun siihen ajettiin henkilöautolla 3. maaliskuuta. Poliisit tutkivat Poulter-jokea sillan lähellä osana harjoitusta. Trustin mukaan "suuria määriä kiveä" on löydetty. 27-vuotias mies pidätettiin epäiltynä rikollisesta vahingonteosta sen jälkeen, kun säätiön mukaan auto oli "tahallaan" ajettu siltaan, joka on peräisin 1760-luvulta. Sittemmin takuita vastaan vapautettu mies pidätettiin myös tuhopoltosta, jonka tarkoituksena oli vaarantaa ihmishenki, kun puiston majoitusrakennus oli evakuoitava, kun se sytytettiin tuleen yhdeksän päivää sillan vaurioitumisen jälkeen. Palomiehet sammuttivat myös toisen metsäpalon keskiviikkona noin kello 18.00 BST. Liekit olivat levinneet aluskasvillisuuteen noin kolmen tai neljän jalkapallokentän kokoisella alueella. Sillan kunnostushanketta johtava Rob Brough kertoi, että poliisin sukeltajista koostuva erikoisryhmä pelasti osia muurauksesta. "Olemme erittäin kiitollisia Nottinghamshiren poliisille siitä, että he tarjoutuivat keräämään kiviä sillalta erikoissukeltajaryhmänsä harjoitteluharjoitukseksi ja samalla auttamaan sillan kunnostusta", hän sanoi. Brough sanoi, että National Trustin kivimiehet arvioivat talteen otetun kiven. Trustin mukaan sillan korjaaminen maksaa satoja tuhansia puntia.</w:t>
      </w:r>
    </w:p>
    <w:p>
      <w:r>
        <w:rPr>
          <w:b/>
        </w:rPr>
        <w:t xml:space="preserve">Yhteenveto</w:t>
      </w:r>
    </w:p>
    <w:p>
      <w:r>
        <w:t xml:space="preserve">Poliisisukeltajat ovat auttaneet koristekiven talteenotossa sen jälkeen, kun 250 vuotta vanha silta oli tuhottu National Trustin omistamassa maalaispuistossa.</w:t>
      </w:r>
    </w:p>
    <w:p>
      <w:r>
        <w:rPr>
          <w:b/>
          <w:u w:val="single"/>
        </w:rPr>
        <w:t xml:space="preserve">Asiakirjan numero 36245</w:t>
      </w:r>
    </w:p>
    <w:p>
      <w:r>
        <w:t xml:space="preserve">Ihmisoikeusaktivisti hyllytettiin asianajajan virasta</w:t>
      </w:r>
    </w:p>
    <w:p>
      <w:r>
        <w:t xml:space="preserve">Ylituomari Sarath Nanda Silvan johtama kolmen tuomarin lautakunta päätti torstaina, että asianajaja Elmore Perera on syyllistynyt asianajajien etiikan rikkomiseen. Korkeimman oikeuden tuomari Shirani Thilakawardene syytti Pereraa, joka on myös Sri Lankan ammattiyhdistysten järjestön (OPA) puheenjohtaja, ammattinsa etiikan rikkomisesta. Perustuslakineuvoston nimittämisen laiminlyönti Vuonna 2006 korkeimmalle oikeudelle osoittamassaan vetoomuksessa Elmore Perera pyysi tuomiota sitä vastaan, että presidentti nimittää riippumattomia toimikuntia ryhtymättä toimenpiteisiin perustuslakineuvoston nimittämiseksi. Hän on vastustanut Thilakawardenen läsnäoloa hänen vetoomustaan käsittelevässä paneelissa. Thilakwaradene on tehnyt tuomioistuimen tuomarille Sarath Silvalle valituksen, jossa hän syyttää Pereraa siitä, että hän on rikkonut asianajajien käytännesääntöjä neuvotellessaan tuomioistuimelle ja pyytänyt hänen poistamistaan paneelista. Kuultuaan tapausta lähes kaksi vuotta korkein oikeus totesi hänet syylliseksi syytöksiin. Kun BBC Sandeshaya otti yhteyttä, Perera kieltäytyi kommentoimasta asiaa. Perera sanoi, että hänen seuraava toimintatapansa ilmoitetaan yleisölle hyvin pian.</w:t>
      </w:r>
    </w:p>
    <w:p>
      <w:r>
        <w:rPr>
          <w:b/>
        </w:rPr>
        <w:t xml:space="preserve">Yhteenveto</w:t>
      </w:r>
    </w:p>
    <w:p>
      <w:r>
        <w:t xml:space="preserve">Sri Lankan korkein oikeus on evännyt johtavalta ihmisoikeusaktivistilta oikeuden toimia asianajajana seitsemäksi vuodeksi.</w:t>
      </w:r>
    </w:p>
    <w:p>
      <w:r>
        <w:rPr>
          <w:b/>
          <w:u w:val="single"/>
        </w:rPr>
        <w:t xml:space="preserve">Asiakirjan numero 36246</w:t>
      </w:r>
    </w:p>
    <w:p>
      <w:r>
        <w:t xml:space="preserve">ParaNorman-animaatio Britannian lipputulotilastojen kärjessä</w:t>
      </w:r>
    </w:p>
    <w:p>
      <w:r>
        <w:t xml:space="preserve">Stop-motion-elokuva oli ainoa elokuva, joka tuotti yli miljoona puntaa perjantain ja sunnuntain välisenä aikana. Kaksi uutta tulokasta - Killing Them Softly ja The House at the End of the Street - sijoittuivat toiseksi ja kolmanneksi. Viime viikon voittaja, 1970-luvun dekkaridraaman The Sweeneyn uusintaversio, tienasi 727 742 puntaa ja sijoittui neljänneksi. Viiden parhaan joukkoon ylsi Meryl Streepin elokuva Hope Springs, joka keräsi 625 201 punnan lipputulot. Keira Knightleyn tähdittämä Anna Karenina putosi kolme sijaa kuudenneksi hieman yli 500 000 punnan viikonlopputuloillaan. Seitsemänneksi sijoittunut Brave tuotti 468 182 puntaa. Disney-Pixarin animaatio on ainoa elokuva Top 10:ssä, joka on tuottanut yli 5 miljoonaa puntaa. Amerikkalainen gangsterielokuva Lawless putosi kahdeksanneksi, ja yhdeksännen sijan vei tieteiselokuva Dredd. Oliver Stonen rikostrilleri Savages oli tämän viikon Top 10:n kolmas uusi tulokas, ja se nousi listan sijalle 10. Benicio Del Toron ja Salma Hayekin tähdittämä elokuva tuotti 379 898 puntaa 379 paikkakunnalla. Tämän viikon 15 parasta elokuvaa tienasivat yhteensä 7,4 miljoonaa puntaa, mikä on 15 prosenttia vähemmän kuin edellisenä viikonloppuna.</w:t>
      </w:r>
    </w:p>
    <w:p>
      <w:r>
        <w:rPr>
          <w:b/>
        </w:rPr>
        <w:t xml:space="preserve">Yhteenveto</w:t>
      </w:r>
    </w:p>
    <w:p>
      <w:r>
        <w:t xml:space="preserve">3D-komediaanimaatio ParaNorman on noussut toisena viikonloppunaan Britannian ja Irlannin lipputulotilastojen kärkeen.</w:t>
      </w:r>
    </w:p>
    <w:p>
      <w:r>
        <w:rPr>
          <w:b/>
          <w:u w:val="single"/>
        </w:rPr>
        <w:t xml:space="preserve">Asiakirjan numero 36247</w:t>
      </w:r>
    </w:p>
    <w:p>
      <w:r>
        <w:t xml:space="preserve">Suunnitelma 1,8 miljoonan punnan asunnoista asunnottomille Carlislessa hyväksytty</w:t>
      </w:r>
    </w:p>
    <w:p>
      <w:r>
        <w:t xml:space="preserve">Water Streetillä sijaitseva enintään kahdeksan asunnon kokonaisuus korvaa London Roadilla sijaitsevan huonokuntoisen kodittomien perheiden asuntolan. Hankkeeseen kuuluu myös pysäköintiä kadun ulkopuolella, puutarha-alueita, leikkivälineitä ja aitaus. Kohde, jossa on myös hätämajoituspaikkoja yösijoille, toivotaan avattavaksi vuonna 2012. Olwyn Luckley, Carlislen neuvoston yhteisöistä vastaava jäsen, sanoi: "Olen iloinen, että voimme nyt aloittaa tämän kaupungissa hyvin tarpeellisen laitoksen rakentamisen. "Teimme kattavan julkisen kuulemisen, johon osallistuivat majoituspaikkaa tällä hetkellä käyttävät ihmiset ja asiaan liittyvät ammattilaiset, jotka kaikki osoittivat todellista tukea."</w:t>
      </w:r>
    </w:p>
    <w:p>
      <w:r>
        <w:rPr>
          <w:b/>
        </w:rPr>
        <w:t xml:space="preserve">Yhteenveto</w:t>
      </w:r>
    </w:p>
    <w:p>
      <w:r>
        <w:t xml:space="preserve">Carlislen kaupunginvaltuutetut ovat hyväksyneet 1,8 miljoonan punnan suuruisen suunnitelman uudesta kodittomien naisten ja lasten keskuksesta.</w:t>
      </w:r>
    </w:p>
    <w:p>
      <w:r>
        <w:rPr>
          <w:b/>
          <w:u w:val="single"/>
        </w:rPr>
        <w:t xml:space="preserve">Asiakirjan numero 36248</w:t>
      </w:r>
    </w:p>
    <w:p>
      <w:r>
        <w:t xml:space="preserve">Koronavirustapaukset Rowan Foodsissa, Wrexhamissa, nousivat 166:een.</w:t>
      </w:r>
    </w:p>
    <w:p>
      <w:r>
        <w:t xml:space="preserve">Mark Drakeford kertoi Walesin hallituksen päivittäisessä tiedotustilaisuudessa, että 1000 Rowan Foodsiin liittyvää henkilöä on nyt testattu. Welshin hallitus on antanut uusia ohjeita alalle useiden tautitapausten jälkeen. Samaan aikaan Llangefnissä sijaitsevassa 2 Sisters -elintarvikejalostamossa on 500 testin perusteella vahvistettu 204 tapausta. Merthyr Tydfilissä sijaitsevassa Kepak-yhtiössä tapaukset näyttivät olevan erilaisia, hän sanoi, ja 33 tapausta oli jakautunut useiden kuukausien ajalle. Public Health Walesin mukaan Drakefordin käyttämä luku oli peräisin yritykseltä, ja todettujen tapausten todellinen määrä oli 29. "Taudinpurkaukset ovat raadollinen muistutus siitä, että koronavirus ei ole kadonnut", hän sanoi. "Se on yhä täällä Walesissa." Ammattiliitto on syyttänyt Rowan Foodsia siitä, että se vaarantaa henkilöstön turvallisuuden, koska se ei ole puuttunut terveys- ja turvallisuusongelmiin kiireellisesti sen jälkeen, kun neuvottelut sairausajan palkoista katkesivat. Yritys sanoi, että henkilöstön turvallisuus on sen ensisijainen tavoite.</w:t>
      </w:r>
    </w:p>
    <w:p>
      <w:r>
        <w:rPr>
          <w:b/>
        </w:rPr>
        <w:t xml:space="preserve">Yhteenveto</w:t>
      </w:r>
    </w:p>
    <w:p>
      <w:r>
        <w:t xml:space="preserve">Ensimmäisen ministerin mukaan Wrexhamissa sijaitsevaan elintarviketehtaaseen liittyy nyt 166 vahvistettua koronavirustapausta.</w:t>
      </w:r>
    </w:p>
    <w:p>
      <w:r>
        <w:rPr>
          <w:b/>
          <w:u w:val="single"/>
        </w:rPr>
        <w:t xml:space="preserve">Asiakirjan numero 36249</w:t>
      </w:r>
    </w:p>
    <w:p>
      <w:r>
        <w:t xml:space="preserve">Starbucks joutuu Kiinassa kahvin hinnoittelupolitiikan kohteeksi</w:t>
      </w:r>
    </w:p>
    <w:p>
      <w:r>
        <w:t xml:space="preserve">Virallinen China Central Television (CCTV) väitti, että Starbucks ansaitsee korkeamman katteen Kiinassa hinnoittelunsa ansiosta. Starbucks on viimeisin ulkomainen yritys, joka on joutunut kiinalaisten tiedotusvälineiden tarkastelun kohteeksi hinnoittelukäytäntöjensä vuoksi. Aiemmin tänä vuonna myös Applea ja Nestleä painostettiin tarkistamaan hintojaan tai asiakaspalveluaan. Starbucks laajenee nopeasti Kiinassa, jonka on määrä ohittaa Kanada toiseksi suurimpana markkina-alueena ensi vuonna. Sunnuntaina esitetyssä CCTV:n raportissa sanottiin, että keskikokoinen latte maksaa Pekingissä 27 juania (2,70 puntaa, 4,43 dollaria) eli noin kolmanneksen enemmän kuin Chicagon Starbucksissa. "Starbucks on pystynyt nauttimaan korkeista hinnoista Kiinassa lähinnä siksi, että paikalliset kuluttajat uskovat sokeasti Starbucksiin ja muihin länsimaisiin tuotemerkkeihin", Shanghain kahviyhdistyksen johtaja Wang Zhendong sanoi CCTV:lle. Starbucksin mukaan sen hinnat heijastavat korkeampia elintarvike- ja logistiikkakustannuksia Kiinassa. Asiasta tuli yksi suosituimmista puheenaiheista Sina Weibossa, Kiinan Twitter-versiossa, jossa monet käyttäjät tuntuivat asettuvan Starbucksin puolelle. "Ne, jotka sanovat, että Starbucks on kallis, ovat luultavasti niitä, jotka eivät juo paljon kahvia", eräs käyttäjä sanoi. "Hinnat ovat kilpailukykyiset ja laatu saa ihmiset tuntemaan olonsa turvalliseksi."</w:t>
      </w:r>
    </w:p>
    <w:p>
      <w:r>
        <w:rPr>
          <w:b/>
        </w:rPr>
        <w:t xml:space="preserve">Yhteenveto</w:t>
      </w:r>
    </w:p>
    <w:p>
      <w:r>
        <w:t xml:space="preserve">Maailman suurin kahviketju Starbucks on joutunut Kiinassa arvostelun kohteeksi, koska sen kerrotaan perivän paikallisilta korkeampia hintoja kuin muilla suurilla markkinoilla.</w:t>
      </w:r>
    </w:p>
    <w:p>
      <w:r>
        <w:rPr>
          <w:b/>
          <w:u w:val="single"/>
        </w:rPr>
        <w:t xml:space="preserve">Asiakirjan numero 36250</w:t>
      </w:r>
    </w:p>
    <w:p>
      <w:r>
        <w:t xml:space="preserve">Amsterdamin koelento Robin Hoodin lentoasemalta</w:t>
      </w:r>
    </w:p>
    <w:p>
      <w:r>
        <w:t xml:space="preserve">HiAir on ilmoittanut liikennöivänsä Doncasterista Amsterdamiin ja toivoo houkuttelevansa liikemiehiä ja turisteja. Palvelu on tarkoitus tarjota 19-paikkaisella lentokoneella, ja sen avulla ihmiset voivat matkustaa Alankomaihin ja takaisin yhden päivän aikana. Koelentojen on määrä liikennöidä syys-lokakuussa. HiAir Ltd:n toinen johtaja Ben King sanoi 19-paikkaisesta koneesta seuraavaa: "Tällainen henkilökohtainen palvelu voidaan saavuttaa vain hyödyntämällä Robin Hoodin kaltaisia rikkaita paikallisia lentoasemia." Lentoaseman johtaja Mike Morton sanoi: "Tämä on alueelle loistava tilaisuus päästä paikallisen yrityksen taakse, joka on sitoutunut tarjoamaan matkustajille laadukasta palvelua."</w:t>
      </w:r>
    </w:p>
    <w:p>
      <w:r>
        <w:rPr>
          <w:b/>
        </w:rPr>
        <w:t xml:space="preserve">Yhteenveto</w:t>
      </w:r>
    </w:p>
    <w:p>
      <w:r>
        <w:t xml:space="preserve">Etelä-Yorkshiren Robin Hoodin lentoasemalla on tarkoitus kokeilla uutta lentoa.</w:t>
      </w:r>
    </w:p>
    <w:p>
      <w:r>
        <w:rPr>
          <w:b/>
          <w:u w:val="single"/>
        </w:rPr>
        <w:t xml:space="preserve">Asiakirjan numero 36251</w:t>
      </w:r>
    </w:p>
    <w:p>
      <w:r>
        <w:t xml:space="preserve">Indonesialainen väkijoukko teurasti lähes 300 krokotiilia kostotappona</w:t>
      </w:r>
    </w:p>
    <w:p>
      <w:r>
        <w:t xml:space="preserve">Teurastus oli kosto paikallisen miehen tappamisesta, jonka uskottiin saaneen surmansa yhdeltä paikalta peräisin olevalta eläimeltä. Viranomaiset ja poliisi sanoivat, etteivät he pystyneet estämään hyökkäystä ja saattavat nyt nostaa syytteen. Suojellun lajin tappaminen on Indonesiassa rikos, josta voi saada sakkoa tai vankeutta. Paikallinen kyläläinen tapettiin perjantaiaamuna, kun hän oli keräämässä vihanneksia krokotiilifarmin kasvatuspaikalla. "Eräs työntekijä kuuli jonkun huutavan apua, meni nopeasti sinne ja näki krokotiilin hyökkäävän jonkun kimppuun", kertoi Indonesian Länsi-Papuassa sijaitsevan luonnonvarojen suojeluviraston johtaja. Lauantaina pidettyjen hautajaisten jälkeen useita satoja vihaisia paikallisia meni suojelualueelle veitsillä, lapioilla, vasaroilla ja nuijilla aseistautuneina. Paikalliset tiedotusvälineet siteeraavat virkamiehiä, joiden mukaan väkijoukko hyökkäsi ensin krokotiilifarmin toimistoon ja jatkoi sitten teurastamalla kaikki 292 matelijaa suojelualueella. Tilalla oli lupa kasvattaa suojeltuja suolaisen veden ja Uuden-Guinean krokotiileja sekä suojelua että joidenkin eläinten talteenottoa varten.</w:t>
      </w:r>
    </w:p>
    <w:p>
      <w:r>
        <w:rPr>
          <w:b/>
        </w:rPr>
        <w:t xml:space="preserve">Yhteenveto</w:t>
      </w:r>
    </w:p>
    <w:p>
      <w:r>
        <w:t xml:space="preserve">Kyläläisjoukko on tappanut lähes 300 krokotiilia eläimille tarkoitetussa turvapaikassa Indonesian Länsi-Papuan maakunnassa.</w:t>
      </w:r>
    </w:p>
    <w:p>
      <w:r>
        <w:rPr>
          <w:b/>
          <w:u w:val="single"/>
        </w:rPr>
        <w:t xml:space="preserve">Asiakirjan numero 36252</w:t>
      </w:r>
    </w:p>
    <w:p>
      <w:r>
        <w:t xml:space="preserve">Oxfordin kaupunginvaltuusto tarkastelee uhkaa sakottaa karkeasti nukkujia</w:t>
      </w:r>
    </w:p>
    <w:p>
      <w:r>
        <w:t xml:space="preserve">Yli 5 000 ihmistä allekirjoitti vetoomuksen, jossa vastustettiin järjestelmää. Heinäkuussa Oxfordissa kiinnitettiin ilmoituksia Oxfordissa karkeasti nukkuvien ihmisten säkkikasoihin. Valtuutetut ovat sopineet, että ennen ilmoitusten käyttöä tarvitaan korkean tason hyväksyntä, ja he ovat suostuneet tarkistamaan ilmoitusten antamisprosessia. Oxfordin kaupunginvaltuuston kesällä käyttämissä yhteisösuojeluilmoituksissa sanottiin, että jos hylättyjä pusseja ei poisteta, niistä voidaan nostaa syyte. Viranomainen totesi tuolloin, että tavarat olivat vaaraksi, koska ne tukkivat palo-ovet, ja sanoi, että apua hakeville oli tarjolla lokeroita. Vihreiden kaupunginvaltuutettu David Thomas sanoi, että Oxfordin maine oli "kärsinyt", koska kodittomia oli uhattu sakoilla. Hän kannatti ehdotusta, jonka mukaan ilmoitusten käyttöä tarkistetaan. Hän sanoi, että niitä pitäisi käyttää vain "aidosti epäsosiaaliseen käyttäytymiseen" puuttumiseen, ja toivoi, että niitä ei enää kiinnitettäisi asunnottomien laukkuihin. Vastauksessaan vetoomukseen Tom Hayes, yhteisöturvallisuudesta vastaava valtuutettu, sanoi, että viranomainen käyttää vuosittain 1,4 miljoonaa puntaa asunnottomien palveluihin. "Tämä valtuusto suhtautuu hyvin vakavasti kaupungin kaduilla tapahtuvaan kansalliseen kodittomien tragediaan", hän sanoi.</w:t>
      </w:r>
    </w:p>
    <w:p>
      <w:r>
        <w:rPr>
          <w:b/>
        </w:rPr>
        <w:t xml:space="preserve">Yhteenveto</w:t>
      </w:r>
    </w:p>
    <w:p>
      <w:r>
        <w:t xml:space="preserve">Kiistelty politiikka, jonka mukaan kodittomia, jotka säilyttävät tavaroitaan oviaukoissa, uhataan jopa 2 500 punnan sakoilla, tarkistetaan.</w:t>
      </w:r>
    </w:p>
    <w:p>
      <w:r>
        <w:rPr>
          <w:b/>
          <w:u w:val="single"/>
        </w:rPr>
        <w:t xml:space="preserve">Asiakirjan numero 36253</w:t>
      </w:r>
    </w:p>
    <w:p>
      <w:r>
        <w:t xml:space="preserve">Murhasta pidätys Halesowenissa tapahtuneen yliajon jälkeen</w:t>
      </w:r>
    </w:p>
    <w:p>
      <w:r>
        <w:t xml:space="preserve">Benjamin Morse, 36, kuoli, kun tumma hatchback-auto törmäsi häneen Cherry Streetillä maanantaina noin kello 12.15 BST, kertoo poliisi. Murhasta epäiltynä pidätetty 21-vuotias mies on vapautettu poliisin takuita vastaan tutkimusten jatkuessa. Kaksi 32- ja 19-vuotiasta miestä pidätettiin epäiltynä rikoksentekijän avustamisesta, ja heidätkin vapautettiin takuita vastaan. Morsen perhe tuki West Midlandsin poliisin vetoomuksia, joissa pyydettiin silminnäkijöitä ilmoittautumaan. "Benjamin oli kiltti ja rakastava poika, veli, setä ja ystävä, joka tekisi mitä tahansa kenelle tahansa", hänen perheensä sanoi. "Hän oli urheiluhullu, hauskanpitoinen ja Arsenal-fanaatikko, ja hän on jättänyt suuren aukon elämäämme. Perheemme ei ole enää koskaan entisensä." "Arvostamme perheen, ystävien ja yhteisön tukea, mutta pyydämme, että poliisi jätetään tekemään työnsä."</w:t>
      </w:r>
    </w:p>
    <w:p>
      <w:r>
        <w:rPr>
          <w:b/>
        </w:rPr>
        <w:t xml:space="preserve">Yhteenveto</w:t>
      </w:r>
    </w:p>
    <w:p>
      <w:r>
        <w:t xml:space="preserve">Mies on pidätetty sen jälkeen, kun toinen mies kuoli epäillyssä yliajossa Halesowenissa.</w:t>
      </w:r>
    </w:p>
    <w:p>
      <w:r>
        <w:rPr>
          <w:b/>
          <w:u w:val="single"/>
        </w:rPr>
        <w:t xml:space="preserve">Asiakirjan numero 36254</w:t>
      </w:r>
    </w:p>
    <w:p>
      <w:r>
        <w:t xml:space="preserve">Norfolkin poliisi "järkyttynyt" autosta, jota ajettiin ilman eturenkaita</w:t>
      </w:r>
    </w:p>
    <w:p>
      <w:r>
        <w:t xml:space="preserve">Norfolkin ja Suffolkin tie- ja aseellisen poliisiryhmän (NSRAPT) poliisit pysäyttivät kuljettajan A11-tiellä lähellä Wymondhamia Norfolkissa lauantaina. Ajoneuvosta puuttui oikea eturengas. Kuljettaja pidätettiin epäiltynä rattijuopumuksesta, koska hänen puhallusnäytteensä oli yli kolminkertainen rattijuopumusrajaan nähden. Sosiaalisen median käyttäjät ovat ilmaisseet järkytyksensä auton tilasta. Eräs kirjoitti Twitterissä: "Luulen, että se on alle 1,6 millimetriä" viitaten lakisääteiseen renkaiden vähimmäisprofiiliin, kun taas toinen kirjoitti: "Haluan vain sanoa, että vitsailetko, mutta tiedän, ettet vitsaile". Ylikonstaapeli Chris Harris vastasi: "Kyllä, se on järkyttävää todellisuutta, jonka kanssa joudumme kamppailemaan. Pyörä on jo tarpeeksi paha, mutta kun siihen yhdistetään juominen...".</w:t>
      </w:r>
    </w:p>
    <w:p>
      <w:r>
        <w:rPr>
          <w:b/>
        </w:rPr>
        <w:t xml:space="preserve">Yhteenveto</w:t>
      </w:r>
    </w:p>
    <w:p>
      <w:r>
        <w:t xml:space="preserve">Poliisi kertoi olleensa "järkyttynyt" huomatessaan, että eräällä päätiellä epäsäännöllisesti ajaneesta autosta puuttui eturengas.</w:t>
      </w:r>
    </w:p>
    <w:p>
      <w:r>
        <w:rPr>
          <w:b/>
          <w:u w:val="single"/>
        </w:rPr>
        <w:t xml:space="preserve">Asiakirjan numero 36255</w:t>
      </w:r>
    </w:p>
    <w:p>
      <w:r>
        <w:t xml:space="preserve">"Valmiina puhumaan - luopukaa aseista" - Presidentti</w:t>
      </w:r>
    </w:p>
    <w:p>
      <w:r>
        <w:t xml:space="preserve">Presidentti Rajapakse kertoi tiedotusvälineille Thirupathyssa Andhra Pradeshissa, ettei hän näe mitään väärää siinä, että johtajilla on omat turvatoimensa, kun he matkustavat ulkomaille, presidentin tiedotusvälineiden yksikön antamassa lausunnossa sanotaan. Vastatessaan kysymykseen LTTE:n poliittisen johtajan P. Nadesanin lausunnosta, jonka mukaan hallitus ei ollut halukas aloittamaan neuvotteluja uudelleen, presidentti Rajapakse sanoi, että hallitus oli valmis jopa tänään. "Olen valmis tänään. Antakaa heidän pitää aseensa alhaalla", ja hän sanoi, ettei määräaikaa ole asetettu, mutta LTTE:n on päätettävä asiasta. "Katsokaa, mitä Kabulissa tapahtui. Terrori-iskut Kabulissa, New Yorkissa, Lontoossa ja Colombossa. Se on kaikki samanlaista. Terrorismilla ei voi saavuttaa mitään", lausunnossa siteerattiin presidenttiä. Kun häneltä kysyttiin, onko hän kiinnostunut sovittelusta, hän sanoi, että asia pitäisi pystyä ratkaisemaan suorilla keskusteluilla. Olemme kaikki srilankalaisia, olemme kaikki veljiä, olimme sitten pohjoisesta, idästä tai etelästä. Voimme varmasti ratkaista asian keskustelemalla keskenämme", presidentti sanoi.</w:t>
      </w:r>
    </w:p>
    <w:p>
      <w:r>
        <w:rPr>
          <w:b/>
        </w:rPr>
        <w:t xml:space="preserve">Yhteenveto</w:t>
      </w:r>
    </w:p>
    <w:p>
      <w:r>
        <w:t xml:space="preserve">Presidentti Mahinda Rajapakse sanoo, ettei hän ole vielä tiennyt, että Intian johtajat saapuvat Colomboon SAARC-huippukokoukseen omien turvamiestensä kanssa.</w:t>
      </w:r>
    </w:p>
    <w:p>
      <w:r>
        <w:rPr>
          <w:b/>
          <w:u w:val="single"/>
        </w:rPr>
        <w:t xml:space="preserve">Asiakirjan numero 36256</w:t>
      </w:r>
    </w:p>
    <w:p>
      <w:r>
        <w:t xml:space="preserve">Poliisi tutkii "loukkaavaa ja säädytöntä" Eisteddfod-romaaniaa</w:t>
      </w:r>
    </w:p>
    <w:p>
      <w:r>
        <w:t xml:space="preserve">Pohjois-Walesin poliisi vahvisti, että se tutkii Daniel Owen Memorial -palkintoa varten jätettyä teosta säädöksen "Obscene Communications Act" nojalla. Teos lähetettiin National Eisteddfodin toimistoon Moldissa, Flintshiressä, ja virkamiehet luovuttivat sen poliisille maaliskuussa. Viranomaisten mukaan romaanissa viitataan "rikollisiin" tekoihin ja se aiheutti "huolta". Komisario Iestyn Davies sanoi: "Kyseinen teos on arvioitu luonteeltaan loukkaavaksi ja siveettömäksi, ja sitä tutkitaan rikoksena Obscene Communications Act -lain nojalla." BBC Radio Cymru -kanavalla puhunut National Eisteddfodin toimitusjohtaja Elfed Roberts sanoi: "Romaanissa viitattiin tekoihin, jotka ovat suoraan sanottuna rikollisia." Hän lisäsi: "Kun tietää, että teos on lain vastainen - silloin ei ollut muuta vaihtoehtoa kuin ryhtyä toimiin." Roberts lisäsi, että ilmoittaja oli antanut väärän nimen ja osoitteen. Daniel Owen Memorial Prize -palkinto myönnetään vuosittain vähintään 50 000 sanan romaanille, ja sillä on 5000 punnan palkinto.</w:t>
      </w:r>
    </w:p>
    <w:p>
      <w:r>
        <w:rPr>
          <w:b/>
        </w:rPr>
        <w:t xml:space="preserve">Yhteenveto</w:t>
      </w:r>
    </w:p>
    <w:p>
      <w:r>
        <w:t xml:space="preserve">Kansalliseen Eisteddfod-kirjoituskilpailuun lähetetty "säädytön" romaani on johtanut poliisitutkintaan.</w:t>
      </w:r>
    </w:p>
    <w:p>
      <w:r>
        <w:rPr>
          <w:b/>
          <w:u w:val="single"/>
        </w:rPr>
        <w:t xml:space="preserve">Asiakirjan numero 36257</w:t>
      </w:r>
    </w:p>
    <w:p>
      <w:r>
        <w:t xml:space="preserve">Päävamman uhrin nimi on Tarjinder Singh Padda.</w:t>
      </w:r>
    </w:p>
    <w:p>
      <w:r>
        <w:t xml:space="preserve">Wolverhamptonista kotoisin oleva 49-vuotias mies, joka tunnettiin lempinimellä Lola, kuoli myöhemmin sairaalassa. Pelastuslaitos kutsuttiin Furnace Green Roadille, joka sijaitsee lähellä Ebstree Roadin risteystä Trysullissa Staffordshiren osavaltiossa 11. elokuuta. Poliisi kertoi, että alueella oli ollut useita ihmisiä, kun helleaallon seurauksena oli puhjennut ukkosmyrsky. Staffordshiren poliisi pyytää tietoja kuolemantapauksesta. Poliisit haluavat jäljittää kaksi naista, jotka olivat pysäköineet Furnace Green Roadille katselemaan myrskyjä ja jotka ovat saattaneet nähdä pakettiauton poistuvan paikalta. Erikoisvirkailijat tukevat Lolan perhettä, joka on pyytänyt yksityisyyttä. Lolan ruumiinavaus on tehty, mutta kuolinsyytä ei ole vielä julkistettu.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Tarjinder Singh Paddaksi on nimetty mies, joka kuoli sen jälkeen, kun hänet löydettiin tieltä makaamassa päävammojen kanssa.</w:t>
      </w:r>
    </w:p>
    <w:p>
      <w:r>
        <w:rPr>
          <w:b/>
          <w:u w:val="single"/>
        </w:rPr>
        <w:t xml:space="preserve">Asiakirjan numero 36258</w:t>
      </w:r>
    </w:p>
    <w:p>
      <w:r>
        <w:t xml:space="preserve">George Harrisonin kitarasta voi saada 400 000 puntaa huutokaupassa.</w:t>
      </w:r>
    </w:p>
    <w:p>
      <w:r>
        <w:t xml:space="preserve">Australialaisvalmisteisen Maton Mastersound MS-500:n odotetaan saavan 300 000-400 000 puntaa, kun se myydään Wiltshiressä ensi kuussa. Harrison soitti sitä kesällä 1963, kun hänen tavallista kitaraansa korjattiin. Hän oli niin otettu siitä, että jatkoi sen käyttöä useammissa esiintymisissä. Kun Harrison oli palauttanut Maton-kitaran korjaamolle, sen osti Dave Berry And The Cruisersin kitaristi Roy Barber, joka teki myöhemmin hittejä Memphis, Tennessee ja The Crying Game -yhtyeiden kanssa. Kitaraa säilytettiin varastossa useita vuosikymmeniä, mutta Barberin kuoltua vuonna 2000 se asetettiin näytteille The Beatles Story -museossa Liverpoolissa ja huutokaupattiin New Yorkissa vuonna 2015 485 000 dollarilla (373 000 punnalla). Soitin, jonka myy eräs brittiläinen yksityinen keräilijä, huutokaupataan Gardiner Houlgaten huutokaupassa Corshamissa, Wiltshiressä 12. syyskuuta. Myynnissä on myös pari räätälöityjä Ray-Ban-aurinkolaseja 1970-luvun lopulta 1980-luvun alkuun, jotka on tehty erityisesti vuonna 2001 kuolleelle Harrisonille, ja niistä odotetaan saatavan yli 3 000 puntaa. Huutokaupanpitäjä Luke Hobbs sanoi: "Tämä kitara on jotain aivan erityistä - suora linkki Beatlemanian alkuaikoihin. "Odotamme kiinnostusta ympäri maailmaa."</w:t>
      </w:r>
    </w:p>
    <w:p>
      <w:r>
        <w:rPr>
          <w:b/>
        </w:rPr>
        <w:t xml:space="preserve">Yhteenveto</w:t>
      </w:r>
    </w:p>
    <w:p>
      <w:r>
        <w:t xml:space="preserve">Kitaraa, jonka kanssa George Harrison kuvattiin The Beatlesin viimeisellä esiintymisellä The Cavern Clubilla vuonna 1963, aiotaan myydä huutokaupassa.</w:t>
      </w:r>
    </w:p>
    <w:p>
      <w:r>
        <w:rPr>
          <w:b/>
          <w:u w:val="single"/>
        </w:rPr>
        <w:t xml:space="preserve">Asiakirjan numero 36259</w:t>
      </w:r>
    </w:p>
    <w:p>
      <w:r>
        <w:t xml:space="preserve">Uber muuttaa sovellusta TfL:n lisensointia koskevien huolenaiheiden vuoksi</w:t>
      </w:r>
    </w:p>
    <w:p>
      <w:r>
        <w:t xml:space="preserve">Se valittaa parhaillaan TfL:n päätöksestä peruuttaa liikennelupa. TfL ilmoitti olevansa tyytyväinen päätökseen ennen kesäkuussa pidettävää valituskäsittelyä. Viimeisin ilmoitus on jatkoa useille Uberin viime kuukausina ilmoittamille muutoksille. Hyväksytty varaus Kun kyytiä on pyydetty, matkustajat näkevät nyt viestin, jossa kerrotaan, että Uber on hyväksynyt heidän varauksensa ja etsii heille kuljettajan. Aiemmin viestissä ilmoitettiin, että kuljettajaa etsitään. Kun kuljettaja on löytynyt, Uber ilmoittaa kuljettajalle, että TfL on myöntänyt kuljettajalle luvan, ja antaa lisäksi tietoja, kuten nimen, valokuvan, yksityisajokortin numeron ja auton rekisterinumeron, taksivälitysyritys kertoo blogikirjoituksessaan. Muutokset ovat tulleet sen jälkeen, kun TfL oli ilmaissut huolensa siitä, että joillakin Uber-kuljettajilla - erityisesti Lontoon laitamilla sijaitsevilla lentokentillä toimivilla kuljettajilla - saattaa olla naapuriviranomaisten myöntämä toimilupa. Raportti rikoslaki Vastauksena Uber ilmoitti helmikuussa, että tästä kuusta lähtien kuljettajat voivat käyttää sen sovellusta vain sillä alueella, jossa heillä on yksityisautonkuljettajan toimilupa. Uber ilmoitti hiljattain myös muista muutoksista, kuten lupauksesta ilmoittaa rikoksista suoraan poliisille ja kuljettajien työtuntien rajoittamisesta. Uberin toimintakielto Sheffieldissä kumottiin joulukuussa, ja tiistaina sille myönnettiin viiden vuoden toimilupa. Tällä viikolla Uber aloitti toimintansa uudelleen Barcelonassa, jossa se oli aiemmin joutunut lopettamaan toimintansa. Uber oli käyttänyt Barcelonassa palvelua vertaisverkossa toimivien luvattomien kuljettajien avulla, mikä johti sääntelytaisteluihin ja oikeusjuttuihin. Uudessa palvelussa espanjalaiskaupungissa käytetään vain luvan saaneita kuljettajia.</w:t>
      </w:r>
    </w:p>
    <w:p>
      <w:r>
        <w:rPr>
          <w:b/>
        </w:rPr>
        <w:t xml:space="preserve">Yhteenveto</w:t>
      </w:r>
    </w:p>
    <w:p>
      <w:r>
        <w:t xml:space="preserve">Uber London on tehnyt muutoksia sovellukseensa tehdäkseen matkustajille selvemmäksi, että Uberin kuljettajat ovat Transport for Londonin (TfL) lisenssin alaisia ja että se hyväksyy kyytipyynnöt ennen kuljettajien varaamista.</w:t>
      </w:r>
    </w:p>
    <w:p>
      <w:r>
        <w:rPr>
          <w:b/>
          <w:u w:val="single"/>
        </w:rPr>
        <w:t xml:space="preserve">Asiakirjan numero 36260</w:t>
      </w:r>
    </w:p>
    <w:p>
      <w:r>
        <w:t xml:space="preserve">Claudine Auger: Auger: James Bond -roolistaan tunnettu ranskalainen näyttelijä kuolee 78-vuotiaana.</w:t>
      </w:r>
    </w:p>
    <w:p>
      <w:r>
        <w:t xml:space="preserve">Hän kuoli keskiviikkona Pariisissa pitkän sairauden jälkeen, kertoi hänen toimistonsa Time Art. Auger aloitti mallina, edusti Ranskaa ja tuli Miss Maailma -kilpailun toiseksi sijalle vuonna 1958. Hän kehittyi kuitenkin nopeasti näyttelijänlahjakkuudeksi ja sai rooleja muun muassa vuoden 1962 elokuvassa Rautanaamio. Muutamaa vuotta myöhemmin, vuonna 1965, hän nousi maailmanlaajuiseen tähteyteen Dominon roolissa Thunderballissa, Bond-sarjan neljännessä elokuvassa. Hän oli ensimmäinen James Bond -hahmon naispuolinen vastanäyttelijä, joka tunnettiin "Bond-tyttönä" ja joka oli kotoisin Ranskasta. Myöhemmin paljastui, että tuotantotiimi oli kirjoittanut hahmon uudelleen Augerille. Dominon piti alun perin olla italialainen, mutta hänestä tuli ranskalainen. "Bond-tytöille" annettiin harvoin tunnustusta heidän näyttelijänlahjoistaan, vaan tuolloin keskityttiin heidän ulkonäköönsä ja uimapukuihinsa. Auger lähestyi roolia kuitenkin niin kuin hän olisi lähestynyt roolia, jos hän olisi "esittänyt Molièrea" arvostetussa teatterissa, hän kertoi televisiohaastattelussa vuonna 1965. Se oli "leikkiä, sama asia", hän sanoi. Thunderballin jälkeen Auger teki hedelmällisen uran ranskalaisessa ja italialaisessa elokuvassa koko 1960-luvun lopun ja 1970-luvun ajan. Hänen tunnetuimpiin elokuviinsa kuuluvat rikostrillerit That Man George ja Flic Story sekä romanttinen tragedia A Few Hours of Sunlight.</w:t>
      </w:r>
    </w:p>
    <w:p>
      <w:r>
        <w:rPr>
          <w:b/>
        </w:rPr>
        <w:t xml:space="preserve">Yhteenveto</w:t>
      </w:r>
    </w:p>
    <w:p>
      <w:r>
        <w:t xml:space="preserve">Ranskalainen näyttelijä Claudine Auger, joka tunnetaan parhaiten roolistaan Sean Conneryn rinnalla vuoden 1965 James Bond -elokuvassa Thunderball, on kuollut 78-vuotiaana.</w:t>
      </w:r>
    </w:p>
    <w:p>
      <w:r>
        <w:rPr>
          <w:b/>
          <w:u w:val="single"/>
        </w:rPr>
        <w:t xml:space="preserve">Asiakirjan numero 36261</w:t>
      </w:r>
    </w:p>
    <w:p>
      <w:r>
        <w:t xml:space="preserve">Leneto Kellengbeckin kuolema: Solihullin murhasta vapautettu mies</w:t>
      </w:r>
    </w:p>
    <w:p>
      <w:r>
        <w:t xml:space="preserve">Leneto "Lenny" Kellengbeck, 24, löydettiin loukkaantuneena Arran Waylta Smith's Woodin alueella Solihullissa 29. maaliskuuta, ja hän kuoli tapahtumapaikalla. Demus Marcus, 24, jolla ei ole kiinteää osoitetta, todettiin syyttömäksi murhaan Birminghamin kruununoikeudessa käydyn oikeudenkäynnin jälkeen. Valamiehistö totesi maanantaina Marcusin syyttömäksi myös hyökkäysaseen hallussapidosta. Kuolemanjälkeiset testit osoittivat, että Kellengbeck, jolla oli kaksivuotias tytär, kuoli useisiin puukoniskuihin. Kellengbeckin äiti kuvaili aiemmin tänä vuonna muistokirjoituksessaan "kilttiä ja huomaavaista" poikaansa "hänen maailmakseen". Seuraa BBC West Midlandsia Facebookissa ja Twitterissä ja tilaa paikalliset uutispäivitykset suoraan puhelimeesi.</w:t>
      </w:r>
    </w:p>
    <w:p>
      <w:r>
        <w:rPr>
          <w:b/>
        </w:rPr>
        <w:t xml:space="preserve">Yhteenveto</w:t>
      </w:r>
    </w:p>
    <w:p>
      <w:r>
        <w:t xml:space="preserve">Mies on vapautettu puukotetun isän murhasta.</w:t>
      </w:r>
    </w:p>
    <w:p>
      <w:r>
        <w:rPr>
          <w:b/>
          <w:u w:val="single"/>
        </w:rPr>
        <w:t xml:space="preserve">Asiakirjan numero 36262</w:t>
      </w:r>
    </w:p>
    <w:p>
      <w:r>
        <w:t xml:space="preserve">Mercury Prize -voittajat The xx paljastavat hillityn live-paluunsa</w:t>
      </w:r>
    </w:p>
    <w:p>
      <w:r>
        <w:t xml:space="preserve">Greg CochraneNewsbeat-musiikkitoimittaja Trio soittaa kolme keikkaa Lontoossa Electrowerkzissä 14. toukokuuta, Hackney Chats Palacessa (15. toukokuuta) ja Battersea Arts Centressä (18. toukokuuta). Liput keikoille jaetaan arpajaisjärjestelmän kautta yhtyeen verkkosivuilla. Kolmikko työstää parhaillaan seuraajaa samannimiselle debyyttialbumilleen. He voittivat Mercury Prize -palkinnon vuonna 2010, kun he voittivat Mumford &amp; Sonsin, Dizzee Rascalin ja Paul Wellerin kaltaiset kilpailijat. Yhtye soittaa kesän aikana useita keikkoja Euroopassa. Ainoa tällä hetkellä vahvistettu festivaalipäivä Yhdistyneessä kuningaskunnassa on Bestivalissa syyskuussa.</w:t>
      </w:r>
    </w:p>
    <w:p>
      <w:r>
        <w:rPr>
          <w:b/>
        </w:rPr>
        <w:t xml:space="preserve">Yhteenveto</w:t>
      </w:r>
    </w:p>
    <w:p>
      <w:r>
        <w:t xml:space="preserve">The xx on ilmoittanut yksityiskohdat kourallisesta hiljaisia keikkoja ennen kesän festivaaliesiintymisiä.</w:t>
      </w:r>
    </w:p>
    <w:p>
      <w:r>
        <w:rPr>
          <w:b/>
          <w:u w:val="single"/>
        </w:rPr>
        <w:t xml:space="preserve">Asiakirjan numero 36263</w:t>
      </w:r>
    </w:p>
    <w:p>
      <w:r>
        <w:t xml:space="preserve">Google korjaa kaatuvat Android-sovellusongelmat</w:t>
      </w:r>
    </w:p>
    <w:p>
      <w:r>
        <w:t xml:space="preserve">Ongelmat alkoivat maanantaina, ja ne koskivat muun muassa Gmailin, Facebookin ja Amazonin sovelluksia. Näyttää siltä, että syyllinen oli päivitys Android-järjestelmän WebView-ohjelmaan, jonka avulla Android-sovellukset voivat näyttää verkkosisältöä. Google kehotti käyttäjiä päivittämään Android System WebView'n ja Googlen Chrome-selaimen. "Olemme ratkaisseet WebViewin ongelman, joka aiheutti joidenkin Android-sovellusten kaatumisen joillekin käyttäjille. Android System WebView'n ja Google Chromen päivittäminen Google Playn kautta pitäisi nyt ratkaista ongelman", Googlen tiedottaja kertoi BBC:lle. Sosiaalinen media oli täynnä raportteja sovellusten kaatumisesta, ja katkoksia mittaava DownDetector-sivusto osoitti Gmailin ja Amazonin ongelmien lisääntyneen. Android WebView on järjestelmäkomponentti, joka on esiasennettu kaikkiin Android-laitteisiin. Käyttäjien on päivitettävä se seuraavasti:</w:t>
      </w:r>
    </w:p>
    <w:p>
      <w:r>
        <w:rPr>
          <w:b/>
        </w:rPr>
        <w:t xml:space="preserve">Yhteenveto</w:t>
      </w:r>
    </w:p>
    <w:p>
      <w:r>
        <w:t xml:space="preserve">Google on korjannut ongelman, jonka vuoksi Android-puhelinten sovellukset kaatuivat monilla käyttäjillä.</w:t>
      </w:r>
    </w:p>
    <w:p>
      <w:r>
        <w:rPr>
          <w:b/>
          <w:u w:val="single"/>
        </w:rPr>
        <w:t xml:space="preserve">Asiakirjan numero 36264</w:t>
      </w:r>
    </w:p>
    <w:p>
      <w:r>
        <w:t xml:space="preserve">Whitney Houston: "Jauhemaista" ainetta hotellin kylpyhuoneessa</w:t>
      </w:r>
    </w:p>
    <w:p>
      <w:r>
        <w:t xml:space="preserve">Täydellisessä raportissa kerrotaan, että 48-vuotias löydettiin 11. helmikuuta makaamassa kasvot alaspäin ylivuotavasta hotellin kylpyammeesta. Tutkijat kertoivat löytäneensä kylpyhuoneesta rullitetun paperinpalasen, pienen lusikan ja kannettavan peilin. Ruumiinavauksessa todettiin, että laulaja oli hukkunut kokaiinin käytön ja sydänsairauden vaikutuksesta. Raportissa todettiin myös, että laulajalla oli puhjennut nenä, mikä on merkki pitkäaikaisesta päihteiden väärinkäytöstä. 42-sivuisessa asiakirjassa annettiin enemmän yksityiskohtia kuin viime kuussa julkaistussa alkuperäisessä raportissa. Houston löydettiin kuolleena tunteja ennen kuin hänen oli määrä osallistua Grammy-juhliin. Houston, joka oli yksi maailman tunnetuimmista laulajista 1980- ja 1990-luvuilla, taisteli pitkään huumeriippuvuuden kanssa. Ystävien ja perheenjäsenten mukaan hän vaikutti ennen kuolemaansa sitoutuneelta paluuseen, johon kuului myös uusi elokuva.</w:t>
      </w:r>
    </w:p>
    <w:p>
      <w:r>
        <w:rPr>
          <w:b/>
        </w:rPr>
        <w:t xml:space="preserve">Yhteenveto</w:t>
      </w:r>
    </w:p>
    <w:p>
      <w:r>
        <w:t xml:space="preserve">Whitney Houstonin hotellihuoneesta löydettiin kuolinpäivänä huumausaineet ja valkoista jauhemaista ainetta, kertoo kuolinsyyntutkija.</w:t>
      </w:r>
    </w:p>
    <w:p>
      <w:r>
        <w:rPr>
          <w:b/>
          <w:u w:val="single"/>
        </w:rPr>
        <w:t xml:space="preserve">Asiakirjan numero 36265</w:t>
      </w:r>
    </w:p>
    <w:p>
      <w:r>
        <w:t xml:space="preserve">Poolen myrskyn runtelemat rannat saavat 1,2 miljoonan punnan lisärahoituksen.</w:t>
      </w:r>
    </w:p>
    <w:p>
      <w:r>
        <w:t xml:space="preserve">Kierrätettyä hiekkaa pumpataan rannoille Shore Roadin ja Branksomen välillä, jotta voidaan suojella läheisiä koteja tulevien myrskyjen varalta. Valtuusto on saanut hallitukselta 1,2 miljoonaa puntaa tähän työhön. Rahoitus täydentää Shore Roadin rannalla tehtäviä töitä, joissa DEFRA:n rahoittamat 700 000 punnan korjaustyöt ovat jo käynnissä. Hiekkaa pumpataan rantaan 24 tuntia vuorokaudessa seitsemänä päivänä viikossa ruoppausaluksesta, joka on liitetty putkistoon. Töiden aikana rantakatu pysyy auki, mutta lyhyet rantaosuudet suljetaan, kun hiekkaa pumpataan maihin. Poole Borough Councilin mukaan joiltakin rannoilta hävisi myrskyjen aikana hiekkaa, joka vastaa 10 vuoden eroosiota. Töiden odotetaan valmistuvan jouluun mennessä.</w:t>
      </w:r>
    </w:p>
    <w:p>
      <w:r>
        <w:rPr>
          <w:b/>
        </w:rPr>
        <w:t xml:space="preserve">Yhteenveto</w:t>
      </w:r>
    </w:p>
    <w:p>
      <w:r>
        <w:t xml:space="preserve">Talvimyrskyjen vaurioittamien Poolen rantojen korjaustöitä on jatkettu.</w:t>
      </w:r>
    </w:p>
    <w:p>
      <w:r>
        <w:rPr>
          <w:b/>
          <w:u w:val="single"/>
        </w:rPr>
        <w:t xml:space="preserve">Asiakirjan numero 36266</w:t>
      </w:r>
    </w:p>
    <w:p>
      <w:r>
        <w:t xml:space="preserve">Sajid Saddiquen katoaminen : kaksi pidätettyä miestä vapautettu</w:t>
      </w:r>
    </w:p>
    <w:p>
      <w:r>
        <w:t xml:space="preserve">West Yorkshiren poliisi käsittelee Sajid Saddiquen katoamista murhana. 45-vuotias Halifaxin mies, joka pidätettiin epäiltynä oikeuden kulun vääristämisestä, on vapautettu takuita vastaan. 62-vuotias Bradfordin mies, joka myös pidätettiin epäiltynä oikeuden häirinnästä, on vapautettu ilman syytteitä. Bradfordin Allertonista kotoisin olevaa Saddiquea ei ole nähty sitten aamun 14. helmikuuta 2007, jolloin hän osallistui liiketapaamiseen Shipleyssä, West Yorkshiressä. Autokauppiaan kuvailtiin katoamishetkellä "huolehtivaksi" isäksi, ja poliisin mukaan olisi ollut täysin sopimatonta, että hän olisi jättänyt vaimonsa ja kolme pientä lastaan. Etsivien mukaan uusia todisteita oli tullut esiin, jotka viittaavat siihen, että mies oli murhattu. Aiheeseen liittyvät Internet-linkit West Yorkshiren poliisi</w:t>
      </w:r>
    </w:p>
    <w:p>
      <w:r>
        <w:rPr>
          <w:b/>
        </w:rPr>
        <w:t xml:space="preserve">Yhteenveto</w:t>
      </w:r>
    </w:p>
    <w:p>
      <w:r>
        <w:t xml:space="preserve">Kaksi Bradfordin miehen katoamiseen vuonna 2007 liittyen pidätettyä miestä on vapautettu.</w:t>
      </w:r>
    </w:p>
    <w:p>
      <w:r>
        <w:rPr>
          <w:b/>
          <w:u w:val="single"/>
        </w:rPr>
        <w:t xml:space="preserve">Asiakirjan numero 36267</w:t>
      </w:r>
    </w:p>
    <w:p>
      <w:r>
        <w:t xml:space="preserve">Super Puman kuolonkolarin tutkinta: "Kuolleen hevosen ruotiminen" väite</w:t>
      </w:r>
    </w:p>
    <w:p>
      <w:r>
        <w:t xml:space="preserve">Kaikki Bond Super Puma -helikopterin kyydissä olleet kuolivat sen pudotessa huhtikuussa 2009. Insinööri Matthew Smailes sanoi todistajanlausunnossaan, ettei hän voinut kertoa tarkemmin metallin sirusta. Sheriffi Derek Pyle sanoi: "Tulee mieleen ilmaisu kuolleen hevosen ruoskiminen." Bondin entinen työntekijä Smailes työskenteli neuvonantajana HUMS-järjestelmässä (Health and Usage Monitoring System), joka tunnistaa helikopterien vaihteistoissa olevat viat. Vähän ennen onnettomuutta koneen vaihdelaatikossa havaittiin metallin siru. "Kauan sitten" Kuulusteluissa Smailes sanoi, ettei hän muistanut monia sirun löytämiseen liittyviä yksityiskohtia. Kun häneltä kysyttiin erityisesti, tekikö hän vain johtopäätöksiä siitä, mitä olisi tapahtunut, Smailes sanoi: "Anteeksi, siitä on niin kauan aikaa, etten voi olla tarkka." AAIB katsoi, että onnettomuus johtui vaihteiston katastrofaalisesta viasta. Tutkinta jatkuu.</w:t>
      </w:r>
    </w:p>
    <w:p>
      <w:r>
        <w:rPr>
          <w:b/>
        </w:rPr>
        <w:t xml:space="preserve">Yhteenveto</w:t>
      </w:r>
    </w:p>
    <w:p>
      <w:r>
        <w:t xml:space="preserve">Sheriffi, joka valvoo tutkimusta Pohjanmeren Super Puman onnettomuudesta, jossa kuoli 16 miestä, on ilmaissut turhautuneisuutensa erään todistajan antamiin tietoihin.</w:t>
      </w:r>
    </w:p>
    <w:p>
      <w:r>
        <w:rPr>
          <w:b/>
          <w:u w:val="single"/>
        </w:rPr>
        <w:t xml:space="preserve">Asiakirjan numero 36268</w:t>
      </w:r>
    </w:p>
    <w:p>
      <w:r>
        <w:t xml:space="preserve">Sussexista tulee kolmas naisten johtama poliisivoima.</w:t>
      </w:r>
    </w:p>
    <w:p>
      <w:r>
        <w:t xml:space="preserve">Hän työskentelee Sussexin poliisi- ja rikoskomissaarin Katy Bournen rinnalla, jos nimitys vahvistetaan tässä kuussa. Sekä Met Police että North Yorkshiren poliisivoimat ovat nimittäneet naisia poliisipäälliköksi ja poliisikomissaariksi. Shiner toimi aiemmin apulaispoliisipäällikkönä Kentin poliisissa. Metin poliisilaitosta johtavat komissaari Dame Cressida Dick ja poliisipäällikkö Sophie Linden ja North Yorkshiren poliisilaitosta poliisipäällikkö Lisa Winward ja poliisipäällikkö Julia Mulligan. Sussexissa rekrytointiprosessi alkoi maaliskuussa sen jälkeen, kun nykyinen poliisipäällikkö Giles York ilmoitti jäävänsä eläkkeelle. Shiner, jolla on lähes 28 vuoden kokemus poliisitoiminnasta, sanoi: "Olen hyvin nöyrä ja etuoikeutettu saadessani mahdollisuuden olla ensisijainen ehdokas Sussexin poliisipäälliköksi. "Sussexin poliisi on fantastinen poliisi, ja poliisi- ja rikosoikeudellisen lautakunnan vahvistuksen saatuani olen sitoutunut varmistamaan, että tarjoamme jatkossakin parasta mahdollista palvelua yleisölle suojelemalla yhteisöjämme ja tekemällä Sussexista rikollisille vihamielisen ympäristön. "Odotan innolla, että voin jatkaa tiivistä yhteistyötä poliisi- ja rikoskomissaarin, kollegoiden ja kumppaneiden kanssa parhaan mahdollisen poliisitoiminnan tarjoamiseksi yhteisölle." Vahvistuskuuleminen järjestetään 26. kesäkuuta.</w:t>
      </w:r>
    </w:p>
    <w:p>
      <w:r>
        <w:rPr>
          <w:b/>
        </w:rPr>
        <w:t xml:space="preserve">Yhteenveto</w:t>
      </w:r>
    </w:p>
    <w:p>
      <w:r>
        <w:t xml:space="preserve">Kolmas poliisivoimista Yhdistyneessä kuningaskunnassa on tulossa naisten johtama, kun apulaispoliisipäällikkö Jo Shiner nimitettiin Sussexin poliisipäälliköksi.</w:t>
      </w:r>
    </w:p>
    <w:p>
      <w:r>
        <w:rPr>
          <w:b/>
          <w:u w:val="single"/>
        </w:rPr>
        <w:t xml:space="preserve">Asiakirjan numero 36269</w:t>
      </w:r>
    </w:p>
    <w:p>
      <w:r>
        <w:t xml:space="preserve">Brighton juhlii valaanmetsästyskiellon 30-vuotispäivää</w:t>
      </w:r>
    </w:p>
    <w:p>
      <w:r>
        <w:t xml:space="preserve">Kaksipäiväinen konferenssi nimeltä Whale and Dolphin Watch alkaa torstaina Hilton Brighton Metropole -hotellissa. Konferenssissa käynnistetään myös uusi Save The Whales -kampanja: Reloaded. Vuonna 1982 kansainvälinen valaanpyyntikomissio kokoontui samassa hotellissa allekirjoittamaan moratorion. Konferenssin järjestäjä Dylan Walker sanoi, että vuoden 1982 äänestyksestä huolimatta maailman valaat eivät ole vieläkään turvassa. "Vaikka valaanpyynti on vähentynyt huomattavasti, nämä kauniit olennot ovat menettämässä asemiaan lukuisten tuhoisien ongelmien vuoksi, kuten ylikalastuksen ja verkkoihin hukkumisen, saastumisen, elinympäristöjen tuhoutumisen ja ilmastonmuutoksen vuoksi", hän sanoi. "Maailmanlaajuisesti tuhat valasta ja delfiiniä kuolee joka päivä ihmisen aiheuttamiin uhkiin merissämme." Uusi kampanja käynnistetään hotellin portailla perjantaina klo 16.00 BST.</w:t>
      </w:r>
    </w:p>
    <w:p>
      <w:r>
        <w:rPr>
          <w:b/>
        </w:rPr>
        <w:t xml:space="preserve">Yhteenveto</w:t>
      </w:r>
    </w:p>
    <w:p>
      <w:r>
        <w:t xml:space="preserve">Brightonissa järjestetään tapahtumasarja, jolla juhlistetaan 30 vuoden takaista kansainvälistä valaanmetsästyksen moratoriota, joka allekirjoitettiin kaupungissa.</w:t>
      </w:r>
    </w:p>
    <w:p>
      <w:r>
        <w:rPr>
          <w:b/>
          <w:u w:val="single"/>
        </w:rPr>
        <w:t xml:space="preserve">Asiakirjan numero 36270</w:t>
      </w:r>
    </w:p>
    <w:p>
      <w:r>
        <w:t xml:space="preserve">Bristol Arenan avajaispäivää lykätään vuoteen 2020</w:t>
      </w:r>
    </w:p>
    <w:p>
      <w:r>
        <w:t xml:space="preserve">Pormestari Marvin Rees sanoi, että suunniteltu avajaispäivä siirtyy nyt vuoteen 2020. Temple Meadsin lähellä sijaitsevan 12 000-paikkaisen tapahtumapaikan oli alun perin määrä valmistua vuoden 2017 loppuun mennessä. Viivästyksestä vuoteen 2019 ilmoitettiin viime vuonna. Rees sanoi olevansa "sitoutunut" areenan rakentamiseen ja "se on lähempänä kuin koskaan". Bristolin kaupunginvaltuusto kertoi, että se on työskennellyt valitsemansa Bouygues UK -rakennusyhtiön kanssa sopiakseen lopullisesta työpaketista ja tavoitekustannuksista. Hankkeen kustannuksiksi on arvioitu 92,5 miljoonaa puntaa, mutta osapuolet eivät ole päässeet sopimukseen hinnasta, eivätkä ne aio tehdä täyttä sopimusta. Viranomaisen mukaan se tutkii nyt aktiivisesti muita vaihtoehtoja areenan rakentamiseksi "mahdollisimman nopeasti".</w:t>
      </w:r>
    </w:p>
    <w:p>
      <w:r>
        <w:rPr>
          <w:b/>
        </w:rPr>
        <w:t xml:space="preserve">Yhteenveto</w:t>
      </w:r>
    </w:p>
    <w:p>
      <w:r>
        <w:t xml:space="preserve">Bristolin kauan odotettu areena on kokenut uuden takaiskun, kun paikallisviranomaiset eivät päässeet sopuun hankkeen kustannuksista rakennuttajien kanssa.</w:t>
      </w:r>
    </w:p>
    <w:p>
      <w:r>
        <w:rPr>
          <w:b/>
          <w:u w:val="single"/>
        </w:rPr>
        <w:t xml:space="preserve">Asiakirjan numero 36271</w:t>
      </w:r>
    </w:p>
    <w:p>
      <w:r>
        <w:t xml:space="preserve">Guernseyn lentoaseman terminaali voi maksaa itsensä takaisin vasta 20 vuoden kuluttua.</w:t>
      </w:r>
    </w:p>
    <w:p>
      <w:r>
        <w:t xml:space="preserve">Se avattiin vuonna 2004, kun sen alkuperäinen budjetti oli ylittänyt 16,4 miljoonaa puntaa 7 miljoonalla punnalla. Vuodesta 2003 lähtien Bailiwickin matkustajat ovat maksaneet 1 puntaa saarille ja saarilta suuntautuvilta matkoilta ja 50 penniä saarten välisiltä reiteiltä. Johtaja Colin Le Ray sanoi, että ajanjakso voi muuttua, jos matkustajamäärät vaihtelevat. Terminaali oli yksi monista pääomahankkeista, jotka ylittivät tuolloin talousarvion, kuten St Peter Portin sataman uusi laituri ja Beau Sejourin vapaa-ajankeskuksen saneeraus. Sen vuoksi valtiot ottivat vuonna 2009 käyttöön uusia rahoitustarkastuksia ja -prosesseja pääomasijoitushankkeiden rahoittamiseksi ja tarkistamiseksi.</w:t>
      </w:r>
    </w:p>
    <w:p>
      <w:r>
        <w:rPr>
          <w:b/>
        </w:rPr>
        <w:t xml:space="preserve">Yhteenveto</w:t>
      </w:r>
    </w:p>
    <w:p>
      <w:r>
        <w:t xml:space="preserve">Guernseyn lentoaseman johtajan mukaan Guernseyn lentoaseman käyttäjiltä voi kestää jopa 20 vuotta maksaa terminaalirakennuksen kustannukset takaisin.</w:t>
      </w:r>
    </w:p>
    <w:p>
      <w:r>
        <w:rPr>
          <w:b/>
          <w:u w:val="single"/>
        </w:rPr>
        <w:t xml:space="preserve">Asiakirjan numero 36272</w:t>
      </w:r>
    </w:p>
    <w:p>
      <w:r>
        <w:t xml:space="preserve">Paavi Benedictus armahtaa entisen hovimestarin Paolo Gabrielen</w:t>
      </w:r>
    </w:p>
    <w:p>
      <w:r>
        <w:t xml:space="preserve">Paavi vieraili Gabrielen luona vankilassa ilmoittaakseen hänelle henkilökohtaisesti päätöksestä, Vatikaani kertoi lausunnossaan. Entinen hovimestari todettiin lokakuussa syylliseksi paavin asiakirjojen varastamiseen ja kopioimiseen sekä niiden vuotamiseen italialaiselle toimittajalle. Gabriele sanoi toimineensa rakkaudesta kirkkoa kohtaan. "Tänä aamuna pyhä isä Benedictus XVI vieraili Paolo Gabrielen luona vankilassa vahvistaakseen hänen anteeksiantonsa ja ilmoittaakseen hänelle henkilökohtaisesti hyväksyvänsä Gabrielen armahduspyynnön", Vatikaanin lausunnossa sanottiin. Vatikaanin tuomioistuimen tuomittua Gabrielen, virkamiehet sanoivat, että paavi todennäköisesti armahtaisi hänet. Marraskuussa tuomioistuin tuomitsi tietokoneasiantuntija Claudio Sciarpellettin avunannosta paavin asiakirjojen vuotamiseen. Sciarpelletti sai kahden kuukauden ehdollisen tuomion. Gabrielen oikeudenkäynnissä kuultiin, että hän oli käyttänyt hyväkseen pääsyä paavin luo kopioidakseen tuhansia luottamuksellisia asiakirjoja. Myöhemmin hän luovutti osan niistä toimittaja Gianluigi Nuzzille, joka julkaisi tänä vuonna myydyn kirjan, jossa kerrotaan yksityiskohtaisesti Vatikaanin skandaaleista ja sisäisistä taisteluista. Gabriele tunnusti ottaneensa paperit, mutta sanoi uskovansa, että paavia manipuloitiin, ja toivoi voivansa paljastaa väitetyn korruption Pyhässä istuimessa.</w:t>
      </w:r>
    </w:p>
    <w:p>
      <w:r>
        <w:rPr>
          <w:b/>
        </w:rPr>
        <w:t xml:space="preserve">Yhteenveto</w:t>
      </w:r>
    </w:p>
    <w:p>
      <w:r>
        <w:t xml:space="preserve">Paavi Benedictus XVI on armahtanut entisen hovimestarinsa Paolo Gabrielen, joka istuu 18 kuukauden vankilatuomiota luottamuksellisten papereiden varastamisesta.</w:t>
      </w:r>
    </w:p>
    <w:p>
      <w:r>
        <w:rPr>
          <w:b/>
          <w:u w:val="single"/>
        </w:rPr>
        <w:t xml:space="preserve">Asiakirjan numero 36273</w:t>
      </w:r>
    </w:p>
    <w:p>
      <w:r>
        <w:t xml:space="preserve">Leedsin yliopiston "chav party" jääkiekkokerhoa rangaistiin</w:t>
      </w:r>
    </w:p>
    <w:p>
      <w:r>
        <w:t xml:space="preserve">Leedsin yliopiston naisten jääkiekkokerhon jäseniä pyydettiin "pukeutumaan alempaan luokkaan" tammikuun illanviettoon. He joutuivat kritiikin kohteeksi, kun heistä otettiin kuvia, joissa he poseerasivat verkkareissa, olivat tekotatuoituja ja joivat Lambrini-pulloja. Ylioppilaskunnan pomot ovat myös riistäneet kapteenilta hänen tehtävänsä. Jäseniä on myös kielletty osallistumasta tämän vuoden Christie Cup -kilpailuun, joka on kolmen pohjoisen yliopiston välinen arvostettu kilpailu. Lisää Yorkshiren tarinoita Leeds University Union Women's Hockey Club (LUUWHC) pyysi anteeksi tammikuussa järjestettyä "harkitsematonta" tapahtumaa, jota mainostettiin suljetussa Facebook-ryhmässä. Viestissä oli myös sanakirjamääritelmä "chavista", joka on "nuori, alemman luokan henkilö, jolle on tyypillistä räväkkä ja rähjäinen käytös". Kurinpitokäsittelyssä liiton toimintakomitea määräsi klubille rangaistuksia, joihin kuului muun muassa seuraavaa: Klubi, joka ei ole vielä kommentoinut asiaa, on pyytänyt syrjintäkoulutusta kaikille jäsenille sekä lisäkoulutusta sosiaalisihteereille.</w:t>
      </w:r>
    </w:p>
    <w:p>
      <w:r>
        <w:rPr>
          <w:b/>
        </w:rPr>
        <w:t xml:space="preserve">Yhteenveto</w:t>
      </w:r>
    </w:p>
    <w:p>
      <w:r>
        <w:t xml:space="preserve">Yliopiston jääkiekkoseuraa, joka järjesti "chav-bileet", on kielletty osallistumasta kilpailuihin.</w:t>
      </w:r>
    </w:p>
    <w:p>
      <w:r>
        <w:rPr>
          <w:b/>
          <w:u w:val="single"/>
        </w:rPr>
        <w:t xml:space="preserve">Asiakirjan numero 36274</w:t>
      </w:r>
    </w:p>
    <w:p>
      <w:r>
        <w:t xml:space="preserve">James Bond -huutokauppa tuottaa 112 000 puntaa</w:t>
      </w:r>
    </w:p>
    <w:p>
      <w:r>
        <w:t xml:space="preserve">Näytön rekvisiitta ja tuoli kuuluivat 500 kappaleen kokoelmaan, jonka oli hankkinut nimettömänä pysyttelevä myyjä Somersetistä. Mies oli "pienentämässä" eikä voinut pitää sitä, Aston's Auctioneers kertoi. Vuoden 2006 Casino Royale -elokuvassa käytetyn Walther-käsiaseen rekvisiitta, jossa oli klapilauta, maksoi 4300 puntaa, mikä on yli kolminkertainen summa arvioituun 1200 puntaan verrattuna. Sir Rogerin tuolissa - jota uskotaan käytetyn tähden toimistossa Pinewoodin studiolla - oli useiden kollegojen allekirjoitukset, kuten Kultasormen Honor Blackmanin, Mies kultaisen aseen kanssa -elokuvan Britt Eklandin ja Maud Adamsin, joka esiintyi myös kyseisessä elokuvassa ja esitti yhdeksän vuotta myöhemmin Octopussya. Se myytiin Dudleyn huutokaupassa 2 300 punnalla, kun sen hinta-arvio oli 700 puntaa. Timothy Daltonin vuonna 1989 ohjaamasta elokuvasta Licence to Kill (Lupa tappaa) peräisin olevan harppuuna-aseen hinta-arvio oli enintään 800 puntaa, mutta se maksoi tuplasti enemmän, 1800 puntaa. Huutokaupanpitäjä sanoi, että se oli "suurin ja paras tulos", jonka se oli saanut yhden myyjän kokoelmasta yrityksen 12 toimintavuoden aikana. Omistaja Chris Aston sanoi: Aston: "[Myyjä] ei voi enää pitää kokoelmaa. "Hän ei ole enää lisännyt kokoelmaa muutamaan vuoteen, ja vetoomus koskee keräilyä itse asiassa, ei niinkään suoranaista omistusta." "Hän ei voi enää pitää kokoelmaa. Aston sanoi myös, että esineissä oli "melkoinen kirjo" eri Bond-elokuvien aikakausia.</w:t>
      </w:r>
    </w:p>
    <w:p>
      <w:r>
        <w:rPr>
          <w:b/>
        </w:rPr>
        <w:t xml:space="preserve">Yhteenveto</w:t>
      </w:r>
    </w:p>
    <w:p>
      <w:r>
        <w:t xml:space="preserve">Harppuuna-ase, klapilauta ja Sir Roger Mooren ohjaajan tuoli ovat yksi sadoista James Bond -esineistä, jotka on myyty yhteensä 112 000 punnalla.</w:t>
      </w:r>
    </w:p>
    <w:p>
      <w:r>
        <w:rPr>
          <w:b/>
          <w:u w:val="single"/>
        </w:rPr>
        <w:t xml:space="preserve">Asiakirjan numero 36275</w:t>
      </w:r>
    </w:p>
    <w:p>
      <w:r>
        <w:t xml:space="preserve">Lammasvaras varasti karjaa 35 000 punnan arvosta</w:t>
      </w:r>
    </w:p>
    <w:p>
      <w:r>
        <w:t xml:space="preserve">Thomas Redfern, 26, oli kiistänyt varkauden ja murtovarkauden, mutta hänet todettiin syylliseksi Preston Crown Courtissa. Hänen kanssasyytetty, maatilan johtaja Andrew Piner, 49, myönsi molemmat rikokset aiemmassa käsittelyssä pidettyään lampaita tilallaan ja toisessa osoitteessa. Molemmat miehet vapautettiin takuita vastaan tuomion antamista varten Burnley Crown Courtissa 10. marraskuuta. "Halpamaiset rikokset" Oikeus kuuli, että syyskuussa 2013 varastettiin 30 risteytettyä muuliuuhta, joiden arvo oli 5 000 puntaa, Newton Hall Farmilta lähellä Skiptonia Pohjois-Yorkshiressä, jossa Redfern, joka asuu Chisholme Closessa, Standishissa, työskenteli. Viisi kuukautta myöhemmin 58 Beltex- ja muuliuuhta, joissa oli Beltex-alkioita 30 000 punnan arvosta, varastettiin Curwen Hill Farmilta Wrayn lähellä Lancasterissa. Varastetut lampaat löytyivät lopulta - maanviljelijäyhteisön antamien todisteiden jälkeen - Lathams Farmilta lähellä Slaidburnia Lancashiressa ja toisesta hänen vuokraamastaan osoitteesta. Edellistä kiinteistöä hallinnoi Piner, jonka kotipaikka oli Deer House Cottages, Gisburn, Clitheroe. PC Andrew Massingham sanoi: "Näillä rikoksilla oli merkittävä vaikutus paikallisyhteisöön, koska niihin syyllistyivät henkilöt, jotka työskentelivät maanviljelijäyhteisössä ja joihin he luottivat. "On täysin tuomittavaa, että tällaisessa asemassa olevat ihmiset tekevät tällaisia halpamaisia rikoksia, jotka vaikuttavat asianomaisten elämään ja toimeentuloon."</w:t>
      </w:r>
    </w:p>
    <w:p>
      <w:r>
        <w:rPr>
          <w:b/>
        </w:rPr>
        <w:t xml:space="preserve">Yhteenveto</w:t>
      </w:r>
    </w:p>
    <w:p>
      <w:r>
        <w:t xml:space="preserve">Valamiehistö kuuli, että karjankasvattaja varasti 35 000 punnan arvosta lampaita Penninesin molemmin puolin sijaitsevilta tiloilta, myös tilalta, jolla hän työskenteli.</w:t>
      </w:r>
    </w:p>
    <w:p>
      <w:r>
        <w:rPr>
          <w:b/>
          <w:u w:val="single"/>
        </w:rPr>
        <w:t xml:space="preserve">Asiakirjan numero 36276</w:t>
      </w:r>
    </w:p>
    <w:p>
      <w:r>
        <w:t xml:space="preserve">Langleen laitos antaa kotitalousjätteelle "toisen mahdollisuuden".</w:t>
      </w:r>
    </w:p>
    <w:p>
      <w:r>
        <w:t xml:space="preserve">Neuvoston mukaan laitos käsittelisi noin 45 000 tonnia jätettä vuodessa. Mekaanisen biologisen käsittelyn (MBT) laitokset on suunniteltu lajittelemaan "mustien jätesäkkien" jätteet ja etsimään, mitä voidaan kierrättää tai hyödyntää. Jätteenkäsittelyyritys New Earth Solutionsin mukaan kaatopaikalle menevää jätettä voidaan vähentää noin 80 prosenttia. Scottish Borders Council (SBC) tukee tätä "toisen mahdollisuuden kierrätystä" pienentääkseen hiilijalanjälkeään ohjaamalla jätteet pois kaatopaikoilta. He sanoivat myös, että se voisi "minimoida SBC:n kaatopaikkaveron". Sepan mukaan Euroopassa toimii noin 70 MBT-laitosta, joista kolme on jo Argyll and Butessa. Paikalliset huolenaiheet Langleen asukkaat ovat ilmaisseet huolensa laitoksen mahdollisista vaikutuksista asumiseen ja liikenneturvallisuuteen. Rakennus, jossa on 12 metriä korkea savupiippu, on tarkoitus sijoittaa lähelle nykyistä kierrätyskeskusta ja kaatopaikkaa, joka sijaitsee noin 400 metrin päässä paikallisista kodeista. Valtuutetut ovat sanoneet, että voidaan toteuttaa toimenpiteitä ja "riittävää suojausta", joilla vähennetään vaikutuksia tielle ja läheisille asuinalueille. Suunnittelulupa laitokselle myönnettiin 11. huhtikuuta. Sepan on nyt hyväksyttävä laitos, jotta se voi aloittaa toimintansa. Jos näin tapahtuu, rakennustyöt alkavat syyskuussa 2011, ja rakennus voisi olla toiminnassa lokakuussa 2012.</w:t>
      </w:r>
    </w:p>
    <w:p>
      <w:r>
        <w:rPr>
          <w:b/>
        </w:rPr>
        <w:t xml:space="preserve">Yhteenveto</w:t>
      </w:r>
    </w:p>
    <w:p>
      <w:r>
        <w:t xml:space="preserve">Scottish Borders Council on allekirjoittanut 24-vuotisen sopimuksen jätteenkäsittelyyhtiön kanssa uuden jätteenkäsittelylaitoksen rakentamisesta ja toiminnasta Galashielsin lähellä.</w:t>
      </w:r>
    </w:p>
    <w:p>
      <w:r>
        <w:rPr>
          <w:b/>
          <w:u w:val="single"/>
        </w:rPr>
        <w:t xml:space="preserve">Asiakirjan numero 36277</w:t>
      </w:r>
    </w:p>
    <w:p>
      <w:r>
        <w:t xml:space="preserve">Espanjassa etsinnät, kun myrsky pyyhkäisi kolme perheenjäsentä mereen</w:t>
      </w:r>
    </w:p>
    <w:p>
      <w:r>
        <w:t xml:space="preserve">Mies tunnistettiin Juan Bedoyaksi, 50-vuotiaaksi teurastajaksi, joka oli yksi niistä, jotka katosivat Valdovinon kalliorannikolla Galiciassa. Hänen 25-vuotiasta tytärtään ja lankoaan etsitään edelleen. Toinen tytär onnistui nousemaan maihin. Raporttien mukaan he olivat menneet sirottelemaan kuolleen sukulaisensa tuhkaa. Tämä tapahtuu samaan aikaan, kun ankarat myrskyt koettelevat Euroopan Atlantin rannikkoa. Paikallinen pormestari Jose Antonio Vigo kertoi, että etsintöjä tukee alus ja lentokone A Corunassa sijaitsevasta pelastuskeskuksesta. Hän sanoi, että he kamppailivat jopa 12 metrin (40 jalkaa) korkuisia aaltoja ja 80 kilometrin tuntinopeuden (50 mailia tunnissa) tuulia vastaan. "On hyvin vaikeaa nähdä mitään siellä alhaalla", hän sanoi. Etsintöjä jatkettiin varhain tiistaina maanantai-iltana aloitettujen etsintöjen jälkeen.</w:t>
      </w:r>
    </w:p>
    <w:p>
      <w:r>
        <w:rPr>
          <w:b/>
        </w:rPr>
        <w:t xml:space="preserve">Yhteenveto</w:t>
      </w:r>
    </w:p>
    <w:p>
      <w:r>
        <w:t xml:space="preserve">Pelastajat ovat löytäneet miehen ruumiin Espanjan luoteisrannikolta, jossa valtava aalto pyyhkäisi mereen kolme samaan perheeseen kuuluvaa ihmistä.</w:t>
      </w:r>
    </w:p>
    <w:p>
      <w:r>
        <w:rPr>
          <w:b/>
          <w:u w:val="single"/>
        </w:rPr>
        <w:t xml:space="preserve">Asiakirjan numero 36278</w:t>
      </w:r>
    </w:p>
    <w:p>
      <w:r>
        <w:t xml:space="preserve">Lautat voivat toimia "ponnahduslautoina" muille kuin kotoperäisille lajeille.</w:t>
      </w:r>
    </w:p>
    <w:p>
      <w:r>
        <w:t xml:space="preserve">Lauttojen, merenalaisten putkistojen ja tuuliturbiinien pohjalla ja jaloissa voi elää erilaisia lajeja. Niitä ovat muun muassa simpukat, simpukat, katkaravun kaltaiset sammakkojalkaiset ja anemonit. Orkneysaarilla asuvat tutkijat tutkivat, miten Pohjanmeren rakenteet toimivat "ponnahduslautoina", joiden avulla jotkin näistä eläimistä voivat levitä. Edinburghin Heriot-Watt-yliopiston kampukseen kuuluvan International Centre for Island Technologyn tutkijaryhmä on aloittanut tutkimuksensa tutkimalla simpukoiden ja simpukoiden käyttäytymistä, mukaan lukien sitä, kulkevatko niiden toukat lauttojen välillä. Hanketta johtava meritieteilijä, tohtori Jo Porter sanoi: "Haluamme ymmärtää, mitä Pohjanmeren ekosysteemille voi tapahtua, jos öljynporauslautat poistetaan käytöstä tai merelle asennetaan tuulipuistoja. "Kun elinympäristöt ovat lähellä toisiaan, ne voivat toimia ponnahduslautana, jonka kautta muut kuin kotoperäiset lajit voivat asettua ja menestyä. "Jos luomme Pohjanmerelle paljon lisää elinympäristöjä lisäämällä infrastruktuuria, miten tämä voisi edistää vieraslajien leviämistä?", kysyy hän. Jos poistamme osan laitteistosta, miten vaikutamme keskeisten lajien levinneisyyteen?"</w:t>
      </w:r>
    </w:p>
    <w:p>
      <w:r>
        <w:rPr>
          <w:b/>
        </w:rPr>
        <w:t xml:space="preserve">Yhteenveto</w:t>
      </w:r>
    </w:p>
    <w:p>
      <w:r>
        <w:t xml:space="preserve">Tutkijat tutkivat, mikä on öljynporauslautojen ja merituulipuistojen merkitys meriluonnon tukemisessa ja vieraslajien leviämisessä.</w:t>
      </w:r>
    </w:p>
    <w:p>
      <w:r>
        <w:rPr>
          <w:b/>
          <w:u w:val="single"/>
        </w:rPr>
        <w:t xml:space="preserve">Asiakirjan numero 36279</w:t>
      </w:r>
    </w:p>
    <w:p>
      <w:r>
        <w:t xml:space="preserve">Uusi konservatiivinen kansanedustaja Bill Bowman vannoo uskollisuudenvalan.</w:t>
      </w:r>
    </w:p>
    <w:p>
      <w:r>
        <w:t xml:space="preserve">Skotlantilainen konservatiivi korvasi Alex Johnstonen, joka kuoli viime viikolla syöpädiagnoosin jälkeen. Tilintarkastaja Bowman asettui ehdolle konservatiivien ehdokkaaksi Dundee City Eastin vaalipiirissä toukokuun Holyrood-vaaleissa. Hän sijoittui kolmanneksi tuossa kilpailussa, jonka voitti SNP:n kansanedustaja Shona Robison, ja jäi myös niukasti paitsi paikasta puolueensa alueellisella listalla. Johnstonen kuoleman jälkeen Bowmanin nimi oli seuraavana listalla, ja hänestä tuli automaattisesti kansanedustaja. Kincardineshiresta kotoisin oleva entinen maidontuottaja Johnstone, 55, oli Skotlannin konservatiivien pitkäaikaisin parlamentin jäsen Holyroodissa. Hänen hautajaisensa pidettiin viime viikolla Glenbervie Parish Churchissa Aberdeenshiressä. Aiheeseen liittyvät Internet-linkit Skotlannin parlamentti Skotlannin konservatiivit</w:t>
      </w:r>
    </w:p>
    <w:p>
      <w:r>
        <w:rPr>
          <w:b/>
        </w:rPr>
        <w:t xml:space="preserve">Yhteenveto</w:t>
      </w:r>
    </w:p>
    <w:p>
      <w:r>
        <w:t xml:space="preserve">Uusi koillisalueen kansanedustaja Bill Bowman on vannonut uskollisuudenvalansa Skotlannin parlamentissa.</w:t>
      </w:r>
    </w:p>
    <w:p>
      <w:r>
        <w:rPr>
          <w:b/>
          <w:u w:val="single"/>
        </w:rPr>
        <w:t xml:space="preserve">Asiakirjan numero 36280</w:t>
      </w:r>
    </w:p>
    <w:p>
      <w:r>
        <w:t xml:space="preserve">Abergavennyn ruokafestivaali: Tuhansia on asetettu 20-vuotisjuhlaan</w:t>
      </w:r>
    </w:p>
    <w:p>
      <w:r>
        <w:t xml:space="preserve">Kaksipäiväiseen Monmouthshiren tapahtumaan odotetaan yli 30 000 osallistujaa. Festivaalilla esitellään yli 250 erilaista ruokaa ja juomaa walesilaisilta ja kansainvälisiltä tuottajilta, järjestetään kokkikursseja ja huippukokkien näyttelyitä. "On tärkeää olla mukana tällaisissa tapahtumissa", sanoi kriitikoiden ylistämä espanjalainen kokki Pizarro. "Brexitin myötä monien tuottajien on vaikea jatkaa toimintaansa. "On hyvä, että tällä festivaalilla tuottaja on edelleen tärkein henkilö ja asioiden ytimessä." Kojuja järjestetään useissa eri puolilla kaupunkia sijaitsevissa paikoissa, kuten Borough-teatterissa, torilla ja linnassa, ja festivaali kertoo tuottavansa paikallistaloudelle neljä miljoonaa puntaa. Tapahtuman teemana on, miten ruoka ja ostokset ovat muuttuneet Yhdistyneessä kuningaskunnassa 20 vuoden aikana ensimmäisen festivaalin jälkeen. "Tavoitteenamme on saada ihmiset ajattelemaan ruokaa eri tavalla", sanoo toimitusjohtaja Aine Morris. "Emme siis yritä ohjelmoida mitään sellaista, jossa istutaan alas ja katsellaan ihmisten kokkaamista. "Walesilainen keittiö on saanut uuden aallon, ja tässä on kyse siitä, että ihmiset pääsevät tapaamaan jännittäviä tuottajia, jotka valmistavat sitä."</w:t>
      </w:r>
    </w:p>
    <w:p>
      <w:r>
        <w:rPr>
          <w:b/>
        </w:rPr>
        <w:t xml:space="preserve">Yhteenveto</w:t>
      </w:r>
    </w:p>
    <w:p>
      <w:r>
        <w:t xml:space="preserve">Televisiokokit Jack Stein ja José Pizarro liittyvät ruokakriitikko Grace Dentin seuraan, kun Abergavenny Food Festival juhlii tänä viikonloppuna 20-vuotista taivaltaan.</w:t>
      </w:r>
    </w:p>
    <w:p>
      <w:r>
        <w:rPr>
          <w:b/>
          <w:u w:val="single"/>
        </w:rPr>
        <w:t xml:space="preserve">Asiakirjan numero 36281</w:t>
      </w:r>
    </w:p>
    <w:p>
      <w:r>
        <w:t xml:space="preserve">Mies joutuu oikeuteen Napierin kasarmilla tapahtuneesta pahoinpitelystä</w:t>
      </w:r>
    </w:p>
    <w:p>
      <w:r>
        <w:t xml:space="preserve">Mohammed Ali, 22, tunnusti aiemmin Canterbury Crown Courtissa syyttömyytensä kolmeen syytteeseen, jotka koskivat 29. tammikuuta Kentissä Napierin kasarmilla tapahtunutta levottomuutta. Samana päivänä syttyi tulipalo yhdessä Folkestonessa sijaitsevassa majoitusrakennuksessa. Alia syytetään törkeästä pahoinpitelystä, pahoinpitelystä ja vahingonteosta, ja hän joutuu oikeuteen 31. elokuuta. Puolustusministeriön omistamaa laitosta on arvosteltu huonoista olosuhteista ja viime kuukausina sattuneesta laajasta koronavirustapauksesta. Kasarmilla on majoitettu noin 400 turvapaikanhakijaa. Sisäministeriö kertoi aiemmin, että levottomuudet johtuivat turvapaikanhakijoiden vastalauseista, jotka koskivat sitä, että heitä ei siirretty pois alueelta Covid-19-taudin puhjettua. Seuraa BBC South Eastia Facebookissa, Twitterissä ja Instagramissa. Lähetä juttuideoita osoitteeseen southeasttoday@bbc.co.uk. Aiheeseen liittyvät Internet-linkit HM Courts Service</w:t>
      </w:r>
    </w:p>
    <w:p>
      <w:r>
        <w:rPr>
          <w:b/>
        </w:rPr>
        <w:t xml:space="preserve">Yhteenveto</w:t>
      </w:r>
    </w:p>
    <w:p>
      <w:r>
        <w:t xml:space="preserve">Mies joutuu oikeuteen vartijan pahoinpitelystä entisellä turvapaikanhakijoiden säilytyskasarmilla.</w:t>
      </w:r>
    </w:p>
    <w:p>
      <w:r>
        <w:rPr>
          <w:b/>
          <w:u w:val="single"/>
        </w:rPr>
        <w:t xml:space="preserve">Asiakirjan numero 36282</w:t>
      </w:r>
    </w:p>
    <w:p>
      <w:r>
        <w:t xml:space="preserve">£ 1m Powysin neuvoston rahasto auttaa ensikertalaisia asunnonostajia</w:t>
      </w:r>
    </w:p>
    <w:p>
      <w:r>
        <w:t xml:space="preserve">Viranomaisesta on tullut viimeisin, joka on suostunut varaamaan 1 miljoonan punnan rahaston kiinteistön ostajien auttamiseksi. Rahan odotetaan auttavan noin 40 ostajaa, joiden asuntolainoista neuvosto takaa osan, jolloin he voivat tallettaa 5 prosentin talletuksen. Lloyds TSB on työskennellyt neuvoston kanssa asuntolainajärjestelmän parissa. Kohtuuhintaisesta asumisesta vastaava kabinettijäsen Graham Brown sanoi olevansa erittäin tyytyväinen siihen, että neuvosto pystyi aloittamaan kumppanuuden ensikertalaisten ostajien tukemiseksi. Lisäturva "Neuvosto on pitänyt kohtuuhintaisten asuntojen lisäämistä ensisijaisena tavoitteena jo vuosia, ja tämä aloite auttaa niitä, jotka tarvitsevat juuri sitä pientä lisätukea tullakseen asunnon omistajiksi", hän sanoi. Pankin tavanomaisia lainanantokriteerejä noudattaen lainanottajat voivat valita minkä tahansa olemassa olevan kiinteistön Powysin valtuuston toimialueella, ja lainan enimmäismäärä on 175 000 puntaa. Ensikertalaiset ostajat maksavat käsirahaa vähintään 5 prosenttia kiinteistön hinnasta, ja Powysin kunta antaa lisävakuudeksi enintään 20 prosentin käteiskorvauksen. Ensikertalainen ostaja omistaa kiinteistön kokonaisuudessaan, ja hänellä on mahdollisuus käyttää erilaisia tuotteita, joiden korko on alhaisempi kuin mitä tavallisesti olisi saatavilla tällaisella talletussummalla. Viime syyskuussa Conwyn valtuuston kabinetti hyväksyi ohjelman, jonka tarkoituksena oli sijoittaa 1 miljoona puntaa joukkovelkakirjalainaksi, jolla autetaan ihmisiä pääsemään kiinteistömarkkinoille maakunnassa.</w:t>
      </w:r>
    </w:p>
    <w:p>
      <w:r>
        <w:rPr>
          <w:b/>
        </w:rPr>
        <w:t xml:space="preserve">Yhteenveto</w:t>
      </w:r>
    </w:p>
    <w:p>
      <w:r>
        <w:t xml:space="preserve">Powysin ensikertalaisia ostajia autetaan pääsemään kiinteistötikkaille järjestelmällä, jossa lääninhallitus toimii asuntolainan takaajana.</w:t>
      </w:r>
    </w:p>
    <w:p>
      <w:r>
        <w:rPr>
          <w:b/>
          <w:u w:val="single"/>
        </w:rPr>
        <w:t xml:space="preserve">Asiakirjan numero 36283</w:t>
      </w:r>
    </w:p>
    <w:p>
      <w:r>
        <w:t xml:space="preserve">Koulutytöt voittavat Royal Mailin joulupostimerkkien suunnittelukilpailun</w:t>
      </w:r>
    </w:p>
    <w:p>
      <w:r>
        <w:t xml:space="preserve">Molly Robsonin, 7, ja Rosie Hargreavesin, 10, voittajatyöt valittiin 240 000 työn joukosta. Länsi-Sussexista ja Devonista kotoisin olevat tytöt saivat Clarence Housessa palkintolautakunnan puheenjohtajana toiminut prinssi Charlesilta kehystetyt kopiot postimerkkeistään. Rosie sanoi, että voitto oli saanut hänet "hermostumaan ja iloitsemaan samaan aikaan". Mollyn joulupukki-kuvio tulee ensimmäisen luokan joulupostimerkkiin, kun taas Rosien enkelit tulevat toisen luokan postimerkkiin. Royal Mailin toimitusjohtaja Moya Greene sanoi, että mallit olivat "ihania [ja] kuvaavat täydellisesti sitä, mitä joulu merkitsee monille ihmisille kaikkialla Yhdistyneessä kuningaskunnassa". Tämä on kolmas kerta yhtiön lähes 500-vuotisen historian aikana, kun lapset ovat suunnitelleet joulupostimerkit. Aiemmat kerrat olivat 1966 ja 1981. Voittajat saivat kehystettyjen piirustustensa lisäksi 1000 punnan arvosta lahjakortteja ja 1000 puntaa kouluilleen. Postimerkit tulevat myyntiin 5. marraskuuta alkaen.</w:t>
      </w:r>
    </w:p>
    <w:p>
      <w:r>
        <w:rPr>
          <w:b/>
        </w:rPr>
        <w:t xml:space="preserve">Yhteenveto</w:t>
      </w:r>
    </w:p>
    <w:p>
      <w:r>
        <w:t xml:space="preserve">Kaksi koulutyttöä on voittanut kilpailun Royal Mailin joulupostimerkkien suunnittelusta joulupukin ja laulavien enkelien kuvilla.</w:t>
      </w:r>
    </w:p>
    <w:p>
      <w:r>
        <w:rPr>
          <w:b/>
          <w:u w:val="single"/>
        </w:rPr>
        <w:t xml:space="preserve">Asiakirjan numero 36284</w:t>
      </w:r>
    </w:p>
    <w:p>
      <w:r>
        <w:t xml:space="preserve">Crown Estate vihreää energiaa edistämässä</w:t>
      </w:r>
    </w:p>
    <w:p>
      <w:r>
        <w:t xml:space="preserve">Crown Estate haluaa varmistaa, että se tekee kaikkensa tukeakseen aalto- ja vuorovesienergiaa vuokraamalla omaisuutta. Se on pyytänyt rakennuttajia kertomaan näkemyksensä siitä, miltä järjestelmät voisivat näyttää tulevaisuudessa. Koko Yhdistyneessä kuningaskunnassa toimiva Crown Estate on jo vuokrannut 37 aluetta. Organisaatio haluaa tietää, voiko se parantaa tapaa, jolla se tarjoaa merenpohjan oikeuksia, sekä itse vuokrausprosessia. Crown Estate -yhtiön energiajohtaja Rob Hastings sanoi: "Tällä hetkellä merituulivoiman kehittäminen on tietenkin ensisijaisen tärkeää, ja sitä on jatkettava ripeästi, jotta vuoden 2020 tavoitteet voidaan saavuttaa. "Näemme kuitenkin tulevaisuutta silmällä pitäen, että aalto- ja vuorovesivoima voivat toimia merituulivoiman rinnalla erinomaisesti tavalla, joka maksimoi merellä tuotetun uusiutuvan energian osuuden sähkön tarjonnassa ja hyödyntää merialueita parhaalla mahdollisella tavalla." Kuulemiseen on vastattava viimeistään 21. syyskuuta.</w:t>
      </w:r>
    </w:p>
    <w:p>
      <w:r>
        <w:rPr>
          <w:b/>
        </w:rPr>
        <w:t xml:space="preserve">Yhteenveto</w:t>
      </w:r>
    </w:p>
    <w:p>
      <w:r>
        <w:t xml:space="preserve">Skotlannin puolta rannikkoa ja lähes koko merenpohjaa valvova elin on käynnistänyt kuulemisen uusiutuvan energian lisäämisestä.</w:t>
      </w:r>
    </w:p>
    <w:p>
      <w:r>
        <w:rPr>
          <w:b/>
          <w:u w:val="single"/>
        </w:rPr>
        <w:t xml:space="preserve">Asiakirjan numero 36285</w:t>
      </w:r>
    </w:p>
    <w:p>
      <w:r>
        <w:t xml:space="preserve">Kansallisen poliisin lentotukikohta West Yorkshiressä</w:t>
      </w:r>
    </w:p>
    <w:p>
      <w:r>
        <w:t xml:space="preserve">NPAS-järjestelmän, jossa poliisivoimat jakavat helikoptereita keskenään, odotetaan aloittavan toimintansa myöhemmin tänä vuonna. West Yorkshiren poliisiviranomainen kertoi hyväksyneensä ehdotuksen lentopalvelun isännöimisestä tietyin ehdoin. Suunnitelman mukaan West Yorkshiren poliisin kaikki ilmatukitoiminnot Englannissa ja Walesissa ovat West Yorkshiren poliisin vastuulla. Koordinoidun poliisin ilmatukipalvelun odotetaan parantavan operatiivista tehokkuutta ja säästävän rahaa kaikille siihen osallistuville poliisivoimille, West Yorkshiren poliisiviranomainen totesi. Viranomaisen puheenjohtaja Mark Burns-Williamson sanoi, että NPAS:n isännöinti ja koordinointi olisi "kunnianhimoinen ja monimutkainen" hanke poliisivoimille. "Sillä on suuria vaikutuksia meille tulevaisuudessa, mutta tunnustimme, että West Yorkshiren poliisilla on hyvät edellytykset tarjota tätä palvelua kaikkien Englannin ja Walesin poliisivoimien puolesta." Burns-Williamson sanoi, että viranomaisen jäsenille oli vakuutettu, että sillä ei olisi "haitallisia vaikutuksia" poliisivoimiin tai West Yorkshiren veronmaksajiin. "Hyväksyntämme edellytyksenä on, että saamme täydelliset kustannuslaskelmat ja että poliisipäällikkö vakuuttaa, että kaikki ennakoitavissa olevat riskit on tunnistettu ja lievennetty asianmukaisesti", Burns-Williamson sanoi.</w:t>
      </w:r>
    </w:p>
    <w:p>
      <w:r>
        <w:rPr>
          <w:b/>
        </w:rPr>
        <w:t xml:space="preserve">Yhteenveto</w:t>
      </w:r>
    </w:p>
    <w:p>
      <w:r>
        <w:t xml:space="preserve">Länsi-Yorkshiresta tulee Englannin ja Walesin uuden kansallisen poliisin lentopalvelun (NPAS) kotipaikka, on läänin poliisiviranomainen vahvistanut.</w:t>
      </w:r>
    </w:p>
    <w:p>
      <w:r>
        <w:rPr>
          <w:b/>
          <w:u w:val="single"/>
        </w:rPr>
        <w:t xml:space="preserve">Asiakirjan numero 36286</w:t>
      </w:r>
    </w:p>
    <w:p>
      <w:r>
        <w:t xml:space="preserve">Yrittäjäjärjestöt vaativat johtajuutta NI:n marssikaudella</w:t>
      </w:r>
    </w:p>
    <w:p>
      <w:r>
        <w:t xml:space="preserve">Lausunnossaan he sanoivat, että Pohjois-Irlannin on annettava maailmalle sellainen kuva, joka kannustaa investointeihin. Järjestöt ovat CBI Northern Ireland, Federation of Small Businesses, Institute of Directors ja NI Chamber of Commerce. Ne sanovat olevansa tietoisia siitä, että G8-huippukokouksen isännöinnin "suuri menestys" voi vaarantua ongelmien vuoksi. Yhteisessä julkilausumassa todetaan seuraavaa: "Kun lähestymme pääparaatikauden alkua, kehotamme asianomaisia toimijoita antamaan tarvittavaa johtajuutta kiistanalaisissa paraateissa ja niihin liittyvissä mielenosoituksissa. "Kannustamme kaikkia osallistujia osoittamaan suurta kunnioitusta muita kohtaan ja varmistamaan, että kaikki mahdollinen tehdään vuoropuhelun mahdollistamiseksi ja että pyritään vähentämään jännitteitä yhteisössämme." Lausunnossa todetaan lisäksi: "Talouden vastatuulet ovat edelleen voimakkaita, ja meneillään olevan hauraan elpymisen ylläpitämiseksi tarvitaan vielä paljon työtä. "Meidän on edelleen rakennettava maakunnalle myönteistä kuvaa ja mainetta, jos haluamme säilyttää ja houkutella investointeja ja luoda lisää työpaikkoja."</w:t>
      </w:r>
    </w:p>
    <w:p>
      <w:r>
        <w:rPr>
          <w:b/>
        </w:rPr>
        <w:t xml:space="preserve">Yhteenveto</w:t>
      </w:r>
    </w:p>
    <w:p>
      <w:r>
        <w:t xml:space="preserve">Neljä liike-elämän järjestöä on kehottanut osoittamaan johtajuutta Pohjois-Irlannin marssikaudella.</w:t>
      </w:r>
    </w:p>
    <w:p>
      <w:r>
        <w:rPr>
          <w:b/>
          <w:u w:val="single"/>
        </w:rPr>
        <w:t xml:space="preserve">Asiakirjan numero 36287</w:t>
      </w:r>
    </w:p>
    <w:p>
      <w:r>
        <w:t xml:space="preserve">Ruabonin kaatopaikan tulipalo: "Pysy sisätiloissa" -neuvo Wrexhamin asukkaille</w:t>
      </w:r>
    </w:p>
    <w:p>
      <w:r>
        <w:t xml:space="preserve">Yli 30 palomiestä oli vielä torstaina iltapäivällä Ruabonissa sijaitsevalla Hafod Quarryn kaatopaikalla, jossa tulipalo alkoi edellisenä iltana. Wrexhamin valtuuston mukaan savut vaikuttivat itse Wrexhamin kaupunkiin. Pohjois-Walesin palo- ja pelastuspalvelu ilmoitti, että se odottaa pysyvänsä paikalla vielä 24 tuntia. Palon syttymissyytä ei vielä tiedetä, mutta sitä tutkitaan, palokunta lisäsi. David Kelly, neuvoston suunnittelusta ja yrityspalveluista vastaava jäsen, sanoi: "Neuvosto on työskennellyt tiiviisti yhteistyökumppaneidensa kanssa koko yön ajan ja varmistanut, että tarvittavat tiesulut olivat käytössä. "Tiesulut jatkuvat alueella, ja kaikkia kehotetaan pysymään sisätiloissa ja sulkemaan kaikki ikkunat". "Olemme edelleen paikalla auttamassa tarpeen mukaan tapauksen edetessä."</w:t>
      </w:r>
    </w:p>
    <w:p>
      <w:r>
        <w:rPr>
          <w:b/>
        </w:rPr>
        <w:t xml:space="preserve">Yhteenveto</w:t>
      </w:r>
    </w:p>
    <w:p>
      <w:r>
        <w:t xml:space="preserve">Wrexhamin asukkaita on kehotettu pysymään sisätiloissa ja pitämään ikkunat kiinni, jotta he suojautuisivat kaatopaikkapalon myrkyllisiltä höyryiltä.</w:t>
      </w:r>
    </w:p>
    <w:p>
      <w:r>
        <w:rPr>
          <w:b/>
          <w:u w:val="single"/>
        </w:rPr>
        <w:t xml:space="preserve">Asiakirjan numero 36288</w:t>
      </w:r>
    </w:p>
    <w:p>
      <w:r>
        <w:t xml:space="preserve">Glastonburyn vandalisoitu Holy Thorn on saanut uuden kuvauksen</w:t>
      </w:r>
    </w:p>
    <w:p>
      <w:r>
        <w:t xml:space="preserve">Pyhän orjantappuran, joka kasvoi puun oksista, jotka Joosef Arimatialainen oli istuttanut 2000 vuotta sitten, oksat katkaistiin. Joulukuussa tapahtuneen hyökkäyksen jälkeen runko on kuitenkin selvinnyt talvesta ja pieni vihreä verso on ilmestynyt. Yhteisöltä kysytään nyt, mitä katkaistuille oksille pitäisi tapahtua. Morgana West Glastonburyn pyhiinvaeltajakeskuksesta sanoi: "Uusi kasvu havaittiin kevätpäiväntasauksen aikaan, mikä on varsin rohkaisevaa. Kaupungin asukkaat hyppäävät jaloilleen. "Tammikuun aikana otimme yhteisöltä vastaan ideoita ja ehdotuksia siitä, mitä he haluaisivat oksille tapahtuvan". "Aiomme nyt esitellä kaikki nämä ideat yhteisölle ja toivomme, että he voivat valita, mikä heidän mielestään olisi paras tapa edetä." Kaupungissa on useita Pyhän Ohdakkeen puita. Wearyall Hillillä sijaitseva vandalisoitu puu istutettiin vuonna 1951 Britannian juhlan kunniaksi.</w:t>
      </w:r>
    </w:p>
    <w:p>
      <w:r>
        <w:rPr>
          <w:b/>
        </w:rPr>
        <w:t xml:space="preserve">Yhteenveto</w:t>
      </w:r>
    </w:p>
    <w:p>
      <w:r>
        <w:t xml:space="preserve">Glastonburyssa viime vuonna vandalisoitu historiallinen puu on alkanut osoittaa merkkejä uudesta elämästä.</w:t>
      </w:r>
    </w:p>
    <w:p>
      <w:r>
        <w:rPr>
          <w:b/>
          <w:u w:val="single"/>
        </w:rPr>
        <w:t xml:space="preserve">Asiakirjan numero 36289</w:t>
      </w:r>
    </w:p>
    <w:p>
      <w:r>
        <w:t xml:space="preserve">Bernanke: Bernanke: Hallitukset keskittyvät liikaa budjettileikkauksiin</w:t>
      </w:r>
    </w:p>
    <w:p>
      <w:r>
        <w:t xml:space="preserve">Robert PestonTaloustoimittaja Niinpä sillä on merkitystä, että hänen mukaansa länsimaiset poliitikot odottivat keskuspankkien johtajilta liikaa viime vuosina ja että hallituksilla oli liian suuri pakkomielle tehdä budjettileikkauksia. Haastattelussani hän sanoo, että Yhdysvaltojen, Yhdistyneen kuningaskunnan ja euroalueen hallitukset liioittelivat säästötoimia, minkä seurauksena Yhdysvaltain keskuspankki Fed, Englannin keskuspankki ja Euroopan keskuspankki joutuivat ryhtymään äärimmäisiin rahapoliittisiin elvytystoimiin - korkojen leikkaamiseen lähes nollaan ja massiiviseen rahanluontiin määrällisen keventämisen avulla - joita monet pitävät vaarallisina. Hän sanoi huomautuksissaan, jotka kiihdyttävät Britannian työväenpuolueen ja konservatiivien välistä kiivasta keskustelua säästötoimista: "Poliitikot ovat mielestäni keskittyneet liikaa lyhyen aikavälin budjettileikkauksiin kaikissa näissä suurissa maissa [Yhdysvalloissa, Yhdistyneessä kuningaskunnassa ja Euroopassa]. Hän lisäsi: "Aivan liian suuri osa [elvytyksen suunnittelun] taakasta on asetettu keskuspankkien harteille... Keskuspankit yrittävät käyttää niitä välineitä, joita niillä on käytettävissään tavoitteiden saavuttamiseksi. "Jos raha- ja finanssipoliittinen yhdistelmä olisi tasapainoisempi - ja puhun tässä Yhdysvalloista sekä Euroopasta ja Yhdistyneestä kuningaskunnasta - keskuspankit voisivat tehdä vähemmän." Ben Bernanke on Yhdistyneessä kuningaskunnassa markkinoimassa kirjaansa The Courage to Act, joka käsittelee hänen kahdeksan vuottaan Fedin puheenjohtajana.</w:t>
      </w:r>
    </w:p>
    <w:p>
      <w:r>
        <w:rPr>
          <w:b/>
        </w:rPr>
        <w:t xml:space="preserve">Yhteenveto</w:t>
      </w:r>
    </w:p>
    <w:p>
      <w:r>
        <w:t xml:space="preserve">Ben Bernanke on Yhdysvaltain keskuspankin puheenjohtajana kriisin ja suuren laman aikana aikamme vaikutusvaltaisin keskuspankkiiri.</w:t>
      </w:r>
    </w:p>
    <w:p>
      <w:r>
        <w:rPr>
          <w:b/>
          <w:u w:val="single"/>
        </w:rPr>
        <w:t xml:space="preserve">Asiakirjan numero 36290</w:t>
      </w:r>
    </w:p>
    <w:p>
      <w:r>
        <w:t xml:space="preserve">Kovat tuulet ja tulvat vaikuttavat teihin ja lauttoihin Skotlannissa</w:t>
      </w:r>
    </w:p>
    <w:p>
      <w:r>
        <w:t xml:space="preserve">Ilmatieteen laitos on antanut keltaisen varoituksen monille alueille, kuten Pohjoissaarille sekä Taysiden, Lothianin ja lounaisosan alueille. Hebridien ja länsirannikon lauttaliikenne on kärsinyt pahoin. Skyen silta suljettiin kaikelta liikenteeltä useiden tuntien ajaksi ennen kuin se myöhemmin avattiin autoille. Myös Dornochin silta suljettiin korkeakylkisille ajoneuvoille. Traffic Scotland on varoittanut häiriöiden mahdollisuudesta suuressa osassa maata. CairnGorm-vuoren hiihtokeskuksessa on mitattu puuskia, joiden nopeus on jopa 115 mailia tunnissa. Tulvat ovat sulkeneet Castlebay Community Schoolin Barran saarella. Jopa kahdeksan tuuman syvyinen vesi täytti luokkahuoneita ja käytäviä. Koulu pysyy suljettuna perjantaina ennen lokakuun lomaa. Skotlannin ympäristönsuojeluvirasto (Sepa) on antanut kolme tulvahälytystä Taysideen, Aberdeenshireen ja Aberdeeniin sekä Dundeen ja Angusiin. Tulvavaroitus on voimassa myös Glen Lyonissa. Skotlannin poliisi on myös varoittanut tulvista, jotka vaikuttavat Whitesandsin alueella Dumfriesissa.</w:t>
      </w:r>
    </w:p>
    <w:p>
      <w:r>
        <w:rPr>
          <w:b/>
        </w:rPr>
        <w:t xml:space="preserve">Yhteenveto</w:t>
      </w:r>
    </w:p>
    <w:p>
      <w:r>
        <w:t xml:space="preserve">Voimakkaat tuulet ja tulvat ovat aiheuttaneet häiriöitä matkanteossa, sillä ennusteet varoittavat voimakkaista puuskista ja rankkasateista useissa osissa Skotlantia.</w:t>
      </w:r>
    </w:p>
    <w:p>
      <w:r>
        <w:rPr>
          <w:b/>
          <w:u w:val="single"/>
        </w:rPr>
        <w:t xml:space="preserve">Asiakirjan numero 36291</w:t>
      </w:r>
    </w:p>
    <w:p>
      <w:r>
        <w:t xml:space="preserve">West Midlandsin poliisi murtautuu autoon peläten nuken olevan vauva</w:t>
      </w:r>
    </w:p>
    <w:p>
      <w:r>
        <w:t xml:space="preserve">"Erittäin elävän näköinen" lelu oli kääritty huopaan ja sen kasvot ja kädet olivat peitettyinä, minkä vuoksi pariskunta pelkäsi, että uusi äiti oli jättänyt vauvansa sisälle. Poliisit rikkoivat takaikkunan sen jälkeen, kun heidät oli kutsuttu Russells Hall Hospitalin parkkipaikalle Dudleyssä. West Midlandsin poliisi ilmoitti maksavansa vahingot. Komisario Phil Dolby sanoi, että nukke oli kääritty "lastenhuopaan" ja vain sen pää oli näkyvissä. Hän sanoi, että poliisit "tekivät oikein", kun he kohtasivat vauvan, jonka he todella uskoivat olevan yksin ja vakavasti sairas lukitussa autossa sairaalan parkkipaikalla". "Pään väri näytti värjäytyneeltä, mikä antoi erittäin kokeneille poliiseille lisähälytyksen aihetta", hän sanoi. Komisario Dolby pyysi anteeksi auton omistajalta 14. syyskuuta tapahtuneen tapauksen jälkeen. Hän sanoi toivovansa, että sinisen Vauxhall Corsan omistaja, jota poliisi yritti jäljittää ennen murtautumista, oli samaa mieltä siitä, että poliisit toimivat oikein.</w:t>
      </w:r>
    </w:p>
    <w:p>
      <w:r>
        <w:rPr>
          <w:b/>
        </w:rPr>
        <w:t xml:space="preserve">Yhteenveto</w:t>
      </w:r>
    </w:p>
    <w:p>
      <w:r>
        <w:t xml:space="preserve">Kaksi poliisia murtautui autoon pelastaakseen hylätyksi luullun vauvan, mutta huomasivat, että kyseessä oli nukke.</w:t>
      </w:r>
    </w:p>
    <w:p>
      <w:r>
        <w:rPr>
          <w:b/>
          <w:u w:val="single"/>
        </w:rPr>
        <w:t xml:space="preserve">Asiakirjan numero 36292</w:t>
      </w:r>
    </w:p>
    <w:p>
      <w:r>
        <w:t xml:space="preserve">Etelä-Afrikassa järkytys, kun väitettyä raiskauksen uhria syytetään</w:t>
      </w:r>
    </w:p>
    <w:p>
      <w:r>
        <w:t xml:space="preserve">Tyttöä syytettiin alaikäisen raiskauksesta yhdessä 14- ja 16-vuotiaiden väitettyjen raiskaajiensa kanssa. Väitetty raiskaus tapahtui aiemmin tässä kuussa Johannesburgin itäpuolella sijaitsevassa koulussa muiden oppilaiden nähden, jotka kuvasivat tapauksen puhelimellaan. Syyttäjien mukaan raiskaussyytteistä luovuttiin todisteiden puutteen vuoksi. Kansallinen syyttäjäviranomainen (NPA) ilmoitti kuitenkin päättäneensä, että kaikkia kolmea vastaan voidaan nostaa syyte Etelä-Afrikan seksuaalirikoksia koskevan lain nojalla, joka kieltää vapaaehtoisen seksin alaikäisen kanssa. Western Cape -yliopistossa toimiva Children's Right Project -oikeusneuvontaryhmä sanoi, että asian vieminen oikeuteen ei palvelisi tytön etua. "On muitakin tapoja käsitellä asia, syyttäjät lähettävät kauhean ja haitallisen viestin muille raiskauksesta selvinneille. Se aiheuttaa suurta huolta", ryhmän edustaja Lorenzo Wakefield sanoi BBC Newsille. Muut ryhmät ovat syyttäneet NPA:ta 15-vuotiaan koulutytön pettämisestä, jonka kerrottiin saaneen huumeita piikitetyllä juomalla ennen väitettyä raiskausta. "Meistä tuntuu, että tämä on lisää raakalaismaisuutta", Etelä-Afrikan Eye Witness News -lehti siteeraa Lynne Cawoodia Etelä-Afrikan Childline-järjestöstä. "Toiseksi traumatisoidaan lapsi, joka on uskomattoman haavoittuvainen", hän sanoi. Etelä-Afrikassa raiskausten määrä on yksi maailman korkeimmista. Yksi nainen raiskataan joka 17. sekunti, lastenoikeusjärjestöt kertovat.</w:t>
      </w:r>
    </w:p>
    <w:p>
      <w:r>
        <w:rPr>
          <w:b/>
        </w:rPr>
        <w:t xml:space="preserve">Yhteenveto</w:t>
      </w:r>
    </w:p>
    <w:p>
      <w:r>
        <w:t xml:space="preserve">Eteläafrikkalaiset ihmisoikeusryhmät ovat ilmaisseet järkyttyneisyytensä päätöksestä syyttää 15-vuotiasta väitettyä joukkoraiskauksen uhria alaikäisen seksistä.</w:t>
      </w:r>
    </w:p>
    <w:p>
      <w:r>
        <w:rPr>
          <w:b/>
          <w:u w:val="single"/>
        </w:rPr>
        <w:t xml:space="preserve">Asiakirjan numero 36293</w:t>
      </w:r>
    </w:p>
    <w:p>
      <w:r>
        <w:t xml:space="preserve">Bank of Scotlandin työpaikkabarometri osoittaa kasvun jatkuvan</w:t>
      </w:r>
    </w:p>
    <w:p>
      <w:r>
        <w:t xml:space="preserve">Pankin pitkäaikainen työmarkkinabarometri osoitti, että vakituisen työpaikan saaneiden määrä kasvoi, mutta kasvu oli hitainta kolmeen kuukauteen. Myös avoimet työpaikat lisääntyivät, erityisesti vuokratyöntekijöiden osalta, mikä auttoi keskipalkan nousua. Vakituisen henkilöstön palkat nousivat nopeimmin sitten toukokuun 2012. Työmarkkinabarometrin tarkoituksena on antaa yksi yhteen lukuun perustuva tilannekuva olosuhteista. Raportissa mikä tahansa yli 50:n luku osoittaa, että olosuhteet ovat parantuneet edelliseen kuukauteen verrattuna. Tammikuussa indeksiluvuksi saatiin 53,9, mikä on pitkän aikavälin keskiarvon yläpuolella. Se oli kuitenkin alhaisempi kuin joulukuussa, jolloin se oli 19 kuukauden korkeimmillaan 56,0. Pankin pääekonomisti Donald MacRae sanoi: "Vakituisiin työpaikkoihin sijoitettujen ihmisten määrä pysyi vahvana, kun taas sekä vakituisen että määräaikaisen henkilöstön avoimet työpaikat kasvoivat kuukauden aikana. "Vakituisen henkilöstön kysyntä oli suurinta tekniikan ja rakentamisen alalla, mikä viittaa toiminnan lievään piristymiseen tällä tärkeällä alalla tulevana keväänä. "Nämä tulokset vahvistavat toivoa siitä, että Skotlannin talous nautti tammikuussa 2013 maltillisesta kasvusta."</w:t>
      </w:r>
    </w:p>
    <w:p>
      <w:r>
        <w:rPr>
          <w:b/>
        </w:rPr>
        <w:t xml:space="preserve">Yhteenveto</w:t>
      </w:r>
    </w:p>
    <w:p>
      <w:r>
        <w:t xml:space="preserve">Skotlannin työmarkkinat osoittivat tammikuussa "jatkuvaa paranemista", ilmenee Bank of Scotlandin ekonomistien analyysistä.</w:t>
      </w:r>
    </w:p>
    <w:p>
      <w:r>
        <w:rPr>
          <w:b/>
          <w:u w:val="single"/>
        </w:rPr>
        <w:t xml:space="preserve">Asiakirjan numero 36294</w:t>
      </w:r>
    </w:p>
    <w:p>
      <w:r>
        <w:t xml:space="preserve">Joulupukin boot camp Warringtonin ostoskeskuksessa</w:t>
      </w:r>
    </w:p>
    <w:p>
      <w:r>
        <w:t xml:space="preserve">Warringtonissa sijaitsevassa Golden Square -ostoskeskuksessa järjestetään perjantaina ilmainen Big Black Boot Camp. Koulutuksessa käsitellään muun muassa joulupukin käytännesääntöjä, joulupukin ulkonäköä ja sitä, miten käsitellä järkyttyneitä lapsia. Joulupukkeja myös kysellään tämän hetken suosituimmista leluista, kauppakeskuksen tiedottaja kertoi. Kauppakeskuksen mukaan kyselyyn vastanneiden mukaan joulupukkien taso on laskenut viime vuosina. Kyselyyn vastanneista vanhemmista 40 prosenttia kritisoi joulupukkia siitä, että he eivät näyttäneet tai kuulostaneet oikeilta. Kaksi viidesosaa vanhemmista valitti myös, että joulupukit eivät osanneet kommunikoida kunnolla lasten kanssa tai kertoa, mitkä ovat suosittuja leluja. Golden Squaren markkinointipäällikkö Ian Cox sanoi: "On surullista nähdä, että niin monet vanhemmat ympäri Yhdistynyttä kuningaskuntaa kääntävät joulupukille selkänsä. "Haluamme auttaa tekemään luolassa käymisestä ikimuistoisen kokemuksen koko perheelle oikeista syistä, ja toivomme, että tämä koulutus saa äidit ja isät uskomaan jälleen joulupukkiin."</w:t>
      </w:r>
    </w:p>
    <w:p>
      <w:r>
        <w:rPr>
          <w:b/>
        </w:rPr>
        <w:t xml:space="preserve">Yhteenveto</w:t>
      </w:r>
    </w:p>
    <w:p>
      <w:r>
        <w:t xml:space="preserve">Eräässä Cheshiren ostoskeskuksessa järjestetään joulupukin työpaja, kun vanhemmat olivat valittaneet joulupukkien tasosta.</w:t>
      </w:r>
    </w:p>
    <w:p>
      <w:r>
        <w:rPr>
          <w:b/>
          <w:u w:val="single"/>
        </w:rPr>
        <w:t xml:space="preserve">Asiakirjan numero 36295</w:t>
      </w:r>
    </w:p>
    <w:p>
      <w:r>
        <w:t xml:space="preserve">Aberdeenin keskustan elvytyssuunnitelmat jätetty</w:t>
      </w:r>
    </w:p>
    <w:p>
      <w:r>
        <w:t xml:space="preserve">Union Streetin itäpäässä sijaitsevien rakennusten omistajien Patrizia-ehdotuksissa esitetään kauppoja, kahviloita, ravintoloita ja toimistotiloja. Patrizian johtaja Shaun Hose sanoi, että suunnitelmissa on otettu huomioon julkisesta kuulemisesta saatu palaute. Hän ennusti, että ehdotukset voisivat "elvyttää" aluetta. Aberdeenin ja Grampianin kauppakamarin toimitusjohtaja Russell Borthwick sanoi: "Markkinahalli on määritelty kaupungin keskustan yleissuunnitelmassa keskeiseksi hankkeeksi. "Alueen uudistaminen on jälleen yksi merkittävä edistysaskel kaupunkimme jatkuvassa muutoksessa ja elvyttämisessä." Hän lisäsi: "Sen lisäksi, että kauppakorttelin tämä osa saa uutta puhtia, vähittäiskaupan ja vapaa-ajan tarjonnan yhdistelmä täydentää alueen nykyistä tarjontaa ja auttaa houkuttelemaan ihmisiä takaisin keskustaan." Hän lisäsi: "Se ei ainoastaan anna uutta puhtia kauppakorttelin tälle osalle, vaan myös täydentää alueen nykyistä tarjontaa ja auttaa houkuttelemaan ihmisiä takaisin keskustaan." Hakemus herätti reaktioita sosiaalisessa mediassa. Twitterissä Ewan Duthie ehdotti, että sisätiloista tehtäisiin kansainväliset ruokamarkkinat. Hän sanoi: "Se olisi hyvä idea: "Jos siinä olisi hieman näkemystä, joka ei olisi vain toimistoja ja ketjuravintoloita, se voisi olla fantastinen nähtävyys." Ja Chris L sanoi: "Se olisi hyvä paikka, jos se voisi toimia: "Melkein mikä tahansa on parempi. Henkilökohtaisesti olisi hyvä, jos The Greeniin saataisiin lisää avointa tilaa."</w:t>
      </w:r>
    </w:p>
    <w:p>
      <w:r>
        <w:rPr>
          <w:b/>
        </w:rPr>
        <w:t xml:space="preserve">Yhteenveto</w:t>
      </w:r>
    </w:p>
    <w:p>
      <w:r>
        <w:t xml:space="preserve">Aberdeen Marketin ja entisen BHS-rakennuksen uudistamista kaupungin keskustassa koskeva suunnitteluhakemus on jätetty.</w:t>
      </w:r>
    </w:p>
    <w:p>
      <w:r>
        <w:rPr>
          <w:b/>
          <w:u w:val="single"/>
        </w:rPr>
        <w:t xml:space="preserve">Asiakirjan numero 36296</w:t>
      </w:r>
    </w:p>
    <w:p>
      <w:r>
        <w:t xml:space="preserve">Bristolin kaupunginvaltuusto lupaa lopettaa "kausiköyhyyden".</w:t>
      </w:r>
    </w:p>
    <w:p>
      <w:r>
        <w:t xml:space="preserve">Kaupunginvaltuuston kabinetti on päättänyt järjestää asiasta huippukokouksen, jota paikalliset yritykset, hyväntekeväisyysjärjestöt ja ammattiliitot tukevat. Ajatusta ehdottanut valtuutettu Helen Godwin sanoi haluavansa, että Bristol olisi "edelläkävijä" ja "edelläkävijä" ongelman ratkaisemisessa. Huippukokous järjestetään joulukuussa. Godwin sanoi, ettei tämän ongelman "yksinkertaisesti pitäisi kuulua 2000-luvun Britanniaan, ja on irvikuva, että meidän on kohdattava kaupunkimme valtava jaksottaisen köyhyyden ongelma". Naisista, lapsista ja nuorista vastaava kabinettivirkailija kertoi varmistaneensa paikallisten yritysten, hyväntekeväisyysjärjestöjen ja ammattiyhdistysten sitoumukset, joilla "varmistetaan, että jokainen Bristolin koululaistyttö saa ilmaisen hygieniasuojan". Joulukuun huippukokous tuo järjestöt ja koulut yhteen keskustelemaan keinoista, joilla varmistetaan, että kaikilla yhdeksän- ja 18-vuotiailla tytöillä on mahdollisuus saada ilmaisia terveyssiteet ja tamponit. Godwin lisäsi, että pääpaino on kaupungin valistamisessa asiasta ja sen varmistamisessa, että lahjoituksiin sovelletaan "koordinoitua lähestymistapaa". "Toivon, että tyttäremme ja tyttärentyttäremme eivät koskaan joudu miettimään, onko heillä varaa kuukautisiin." Plan International UK:n lokakuussa tekemän tutkimuksen mukaan yhdellä kymmenestä 14-21-vuotiaasta naisesta ei ollut varaa hygieniatuotteisiin.</w:t>
      </w:r>
    </w:p>
    <w:p>
      <w:r>
        <w:rPr>
          <w:b/>
        </w:rPr>
        <w:t xml:space="preserve">Yhteenveto</w:t>
      </w:r>
    </w:p>
    <w:p>
      <w:r>
        <w:t xml:space="preserve">Bristolin jokaiselle koulutytölle on luvattu antaa ilmaiset hygieniatuotteet, jotta niin sanottu kuukautisköyhyys saataisiin loppumaan, kuten kaupunginvaltuusto on luvannut.</w:t>
      </w:r>
    </w:p>
    <w:p>
      <w:r>
        <w:rPr>
          <w:b/>
          <w:u w:val="single"/>
        </w:rPr>
        <w:t xml:space="preserve">Asiakirjan numero 36297</w:t>
      </w:r>
    </w:p>
    <w:p>
      <w:r>
        <w:t xml:space="preserve">"Ennätyshinta" lentokyvyttömästä East Yorkshiren kyyhkystä</w:t>
      </w:r>
    </w:p>
    <w:p>
      <w:r>
        <w:t xml:space="preserve">Champion Treble Sixistä maksetun hinnan uskotaan olevan korkein koskaan Yhdistyneessä kuningaskunnassa kasvatetusta kyyhkystä maksettu hinta. Kuusivuotias kyyhkylä poistui eläkkeelle vuonna 2009 siiven murtumisen jälkeen, mutta Bridlingtonissa asuva Kerry Mellonby piti linnun jalostukseen ennen kuin päätti myydä sen. Voittanut tarjoaja tuli Kiinasta, ja kyyhky lähetetään ulkomaille ensi kuussa. Supertähtikyyhky Champion Treble Six kruunattiin vuonna 2007 Yorkshiren keskitien vuoden suorituskykyiseksi linnuksi. "Se oli supertähtikyyhky. Annoin sille lempinimen 'The Banker', koska se oli niin luotettava voittojen suhteen", Mellonby sanoi. "Huutokauppahinta kuvasi elämäni sen kanssa." Mellonby päätti myydä Champion Treble Sixin, koska markkinat olivat kiinnostuneita kyyhkyn sukulinjasta. Myynti tapahtui Belgiassa sijaitsevan Pigeon Paradisen, siihen erikoistuneen nettisivuston kautta. Sivuston omistaja Nikolaas Gyselbrecht sanoi: "Uskon, että Yhdistyneessä kuningaskunnassa kasvatetusta kyyhkystä tämä on ennätyshinta. "Uskon, että Yhdistyneessä kuningaskunnassa kyyhkykilpailuilla on valoisa tulevaisuus." Manner-Euroopassa kyyhkykilpailu on suosittu urheilulaji, ja linnuista voidaan maksaa jopa neljännesmiljoona euroa.</w:t>
      </w:r>
    </w:p>
    <w:p>
      <w:r>
        <w:rPr>
          <w:b/>
        </w:rPr>
        <w:t xml:space="preserve">Yhteenveto</w:t>
      </w:r>
    </w:p>
    <w:p>
      <w:r>
        <w:t xml:space="preserve">Itä-Yorkshirestä kotoisin oleva kilpakyyhky on ostettu "ennätyksellisellä" 16 000 punnalla, vaikka se ei osaa lentää.</w:t>
      </w:r>
    </w:p>
    <w:p>
      <w:r>
        <w:rPr>
          <w:b/>
          <w:u w:val="single"/>
        </w:rPr>
        <w:t xml:space="preserve">Asiakirjan numero 36298</w:t>
      </w:r>
    </w:p>
    <w:p>
      <w:r>
        <w:t xml:space="preserve">Rangersin juhlinta Shankillissa "rikkoi Covidin sääntöjä".</w:t>
      </w:r>
    </w:p>
    <w:p>
      <w:r>
        <w:t xml:space="preserve">Rangersin fanit kokoontuivat juhlimaan joukkueen voittoa Skotlannin Valioliigan mestaruudesta 55. kerran. Komisario Darren Fox sanoi, että poliisi kävi paikalla "selittämässä ja kannustamassa" ihmisiä noudattamaan koronavirussääntöjä, ja on nyt käynnistänyt tutkinnan. Hän lisäsi, että väitetyistä rikkomuksista "saatetaan ryhtyä toimenpiteisiin". NI:n sääntöjen mukaan ulkotilaisuuksissa saa tällä hetkellä olla enintään 10 henkilöä kahdesta kotitaloudesta. "On erittäin pettynyt nähdä, että kyse on määrästä, joka selvästi rikkoo sääntöjä, kun tiedämme, että niin monet muut ihmiset tekevät oman osuutensa ihmisten turvallisuuden takaamiseksi ja sääntöjen noudattamiseksi", hän sanoi. Skotlannissa kolme poliisia loukkaantui ja 20 ihmistä pidätettiin, kun väkijoukkoja hajotettiin "lisääntyvien häiriöiden" vuoksi, kun tuhannet Rangersin pelaajat juhlivat Glasgow'n keskustassa. Skotlannin poliisi sanoi, että "monia muita pidätyksiä on tulossa" "häpeällisiksi kohtauksiksi" kutsuttujen tapahtumien jälkeen.</w:t>
      </w:r>
    </w:p>
    <w:p>
      <w:r>
        <w:rPr>
          <w:b/>
        </w:rPr>
        <w:t xml:space="preserve">Yhteenveto</w:t>
      </w:r>
    </w:p>
    <w:p>
      <w:r>
        <w:t xml:space="preserve">Poliisin mukaan suuri kokoontuminen Shankillin alueella Belfastissa lauantaina oli "selvästi Covid-19-määräysten vastainen".</w:t>
      </w:r>
    </w:p>
    <w:p>
      <w:r>
        <w:rPr>
          <w:b/>
          <w:u w:val="single"/>
        </w:rPr>
        <w:t xml:space="preserve">Asiakirjan numero 36299</w:t>
      </w:r>
    </w:p>
    <w:p>
      <w:r>
        <w:t xml:space="preserve">Prinssi Harry tapaa Row2Recovery Atlanticin entisten sotilaiden soutajia</w:t>
      </w:r>
    </w:p>
    <w:p>
      <w:r>
        <w:t xml:space="preserve">Nelihenkinen joukkue suoritti 3000 mailin (4800 km) matkan joulukuussa Henley-on-Thamesissa sijaitsevan hyväntekeväisyysjärjestön Row2Recovery tuella. Prinssi kävi myös tutustumassa kaupungin joki- ja soutumuseoon ja katseli soutuesitystä sisätiloissa. Hän tukee hanketta, jonka tarkoituksena on kannustaa haavoittuneita veteraaneja harrastamaan soutua. Entinen sotilaslääkäri Rory Mackenzie, joka osallistui Row2Recovery-järjestön kanssa Atlantin soutuun vuonna 2011, sanoi, että kuninkaallinen vierailu "sinetöi sen, mitä yritämme saavuttaa". Cambridgen herttuan ja herttuattaren sekä prinssi Harryn kuninkaallisen säätiön Endeavour Fund -rahasto tukee Row2Recovery-ohjelman kotimaista soutuohjelmaa, jonka tarkoituksena on tutustuttaa yhä useampi haavoittunut sotilashenkilöstö ja veteraani lajin pariin.</w:t>
      </w:r>
    </w:p>
    <w:p>
      <w:r>
        <w:rPr>
          <w:b/>
        </w:rPr>
        <w:t xml:space="preserve">Yhteenveto</w:t>
      </w:r>
    </w:p>
    <w:p>
      <w:r>
        <w:t xml:space="preserve">Prinssi Harry on tavannut Oxfordshiressä vieraillessaan haavoittuneiden entisten sotilaiden miehistön, joka souti Atlantin yli.</w:t>
      </w:r>
    </w:p>
    <w:p>
      <w:r>
        <w:rPr>
          <w:b/>
          <w:u w:val="single"/>
        </w:rPr>
        <w:t xml:space="preserve">Asiakirjan numero 36300</w:t>
      </w:r>
    </w:p>
    <w:p>
      <w:r>
        <w:t xml:space="preserve">Euroopan siirtolaiskriisi: Saksa odottaa "jopa 300 000:ta" tänä vuonna.</w:t>
      </w:r>
    </w:p>
    <w:p>
      <w:r>
        <w:t xml:space="preserve">Frank-Juergen Weise sanoi Bild am Sonntag -lehdelle, että hänen toimistonsa joutuisi kamppailemaan, jos paikalle tulisi enemmän ihmisiä. Hän sanoi kuitenkin luottavansa siihen, että uusien tulijoiden määrä pysyy arviossa. Saksaan saapui viime vuonna yli miljoona siirtolaista Lähi-idästä, Afganistanista ja Afrikasta. Saksan sisäministeriön mukaan yli 390 000 ihmistä haki turvapaikkaa tämän vuoden ensimmäisten kuuden kuukauden aikana, mutta ei ole selvää, kuinka moni heistä on saattanut saapua maahan vuonna 2015. Weise sanoi, että Saksa yrittää saada mahdollisimman monet heistä työmarkkinoille. Hän sanoi kuitenkin, että maahanmuuttajien integroituminen saksalaiseen yhteiskuntaan "veisi kauan aikaa ja maksaisi paljon". Tässä kuussa tehty kyselytutkimus osoitti, että hieman yli puolet saksalaisista piti liittokansleri Angela Merkelin maahanmuuttopolitiikkaa huonona. Maahanmuuttajavastaisten ryhmien kannatus on noussut. Lauantaina äärioikeistolaisen liikkeen jäsenet kiipesivät Berliinin Brandenburgin portille ja avasivat banderollin protestoidakseen Saksan "islamisoitumista" vastaan. Huomautus terminologiasta: BBC käyttää termiä maahanmuuttaja kaikista liikkeellä olevista ihmisistä, jotka eivät ole vielä saaneet päätökseen laillista turvapaikkaprosessia.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Saksan liittovaltion maahanmuutto- ja pakolaisviraston johtajan mukaan Saksa odottaa, että maahan saapuu tänä vuonna jopa 300 000 maahanmuuttajaa.</w:t>
      </w:r>
    </w:p>
    <w:p>
      <w:r>
        <w:rPr>
          <w:b/>
          <w:u w:val="single"/>
        </w:rPr>
        <w:t xml:space="preserve">Asiakirjan numero 36301</w:t>
      </w:r>
    </w:p>
    <w:p>
      <w:r>
        <w:t xml:space="preserve">120 000 puntaa vuodessa PSNI:n asemalla käy vain 100 kävijää.</w:t>
      </w:r>
    </w:p>
    <w:p>
      <w:r>
        <w:t xml:space="preserve">PSNI:n mukaan laitoksen ylläpito maksaa yli 120 000 puntaa vuodessa, mutta viime vuonna siellä kävi vain 100 ihmistä. Maaseudun poliisiasemien mahdollisesta sulkemisesta keskustellaan torstaina julkisissa kokouksissa, jotka alkavat Beraghissa. Viime joulukuussa paljastui, että 40 prosenttia Pohjois-Irlannin poliisiasemista voitaisiin sulkea PSNI:n säästösuunnitelman mukaisesti. Tämä tarkoittaisi 34 aseman sulkemista 83:sta. Yksityiskohdat paljastettiin poliisihallituksen jäsenille joulukuussa. Ulster Unionistien MLA ja poliisilautakunnan jäsen Ross Hussey sanoi, että maaseudun poliisiasemat on säilytettävä. "Poliisien ja kansalaisten välillä on oltava yhteys. "Ihmisiä ei voi tavata poliisiautossa, vaan tarvitaan tukikohta. "Terrorismin uhka on edelleen olemassa. Ennen kuin olemme täysin varmoja siitä, että turvallisuusuhka on poistunut, Castledergissä on oltava asema. "Castledergin ja Keshin välinen alue voisi jäädä täysin avoimeksi, jos kaikki nämä asemat suljettaisiin", hän sanoi. Myös Dungivenin ja Eglintonin poliisiasemat on tarkoitus sulkea.</w:t>
      </w:r>
    </w:p>
    <w:p>
      <w:r>
        <w:rPr>
          <w:b/>
        </w:rPr>
        <w:t xml:space="preserve">Yhteenveto</w:t>
      </w:r>
    </w:p>
    <w:p>
      <w:r>
        <w:t xml:space="preserve">Myöhemmin tässä kuussa järjestetään julkinen kokous, jossa keskustellaan ehdotuksista sulkea Castledergin PSNI-asema Co Tyronessa.</w:t>
      </w:r>
    </w:p>
    <w:p>
      <w:r>
        <w:rPr>
          <w:b/>
          <w:u w:val="single"/>
        </w:rPr>
        <w:t xml:space="preserve">Asiakirjan numero 36302</w:t>
      </w:r>
    </w:p>
    <w:p>
      <w:r>
        <w:t xml:space="preserve">Covid-19: Guernseyn "klusterissa" tunnistettiin kaksi uutta tapausta.</w:t>
      </w:r>
    </w:p>
    <w:p>
      <w:r>
        <w:t xml:space="preserve">Nämä uudet tartunnat tunnistettiin keskiviikkona kontaktien jäljittämisen avulla, joten tapausten kokonaismäärä on nyt neljä, valtiot vahvistivat. Ensimmäiset kaksi "tuntematonta" alkuperää olevaa tapausta ilmenivät maanantaina ja tiistaina, ja ne olivat ensimmäiset tapaukset, joita ei voitu yhdistää maahantuleviin matkustajiin sitten toukokuun. Kansanterveyslaitos ilmoitti testanneensa 45 kontaktia tai mahdollista kontaktia. Guernseyn osavaltiot myönsivät, että tapausten joukosta oli "huhuja ja spekulaatioita verkossa", mutta eivät voineet vahvistaa alkuperää koskevia yksityiskohtia. Tiedottaja kuitenkin sanoi: "Tähän mennessä tunnistettujen neljän tapauksen välillä on selviä yhteyksiä, mikä on erittäin hyödyllistä pyrittäessä jäljittämään, jäljittämään ja rajoittamaan viruksen leviämistä."</w:t>
      </w:r>
    </w:p>
    <w:p>
      <w:r>
        <w:rPr>
          <w:b/>
        </w:rPr>
        <w:t xml:space="preserve">Yhteenveto</w:t>
      </w:r>
    </w:p>
    <w:p>
      <w:r>
        <w:t xml:space="preserve">Guernseyllä on havaittu kaksi uutta Covid-19-tartuntaa, mikä on saaren ensimmäinen "klusteri" lukituksen jälkeen.</w:t>
      </w:r>
    </w:p>
    <w:p>
      <w:r>
        <w:rPr>
          <w:b/>
          <w:u w:val="single"/>
        </w:rPr>
        <w:t xml:space="preserve">Asiakirjan numero 36303</w:t>
      </w:r>
    </w:p>
    <w:p>
      <w:r>
        <w:t xml:space="preserve">Tescon ehdotus Lowestoft Tramway Hotel -pubiksi kyseenalaistettu</w:t>
      </w:r>
    </w:p>
    <w:p>
      <w:r>
        <w:t xml:space="preserve">Yritys haluaa muuttaa Pakefieldissä sijaitsevan Tramway-hotellin myymäläksi. Waveneyn piirineuvoston mukaan hotellin ja pubin yhdistelmä merkitsi sitä, että käyttötarkoituksen muuttamiseen voitaisiin tarvita lupa. Kampanjoijat ovat toimittaneet 2 500 allekirjoittajan vetoomuksen, jossa vastustetaan Tescon suunnitelmia muuttaa hotelli myymäläksi. Neuvosto ilmoitti, että sen virkamiehet olivat saaneet valmiiksi alustavat tutkimukset 100 vuotta vanhasta rakennuksesta. He totesivat, että jos rakennus olisi pelkkä pubi, Tescon ei tarvitsisi hakea rakennuslupaa, mutta koska ensimmäisessä kerroksessa on hotelli, sen pitäisi hakea. Selvennystä etsiessään Bob Blizzard, entinen Waveneyn työväenpuolueen kansanedustaja, joka on tukenut paikallisia vastustajia, sanoi: "Mielestäni valtuuston on vaadittava suunnitteluhakemusta sen sijaan, että se vain pyytää sitä. "On selvää, että Pakefieldin asukkaat eivät halua Tescoa, ja olen iloinen, että nyt on edes jonkinlaista liikehdintää. Tesco sanoi toivovansa, että myymälä avattaisiin ensi kesään mennessä ja että se loisi 20 koko- ja osa-aikaista työpaikkaa. Tescon edustaja sanoi: "Olemme tehneet tiivistä yhteistyötä Waveneyn piirineuvoston kanssa, ja siksi olemme yllättyneitä siitä, että he tulkitsevat alueen olevan "sekakäyttöinen tila". "Tietojemme mukaan rakennusta on viime vuosina käytetty lähes yksinomaan pubina, eikä siinä ole juurikaan toimivan hotellin vaatimuksia. "Pyydämme nyt selvennystä tähän asiaan ja jatkamme yhteistyötä neuvoston kanssa, kun päätämme, miten parhaiten edetään."</w:t>
      </w:r>
    </w:p>
    <w:p>
      <w:r>
        <w:rPr>
          <w:b/>
        </w:rPr>
        <w:t xml:space="preserve">Yhteenveto</w:t>
      </w:r>
    </w:p>
    <w:p>
      <w:r>
        <w:t xml:space="preserve">Tescoa on pyydetty jättämään virallinen suunnitteluhakemus Lowestoftin pubin muuttamiseksi päivittäistavarakaupaksi, vaikka se aiemmin luuli, ettei sen tarvitsisi tehdä sitä.</w:t>
      </w:r>
    </w:p>
    <w:p>
      <w:r>
        <w:rPr>
          <w:b/>
          <w:u w:val="single"/>
        </w:rPr>
        <w:t xml:space="preserve">Asiakirjan numero 36304</w:t>
      </w:r>
    </w:p>
    <w:p>
      <w:r>
        <w:t xml:space="preserve">Kotka raahaa poliisin adoptoiman kengurun pois</w:t>
      </w:r>
    </w:p>
    <w:p>
      <w:r>
        <w:t xml:space="preserve">Länsi-Australiassa sijaitsevasta Cuesta kotoisin oleva konstaapeli Sen Con Scott Mason pelasti Cuejo-poikasen ensimmäisen kerran maaliskuussa sen jälkeen, kun sen emo oli jäänyt kuorma-auton alle ja kuollut. Cuejo joutui toistamiseen kuolemaan 27. huhtikuuta, kun kiilahäntäinen kotka nappasi sen Burringurrahin poliisiaseman pihalla. Sen Con Masonin mukaan kotka nosti Cuejon 2 metriä korkean aidan yli. Hän kertoi Australian Broadcasting Corp:lle ajaneensa takaa kotkaa, joka laskeutui lyhyen matkan päähän. Toinen kotka liittyi hyökkäykseen, mutta Sen Con Mason säikäytti linnut, kun Cuejo pakeni pois. "Saavutin sen lopulta kiinni muutaman sadan metrin päässä ja huomasin, että se vuoti melko pahasti verta", hän sanoi. Cuejo sai haavoja rintaansa ja kasvoihinsa, ja häneltä lähti hiukset selästä. Pieni kenguru on Cuejon poliisin Twitter-tilin tähti, ja se hyppii toisinaan Sen Con Masonin jälkeen tehtävissä.</w:t>
      </w:r>
    </w:p>
    <w:p>
      <w:r>
        <w:rPr>
          <w:b/>
        </w:rPr>
        <w:t xml:space="preserve">Yhteenveto</w:t>
      </w:r>
    </w:p>
    <w:p>
      <w:r>
        <w:t xml:space="preserve">Australialainen poliisi on taistellut kotkia vastaan pelastaakseen adoptoimansa kenguruvauvan hengen.</w:t>
      </w:r>
    </w:p>
    <w:p>
      <w:r>
        <w:rPr>
          <w:b/>
          <w:u w:val="single"/>
        </w:rPr>
        <w:t xml:space="preserve">Asiakirjan numero 36305</w:t>
      </w:r>
    </w:p>
    <w:p>
      <w:r>
        <w:t xml:space="preserve">Äiti löysi valvontakameran tyttären yliajosta Northamptonissa</w:t>
      </w:r>
    </w:p>
    <w:p>
      <w:r>
        <w:t xml:space="preserve">Amber Carter-Thompson oli ylittämässä tietä Northamptonissa viime perjantaina, kun häneen törmättiin. Jätettyään ääniviestin poliisille hänen äitinsä soitti paikallisiin yrityksiin, joista yhdellä oli kuvamateriaalia tapahtumasta. Poliisin edustaja sanoi, että poliisi tutkii asiaa. Sevenoaksista, Kentistä kotoisin oleva Carter-Thompson kertoi äitinsä ottaneen asian omiin käsiinsä, ja "kuuden tunnin sisällä saimme videokameran, jossa se tapahtui". Hän sanoi, että oli "melko masentavaa", ettei poliisi ollut ottanut yhteyttä kauppoihin, kuten oli luvattu. 28-vuotias nainen kertoi, että hän oli ylittämässä Wellingborough Roadia ystävänsä kanssa noin kello 23.00 BST, kun ajoneuvo osui hänen jalkaansa. Poliisi puhui hänen kanssaan ambulanssissa, ja seuraavana päivänä hänelle kerrottiin, että hän odottaisi puhelua maanantaina tai tiistaina, mutta sitä ei koskaan tullut. Saatat olla myös kiinnostunut: Jätettyään vastaajaviestejä saadakseen päivityksiä hän sanoi äitinsä Gail Thompsonin "päättäneen soittaa kauppoihin, ja kaikissa paikoissa sanottiin, ettei poliisia ollut näkynyt". "Haluat vastauksia, mutta et halua estää mitään tutkimuksia, mutta kuulla, että he eivät olleet ottaneet yhteyttä kauppoihin valvontakameroiden takia yli viikkoon, kuten minulle oli kerrottu, oli melko lannistavaa", hän sanoi. "Monet ihmiset teippaavat valvontakameran pois, jos he eivät tarvitse sitä", hän sanoi. "Jos se olisi hävinnyt, ei olisi ollut mitään todisteita siitä, mitä oli tapahtunut." Northamptonshiren poliisi vetosi silminnäkijöiden ilmoittautumiseen.</w:t>
      </w:r>
    </w:p>
    <w:p>
      <w:r>
        <w:rPr>
          <w:b/>
        </w:rPr>
        <w:t xml:space="preserve">Yhteenveto</w:t>
      </w:r>
    </w:p>
    <w:p>
      <w:r>
        <w:t xml:space="preserve">Nainen, jonka jalka murtui yliajossa, kertoo, että hänen äitinsä kääntyi etsivän puoleen ja löysi onnettomuuden valvontakameran, kun hän oli odottanut viikon verran poliisin toimia.</w:t>
      </w:r>
    </w:p>
    <w:p>
      <w:r>
        <w:rPr>
          <w:b/>
          <w:u w:val="single"/>
        </w:rPr>
        <w:t xml:space="preserve">Asiakirjan numero 36306</w:t>
      </w:r>
    </w:p>
    <w:p>
      <w:r>
        <w:t xml:space="preserve">Coronavirus: Birminghamin hoitokotikäyntien kieltäminen: Perheen sydänsurua</w:t>
      </w:r>
    </w:p>
    <w:p>
      <w:r>
        <w:t xml:space="preserve">George Byatt, 82, on sairastanut dementiaa 15 vuotta, ja hän asuu nyt Washwood Heathissa sijaitsevassa hoitokodissa. Birminghamin kaupunginvaltuusto kielsi "ei-tarpeelliset" vierailut, koska koronavirustapaukset kaupungissa lisääntyvät. Georgen poika David sanoi, että perhe oli "vihainen ja järkyttynyt", koska he eivät olleet nähneet Georgea sitten lukituksen. "Meille on kerrottu, ettei hän todennäköisesti näe joulua", Byatt sanoi. "Haluamme vain nähdä hänet, jokainen minuutti on tärkeä." Normaalisti 55-vuotias näkee isänsä kolme tai neljä kertaa viikossa, mutta lukituksen jälkeen hän on nähnyt hänet vain pari kertaa ikkunan läpi. Perhe ei ole myöskään kertonut Georgelle hänen vanhimman poikansa kuolemasta heinäkuussa, Byatt sanoi. Omaisten on tällä hetkellä käytettävä videopuheluita nähdäkseen ja puhuakseen kenellekään hoitokodissa. Byatt kertoi, että hän oli "vedonnut" Birminghamin kansanterveysjohtajaan, tohtori Justin Varneyhin, joka kertoi, ettei hän voinut tehdä mitään. Toimenpiteet otettiin käyttöön sen jälkeen, kun kaupungissa kirjattiin viime viikolla 330 uutta tapausta, mikä on noin 60 prosenttia enemmän kuin edellisellä viikolla. "Ymmärrän, että kyseessä on pandemia", Byatt sanoi, "mutta se ei riitä. "Tilanne on kauhistuttava, emmekä voi jatkaa näin." Seuraa BBC West Midlandsia Facebookissa, Twitterissä ja Instagramissa. Lähetä juttuideasi osoitteeseen: newsonline.westmidlands@bbc.co.uk</w:t>
      </w:r>
    </w:p>
    <w:p>
      <w:r>
        <w:rPr>
          <w:b/>
        </w:rPr>
        <w:t xml:space="preserve">Yhteenveto</w:t>
      </w:r>
    </w:p>
    <w:p>
      <w:r>
        <w:t xml:space="preserve">Perhe on sanonut olevansa "sydämensä murtunut", koska Birminghamissa uudet rajoitukset merkitsevät, etteivät he voi vierailla isänsä luona hänen hoitokodissaan.</w:t>
      </w:r>
    </w:p>
    <w:p>
      <w:r>
        <w:rPr>
          <w:b/>
          <w:u w:val="single"/>
        </w:rPr>
        <w:t xml:space="preserve">Asiakirjan numero 36307</w:t>
      </w:r>
    </w:p>
    <w:p>
      <w:r>
        <w:t xml:space="preserve">Sairaanhoitajapäällikkö oikeudessa Rugbyn hoitokodin laiminlyöntisyytteen vuoksi</w:t>
      </w:r>
    </w:p>
    <w:p>
      <w:r>
        <w:t xml:space="preserve">Catalina Ferchiu ilmoitti tunnustavansa syyttömyytensä syytteeseen, joka nostettiin poliisitutkinnan jälkeen, joka koski Rachel Smithille aiheutuneita vammoja hänen asuessaan Rugbyssä sijaitsevassa Overslade House Care Home -hoitokodissa. Kaupungin Pool Closesta kotoisin oleva 54-vuotias nainen pääsi takuita vastaan vapaaksi Leamington Spa Magistrates' Courtissa. Hänen on määrä saapua Warwickin kruununoikeuteen 12. huhtikuuta. Syytteen mukaan hän "pahoinpiteli tai laiminlöi tahallaan" Smithiä 31. tammikuuta ja 3. helmikuuta viime vuonna. Romaniasta kotoisin oleva johtaja puhui kuulemisen aikana vain antaakseen henkilötietonsa ja vahvistaakseen aikomuksensa myöntää syyttömyytensä. Ms Smith vietiin sairaalaan helmikuussa 2018, ja hän kuoli kolme viikkoa myöhemmin. Seuraa BBC West Midlandsia Facebookissa, Twitterissä ja tilaa paikalliset uutispäivitykset suoraan puhelimeesi.</w:t>
      </w:r>
    </w:p>
    <w:p>
      <w:r>
        <w:rPr>
          <w:b/>
        </w:rPr>
        <w:t xml:space="preserve">Yhteenveto</w:t>
      </w:r>
    </w:p>
    <w:p>
      <w:r>
        <w:t xml:space="preserve">Vanhempi hoitotyön johtaja on saapunut oikeuteen syytettynä 87-vuotiaan naisen laiminlyönnistä, joka myöhemmin kuoli sairaalassa.</w:t>
      </w:r>
    </w:p>
    <w:p>
      <w:r>
        <w:rPr>
          <w:b/>
          <w:u w:val="single"/>
        </w:rPr>
        <w:t xml:space="preserve">Asiakirjan numero 36308</w:t>
      </w:r>
    </w:p>
    <w:p>
      <w:r>
        <w:t xml:space="preserve">One Direction lisätty Royal Variety Performance -esitykseen</w:t>
      </w:r>
    </w:p>
    <w:p>
      <w:r>
        <w:t xml:space="preserve">Poikabändi liittyy Robbie Williamsin, Kylie Minoguen ja Girls Aloudin kaltaisten esiintyjien joukkoon tapahtumassa, jota isännöi David Walliams. Yhtye esittää uuden singlen Little Things, jonka on kirjoittanut Ed Sheeran. Kuningatarta seuraa Edinburghin herttua 100-vuotisjuhlassa Royal Albert Hallissa 19. marraskuuta. Mukana ovat myös Rod Stewart, Neil Diamond ja Alicia Keys, ja ITV1 esittää esityksen joulukuussa. Esiintymisellä kerätään varoja Entertainment Artistes' Benevolent Fund -järjestölle, joka auttaa ylläpitämään vanhainkotia ja hoitokotia Twickenhamissa Lontoossa. Niall Horanin, Zayn Malikin, Liam Paynen, Harry Stylesin ja Louis Tomlinsonin muodostama One Direction sijoittui kolmanneksi The x Factorissa vuonna 2010. Aiemmin tässä kuussa he tekivät Amerikassa listahistoriaa toisen kerran vuonna 2012, kun he saivat aikaan kaikkien aikojen nopeimmin myyneen kappaleen muilta kuin yhdysvaltalaisilta artisteilta. Heistä tuli myös ensimmäiset britit, jotka nousivat Billboard-listan kärkeen debyyttialbumillaan.</w:t>
      </w:r>
    </w:p>
    <w:p>
      <w:r>
        <w:rPr>
          <w:b/>
        </w:rPr>
        <w:t xml:space="preserve">Yhteenveto</w:t>
      </w:r>
    </w:p>
    <w:p>
      <w:r>
        <w:t xml:space="preserve">One Direction aikoo esiintyä kuningattarelle, kun se on lisätty Royal Variety Performance -esityksen ohjelmistoon.</w:t>
      </w:r>
    </w:p>
    <w:p>
      <w:r>
        <w:rPr>
          <w:b/>
          <w:u w:val="single"/>
        </w:rPr>
        <w:t xml:space="preserve">Asiakirjan numero 36309</w:t>
      </w:r>
    </w:p>
    <w:p>
      <w:r>
        <w:t xml:space="preserve">Uusi vetoomus Balernon raiskaajaa koskevista tiedoista</w:t>
      </w:r>
    </w:p>
    <w:p>
      <w:r>
        <w:t xml:space="preserve">Nainen oli kävelemässä Newmills Roadilla Balernossa torstaina 27. elokuuta kello 00.30, kun mies uhkasi häntä ja raiskasi hänet pellolla. Rikostutkijat ovat kertoneet, että heillä on epäillystä "täydellinen DNA-profiili". He ovat kehottaneet ihmisiä ilmoittamaan, jos heidän on nähty käyttäytyvän epäilyttävästi hyökkäyksen aikaan tai sen jälkeen. Hyökkääjä oli valkoihoinen, noin 180-senttinen, hoikka, ja hänellä oli mahdollisesti pitkät hiukset. Hänellä oli tuolloin yllään harmaa huppari ja tummat farkut. Hän saattoi myös puhua edinburghilaisella tai englantilaisella aksentilla. Komisario Grant Johnston sanoi: "Meillä on täydellinen DNA-profiili epäillystä, ja vetoomukseni tänään koskee kaikkia, joilla on tietoa ja jotka epäilevät tuntevansa syyllisen, jotta he ottaisivat välittömästi yhteyttä meihin. "DNA-prosessin avulla hänet voidaan sitten nopeasti eliminoida." Aiheeseen liittyvät Internet-linkit Skotlannin poliisi</w:t>
      </w:r>
    </w:p>
    <w:p>
      <w:r>
        <w:rPr>
          <w:b/>
        </w:rPr>
        <w:t xml:space="preserve">Yhteenveto</w:t>
      </w:r>
    </w:p>
    <w:p>
      <w:r>
        <w:t xml:space="preserve">Poliisi on esittänyt uuden vetoomuksen, jossa pyydetään tietoja paikasta, jossa teini raiskattiin Edinburghissa.</w:t>
      </w:r>
    </w:p>
    <w:p>
      <w:r>
        <w:rPr>
          <w:b/>
          <w:u w:val="single"/>
        </w:rPr>
        <w:t xml:space="preserve">Asiakirjan numero 36310</w:t>
      </w:r>
    </w:p>
    <w:p>
      <w:r>
        <w:t xml:space="preserve">Kadonneet afganistanilaissotilaat löytyivät Yhdysvaltojen ja Kanadan rajalta</w:t>
      </w:r>
    </w:p>
    <w:p>
      <w:r>
        <w:t xml:space="preserve">Lainvalvontaviranomaiset kertoivat WCVB TV:lle, että miehet otettiin maanantaina säilöön Kanadan ja Yhdysvaltojen rajanylityspaikalla Rainbow Bridgellä Niagaran putousten lähellä. Kolme oli yksi 14:stä Afganistanin kansallisen armeijan jäsenestä, jotka osallistuivat taktiseen harjoitukseen. Miehet katosivat Cape Codin ostoskeskuksesta lauantai-iltana, kertoivat Yhdysvaltain sotilasviranomaiset. Viikon mittaiseen vuotuiseen harjoitukseen osallistuu 200 sotilasta kuudesta maasta, ja sen tarkoituksena on edistää parempia suhteita. Sotilaat tunnistettiin majuri Jan Mohammad Arashiksi, kapteeni Mohammad Nasir Askarzadaksi ja kapteeni Noorullah Aminyariksi. Kyseessä oli toinen kerta viikon sisällä, kun Yhdysvalloissa kurssilla olevat afgaanisotilaat katosivat. Viikko sitten kaksi Quanticon tukikohdassa Virginiassa harjoittelevaa afgaanisotilasta oli kateissa, kunnes heidät löydettiin kaksi päivää myöhemmin Washingtonin Georgetownin kaupunginosasta, kertoivat viranomaiset.</w:t>
      </w:r>
    </w:p>
    <w:p>
      <w:r>
        <w:rPr>
          <w:b/>
        </w:rPr>
        <w:t xml:space="preserve">Yhteenveto</w:t>
      </w:r>
    </w:p>
    <w:p>
      <w:r>
        <w:t xml:space="preserve">Kolme sotaharjoituksen jälkeen kadonnutta afgaanisotilasta on löydetty, kertovat yhdysvaltalaiset tiedotusvälineet.</w:t>
      </w:r>
    </w:p>
    <w:p>
      <w:r>
        <w:rPr>
          <w:b/>
          <w:u w:val="single"/>
        </w:rPr>
        <w:t xml:space="preserve">Asiakirjan numero 36311</w:t>
      </w:r>
    </w:p>
    <w:p>
      <w:r>
        <w:t xml:space="preserve">Humalainen japanilainen lentäjä pidätettiin Heathrow'n lentokentällä</w:t>
      </w:r>
    </w:p>
    <w:p>
      <w:r>
        <w:t xml:space="preserve">Japan Airlinesin palveluksessa työskentelevä Katsutoshi Jitsukawa, 42, pidätettiin 28. lokakuuta sen jälkeen, kun hän oli epäonnistunut puhalluskokeessa. Hänen elimistössään todettiin 189 milligrammaa alkoholia 100 millilitrassa verta - lentäjän lakisääteinen raja on 20 milligrammaa. Ensimmäinen upseeri tunnusti syyllisyytensä alkoholirajan ylittämiseen Uxbridgen käräjäoikeudessa torstaina. Japanin yleisradioyhtiö NHK kertoi, että poliisin hälytti paikalle miehistön linja-auton kuljettaja, joka haistoi lentäjän alkoholin. Hänen oli määrä kuulua miehistöön Japan Airlinesin (JAL) lennolla JL44 Tokioon, mutta hän ei läpäissyt puhallustestiä 50 minuuttia ennen lähtöaikaa. Boeing 777 -kone nousi ilmaan 69 minuutin viivästyksen jälkeen. JAL esitti anteeksipyynnön ja lupasi "ryhtyä välittömiin toimiin estääkseen kaikki tulevat tapahtumat" ja lisäsi, että "turvallisuus on edelleen etusijalla". Englannissa, Walesissa ja Pohjois-Irlannissa rattijuopumusraja on 80 milligrammaa 100 millilitrassa verta, kun se lentäjillä on 20 milligrammaa. Jitsukawa vangittiin ja hänet tuomitaan Isleworth Crown Courtissa 29. marraskuuta. Kesäkuussa British Airwaysin lentäjä Julian Monaghan sai kahdeksan kuukauden vankeustuomion jäätyään kiinni työtehtävissään, kun hänen elimistössään oli 86 mg alkoholia. Hän oli tullut töihin Gatwickin lentokentälle juotuaan kolme tuplavodkaa.</w:t>
      </w:r>
    </w:p>
    <w:p>
      <w:r>
        <w:rPr>
          <w:b/>
        </w:rPr>
        <w:t xml:space="preserve">Yhteenveto</w:t>
      </w:r>
    </w:p>
    <w:p>
      <w:r>
        <w:t xml:space="preserve">Heathrow'n lentokentällä humalassa pidätetty japanilainen lentäjä on myöntänyt olleensa yli yhdeksän kertaa yli laillisen alkoholirajan.</w:t>
      </w:r>
    </w:p>
    <w:p>
      <w:r>
        <w:rPr>
          <w:b/>
          <w:u w:val="single"/>
        </w:rPr>
        <w:t xml:space="preserve">Asiakirjan numero 36312</w:t>
      </w:r>
    </w:p>
    <w:p>
      <w:r>
        <w:t xml:space="preserve">Wellingborough'n vankila: MP keskustelee "häpeällisestä" sulkemisesta</w:t>
      </w:r>
    </w:p>
    <w:p>
      <w:r>
        <w:t xml:space="preserve">Millers Parkissa sijaitseva, vuonna 1963 avattu HMP Wellingborough suljetaan joulukuussa, jolloin 600 vankipaikkaa menetetään. Oikeusministeriö ilmoitti vankilan sulkemisesta heinäkuussa ja totesi, että vankilan ylläpito oli "vanhentunutta ja liian kallista". Wellingborough'n konservatiivinen kansanedustaja Peter Bone sanoi, että sulkeminen vaikuttaisi myös kaupungin yrityksiin. Bone, joka johti vankilasta käytyä keskustelua parlamentissa, sanoi, että monet Wellingborough'n yritykset tarjoavat palveluja vankilalle. "Tämä on yksi pahimmista päätöksistä, joita tämä hallitus on tehnyt, ja se on peruttava", hän sanoi. Oikeusministeriön edustaja sanoi: "Vanhentuneiden ja kalliiden vankiloiden sulkeminen on tärkeä askel strategiassamme, jonka tavoitteena on saada aikaan tarkoituksenmukainen ja nykyaikainen vankeinhoitolaitos, joka voi tarjota laadukkaita, kustannustehokkaita ja turvallisia hoitomuotoja, jotka suojelevat kansalaisia ja parantavat vankeja."</w:t>
      </w:r>
    </w:p>
    <w:p>
      <w:r>
        <w:rPr>
          <w:b/>
        </w:rPr>
        <w:t xml:space="preserve">Yhteenveto</w:t>
      </w:r>
    </w:p>
    <w:p>
      <w:r>
        <w:t xml:space="preserve">Kansanedustaja on tavannut hallituksen keskustellakseen kaupungin vankilan "häpeälliseksi" kutsutusta sulkemisesta.</w:t>
      </w:r>
    </w:p>
    <w:p>
      <w:r>
        <w:rPr>
          <w:b/>
          <w:u w:val="single"/>
        </w:rPr>
        <w:t xml:space="preserve">Asiakirjan numero 36313</w:t>
      </w:r>
    </w:p>
    <w:p>
      <w:r>
        <w:t xml:space="preserve">Redcarin pystysuora laituri ei ole kallellaan, George Dunning vakuuttaa.</w:t>
      </w:r>
    </w:p>
    <w:p>
      <w:r>
        <w:t xml:space="preserve">Neuvoston pomot teettivät tutkimuksen, kun Redcarin majakkahankkeen ympärillä liikkui edelleen huhuja. Jotkut kaupunkilaiset olivat ehdottaneet, että se voisi olla ystävyyskaupunki Pisan kanssa Italiassa, sanoi neuvoston johtaja George Dunning. Hän kuitenkin vakuutti, että äskettäinen tutkimus oli osoittanut, ettei 24,4 metrin tornissa ole mitään ongelmia. "Tyrmää meidät" "Rakenneinsinöörit ovat tarkastaneet tornin uudelleen huhujen vuoksi, ja vasta viime viikolla uudistamisesta vastaava johtaja vakuutti minulle jälleen kerran, ettei se ole kallistunut", Dunning sanoi. "Se on kuin huhut, joiden mukaan halusimme periä 5 puntaa laiturille nousemisesta. Ne ovat vain huhuja. "Jotkut poliittiset vastustajamme ovat käyttäneet pystysuoraa laituria hyväkseen ja yrittäneet lyödä meitä sillä." Torni nimettiin Redcarin majakaksi syyskuussa yleisöäänestyksen jälkeen. Sen on tarkoitus olla Redcarin 75 miljoonan punnan arvoisen uudistushankkeen keskipiste, mutta jotkut perinteistä laituria suosivat arvostelivat sitä. Tornin on määrä avautua tänä vuonna. Dunning sanoi: Dunning sanoi: "Minua ei haittaa vitsailla asioista, mutta todellisuudessa meillä on rakennusinsinöörit, ja uudistamisesta vastaava johtaja kertoi minulle, ettei se ole kallellaan, joten enempää ei voi sanoa."</w:t>
      </w:r>
    </w:p>
    <w:p>
      <w:r>
        <w:rPr>
          <w:b/>
        </w:rPr>
        <w:t xml:space="preserve">Yhteenveto</w:t>
      </w:r>
    </w:p>
    <w:p>
      <w:r>
        <w:t xml:space="preserve">Insinöörit ovat tarkastaneet "pystysuoraksi laituriksi" kutsutun merenrantatornin sen jälkeen, kun oli arveltu, että 1,6 miljoonan punnan arvoinen rakenne kallistuu.</w:t>
      </w:r>
    </w:p>
    <w:p>
      <w:r>
        <w:rPr>
          <w:b/>
          <w:u w:val="single"/>
        </w:rPr>
        <w:t xml:space="preserve">Asiakirjan numero 36314</w:t>
      </w:r>
    </w:p>
    <w:p>
      <w:r>
        <w:t xml:space="preserve">Jersey lopettaa Miss Battle -kilpailun 65 vuoden jälkeen</w:t>
      </w:r>
    </w:p>
    <w:p>
      <w:r>
        <w:t xml:space="preserve">Jersey Battle of Flowers -yhdistys korvaa Miss Battle -kilpailun sukupuolineutraalilla Battle Ambassador -tehtävällä. Tehtävään voivat osallistua 17-25-vuotiaat saarella asuvat miehet ja naiset. Ensimmäinen Miss Jersey Battle of Flowers kruunattiin 65 vuotta sitten vuonna 1953, jolloin kruunun vei Trena Van Dorn. Järjestäjät sanoivat, että osallistujien määrän vähenemisen lisäksi muutos johtui "harhaanjohtavasta käsityksestä, jonka mukaan tapahtuma on pelkkä 'kauneuskilpailu'". Tiedottaja sanoi: "Yleisöpalautteessa on myös toivottu, että rooli olisi osallistavampi ja että se avattaisiin sekä naisille että miehille." Battle of Flowers -tapahtuman johtaja Jackie Donald sanoi, että nimikkeen muuttaminen tekisi tehtävästä osallistavamman. Hän sanoi: "Tämä on loistava tilaisuus kenelle tahansa nuorelle jerseyläiselle sukupuolesta riippumatta ottaa vastaan tämä korkean profiilin tehtävä ja nauttia ikimuistoisesta vuodesta. " Edellinen Miss Battle of Flowers, joka kruunattiin vuonna 2017, oli 18-vuotias Evie Bertram. Myös Miss Junior Battle of Flowers -rooli korvataan sukupuolineutraalilla Junior Ambassador -tehtävällä, joka on avoin 8-12-vuotiaille tytöille ja pojille. Jersey Battle of Flowers on vuotuinen kukkavaunujen, muusikoiden ja tanssijoiden paraati, joka alkoi vuonna 1902.</w:t>
      </w:r>
    </w:p>
    <w:p>
      <w:r>
        <w:rPr>
          <w:b/>
        </w:rPr>
        <w:t xml:space="preserve">Yhteenveto</w:t>
      </w:r>
    </w:p>
    <w:p>
      <w:r>
        <w:t xml:space="preserve">Kilpailu, jossa etsittiin "nuorta naista" "Miss Jersey Battle of Flowers" -kilpailuun, on päättynyt, koska hakijoiden määrä on vähentynyt.</w:t>
      </w:r>
    </w:p>
    <w:p>
      <w:r>
        <w:rPr>
          <w:b/>
          <w:u w:val="single"/>
        </w:rPr>
        <w:t xml:space="preserve">Asiakirjan numero 36315</w:t>
      </w:r>
    </w:p>
    <w:p>
      <w:r>
        <w:t xml:space="preserve">Covid: Derbyshire Dalesin piikki "liittyy tautitapaukseen HMP Sudburyssa".</w:t>
      </w:r>
    </w:p>
    <w:p>
      <w:r>
        <w:t xml:space="preserve">Derbyshire Dalesissa luku 100 000 asukasta kohti nousi 7. maaliskuuta päättyneellä viikolla 60,8:sta 179,7:ään, mikä merkitsee 195 prosentin kasvua. Derbyshiren kansanterveysjohtaja Dean Wallacen mukaan nousu johtui tautitapauksesta Sudburyn avovankilassa HMP Sudburyssa. Varsinaisten tapausten määrä alueella kasvoi 44:stä 130:een. Englannissa keskimääräinen tartuntaluku 100 000 ihmistä kohti on tällä hetkellä 59,6. Wallace sanoi: "Derbyshire Dales on jatkuvasti ollut Derbyshiren alhaisin tai toiseksi alhaisin piirikunta, ja sen tartuntaluvut ovat olleet alhaiset alusta lähtien verrattuna muihin. "Yhteisön tartuntaluvut ovat edelleen laskussa. Syy siihen, miksi luvut ovat nousseet näin korkealle, liittyy vankilassa puhjenneeseen tautitapaukseen." HMP Sudbury sanoi lausunnossaan, että se tekee yhteistyötä Public Health Englandin kanssa "kaikkien pitämiseksi turvassa ja leviämisen minimoimiseksi". Se lisäsi: "Ymmärrämme, että tämä on huolestuttavaa aikaa, mutta voimme vakuuttaa kaikille, että noudatamme PHE:n neuvoja ja ohjeita varmistaaksemme, että saamme tämän taudinpurkauksen loppumaan niin pian kuin voimme turvallisesti." Viime kuussa Rutlandissa sijaitsevassa HMP Stockenissa puhjennut tautitapaus sai Englannin pienimmän kreivikunnan nousemaan tartuntataulukon kärkeen. Seuraa BBC East Midlandsia Facebookissa, Twitterissä tai Instagramissa. Lähetä juttuideoita osoitteeseen eastmidsnews@bbc.co.uk. Aiheeseen liittyvät Internet-linkit Derbyshiren kreivikunnanvaltuusto</w:t>
      </w:r>
    </w:p>
    <w:p>
      <w:r>
        <w:rPr>
          <w:b/>
        </w:rPr>
        <w:t xml:space="preserve">Yhteenveto</w:t>
      </w:r>
    </w:p>
    <w:p>
      <w:r>
        <w:t xml:space="preserve">Vankilassa puhjennut Covid-epidemia on syynä siihen, että Derbyshiren maaseutualueella on maan korkein tartuntaluku, ovat terveysjohtajat sanoneet.</w:t>
      </w:r>
    </w:p>
    <w:p>
      <w:r>
        <w:rPr>
          <w:b/>
          <w:u w:val="single"/>
        </w:rPr>
        <w:t xml:space="preserve">Asiakirjan numero 36316</w:t>
      </w:r>
    </w:p>
    <w:p>
      <w:r>
        <w:t xml:space="preserve">Espanja Ceuta: Maahanmuuttajat löytyivät autoon ja matkalaukkuun piilotettuna</w:t>
      </w:r>
    </w:p>
    <w:p>
      <w:r>
        <w:t xml:space="preserve">Kun poliisi tarkisti maanantaina auton, yksi henkilö löytyi piilotettuna kojelaudasta ja toinen onttoon takapenkkiin. Mies ja nainen, joiden arveltiin olevan guinealaisia, saivat ensiapua, koska heillä oli ollut vain vähän ilmaa hengitettävänä. Erikseen nuori afrikkalaismies löydettiin piilotettuna naisen matkalaukkuun. Tämä tapaus sattui 30. joulukuuta, ja jälleen kerran mies, jonka uskotaan olevan Gabonista, tarvitsi kiireellistä lääkärinhoitoa. 22-vuotias marokkolainen nainen oli yrittänyt salakuljettaa miehen Ceutaan, mutta tullivirkailijat määräsivät hänet avaamaan matkalaukun, joka oli sidottu kärryyn. Välikohtaukset tapahtuivat samaan aikaan, kun Saharan eteläpuoliset afrikkalaiset yrittivät rynnätä Ceutan ja Marokon erottavalle 6 metrin raja-aidalle. Viisikymmentä marokkolaista ja viisi espanjalaista rajavartijaa loukkaantui, kun 1 100 siirtolaista yritti päästä aidan yli sunnuntaina. Kukaan ei päässyt läpi, mutta kaksi ihmistä loukkaantui aidan yli kiipeämisessä ja heidät vietiin sairaalaan Ceutaan. Yksi vartija menetti silmänsä, kertoivat viranomaiset. Vastaavaan hyökkäykseen 9. joulukuuta osallistui yli 400 afrikkalaista siirtolaista. Marokossa laittomasti asuvat Saharan eteläpuoliset afrikkalaiset, jotka haluavat epätoivoisesti päästä Eurooppaan, ovat yrittäneet useita tällaisia yrityksiä. Melilla - Espanjan toinen pohjoisafrikkalainen erillisalue - on samalla tavalla siirtolaisten kohteena. Guinealainen siirtolainen piiloutuu auton moottorin taakse Espanjaan salakuljetettu poika matkalaukussa Enklaavit ovat Euroopan ainoat Afrikan maarajat. Suurin osa siirtolaisista pysäytetään ja palautetaan Marokkoon, kun taas aidan yli päässeet palautetaan tai vapautetaan.</w:t>
      </w:r>
    </w:p>
    <w:p>
      <w:r>
        <w:rPr>
          <w:b/>
        </w:rPr>
        <w:t xml:space="preserve">Yhteenveto</w:t>
      </w:r>
    </w:p>
    <w:p>
      <w:r>
        <w:t xml:space="preserve">Poliisi on pidättänyt kaksi marokkolaista, jotka yrittivät salakuljettaa siirtolaisia Espanjan pohjoisafrikkalaiseen erillisalueeseen Ceutaan - kaksi autoon ja yksi matkalaukkuun piilotettuna.</w:t>
      </w:r>
    </w:p>
    <w:p>
      <w:r>
        <w:rPr>
          <w:b/>
          <w:u w:val="single"/>
        </w:rPr>
        <w:t xml:space="preserve">Asiakirjan numero 36317</w:t>
      </w:r>
    </w:p>
    <w:p>
      <w:r>
        <w:t xml:space="preserve">Fenwickin "uudelleenjärjestelyt" johtavat työpaikkojen menettämisen pelkoon</w:t>
      </w:r>
    </w:p>
    <w:p>
      <w:r>
        <w:t xml:space="preserve">Yhtiö haluaa "nykyaikaistaa ja uudelleenorganisoida liiketoimintaa" ja keskittää toimintoja - tällä hetkellä jokainen myymälä toimii itsenäisesti. Se aikoo myös avata verkkosivuston, joka mahdollistaa ensimmäistä kertaa verkkokaupan. Päätöstä irtisanomisista ei julkisteta ennen kuulemismenettelyn päättymistä. Newcastlen lippulaivamyymälään on tarkoitus sijoittaa myös henkilöstö-, tietotekniikka- ja talousosastot. Fenwickin muut myymälät sijaitsevat Lontoon Bond Streetillä, Bracknellissa, Brent Crossissa, Canterburyssa, Colchesterissa, Kingstonissa, Tunbridge Wellsissä ja Yorkissa. Fenwickin tiedottaja sanoi: "Fenwick on tänään ilmoittanut, että se aikoo nykyaikaistaa ja organisoida liiketoimintansa uudelleen siirtymällä toimintojohtoiseen rakenteeseen ja säilyttämällä samalla paikallisen keskittymisemme. "Nämä ehdotukset ovat osa laajempaa strategiaa, jonka tavoitteena on modernisoida liiketoimintaa ja investoida sekä Fenwickin monikanavaiseen tarjontaan - mukaan lukien tietotekniikan päivitykset ja sähköinen kaupankäynti - että sen Newcastlen lippulaivamyymälään". "Kuulemme kaikkia kollegoja ehdotetuista rakennemuutoksista, ja vasta tämän prosessin päätteeksi voimme vahvistaa, kuinka monta virkaa vähennetään." Fenwickin palveluksessa on noin 2 000 työntekijää.</w:t>
      </w:r>
    </w:p>
    <w:p>
      <w:r>
        <w:rPr>
          <w:b/>
        </w:rPr>
        <w:t xml:space="preserve">Yhteenveto</w:t>
      </w:r>
    </w:p>
    <w:p>
      <w:r>
        <w:t xml:space="preserve">Tavarataloketju Fenwick kuulee henkilökuntaa ehdotetuista rakennemuutoksista, mikä aiheuttaa pelkoa työpaikkojen vaarantumisesta.</w:t>
      </w:r>
    </w:p>
    <w:p>
      <w:r>
        <w:rPr>
          <w:b/>
          <w:u w:val="single"/>
        </w:rPr>
        <w:t xml:space="preserve">Asiakirjan numero 36318</w:t>
      </w:r>
    </w:p>
    <w:p>
      <w:r>
        <w:t xml:space="preserve">Poliisi tutkii Mansaaren varpushaukan ampumista.</w:t>
      </w:r>
    </w:p>
    <w:p>
      <w:r>
        <w:t xml:space="preserve">Ympäristö-, elintarvike- ja maatalousministeriön tiedottajan mukaan varpushaukalla oli ilmakiväärillä ammuttuja haavoja. Naaraslintu löydettiin loukkaantuneena Balluresta, Ramseystä, 12. elokuuta, mutta se kuoli pian sen jälkeen. Manx Wild Bird Aid -järjestön mukaan henkilökunta oli "kauhuissaan" "raa'asta" tappamisesta. Varpushaukat ovat saaren pienimpiä petolintuja, ja niitä suojellaan Wildlife Act -lain nojalla. Tiedottajan mukaan oli "erityisen järkyttävää", että lintu oli joutunut kärsimään "tarpeettoman pitkään". Jokainen, joka vahingoittaa tai tappaa lintuja, voi joutua maksamaan jopa 10 000 punnan sakon. Poliisi on pyytänyt kaikkia, joilla on tietoja linnun kuolemasta, ilmoittautumaan.</w:t>
      </w:r>
    </w:p>
    <w:p>
      <w:r>
        <w:rPr>
          <w:b/>
        </w:rPr>
        <w:t xml:space="preserve">Yhteenveto</w:t>
      </w:r>
    </w:p>
    <w:p>
      <w:r>
        <w:t xml:space="preserve">Poliisi tutkii suojellun petolinnun ampumista Mansaarella.</w:t>
      </w:r>
    </w:p>
    <w:p>
      <w:r>
        <w:rPr>
          <w:b/>
          <w:u w:val="single"/>
        </w:rPr>
        <w:t xml:space="preserve">Asiakirjan numero 36319</w:t>
      </w:r>
    </w:p>
    <w:p>
      <w:r>
        <w:t xml:space="preserve">Sri Lankan väkivaltaisuudet: Buddhalaisten ja muslimien yhteenottojen keskellä: 19 vangittuna.</w:t>
      </w:r>
    </w:p>
    <w:p>
      <w:r>
        <w:t xml:space="preserve">Yhdeksäntoista ihmistä pidätettiin, kun Gallen maakunnassa puhkesi yhteenottoja liikenneonnettomuuden jälkeen. Koteihin ja yrityksiin hyökättiin ja useita kiinteistöjä vahingoitettiin. Viranomaisten mukaan uskonnolliset väkivaltaisuudet on nyt saatu hallintaan. "Poliisin lisäpataljoonat, poliisin erikoisjoukot, mellakantorjuntajoukot ja armeija kutsuttiin viime yönä paikalle tilanteen saamiseksi hallintaan", sanoi lain ja järjestyksen ministeri Sagala Ratnayaka lausunnossaan. Hän myös varoitti ihmisiä lietsomasta lahkojen välistä vihaa sosiaalisessa mediassa. Kansanedustaja Manusha Nanyakkara kertoi BBC:lle, että 10 ajoneuvoa tuhoutui, joista suurin osa oli muslimien omistamia, ja 62 kotiin ja yritykseen hyökättiin. Hän sanoi, että ulkonaliikkumiskielto klo 18.00-6.00 määrättiin turvallisuustoimenpiteenä uusien väkivaltaisuuksien estämiseksi. Väkivaltaisuudet enemmistönä olevien singaleesibuddhalaisten ja vähemmistönä olevien muslimien välillä alkoivat sen jälkeen, kun musliminainen ja buddhalaismiehen kuljettama moottoripyörä olivat joutuneet välikohtaukseen. Poliisin tiedottajan mukaan ihmisiä pidätettiin sen jälkeen, kun he olivat "levittäneet sosiaalisessa mediassa vääriä viestejä ja huhuja", jotka olivat osaltaan vaikuttaneet väkivaltaisuuksien kiihtymiseen. Samanlaiset yhteenotot läheisellä alueella kolme vuotta sitten pakottivat tuhannet muslimit pakenemaan kodeistaan.</w:t>
      </w:r>
    </w:p>
    <w:p>
      <w:r>
        <w:rPr>
          <w:b/>
        </w:rPr>
        <w:t xml:space="preserve">Yhteenveto</w:t>
      </w:r>
    </w:p>
    <w:p>
      <w:r>
        <w:t xml:space="preserve">Mellakkapoliiseja ja armeijan joukkoja on lähetetty Sri Lankan eteläosaan buddhalaisten ja muslimien välisten väkivaltaisuuksien puhjettua, ja ulkonaliikkumiskielto on ollut voimassa jo toisena yönä peräkkäin.</w:t>
      </w:r>
    </w:p>
    <w:p>
      <w:r>
        <w:rPr>
          <w:b/>
          <w:u w:val="single"/>
        </w:rPr>
        <w:t xml:space="preserve">Asiakirjan numero 36320</w:t>
      </w:r>
    </w:p>
    <w:p>
      <w:r>
        <w:t xml:space="preserve">Yorkissa kadonnut vietnamilaistyttö löytyi turvallisesti</w:t>
      </w:r>
    </w:p>
    <w:p>
      <w:r>
        <w:t xml:space="preserve">Linh Thi Dieu Le, 15, joka ei puhu englantia, katosi matkaseurueestaan Yorkissa 6. elokuuta. North Yorkshiren poliisi ei vahvistanut, mistä hänet löydettiin. Ho Quang Ngocia, 25, syytetään lapsen sieppaamisesta ja maahanmuuttolakien rikkomisen helpottamisesta. Hänet vangittiin maanantaina York Magistrates' Courtissa. North Yorkshiren poliisin mukaan teini löydettiin maanantai-iltana. Viranomaiset vahvistivat, että Staffordshiren Cannockin alueella oli tehty useita etsintöjä, mutta häntä ei löydetty etsintöjen aikana. Kymmenen ihmistä, mukaan lukien Ngoc, on pidätetty hänen katoamiseensa liittyen, ja kaksi ihmistä on edelleen pidätettynä kuulusteluja varten. Ngocin on määrä saapua York Crown Courtiin 16. syyskuuta. Seuraa BBC Yorkshirea Facebookissa, Twitterissä ja Instagramissa. Lähetä juttuideoita osoitteeseen yorkslincs.news@bbc.co.uk.</w:t>
      </w:r>
    </w:p>
    <w:p>
      <w:r>
        <w:rPr>
          <w:b/>
        </w:rPr>
        <w:t xml:space="preserve">Yhteenveto</w:t>
      </w:r>
    </w:p>
    <w:p>
      <w:r>
        <w:t xml:space="preserve">Viikon ajan kadoksissa ollut vietnamilainen teini-ikäinen on poliisin mukaan löydetty turvallisesti ja terveenä.</w:t>
      </w:r>
    </w:p>
    <w:p>
      <w:r>
        <w:rPr>
          <w:b/>
          <w:u w:val="single"/>
        </w:rPr>
        <w:t xml:space="preserve">Asiakirjan numero 36321</w:t>
      </w:r>
    </w:p>
    <w:p>
      <w:r>
        <w:t xml:space="preserve">York: Covidin testauspaikan häiriöitä koskeva oikeudenkäyntipäivä asetettu</w:t>
      </w:r>
    </w:p>
    <w:p>
      <w:r>
        <w:t xml:space="preserve">He olivat yksi kolmesta miehestä, jotka pidätettiin Poppleton Parkin alueella tammikuussa ja joita syytettiin törkeästä tunkeutumisesta. Edward Warren, 60, ja Marti Blagborough, 28, Leedsistä, kiistävät syytteet ja joutuvat oikeuteen lokakuussa. Blagborough kiistää myös syytteen uhkaavien sanojen tai käyttäytymisen käyttämisestä työmaan henkilökuntaa kohtaan. Deanfield Avenuella, Morleyssa asuva Warren ja Stonecliffe View'ssä, New Farnleyssa asuva Blagborough vapautettiin ehdollisella takuita vastaan Yorkin käräjäoikeudessa tiistaina. Heille kerrottiin, että heitä vastaan järjestetään oikeudenkäynti samassa tuomioistuimessa 18. lokakuuta. Pontefractissa asuvasta Arthur Taylorista, 61, annettiin pidätysmääräys sen jälkeen, kun hän ei ollut saapunut oikeuteen. Seuraa BBC Yorkshirea Facebookissa, Twitterissä ja Instagramissa. Lähetä juttuideoita osoitteeseen yorkslincs.news@bbc.co.uk. Aiheeseen liittyvät Internet-linkit HM Courts</w:t>
      </w:r>
    </w:p>
    <w:p>
      <w:r>
        <w:rPr>
          <w:b/>
        </w:rPr>
        <w:t xml:space="preserve">Yhteenveto</w:t>
      </w:r>
    </w:p>
    <w:p>
      <w:r>
        <w:t xml:space="preserve">Kaksi miestä joutuu oikeuteen, koska heidän väitetään yrittäneen häiritä Covidin testauspaikkaa Yorkissa.</w:t>
      </w:r>
    </w:p>
    <w:p>
      <w:r>
        <w:rPr>
          <w:b/>
          <w:u w:val="single"/>
        </w:rPr>
        <w:t xml:space="preserve">Asiakirjan numero 36322</w:t>
      </w:r>
    </w:p>
    <w:p>
      <w:r>
        <w:t xml:space="preserve">CMA hyväksyy Standard Life-Aberdeen Asset Managementin sulautumisen</w:t>
      </w:r>
    </w:p>
    <w:p>
      <w:r>
        <w:t xml:space="preserve">Kilpailu- ja markkinaviranomainen (CMA) ilmoitti päättäneensä, ettei se siirrä yhdistämistä perusteelliseen tutkimukseen. Päätös tasoittaa tietä kaupan toteutumiselle elokuussa. Fuusion myötä syntyy Euroopan toiseksi suurin rahastonhoitaja, jonka hallinnoitavana on 670 miljardia puntaa. Laajentuneen yhtiön, jonka nimeksi tulee Standard Life Aberdeen, johdossa ovat Keith Skeoch ja Aberdeenin pomo Martin Gilbert. Molempien yhtiöiden sijoittajat kannattivat maanantaina yhtiökokouksissa ylivoimaisesti fuusion toteuttamista. Maaliskuussa ilmoitetun kaupan tavoitteena on 200 miljoonan punnan kustannussäästöt vuodessa, ja noin 800 työpaikkaa odotetaan menetettävän kolmen vuoden aikana 9 000 työntekijän maailmanlaajuisesta henkilöstöstä. Torstaina antamassaan yhteisessä tiedotteessa yhtiöt sanoivat: "Standard Life ja Aberdeen panevat merkille CMA:n tänään antaman ilmoituksen, jonka mukaan se on saanut päätökseen ehdotetun sulautuman tarkastelun ja hyväksynyt kaupan ehdoitta. "Kaupan odotetaan tällä hetkellä toteutuvan 14. elokuuta 2017, mikäli jäljellä olevat viranomaishyväksynnät saadaan."</w:t>
      </w:r>
    </w:p>
    <w:p>
      <w:r>
        <w:rPr>
          <w:b/>
        </w:rPr>
        <w:t xml:space="preserve">Yhteenveto</w:t>
      </w:r>
    </w:p>
    <w:p>
      <w:r>
        <w:t xml:space="preserve">Britannian kilpailuviranomainen on näyttänyt vihreää valoa Standard Lifen ja Aberdeen Asset Managementin 11 miljardin punnan suuruiselle fuusiolle.</w:t>
      </w:r>
    </w:p>
    <w:p>
      <w:r>
        <w:rPr>
          <w:b/>
          <w:u w:val="single"/>
        </w:rPr>
        <w:t xml:space="preserve">Asiakirjan numero 36323</w:t>
      </w:r>
    </w:p>
    <w:p>
      <w:r>
        <w:t xml:space="preserve">Harehills: Viisi tunnustaa syyllisyytensä nuotioyön järjestyshäiriöön</w:t>
      </w:r>
    </w:p>
    <w:p>
      <w:r>
        <w:t xml:space="preserve">Useita poliiseja loukkaantui, kun ryhmät heittelivät ilotulitteita ja sytyttivät roskiksia Harehillsin alueella. Myös teitä oli eristetty ja poliisiautoja, busseja ja henkilöautoja vahingoitettu. Georgia Walker, 18, Chapeltownista, ja Josh Smith, 22, Harehillsistä, tunnustivat molemmat syyllisyytensä, ja heidät tuomitaan 29. tammikuuta. Lue lisää tarinoita eri puolilta Yorkshirea Kolme 15-vuotiasta nuorta, joita ei voida nimetä heidän ikänsä vuoksi, saavat tuomionsa Leedsin nuorisotuomioistuimessa. Kaikkiaan 13 ihmistä on saanut syytteen väkivaltaisesta järjestyshäiriöstä levottomuuksien vuoksi, vaikka osa heistä ei ole vielä saapunut oikeuteen. Seuraa BBC Yorkshirea Facebookissa, Twitterissä ja Instagramissa. Lähetä juttuideoita osoitteeseen yorkslincs.news@bbc.co.uk.</w:t>
      </w:r>
    </w:p>
    <w:p>
      <w:r>
        <w:rPr>
          <w:b/>
        </w:rPr>
        <w:t xml:space="preserve">Yhteenveto</w:t>
      </w:r>
    </w:p>
    <w:p>
      <w:r>
        <w:t xml:space="preserve">Kaksi aikuista ja kolme nuorta ovat myöntäneet väkivaltaisen järjestyshäiriön Leedsissä viime vuoden nuotioyönä sattuneiden häiriöiden jälkeen.</w:t>
      </w:r>
    </w:p>
    <w:p>
      <w:r>
        <w:rPr>
          <w:b/>
          <w:u w:val="single"/>
        </w:rPr>
        <w:t xml:space="preserve">Asiakirjan numero 36324</w:t>
      </w:r>
    </w:p>
    <w:p>
      <w:r>
        <w:t xml:space="preserve">Lancashiren valtuuston hyllytetty päällikkö lähtee "yhteisymmärryksessä".</w:t>
      </w:r>
    </w:p>
    <w:p>
      <w:r>
        <w:t xml:space="preserve">Phil Halsall hyllytettiin täydellä palkalla elokuussa odottamaan 5 miljoonan punnan tarjouskilpailusopimusta koskevan kurinpitotutkimuksen tulosta. Halsall, joka aloitti tehtävässä vuonna 2011, sanoi, että päätös lähteä ei ole ollut helppo. Työväenpuolueen johtaman valtuuston johtaja Jennifer Mein sanoi toivottavansa Halsalille "onnea tulevaisuuteen". Halsall hyllytettiin puolueettomasti toimitusjohtajan virasta, kun kalustosopimuksen tarjouskilpailua koskeva tutkimus on käynnissä. Entinen konservatiivihallitus sopi huhtikuussa neuvoston kalustopalveluja koskevasta sopimuksesta. Sopimus myönnettiin BT:lle ja One Connect Ltd:lle, joka on BT:n ja neuvoston välinen kumppanuus. Jatkuva tutkinta on seurausta tarjouskilpailumenettelyn riippumattomasta tarkastelusta. Halsall on kiistänyt kaikki väärinkäytökset ja on aiemmin sanonut, että hän pyrkii "tarmokkaasti" saamaan itsensä takaisin virkaansa. Hän aloitti Lancashiren kreivikunnanvaltuustossa vuonna 2009 resursseista vastaavana johtajana ja siirtyi toimitusjohtajaksi vuonna 2011. Hän sanoi nauttineensa ajasta Lancashiressa.</w:t>
      </w:r>
    </w:p>
    <w:p>
      <w:r>
        <w:rPr>
          <w:b/>
        </w:rPr>
        <w:t xml:space="preserve">Yhteenveto</w:t>
      </w:r>
    </w:p>
    <w:p>
      <w:r>
        <w:t xml:space="preserve">Lancashiren kreivikunnanvaltuuston virantoimituksesta pidätetty pääjohtaja on jättänyt viranomaisen "yhteisymmärryksessä".</w:t>
      </w:r>
    </w:p>
    <w:p>
      <w:r>
        <w:rPr>
          <w:b/>
          <w:u w:val="single"/>
        </w:rPr>
        <w:t xml:space="preserve">Asiakirjan numero 36325</w:t>
      </w:r>
    </w:p>
    <w:p>
      <w:r>
        <w:t xml:space="preserve">Nainen kärsii "hengenvaarallisia" vammoja Bathgaten onnettomuudessa</w:t>
      </w:r>
    </w:p>
    <w:p>
      <w:r>
        <w:t xml:space="preserve">Onnettomuus tapahtui maanantaina noin klo 16.30 A7066-tiellä B792-tien risteyksessä, ja siinä oli osallisena kolme autoa ja kaksi moottoripyörää. Poliisin mukaan yhteensä kolme ihmistä oli viety vakavasti loukkaantuneena Edinburghin kuninkaalliseen sairaalaan, kun taas muita oli hoidettu paikan päällä. Tie oli suljettuna noin kahdeksan tuntia onnettomuustutkinnan ajaksi. Komisario Andy Gibb sanoi: "Kyseessä oli vakava törmäys, jossa oli osallisena useita ajoneuvoja, ja pyydämme kaikkia tiellä liikkuneita tai tapauksen nähneitä ottamaan yhteyttä poliisiin."</w:t>
      </w:r>
    </w:p>
    <w:p>
      <w:r>
        <w:rPr>
          <w:b/>
        </w:rPr>
        <w:t xml:space="preserve">Yhteenveto</w:t>
      </w:r>
    </w:p>
    <w:p>
      <w:r>
        <w:t xml:space="preserve">Nainen on saanut "hengenvaarallisia vammoja" Bathgatessa sattuneessa usean ajoneuvon kolarissa.</w:t>
      </w:r>
    </w:p>
    <w:p>
      <w:r>
        <w:rPr>
          <w:b/>
          <w:u w:val="single"/>
        </w:rPr>
        <w:t xml:space="preserve">Asiakirjan numero 36326</w:t>
      </w:r>
    </w:p>
    <w:p>
      <w:r>
        <w:t xml:space="preserve">ScottishPower ilmoittaa 200 asiakaspalvelun työpaikan vähentämisestä</w:t>
      </w:r>
    </w:p>
    <w:p>
      <w:r>
        <w:t xml:space="preserve">Yritys ilmoitti tarvitsevansa vähemmän henkilöstöä nyt, kun se on siirtynyt uuteen yhteydenpitojärjestelmään. Erään lähteen mukaan yhtiö luottaa siihen, että se saavuttaisi tavoitteen vapaaehtoisen irtisanomisohjelman avulla. Vähennykset koskevat 1 800:aa asiakaspalvelutyöntekijää, jotka työskentelevät viidessä toimipisteessä, joista kolme sijaitsee Glasgow'ssa ja Hamiltonissa. Yhtiön lähde sanoi: "Olemme aloittaneet keskustelut ammattiliittojen ja työntekijöiden edustajien kanssa, ja noin 200 henkilöä voi lähteä vähittäiskaupasta vuoden 2017 aikana. "Olemme aina hoitaneet suuria muutosohjelmia vapaaehtoisin keinoin. Jos saamme liikaa hakemuksia vapaaehtoisesta irtisanoutumisesta, meidän on asetettava ne tärkeysjärjestykseen toiminnallisten vaatimusten mukaisesti. "Edellinen vastaava ohjelmamme oli ylibuukattu. Tämä on seurausta uuden asiakaspalvelujärjestelmämme käyttöönotosta, joka on nyt täysin vakiintunut."</w:t>
      </w:r>
    </w:p>
    <w:p>
      <w:r>
        <w:rPr>
          <w:b/>
        </w:rPr>
        <w:t xml:space="preserve">Yhteenveto</w:t>
      </w:r>
    </w:p>
    <w:p>
      <w:r>
        <w:t xml:space="preserve">ScottishPower vähentää 200 työpaikkaa asiakaspalveluyksiköistään Skotlannissa ja Etelä-Englannissa.</w:t>
      </w:r>
    </w:p>
    <w:p>
      <w:r>
        <w:rPr>
          <w:b/>
          <w:u w:val="single"/>
        </w:rPr>
        <w:t xml:space="preserve">Asiakirjan numero 36327</w:t>
      </w:r>
    </w:p>
    <w:p>
      <w:r>
        <w:t xml:space="preserve">Mies pidettiin kiinni kansanedustaja Jess Phillipsin "fasistisesta" solvauksesta Birminghamin toimistossa.</w:t>
      </w:r>
    </w:p>
    <w:p>
      <w:r>
        <w:t xml:space="preserve">Kansanedustaja sanoi, että hänen henkilökuntansa oli lukittava Birminghamissa sijaitsevaan toimistoon, kun mies huuteli heille "fasisti" ja löi samalla ovia ja ikkunoita. West Midlandsin poliisi kertoi, että heidät kutsuttiin Acocks Greenissä tapahtuneeseen häiriöön noin kello 14.30 BST. 36-vuotias mies on pidätetty epäiltynä järjestysrikkomuksesta ja kannabiksen hallussapidosta. Hänet on otettu poliisin huostaan, ja häntä kuulustellaan aikanaan, poliisi kertoi. Birminghamin Yardleyn kansanedustaja kertoi BBC Newsille, että hän on sittemmin puhunut tiiminsä kanssa tarkistaakseen, että he ovat kunnossa. Seuraa BBC West Midlandsia Facebookissa ja Twitterissä ja tilaa paikalliset uutispäivitykset suoraan puhelimeesi.</w:t>
      </w:r>
    </w:p>
    <w:p>
      <w:r>
        <w:rPr>
          <w:b/>
        </w:rPr>
        <w:t xml:space="preserve">Yhteenveto</w:t>
      </w:r>
    </w:p>
    <w:p>
      <w:r>
        <w:t xml:space="preserve">Mies on pidätetty, koska hänen väitetään pahoinpidelleen henkilökuntaa kansanedustaja Jess Phillipsin vaalipiirin toimistossa.</w:t>
      </w:r>
    </w:p>
    <w:p>
      <w:r>
        <w:rPr>
          <w:b/>
          <w:u w:val="single"/>
        </w:rPr>
        <w:t xml:space="preserve">Asiakirjan numero 36328</w:t>
      </w:r>
    </w:p>
    <w:p>
      <w:r>
        <w:t xml:space="preserve">Conwyn valtuuston pomot aikovat jatkaa 9,6 prosentin veronkorotussuunnitelmaa.</w:t>
      </w:r>
    </w:p>
    <w:p>
      <w:r>
        <w:t xml:space="preserve">Riippumattoman/konservatiivisen kabinetin mukaan se tarkoittaa 9,6 prosentin korotusta 11,6 prosentin sijasta. Rahoituksesta vastaava Sam Rowlands sanoi, että koulurakennusrahastoa täydennetään ennen kuin rahaa tarvitaan. Opposition valtuutetut hylkäsivät ajatuksen viime viikolla ja sanoivat, että rahat olisi parempi käyttää palvelujen turvaamiseen. Rahapulassa oleva Conwy - Walesin ensimmäinen paikallisviranomainen, joka otti käyttöön kuukausittaisen roskien keräyksen - joutuu selviytymään 15,2 miljoonan punnan budjettivajeesta. Paikallisen demokratian raportointipalvelun mukaan neuvoston johtaja Gareth Jones oli raivoissaan siitä, että tarkastusvaliokunta ei ollut tukenut 9,6 prosentin korotusta. Riippumaton kaupunginvaltuutettu Goronwy Edwards sanoi kuitenkin, että jäsenet olivat huolissaan koulurakennusten määrärahojen käytöstä. "Tiedämme, että alakouluihimme kohdistuu paineita, sillä luokkatilojen tarve on valtava", hän sanoi. "Se oli yksi syy siihen, miksi jäsenillä on vaikeuksia ottaa nämä rahat." Valtuutettu Rowlands väitti kuitenkin, että rahaa, joka on tarkoitus käyttää Walesin hallituksen 21st Century Schools -ohjelman puitteissa, ei tarvita useisiin vuosiin. "Ymmärrän jäsenten huolenaiheet", hän sanoi. "Olemme sitoutuneet täydentämään rahoja, kun niitä tarvitaan. "Minusta on typerää istua miljoonan punnan varassa odottamassa, että jotain tapahtuu." Lopullisen päätöksen Conwyn talousarviosta ja kunnallisverosta tekee koko valtuusto myöhemmin helmikuussa.</w:t>
      </w:r>
    </w:p>
    <w:p>
      <w:r>
        <w:rPr>
          <w:b/>
        </w:rPr>
        <w:t xml:space="preserve">Yhteenveto</w:t>
      </w:r>
    </w:p>
    <w:p>
      <w:r>
        <w:t xml:space="preserve">Conwyn valtuuston johtajat ovat luvanneet jatkaa suunnitelmaa käyttää 1 miljoonaa puntaa koulurakennusten määrärahoja lieventääkseen tämän vuoden kunnallisveron korotuksen aiheuttamaa iskua.</w:t>
      </w:r>
    </w:p>
    <w:p>
      <w:r>
        <w:rPr>
          <w:b/>
          <w:u w:val="single"/>
        </w:rPr>
        <w:t xml:space="preserve">Asiakirjan numero 36329</w:t>
      </w:r>
    </w:p>
    <w:p>
      <w:r>
        <w:t xml:space="preserve">Donald Trump sanoo karttaneensa Timea vuoden henkilönä -valinnan vuoksi</w:t>
      </w:r>
    </w:p>
    <w:p>
      <w:r>
        <w:t xml:space="preserve">Perjantaina Trump twiittasi, että Time oli soittanut ja kertonut, että hänet nimetään "todennäköisesti" vuoden henkilöksi. Myöhemmin Time kuitenkin sanoi presidentin olleen väärässä siitä, miten se tekee valintansa. Presidentti sai tittelin viime vuonna. Hän on aiemmin väittänyt virheellisesti, että hänellä on ennätys Time-lehden kansiesiintymisten määrässä. Lehden perinne, joka alkoi vuonna 1927 nimellä "Man of the Year" (Vuoden mies), antaa tunnustusta henkilölle, joka "on hyvässä ja pahassa... vaikuttanut eniten vuoden tapahtumiin". Time sanoi, ettei se kommentoi valintaansa ennen julkaisua ja että sen päätös julkistetaan 6. joulukuuta. Julkaisu kehottaa lukijoita äänestämään, kuka heidän mielestään on ansainnut tittelin, mutta lopullisen päätöksen tekevät toimittajat. Lehden entinen päätoimittaja Richard Stengel sanoi, että sanan "luultavasti" käyttö tarkoitti, että Trump oli jäänyt kunnianosoituksesta paitsi. Kesäkuussa Washington Post paljasti, että useilla Trumpin golfklubeilla on näkyvästi esillä kehystetty kopio väärennetystä Time-lehden kannesta, jossa oli useita myönteisiä otsikoita ja Trump kannessa. Richard Stengel viittasi raporttiin, kun hän uudelleentwiittasi presidenttiä perjantaina. Twitter reagoi Tennismestari Andy Murray on myös pilkannut presidentti Trumpia - twiittaamalla, että BBC oli soittanut hänelle Vuoden urheilupersoona -palkinnosta, jonka Murray voitti vuosina 2013, 2015 ja 2016. Yhdysvaltalaisnäyttelijä Julia Louis-Dreyfus vastasi nopeasti Murrayn viralliseen twiittiin ja parodioi myös Trumpia. Saatat myös pitää tästä:</w:t>
      </w:r>
    </w:p>
    <w:p>
      <w:r>
        <w:rPr>
          <w:b/>
        </w:rPr>
        <w:t xml:space="preserve">Yhteenveto</w:t>
      </w:r>
    </w:p>
    <w:p>
      <w:r>
        <w:t xml:space="preserve">Time-lehti kiistää Yhdysvaltain presidentin Donald Trumpin kertomuksen siitä, miten hän hylkäsi haastattelu- ja kuvauspyynnön vuoden henkilö -numeroaan varten.</w:t>
      </w:r>
    </w:p>
    <w:p>
      <w:r>
        <w:rPr>
          <w:b/>
          <w:u w:val="single"/>
        </w:rPr>
        <w:t xml:space="preserve">Asiakirjan numero 36330</w:t>
      </w:r>
    </w:p>
    <w:p>
      <w:r>
        <w:t xml:space="preserve">Shoesmithin erottaminen: Hallitus ja valtuusto hakevat muutosta</w:t>
      </w:r>
    </w:p>
    <w:p>
      <w:r>
        <w:t xml:space="preserve">Toukokuussa muutoksenhakutuomioistuimen tuomarit totesivat, että silloisen lastenministerin Ed Ballsin ja hänen työnantajansa Haringeyn neuvoston irtisanominen oli "menettelyllisesti epäoikeudenmukaista". Shoesmith oli lasten palvelujen päällikkö, kun Peter Connellyn vauva löydettiin kuolleena ja hänellä oli yli 50 vammaa. Viranomaiset olivat nähneet hänet 60 kertaa ennen kuolemaansa vuonna 2007. Vuotta myöhemmin Shoesmith sai tietää potkuistaan Ballsin suorassa televisiolähetyksessä pitämässä lehdistötilaisuudessa, mikä päätti hänen 35-vuotisen uransa äkillisesti. Shoesmithin toukokuussa 2011 tekemä valitus koski korkeimman oikeuden päätöstä, jossa Balls, Pohjois-Lontoon Haringeyn kunta ja valvontaviranomainen Ofsted vapautettiin lainvastaisesta toiminnasta. Hovioikeuden tuomarit hylkäsivät Shoes Shoes Shoesin valituksen Ofstedia vastaan, mutta katsoivat, että Haringeyn ja Ballsin kolme vuotta sitten tekemä irtisanominen oli ollut "menettelyllisesti epäoikeudenmukainen". Tuolloin Balls sanoi olevansa "vahvasti eri mieltä" tuomiosta ja lisäsi, että hänen päätöksensä perustui riippumattomien tarkastajien raporttiin. Perjantaina Haringeyn neuvoston tiedottaja sanoi: "Neuvosto uskoo toimineensa asianmukaisesti koko prosessin ajan ja seisoo kaiken tekemänsä takana. "Näistä syistä pyydämme lupaa valittaa korkeimpaan oikeuteen."</w:t>
      </w:r>
    </w:p>
    <w:p>
      <w:r>
        <w:rPr>
          <w:b/>
        </w:rPr>
        <w:t xml:space="preserve">Yhteenveto</w:t>
      </w:r>
    </w:p>
    <w:p>
      <w:r>
        <w:t xml:space="preserve">Haringeyn kaupunginvaltuusto ja opetusministeriö aikovat valittaa korkeimmassa oikeudessa päätöksestä, jonka mukaan Sharon Shoesmith sai epäoikeudenmukaisesti potkut.</w:t>
      </w:r>
    </w:p>
    <w:p>
      <w:r>
        <w:rPr>
          <w:b/>
          <w:u w:val="single"/>
        </w:rPr>
        <w:t xml:space="preserve">Asiakirjan numero 36331</w:t>
      </w:r>
    </w:p>
    <w:p>
      <w:r>
        <w:t xml:space="preserve">Ensimmäisen maailmansodan aikainen tommies-muistohahmo vandalisoitiin Sheringhamissa</w:t>
      </w:r>
    </w:p>
    <w:p>
      <w:r>
        <w:t xml:space="preserve">Sheringhamin kuninkaallisen brittilegendan lipunkantaja Eddie Mayell pystytti taideteoksen viikko sitten Norfolkin rannikkokaupunkiin. Lauantaina hän kuitenkin huomasi, että pää oli katkaistu. Herra Mayell sanoi: "On todella häpeällistä, mitä on tapahtunut. Se on hyvin epäkunnioittavaa." Muovinen ääriviiva on yksi monista eri puolilla Yhdistynyttä kuningaskuntaa olevista, jotka ovat osa There But Not There -hanketta, joka sai alun perin innoituksensa taiteilija Martin Barraudin 51 muistohahmosta, jotka hän loi Penshurstin kirkkoon Kentissä vuonna 2016. Lordi Richard Dannatt, Britannian armeijan entinen päällikkö ja Tommies-hankkeen takana olevan Remembered-järjestön suojelija, kertoi BBC Radio Norfolkille, että jonkun, joka saattoi olla "humalassa kuin haisunäätä", tekemät ilkivallantekotoimenpiteet "eivät pilaa sitä, mikä on ollut uskomaton muistotilaisuus". Kirjailija Sebastian Faulks, joka on kirjoittanut Birdsongin ja There But Not There ambassador -teoksen, sanoi, että on tärkeää, että ihmiset tuntevat olevansa osa satavuotisjuhlavuoden muistotilaisuutta. Aiheeseen liittyvät Internet-linkit Royal British Legion, Sheringham There But Not There (Sheringhamissa)</w:t>
      </w:r>
    </w:p>
    <w:p>
      <w:r>
        <w:rPr>
          <w:b/>
        </w:rPr>
        <w:t xml:space="preserve">Yhteenveto</w:t>
      </w:r>
    </w:p>
    <w:p>
      <w:r>
        <w:t xml:space="preserve">Vandaalit ovat katkaisseet sotilaan muovisen hahmon, joka oli asetettu penkille ensimmäisessä maailmansodassa kuolleiden muistoksi.</w:t>
      </w:r>
    </w:p>
    <w:p>
      <w:r>
        <w:rPr>
          <w:b/>
          <w:u w:val="single"/>
        </w:rPr>
        <w:t xml:space="preserve">Asiakirjan numero 36332</w:t>
      </w:r>
    </w:p>
    <w:p>
      <w:r>
        <w:t xml:space="preserve">Australialaisnainen löysi itäisen ruskean käärmeen Ugg-kengästä</w:t>
      </w:r>
    </w:p>
    <w:p>
      <w:r>
        <w:t xml:space="preserve">Käärmeenpyydystäjä Rolly Burrell sai itäisen ruskean käärmeen kiinni naisen kotona Adelaidessa, Etelä-Australiassa. Nainen oli astunut eteläisen esikaupunkialueella sijaitsevan kotinsa ulkopuolelle noutamaan kenkiään ja näki ruskean pyrstön katoavan saappaisiin. Lajia pidetään yhtenä maailman myrkyllisimmistä maakäärmeistä, ja sitä tavataan Australian mantereen rannikoilla ja sisämaassa. "Hän meni ulos hakemaan Ugg-saappaitaan ja näki jonkin ampuvan sinne", Burrell kertoi BBC:lle. "Hän tajusi, että se oli käärme." Tyypillisesti ujo rotu vapautettiin takaisin luontoon pois rakennettujen alueiden läheltä. Burrell kertoi, että hänen yritystään oli pyydetty poistamaan käärme toisesta kengästä noin kerran vuodessa. Ugg-saappaat, jotka on valmistettu lampaannahasta ja joiden sisäpuoli on villaa, ovat eräänlainen australialainen ikoni, ja ne ovat käärmeelle viihtyisä paikka lämmitellä. Burrell arveli, että kenkien poistuminen oli seurausta lämpötilojen vaihtelusta epäsuotuisan pitkän talven jälkeen. "Ne alkavat juuri herätä unestaan", Burrell sanoi. "Niiden parittelukausi on alkanut, joten ne ovat kiimaisia ja nälkäisiä."</w:t>
      </w:r>
    </w:p>
    <w:p>
      <w:r>
        <w:rPr>
          <w:b/>
        </w:rPr>
        <w:t xml:space="preserve">Yhteenveto</w:t>
      </w:r>
    </w:p>
    <w:p>
      <w:r>
        <w:t xml:space="preserve">Australialaisnainen on soittanut villieläinten hoitajille häätääkseen 1 metrin pituisen myrkyllisen ja "kiimaisen" käärmeen Ugg-kengästään.</w:t>
      </w:r>
    </w:p>
    <w:p>
      <w:r>
        <w:rPr>
          <w:b/>
          <w:u w:val="single"/>
        </w:rPr>
        <w:t xml:space="preserve">Asiakirjan numero 36333</w:t>
      </w:r>
    </w:p>
    <w:p>
      <w:r>
        <w:t xml:space="preserve">Pilaantunut holokaustilaatta korjattiin Guernseyssä</w:t>
      </w:r>
    </w:p>
    <w:p>
      <w:r>
        <w:t xml:space="preserve">Laatta, joka on muistona kolmelle juutalaiselle naiselle, jotka karkotettiin toisen maailmansodan miehityksen aikana, puhdistetaan ja kunnostetaan. Guernsey Museumin historiallisten kohteiden kuraattori Helen Glencross sanoi, että oli surullista, ettei muistolaattaa "ollut kohdeltu niin kuin sen pitäisi". Hän sanoi: "Mielestäni se on hyvin symbolinen holokaustin kannalta." Rouva Glencross sanoi: Glencross sanoi: "Siksi sillä on paljon merkitystä monille ihmisille." Kaikki kolme naista, Marianne Grunfeld, Auguste Spitz ja Therese Steiner, karkotettiin Ranskaan 21. huhtikuuta 1942, lähes kaksi vuotta sen jälkeen, kun saksalaiset sotavoimat olivat vallanneet saaren. Metallilaatan pinta on rapistunut, koska se on altistunut sääolosuhteille ja sen pintaan on tullut naarmuja.</w:t>
      </w:r>
    </w:p>
    <w:p>
      <w:r>
        <w:rPr>
          <w:b/>
        </w:rPr>
        <w:t xml:space="preserve">Yhteenveto</w:t>
      </w:r>
    </w:p>
    <w:p>
      <w:r>
        <w:t xml:space="preserve">Guernseyn muistolaatta, joka asetettiin paikalleen 10 vuotta sitten, kunnostetaan ilkivallan jälkeen.</w:t>
      </w:r>
    </w:p>
    <w:p>
      <w:r>
        <w:rPr>
          <w:b/>
          <w:u w:val="single"/>
        </w:rPr>
        <w:t xml:space="preserve">Asiakirjan numero 36334</w:t>
      </w:r>
    </w:p>
    <w:p>
      <w:r>
        <w:t xml:space="preserve">Swindonin kaupunginvaltuusto voi jäädä Mechanics Instituten korjausten kanssa pulaan.</w:t>
      </w:r>
    </w:p>
    <w:p>
      <w:r>
        <w:t xml:space="preserve">Swindonissa sijaitsevan Mechanics Instituten omistaa liikemies Matthew Singh, joka haluaa kehittää sitä, mutta neuvosto ei ole onnistunut jäljittämään häntä. Swindon Borough Council otti rakennuksen haltuunsa heinäkuussa sen jälkeen, kun korjauksille asetettu määräaika oli ylittynyt. Rakennusten omistajilla on lakisääteinen velvollisuus varmistaa, että rakennusten kunto ei heikkene. Daniel Rose Mechanics' Institution Trustista sanoi: "Jos neuvosto olisi toiminut aiemmin, näiden kiireellisten töiden tekeminen olisi maksanut huomattavasti vähemmän rahaa. "Huono tila" "Rakennuksen historiallinen rakenne ei myöskään olisi niin huonossa kunnossa. "Heillä on lakisääteinen velvollisuus varmistaa, että kulttuuriperintöön kuuluvista rakennuksista pidetään huolta ja niistä huolehditaan, eivätkä ne pääse rappeutumaan." Swindonin kaupunginvaltuutettu Gary Perkins sanoi: "Joitakin kiireellisiä töitä tehtiin, ja herra Singh kattoi osan niistä kustannuksista siinä vaiheessa. "Vasta sen jälkeen, kun olemme päässeet rakennukseen, mikä on tapahtunut vasta äskettäin, olemme voineet todella arvioida, millaisia töitä rakennuksessa on tehtävä." Hän sanoi, että hän on tehnyt paljon töitä, mutta hän ei ole tehnyt mitään. Neuvosto otti yksityisomistuksessa olevan rakennuksen haltuunsa restauroinnista syntyneen riidan jälkeen. Se sai laillisen oikeuden tehdä kiireellisiä töitä. Lasku on tällä hetkellä 393 276,16 puntaa, ja sen odotetaan nousevan. Se sanoi yrittävänsä periä kustannukset takaisin omistajalta, Forefront Estatesilta.</w:t>
      </w:r>
    </w:p>
    <w:p>
      <w:r>
        <w:rPr>
          <w:b/>
        </w:rPr>
        <w:t xml:space="preserve">Yhteenveto</w:t>
      </w:r>
    </w:p>
    <w:p>
      <w:r>
        <w:t xml:space="preserve">Swindonissa sijaitsevan II*-luokan rakennuksen hätäkorjaukset voivat maksaa jopa 400 000 puntaa, kun kiista siitä, kenen pitäisi maksaa kiinteistön kunnostaminen, jatkuu.</w:t>
      </w:r>
    </w:p>
    <w:p>
      <w:r>
        <w:rPr>
          <w:b/>
          <w:u w:val="single"/>
        </w:rPr>
        <w:t xml:space="preserve">Asiakirjan numero 36335</w:t>
      </w:r>
    </w:p>
    <w:p>
      <w:r>
        <w:t xml:space="preserve">Kaksi pidätystä kuolemaan johtaneen yliajon jälkeen Walsallissa</w:t>
      </w:r>
    </w:p>
    <w:p>
      <w:r>
        <w:t xml:space="preserve">Robert Davis, 57, jäi auton alle Bescot Crescentissä, Walsallissa, tiistaina noin klo 19.00 GMT. Jalankulkija sai päävamman ja kuoli sairaalassa pian sen jälkeen. 22-vuotias mies ilmoittautui poliisille perjantaina ja hänet pidätettiin. Myös 43-vuotias mies pidätettiin, ja molemmat päästettiin vapaaksi tutkinnan ajaksi. Davisin perhe muisteli häntä "rakastavimpana, huolehtivimpana aviomiehenä, isäpuolena, veljenä ja ystävänä, jollaista kukaan ei voisi toivoa". "Hän on jättänyt valtavan aukon elämäämme, ja häntä tullaan rakastamaan ja kaipaamaan ikuisesti", he sanoivat West Midlandsin poliisin julkaisemassa lausunnossa. Rikospoliisin etsivät ovat löytäneet hopeanvärisen Mitsubishi Coltin ja etsivät silminnäkijöitä, jotka ovat saattaneet nähdä auton, jonka rekisteritunnus on BN08 MLO. Seuraa BBC West Midlandsia Facebookissa ja Twitterissä ja tilaa paikalliset uutispäivitykset suoraan puhelimeesi.</w:t>
      </w:r>
    </w:p>
    <w:p>
      <w:r>
        <w:rPr>
          <w:b/>
        </w:rPr>
        <w:t xml:space="preserve">Yhteenveto</w:t>
      </w:r>
    </w:p>
    <w:p>
      <w:r>
        <w:t xml:space="preserve">Kaksi miestä on pidätetty epäiltynä kuolemantuottamuksesta vaarallisella ajotavalla sen jälkeen, kun mies kuoli yliajossa.</w:t>
      </w:r>
    </w:p>
    <w:p>
      <w:r>
        <w:rPr>
          <w:b/>
          <w:u w:val="single"/>
        </w:rPr>
        <w:t xml:space="preserve">Asiakirjan numero 36336</w:t>
      </w:r>
    </w:p>
    <w:p>
      <w:r>
        <w:t xml:space="preserve">Työväenpuolueen "jäsen" hyllytettiin Llangennechin kieliriidan jälkeen</w:t>
      </w:r>
    </w:p>
    <w:p>
      <w:r>
        <w:t xml:space="preserve">Carmarthenshiren valtuusto äänesti tammikuussa englanninkielisen virran lopettamisesta Ysgol Llangennechissä lähellä Llanellia. Työväenpuolueen mukaan Michaela Beddows, joka kampanjoi koulun muutoksia vastaan, on pidätetty virantoimituksesta puolueen tutkimusten ajaksi. Beddows on kuitenkin sittemmin kertonut BBC Walesille, ettei hän ole Labourin jäsen. Plaid Cymrun Jonathan Edwards kirjoitti Jeremy Corbynille ja väitti, että Labourin jäsenet olivat kampanjoineet UKIP:n kanssa. Hän syytti Labourin jäseniä äärioikeistolaisen materiaalin jakamisesta sosiaalisessa mediassa, mutta sanoi, ettei kyse ollut "yhdestä yksittäisestä henkilöstä", ja vaati useampien jäsenten tutkimista. Beddows puhui BBC Newsille Ysgol Llangennechiä koskevasta neuvoston päätöksestä ja sanoi, ettei Carmarthenshiressä ole "demokratiaa". Työväenpuolue ilmoitti, että hänet oli erotettu jäsenyydestä, mutta ei paljastanut päätöksen syytä. Työväenpuolueen tiedottaja sanoi: "Työväenpuolue on tietoinen Michaela Beddowsia koskevista valituksista. "Ms Beddows on erotettu hallinnollisesti Labour-puolueen jäsenyydestä tutkinnan ajaksi." Myöhemmin Beddows sanoi, ettei hän itse asiassa ole puolueen jäsen, ja Labour vastasi, että erottamiseen asti hän "ei ollut ilmoittanut puolueelle, ettei hän enää halua olla puolueen jäsen".</w:t>
      </w:r>
    </w:p>
    <w:p>
      <w:r>
        <w:rPr>
          <w:b/>
        </w:rPr>
        <w:t xml:space="preserve">Yhteenveto</w:t>
      </w:r>
    </w:p>
    <w:p>
      <w:r>
        <w:t xml:space="preserve">Työväenpuolue on ilmoittanut, että eräs jäsen on erotettu sen jälkeen, kun oli syntynyt riita päätöksestä muuttaa peruskoulu walesinkieliseen opetukseen.</w:t>
      </w:r>
    </w:p>
    <w:p>
      <w:r>
        <w:rPr>
          <w:b/>
          <w:u w:val="single"/>
        </w:rPr>
        <w:t xml:space="preserve">Asiakirjan numero 36337</w:t>
      </w:r>
    </w:p>
    <w:p>
      <w:r>
        <w:t xml:space="preserve">Cannockin "kaasuräjähdys": Mies hoidetaan shokin vuoksi</w:t>
      </w:r>
    </w:p>
    <w:p>
      <w:r>
        <w:t xml:space="preserve">Räjähdys repi seiniä ja ovia Cannock Roadilla, Chadsmoorissa, Cannockissa sijaitsevan rakennuksen seinistä ja ovista noin klo 10:50 GMT. Select and Save -tarvikeliikkeessä ollut mies vietiin sairaalaan ja häntä hoidettiin sokin vuoksi, Staffordshiren palo- ja pelastuspalvelu kertoi. Räjähdys räjäytti seinät ja ovet noin 30 senttimetriä (1ft) ulos joissakin asunnon osissa, se sanoi. Ian Housley palolaitokselta sanoi: "Vieressä on päiväkoti, mutta onneksi siellä ei ollut ketään, koska oli sunnuntai." Hän kertoi, että hänellä oli myös päiväkoti. Hän kuvaili vahinkoja vakaviksi ja sanoi: "Paine on aallon lailla tullut kiinteistön takaosasta ylöspäin ja poistanut kaikki laatat, harjakattopäädyn ja katon, mikä on tehnyt siitä melko epävakaan." "Se on ollut melko epävakaa." Rakennustarkastaja arvioi paikkaa, ja kaasu- ja sähköyhtiön työntekijät varmistavat, että alue on turvallinen. "Asukkaat on päästetty takaisin omiin kiinteistöihinsä, mutta viereiseen taloon on rakennettava uusi asunto, koska se on liian vaarallinen ja liian lähellä rakennusta", Housely sanoi. Seuraa BBC West Midlandsia Facebookissa ja Twitterissä ja tilaa paikalliset uutispäivitykset suoraan puhelimeesi.</w:t>
      </w:r>
    </w:p>
    <w:p>
      <w:r>
        <w:rPr>
          <w:b/>
        </w:rPr>
        <w:t xml:space="preserve">Yhteenveto</w:t>
      </w:r>
    </w:p>
    <w:p>
      <w:r>
        <w:t xml:space="preserve">Asukkaat on evakuoitu lähistöllä sijaitsevista kiinteistöistä sen jälkeen, kun kaupan yläpuolella sijaitsevassa asunnossa epäillään tapahtuneen kaasuräjähdys.</w:t>
      </w:r>
    </w:p>
    <w:p>
      <w:r>
        <w:rPr>
          <w:b/>
          <w:u w:val="single"/>
        </w:rPr>
        <w:t xml:space="preserve">Asiakirjan numero 36338</w:t>
      </w:r>
    </w:p>
    <w:p>
      <w:r>
        <w:t xml:space="preserve">Pellepilaat "pelottelevat" Newcastlen lapsia.</w:t>
      </w:r>
    </w:p>
    <w:p>
      <w:r>
        <w:t xml:space="preserve">Sen uskotaan saaneen vaikutteita Amerikassa vallitsevasta trendistä, ja poliisien mukaan nuoret olivat jääneet "uskomattoman ahdistuneiksi". Northumbrian poliisi kertoi saaneensa perjantain jälkeen kuusi erillistä ilmoitusta, jotka ovat saaneet vanhemmat huolestumaan. Tiedottajan mukaan Blakelaw'sta kotoisin oleva teini-ikäinen oli pidätetty "klovni"-tapahtuman yhteydessä. Hän lisäsi, että talteen oli otettu myös teräase. Kukaan ei ole toistaiseksi loukkaantunut, mutta poliisi on saanut myös ilmoituksia klovneista, jotka ovat jahdanneet ihmisiä kadulla. Amerikkalaissuuntauksen komisario Stephen Wykes sanoi: "Näitä kepposia tekevät ihmiset saattavat luulla olevansa hauskoja, mutta se jättää monet nuoret ihmiset uskomattoman ahdistuneiksi. "Asianomaisten lasten vanhemmat ja paikallisten koulujen opettajat ovat ymmärrettävästi huolissaan, ja teemme tiivistä yhteistyötä. "Näitä tapauksia on ollut vain kourallinen, ja uskomme, että ne ovat saaneet alkunsa amerikkalaisesta trendistä, mutta haluamme pysäyttää ne, ennen kuin ne aiheuttavat kenellekään muulle lisää ahdistusta." Eri puolilla Yhdysvaltoja on raportoitu klovneiksi pukeutuneista miehistä, jotka ovat yrittäneet houkutella lapsia metsään, sekä veitsien ja aseiden kanssa juoksentelevista miehistä. Tämä on johtanut useisiin pidätyksiin, ja poliisi on kehottanut ihmisiä ottamaan valokuvia näkemistään klovneista, jotta ne voitaisiin tunnistaa.</w:t>
      </w:r>
    </w:p>
    <w:p>
      <w:r>
        <w:rPr>
          <w:b/>
        </w:rPr>
        <w:t xml:space="preserve">Yhteenveto</w:t>
      </w:r>
    </w:p>
    <w:p>
      <w:r>
        <w:t xml:space="preserve">Newcastlessa lapset ovat joutuneet klovneiksi pukeutuneiden ja pensaiden takaa esiin hyppäävien pilailijoiden kohteeksi, kertoo poliisi.</w:t>
      </w:r>
    </w:p>
    <w:p>
      <w:r>
        <w:rPr>
          <w:b/>
          <w:u w:val="single"/>
        </w:rPr>
        <w:t xml:space="preserve">Asiakirjan numero 36339</w:t>
      </w:r>
    </w:p>
    <w:p>
      <w:r>
        <w:t xml:space="preserve">West Midlandsin poliisi ja entinen upseeri syytettynä virkavirheestä</w:t>
      </w:r>
    </w:p>
    <w:p>
      <w:r>
        <w:t xml:space="preserve">West Midlandsin poliisi Anthony Ritchietä, 43, syytetään sopimattomasta suhteesta naisen kanssa, jonka hän tapasi 4. kesäkuuta 2014 ja 29. maaliskuuta 2018 välisenä aikana. Entisen PC Steven Waltersin, 52, taas väitetään harrastaneen seksuaalista kanssakäymistä naisen kanssa virkatehtäviensä aikana 1. lokakuuta 2013. Molempien on määrä saapua Birminghamin tuomaristuomioistuimeen 23. huhtikuuta. Syytteet ovat seurausta kahdesta tutkimuksesta, jotka riippumaton poliisin käyttäytymisvirasto (IOPC) on suorittanut. Se kertoi aloittaneensa tutkimukset West Midlandsin poliisin huhti- ja toukokuussa 2018 tekemien erillisten lähetteiden jälkeen, ja asiakirja-aineisto oli luovutettu kruunun syyttäjälaitokselle kesäkuussa 2020. Seuraa BBC West Midlandsia Facebookissa, Twitterissä ja Instagramissa. Lähetä juttuideasi osoitteeseen: newsonline.westmidlands@bbc.co.uk Aiheeseen liittyvät Internet-linkit Independent Office for Police Conduct HM Courts &amp; Tribunals Service (HM Courts &amp; Tribunals Service)</w:t>
      </w:r>
    </w:p>
    <w:p>
      <w:r>
        <w:rPr>
          <w:b/>
        </w:rPr>
        <w:t xml:space="preserve">Yhteenveto</w:t>
      </w:r>
    </w:p>
    <w:p>
      <w:r>
        <w:t xml:space="preserve">Poliisikonstaapeli ja entinen poliisi ovat saaneet syytteen virkavelvollisuuden rikkomisesta.</w:t>
      </w:r>
    </w:p>
    <w:p>
      <w:r>
        <w:rPr>
          <w:b/>
          <w:u w:val="single"/>
        </w:rPr>
        <w:t xml:space="preserve">Asiakirjan numero 36340</w:t>
      </w:r>
    </w:p>
    <w:p>
      <w:r>
        <w:t xml:space="preserve">Yli 60 prosenttia raskaana olevista äideistä lihavia tai ylipainoisia.</w:t>
      </w:r>
    </w:p>
    <w:p>
      <w:r>
        <w:t xml:space="preserve">Marie-Louise ConnollyBBC:n Pohjois-Irlannin terveyskirjeenvaihtaja Liikalihavuus on kiistatta yksi terveydenhuollon suurimmista haasteista, ja sitä esiintyy yhä enemmän raskaana olevien naisten keskuudessa. Viime vuonna Jubilee-äitiysneuvolassa 62 prosenttia äideistä oli ylipainoisia, ja lähes puolella heistä painoindeksi oli yli 30 eli he olivat lihavia. Tämä voi johtaa komplikaatioihin, ja on näyttöä siitä, että keskenmenojen määrä on suurempi. Ylipainoinen äiti voi myös kärsiä korkeasta verenpaineesta, diabeteksesta ja tromboosista. Suosittelee Lihaville naisille tehdään myös enemmän keisarinleikkauksia, ja heillä on suurempi riski saada infektioita vauvan synnytyksen jälkeen. Asiantuntijat suosittelevat, että nainen lihoo raskauden aikana enintään 14 kiloa. Synnytyslääkäri Alyson Hunterin mukaan ongelmasta on tulossa epidemia, jolla voi olla tuhoisia seurauksia. "Keisarinleikkaukset voivat olla hyvin vaikeita. Joskus tarvitaan koko päivystävä synnytyshoitohenkilökunta ja ehkä neljä lääkäriä, jotta vauvalle päästään käsiksi", hän sanoi. "Synnytys voi viivästyä. "Vauvalla on suurempi mahdollisuus joutua vastasyntyneiden osastolle." "Vauvalla on suurempi mahdollisuus joutua vastasyntyneiden osastolle." .</w:t>
      </w:r>
    </w:p>
    <w:p>
      <w:r>
        <w:rPr>
          <w:b/>
        </w:rPr>
        <w:t xml:space="preserve">Yhteenveto</w:t>
      </w:r>
    </w:p>
    <w:p>
      <w:r>
        <w:t xml:space="preserve">BBC:n mukaan yli puolet Belfastin Royal Jubilee Maternity Hospitalissa viime vuonna synnyttäneistä naisista oli joko lihavia tai ylipainoisia.</w:t>
      </w:r>
    </w:p>
    <w:p>
      <w:r>
        <w:rPr>
          <w:b/>
          <w:u w:val="single"/>
        </w:rPr>
        <w:t xml:space="preserve">Asiakirjan numero 36341</w:t>
      </w:r>
    </w:p>
    <w:p>
      <w:r>
        <w:t xml:space="preserve">Poika tekee 100 000 euron laskun mainostamalla puhallinorkesteriaan</w:t>
      </w:r>
    </w:p>
    <w:p>
      <w:r>
        <w:t xml:space="preserve">Elokuussa Torreviejan kaupungista kotoisin oleva Jose Javier loi tilin Googlen AdWords-palveluun, joka on Googlen pay-per-click-palvelu. Hän luuli, että mainoksia klikkaamalla hän saisi rahaa. Sen sijaan häneltä veloitettiin joka kerta, kun joku napsautti linkkiä. Google on nyt sanonut, ettei se pakota häntä maksamaan maksua. Yhtiö tajusi, että "kaikki oli virhe ja että hän teki sen ajattelematta", Googlen tiedottaja sanoi keskiviikkona. "12-vuotias poika ei halua alkaa kuluttaa 100 000 euroa." Josen äiti Inma Quesada kertoi El Pais -lehdelle, että hänen poikansa "halusi ostaa soittimia" Los Salerosos -yhtyeelleen (vapaasti suomennettuna "Salties"), jossa hän soittaa trumpettia. Pojan nimiin oli avattu säästötili, ja hän käytti näitä tietoja ilmoittautuessaan AdWords-ohjelmaan. Hänen vanhempansa saivat tietää, mistä oli kyse, vasta kun pankki soitti heille ja kertoi veloituksista. AdWordsin avulla mainonta nousee korkeammalle Googlen hakutuloksissa ja muilla verkkosivustoilla. Mainostaja maksaa vain silloin, kun joku klikkaa jotakin näistä linkeistä. Löydät meidät Instagramista osoitteesta BBCNewsbeat ja seuraa meitä Snapchatissa, etsi bbc_newsbeat.</w:t>
      </w:r>
    </w:p>
    <w:p>
      <w:r>
        <w:rPr>
          <w:b/>
        </w:rPr>
        <w:t xml:space="preserve">Yhteenveto</w:t>
      </w:r>
    </w:p>
    <w:p>
      <w:r>
        <w:t xml:space="preserve">12-vuotias espanjalainen poika, joka perusti verkkosivuston mainostaakseen puhallinorkesteriaan, on vahingossa saanut 100 000 euron laskun mainosmaksuista.</w:t>
      </w:r>
    </w:p>
    <w:p>
      <w:r>
        <w:rPr>
          <w:b/>
          <w:u w:val="single"/>
        </w:rPr>
        <w:t xml:space="preserve">Asiakirjan numero 36342</w:t>
      </w:r>
    </w:p>
    <w:p>
      <w:r>
        <w:t xml:space="preserve">"Salainen" 350 000 punnan avustus Llanelly Housen velkojen kattamiseksi.</w:t>
      </w:r>
    </w:p>
    <w:p>
      <w:r>
        <w:t xml:space="preserve">Llanellissa sijaitsevaa Llanelly Housea hallinnoi Cambrian Heritage Regeneration Trust, joka sai 7,1 miljoonaa puntaa rahoitusta peruskorjaukseen, mutta käytti 7,8 miljoonaa puntaa. Neuvoston avustus myönnettiin maaliskuussa pidetyn suljetun kokouksen jälkeen. Trust kieltäytyi BBC Walesin haastattelupyynnöstä. BBC Walesin Newyddion 9 -ohjelman haastattelussa Carmarthenshiren neuvoston johtokunnan jäsen David Jenkins sanoi, että "oli mahdollista", että Llanelly House olisi voinut kaatua ilman sen taloudellista tukea. Säätiön viimeisimmät tilit Charity Commissionin verkkosivustolla osoittavat, että se käytti 575 602 puntaa, mutta sen tulot olivat viime tilivuonna vain 328 755 puntaa. Llanellin kaupunginvaltuuston työväenpuolueeseen kuuluva David Darkin sanoi olevansa "yllättynyt" siitä, että valtuusto antaa rahaa yritykselle, "kun välttämättömiä palveluja leikataan". "Onko todella järkevä päätös antaa rahaa yritykselle tukemiseksi?" hän sanoi. Walesin hallitus vahvisti, että Cadw on työskennellyt muiden kumppaneiden kanssa toteuttaakseen liiketoiminnan parantamissuunnitelman, joka "parantaa rakennuksen pitkän aikavälin kestävyyttä". Osana rahoitussopimusta kreivikunnanvaltuusto on velkaa 350 000 punnan suuruisen avustuksen arvon enintään viiden vuoden ajaksi. Sillä on nyt myös edustus hallintoneuvostossa.</w:t>
      </w:r>
    </w:p>
    <w:p>
      <w:r>
        <w:rPr>
          <w:b/>
        </w:rPr>
        <w:t xml:space="preserve">Yhteenveto</w:t>
      </w:r>
    </w:p>
    <w:p>
      <w:r>
        <w:t xml:space="preserve">Carmarthenshiressä sijaitsevalle 1700-luvun kulttuuriperintökohteelle annettiin suljettujen ovien takana 350 000 puntaa velkojen kattamiseksi, kuten kreivikunnan neuvosto on vahvistanut.</w:t>
      </w:r>
    </w:p>
    <w:p>
      <w:r>
        <w:rPr>
          <w:b/>
          <w:u w:val="single"/>
        </w:rPr>
        <w:t xml:space="preserve">Asiakirjan numero 36343</w:t>
      </w:r>
    </w:p>
    <w:p>
      <w:r>
        <w:t xml:space="preserve">Cheltenham Boots Corner sulkeminen punaisella £ 1.3m sakkojen jälkeen</w:t>
      </w:r>
    </w:p>
    <w:p>
      <w:r>
        <w:t xml:space="preserve">Gloucestershiren kreivikunnan neuvosto lupasi sijoittaa kokeilusta saadut voitot takaisin paikalliseen liikenteeseen. Neuvosto myönsi kuitenkin, että yli 1,4 miljoonaa puntaa käytettiin yksityisajoneuvoja koskevan rajoituksen käyttöönottoon. Tiedottajan mukaan suunnitelma oli "monimutkaisempi kuin oli suunniteltu". Clarence Streetin osa, joka tunnetaan paikallisesti nimellä Boots Corner, on ollut suljettuna yksityisautoilta kesäkuusta lähtien osana kaupungin liikennesuunnitelmaa. Elokuun jälkeen on annettu lähes 48 000 sakkoa kuljettajille, jotka eivät ole noudattaneet kieltoa. Gloucestershiren kreivikunnanvaltuuston Phillip Williamsin mukaan valtuusto on sitoutunut käyttämään kaikki ylijäämät "Cheltenhamin teiden ja jalkakäytävien parantamiseen" sen jälkeen, kun kustannukset on vähennetty. Hanke on kuitenkin edelleen tappiollinen, vaikka neuvosto on investoinut 1,4 miljoonaa puntaa ja 600 000 puntaa valtion rahaa. Williamsin mukaan hankkeesta oli saatu "kokonaishyöty", koska ilmanlaatu oli parantunut merkittävästi. Mutta hän sanoi: "Hanke on kestänyt kauemmin ja ollut monimutkaisempi kuin oli suunniteltu". Hän lisäsi, että 6 000 ihmistä enemmän viikossa käytti busseja ja useammat ihmiset pyöräilivät ja kävelivät kaupungissa hankkeen käynnistymisen jälkeen. Kokeilu jatkuu joulukuuhun asti, vaikka lähes 6 000 ihmistä allekirjoitti vetoomuksen sitä vastaan, jolloin päätetään, otetaanko sulkeminen käyttöön pysyvästi.</w:t>
      </w:r>
    </w:p>
    <w:p>
      <w:r>
        <w:rPr>
          <w:b/>
        </w:rPr>
        <w:t xml:space="preserve">Yhteenveto</w:t>
      </w:r>
    </w:p>
    <w:p>
      <w:r>
        <w:t xml:space="preserve">Cheltenhamin kiistelty tiesulkujärjestelmä, jota kritisoitiin 1,3 miljoonan punnan sakkojen tuottamisesta, on maksanut veronmaksajille 160 000 puntaa enemmän kuin se on tuottanut tuloja.</w:t>
      </w:r>
    </w:p>
    <w:p>
      <w:r>
        <w:rPr>
          <w:b/>
          <w:u w:val="single"/>
        </w:rPr>
        <w:t xml:space="preserve">Asiakirjan numero 36344</w:t>
      </w:r>
    </w:p>
    <w:p>
      <w:r>
        <w:t xml:space="preserve">Warner Bros kehittää Yhdistyneen kuningaskunnan elokuvatukikohtaa</w:t>
      </w:r>
    </w:p>
    <w:p>
      <w:r>
        <w:t xml:space="preserve">Kompleksi rakennetaan Hertfordshiren Leavesdenissä sijaitsevien tilojen ympärille, jossa tuotettiin kaikki kahdeksan Harry Potter -elokuvaa. Yhdistyneessä kuningaskunnassa tehtyjen Warnerin elokuvien rekvisiittaa ja pukuja varten rakennetaan uusi alue. Uuden 100 miljoonan punnan arvoisen kompleksin on määrä avautua vuonna 2012. Nykyinen 1 500 työntekijän joukko säilyy todennäköisesti ennallaan, ja 300 uutta työpaikkaa luodaan. Warner Brosin on määrä ilmoittaa keskiviikkona, että sen Leavesdenin osto on saatu päätökseen, ja vahvistaa suunnitelmansa aluetta varten. Ehdotettu uusi vierailijakeskus antaa elokuvaharrastajille mahdollisuuden nähdä lavasteita ja pukuja, jotka ovat tulleet tunnetuiksi muun muassa Harry Potterissa ja Batman-elokuvassa The Dark Knight, joka on myös tuotettu Leavesdenissä. Suunnitelmien mukaan myös erilaisia elokuvatuotantopalveluja, kuten proteeseja, animetroniikkaa ja ulkoisia kuvausalueita, laajennetaan. Warner Bros. on myös ainoa Hollywoodin elokuvastudio, jolla on pysyvä koti Yhdistyneessä kuningaskunnassa. Warnerin pääjohtaja Barry Meyer sanoi, että suunnitelma "osoittaa pitkäaikaista sitoutumistamme Yhdistyneen kuningaskunnan elokuvateollisuuden osaamiseen ja luovuuteen ja luottamustamme siihen". Hiljattain spekuloitiin, että Hobitti-elokuvat tuotettaisiin Leavesdenissä, kunnes saatiin aikaan sopimus, jonka mukaan Uusi-Seelanti säilyy näiden kahden elokuvan tuotantopaikkana.</w:t>
      </w:r>
    </w:p>
    <w:p>
      <w:r>
        <w:rPr>
          <w:b/>
        </w:rPr>
        <w:t xml:space="preserve">Yhteenveto</w:t>
      </w:r>
    </w:p>
    <w:p>
      <w:r>
        <w:t xml:space="preserve">Elokuvantekijä Warner Bros aikoo ilmoittaa suunnitelmista perustaa pysyvä studiotukikohta Isoon-Britanniaan, mukaan lukien vierailijakeskus Harry Potter -elokuville.</w:t>
      </w:r>
    </w:p>
    <w:p>
      <w:r>
        <w:rPr>
          <w:b/>
          <w:u w:val="single"/>
        </w:rPr>
        <w:t xml:space="preserve">Asiakirjan numero 36345</w:t>
      </w:r>
    </w:p>
    <w:p>
      <w:r>
        <w:t xml:space="preserve">Sarkin vaalit 2012: Kaksi neuvonantajaa menettää paikkansa</w:t>
      </w:r>
    </w:p>
    <w:p>
      <w:r>
        <w:t xml:space="preserve">Simon Higgins ja Stephen Taylor olivat 12:n uudelleenvalintaa tavoittelevan neuvonantajan joukossa, mutta kumpikaan ei saanut tarpeeksi ääniä palatakseen hallitukseen. Karen Adams, Robert Cottle, Margaret Mallinson ja Michael Mann olivat neljä valittua jäsentä, jotka eivät istuneet. Kolme naista ylsi äänestyksen kärkeen: Sandra Williams sai 244 ääntä, Hazel Fry 226 ääntä ja Adams 219 ääntä. Chief Pleasissa on 28 conseilleria, ja puolet hallituksesta valitaan joka toinen vuosi. Äänestysprosentti oli hieman alhaisempi kuin edellisissä vaaleissa, sillä saaren 600 asukkaasta 344 eli 77,5 prosenttia 444:stä vaaliluetteloon ilmoittautuneesta äänesti. Saaren ensimmäisissä täysin demokraattisissa vaaleissa vuonna 2008 äänestysprosentti oli 87,3 prosenttia ja vuonna 2010 79,6 prosenttia. Ainoastaan vuonna 2011 järjestetyissä neljää paikkaa koskeneissa täytevaaleissa äänestysprosentti oli alhaisempi, kun 74 prosenttia äänioikeutetuista osallistui vaaleihin. Ei turhia ääniä tai tyhjiä papereita</w:t>
      </w:r>
    </w:p>
    <w:p>
      <w:r>
        <w:rPr>
          <w:b/>
        </w:rPr>
        <w:t xml:space="preserve">Yhteenveto</w:t>
      </w:r>
    </w:p>
    <w:p>
      <w:r>
        <w:t xml:space="preserve">Kaksi istuvaa conseilleria menetti paikkansa, kun Sarkiin valittiin 14 jäsentä.</w:t>
      </w:r>
    </w:p>
    <w:p>
      <w:r>
        <w:rPr>
          <w:b/>
          <w:u w:val="single"/>
        </w:rPr>
        <w:t xml:space="preserve">Asiakirjan numero 36346</w:t>
      </w:r>
    </w:p>
    <w:p>
      <w:r>
        <w:t xml:space="preserve">Island Coachways ilmoittaa 50 työpaikan menettämisestä bussiliikenteessä</w:t>
      </w:r>
    </w:p>
    <w:p>
      <w:r>
        <w:t xml:space="preserve">Toimitusjohtaja Hannah Beacom sanoi: "Johtokunta uskoo, että ehdotetun sopimuksen toteuttaminen ei ole yrityksen kannalta kannattavaa." Ympäristöministeriö sanoi työskentelevänsä "palvelun tulevan jatkuvuuden varmistamiseksi". Saaren ainoan bussiyhtiön nykyinen sopimus päättyy 31. joulukuuta. Osasto sanoi: "Island Coachways on ilmaissut halukkuutensa jatkaa sopimusta 31. maaliskuuta 2012 asti." Beacom vahvisti, että jatkoaikaa oli tarjottu, jotta valtiot saisivat aikaa löytää uuden sopimuskumppanin. "Kokenut ja pätevä" Lisäksi hän sanoi, että päätös ei vaikuttaisi yrityksen 40 työntekijään, koska se jatkaisi linja-autotoimintaansa St Peter Portin raitiovaunuhallissa sijaitsevista tiloista käsin. Hän sanoi työpaikkojen menetyksistä: "Työntekijät, joita asia koskee, ovat kokeneita ja päteviä kuljetusalalla. "Island Coachways tekee kaikkensa varmistaakseen, että nämä arvostetut henkilöt löytävät työpaikan uudelta linja-autopalvelun tarjoajalta, kun ympäristöministeriö on nimittänyt sellaisen". Ministeriö paljasti 21. lokakuuta julkaistussa raportissa, että se tarjoaa yritykselle vain 12 kuukauden jatkuvaa sopimusta vuodesta 2012 alkaen. Se vetosi vaikeuksiin varmistaa kilpailua tarjouskilpailussa, koska saaren ainoa käytettävissä oleva linja-autovarikko on toimeksisaajan omistuksessa.</w:t>
      </w:r>
    </w:p>
    <w:p>
      <w:r>
        <w:rPr>
          <w:b/>
        </w:rPr>
        <w:t xml:space="preserve">Yhteenveto</w:t>
      </w:r>
    </w:p>
    <w:p>
      <w:r>
        <w:t xml:space="preserve">Guernseyn linja-autoyhtiö Island Coachways on ilmoittanut "noin 50" työpaikan menettämisestä sen jälkeen, kun se vetäytyi neuvotteluista palvelun jatkamisesta.</w:t>
      </w:r>
    </w:p>
    <w:p>
      <w:r>
        <w:rPr>
          <w:b/>
          <w:u w:val="single"/>
        </w:rPr>
        <w:t xml:space="preserve">Asiakirjan numero 36347</w:t>
      </w:r>
    </w:p>
    <w:p>
      <w:r>
        <w:t xml:space="preserve">Mansaaren matkailun loistoaikaa juhlitaan näyttelyssä</w:t>
      </w:r>
    </w:p>
    <w:p>
      <w:r>
        <w:t xml:space="preserve">Esityksessä tutustutaan aikaan, jolloin kymmenet tuhannet brittiläiset lomailijat vierailivat Port Erinissä ja Port St Maryssä joka kesä 1950- ja 60-luvuilla. Järjestäjien mukaan näyttely perustuu laajaan tutkimukseen ja lomailijoiden, hotelliyrittäjien ja paikallisten asukkaiden haastatteluihin. Näyttely järjestetään Port St Maryn kaupungintalolla, ja se kestää 26. heinäkuuta asti. Hugh Davidson Rushen Heritage Trustista sanoi, että Port Erinistä ja Port St Marysta tuli joka kesä "yksi suuri lomaleiri, joka tarjosi monenlaista paikallista toimintaa ja viihdettä". Hänen mukaansa näyttelyssä tutustutaan aikakauteen viiden kuuluisan eteläisen hotellin kautta ja keskitytään ihmisiin ja heidän tarinoihinsa - omistajiin, henkilökuntaan ja vieraisiin. Hän sanoi, että näyttelyssä on "monia suuria ja yritteliäitä henkilöitä, joilla on kiehtovia tarinoita". Näyttely keskittyy Rushenin seurakunnan hotelleihin, joista kaksi on nyt suljettu. Viisi hotellia The Bayqueen Falcon's Nest Belle Vue / Royal The Bay Perwick Bay Hotel Perwick Bay Hotel</w:t>
      </w:r>
    </w:p>
    <w:p>
      <w:r>
        <w:rPr>
          <w:b/>
        </w:rPr>
        <w:t xml:space="preserve">Yhteenveto</w:t>
      </w:r>
    </w:p>
    <w:p>
      <w:r>
        <w:t xml:space="preserve">Mansaaren eteläosan matkailun "loistoaikoja" juhlistetaan uudessa näyttelyssä.</w:t>
      </w:r>
    </w:p>
    <w:p>
      <w:r>
        <w:rPr>
          <w:b/>
          <w:u w:val="single"/>
        </w:rPr>
        <w:t xml:space="preserve">Asiakirjan numero 36348</w:t>
      </w:r>
    </w:p>
    <w:p>
      <w:r>
        <w:t xml:space="preserve">Leeds Bradfordin lentoasema suunnittelee 12 miljoonan punnan laajennusta</w:t>
      </w:r>
    </w:p>
    <w:p>
      <w:r>
        <w:t xml:space="preserve">Kolmikerroksisessa rakennuksessa olisi uusien saapujien alue sekä kauppoja ja ravintoloita. Jos se hyväksytään, uusi rakennus avattaisiin vuoden 2019 loppuun mennessä. Lentoaseman mukaan laajennuksen valmistuttua nykyinen terminaali saneerattaisiin ja nykyisen tilalle rakennettaisiin uusi kaksikerroksinen lentokonelaituri. Lentoaseman toimitusjohtaja David Laws sanoi, että suunnitelmana on "luoda lentokenttä, josta Yorkshire voi olla ylpeä". "Tämä uusi laajennus muuttaa sekä lähtevien että saapuvien matkustajien kokemuksen ja lisää samalla paikan tuntua ja ylpeyttä koko terminaalissa, sillä haluamme omalta osaltamme luoda hienon ensivaikutelman saapuville vierailijoille", hän sanoi. Lentoasema järjestää suunnitelmasta julkisen kuulemisen.</w:t>
      </w:r>
    </w:p>
    <w:p>
      <w:r>
        <w:rPr>
          <w:b/>
        </w:rPr>
        <w:t xml:space="preserve">Yhteenveto</w:t>
      </w:r>
    </w:p>
    <w:p>
      <w:r>
        <w:t xml:space="preserve">Leeds Bradfordin lentoaseman pomot toivovat, että terminaalirakennukseen rakennetaan 12 miljoonan punnan laajennusosa.</w:t>
      </w:r>
    </w:p>
    <w:p>
      <w:r>
        <w:rPr>
          <w:b/>
          <w:u w:val="single"/>
        </w:rPr>
        <w:t xml:space="preserve">Asiakirjan numero 36349</w:t>
      </w:r>
    </w:p>
    <w:p>
      <w:r>
        <w:t xml:space="preserve">Bristolin puukotus: Bristol: Yhdeksän pidätetty kuolemaan johtaneesta hyökkäyksestä</w:t>
      </w:r>
    </w:p>
    <w:p>
      <w:r>
        <w:t xml:space="preserve">17-vuotias poika ja 29-vuotias mies pidätettiin murhasta epäiltynä sen jälkeen, kun Andre Gayle kuoli sairaalassa Eastonissa 31. elokuuta sattuneen välikohtauksen jälkeen. Poliisi pyysi ihmisiä, joilla on puhelimella kuvattua materiaalia tai valokuvia, ilmoittautumaan. "Joku on varmasti nähnyt Andre Gaylen juoksevan henkensä edestä. Joku on varmasti tunnistanut, kuka häntä jahtasi", poliisi sanoi. Avon ja Somersetin poliisi kertoi, että viisi muuta miestä on pidätetty murhasta epäiltynä ja kaksi muuta pidätettiin tutkinnan yhteydessä. Gayle, 29, oli toinen kahdesta miehestä, jotka loukkaantuivat hyökkäyksessä, joka tapahtui maanantaina 31. elokuuta noin kello 03.15 BST. Oikeuslääketieteellisessä ruumiinavauksessa todettiin, että hän oli saanut useita puukoniskuja, jotka johtivat hänen kuolemaansa. Toinen mies pääsi sairaalasta vammojensa hoidon jälkeen.</w:t>
      </w:r>
    </w:p>
    <w:p>
      <w:r>
        <w:rPr>
          <w:b/>
        </w:rPr>
        <w:t xml:space="preserve">Yhteenveto</w:t>
      </w:r>
    </w:p>
    <w:p>
      <w:r>
        <w:t xml:space="preserve">Bristolissa tapahtuneeseen kuolemaan johtaneeseen puukotukseen liittyen on pidätetty kaksi uutta henkilöä, joten pidätyksiä on tehty yhteensä yhdeksän.</w:t>
      </w:r>
    </w:p>
    <w:p>
      <w:r>
        <w:rPr>
          <w:b/>
          <w:u w:val="single"/>
        </w:rPr>
        <w:t xml:space="preserve">Asiakirjan numero 36350</w:t>
      </w:r>
    </w:p>
    <w:p>
      <w:r>
        <w:t xml:space="preserve">Venäjä ja Kanada hakevat YK:n päätöstä Lomonosovin harjusta</w:t>
      </w:r>
    </w:p>
    <w:p>
      <w:r>
        <w:t xml:space="preserve">Molemmat ulkoministerit totesivat keskustelujen jälkeen olevansa vakuuttuneita siitä, että kummankin maan vaatimus pidetään voimassa. Kumpikin väitti, että harju on maansa mannerjalustan jatke, mikä antaa niille oikeuden hyödyntää siellä olevia mineraalivaroja. Arktiset luonnonvarat ovat yhä paremmin saatavilla jään sulamisen vuoksi. Viisi arktisen alueen suurvaltaa - Venäjä, Yhdysvallat, Kanada, Norja ja Tanska - kilpailevat niistä. Keskiviikkona Venäjä pääsi Norjan kanssa sopimukseen niiden arktisen rajan määrittämisestä Barentsinmerellä. Venäjän ulkoministeri Sergei Lavrov ja hänen kanadalainen virkaveljensä Lawrence Cannon totesivat molemmat tapaamisensa jälkeen, että YK:n pitäisi päättää harjanteesta. "Heidän pitäisi esittää tieteellinen todiste siitä, että se on mannerjalustamme jatke", Lavrov sanoi. Cannon puolestaan sanoi: "Luotamme siihen, että asiamme voittaa tieteellisen näytön tukemana." Venäjän ulkoministeri varoitti myös, että Naton, jonka jäseniä Kanada ja kolme muuta arktista suurvaltaa ovat, ei pitäisi sekaantua arktisen alueen aluekiistojen ratkaisemiseen. "Eilinen tapahtumamme Murmanskissa [Norjan kanssa saavutettu sopimus] osoittaa, että nämä ongelmat ovat täysin ratkaistavissa suorilla neuvotteluilla ja asianomaisten arktisten alueiden hallitusten välillä jo sovittujen periaatteiden mukaisesti", hän sanoi. Venäjän maantieteellisen seuran on määrä järjestää ensi viikolla kaksipäiväinen arktista aluetta käsittelevä kansainvälinen foorumi.</w:t>
      </w:r>
    </w:p>
    <w:p>
      <w:r>
        <w:rPr>
          <w:b/>
        </w:rPr>
        <w:t xml:space="preserve">Yhteenveto</w:t>
      </w:r>
    </w:p>
    <w:p>
      <w:r>
        <w:t xml:space="preserve">Venäjä ja Kanada ovat ilmoittaneet pyytävänsä YK:ta ratkaisemaan kiistansa luonnonvaroiltaan rikkaasta vedenalaisesta arktisesta vuorijonosta, Lomonosovin harjusta.</w:t>
      </w:r>
    </w:p>
    <w:p>
      <w:r>
        <w:rPr>
          <w:b/>
          <w:u w:val="single"/>
        </w:rPr>
        <w:t xml:space="preserve">Asiakirjan numero 36351</w:t>
      </w:r>
    </w:p>
    <w:p>
      <w:r>
        <w:t xml:space="preserve">Kadonnutta lasta etsitään Stoke-on-Trentin järveltä</w:t>
      </w:r>
    </w:p>
    <w:p>
      <w:r>
        <w:t xml:space="preserve">Poliisi kutsuttiin Westport Lakeen Stoke-on-Trentissä noin klo 16:50 BST. "Kaksi lapsista on päässyt turvallisesti pois järvestä, mutta yksi lapsi on edelleen kateissa", Staffordshiren poliisin edustaja sanoi. Poliisi ilmoitti tietävänsä lasten henkilöllisyydet ja olevansa yhteydessä heidän vanhempiinsa. Midlands Live: West Midlands Ambulance Service, Staffordshiren palo- ja pelastuspalvelu ja kansallinen poliisin lentopalvelu osallistuvat etsintöihin. Palokunta kertoi aiemmin, että sillä oli viisi miehistöä paikalla. "Jos jollakulla on tietoja, soittakaa kiireellisesti numeroon 101 ja ilmoittakaa 25. kesäkuuta tapahtunut tapaus 629", poliisin edustaja lisäsi.</w:t>
      </w:r>
    </w:p>
    <w:p>
      <w:r>
        <w:rPr>
          <w:b/>
        </w:rPr>
        <w:t xml:space="preserve">Yhteenveto</w:t>
      </w:r>
    </w:p>
    <w:p>
      <w:r>
        <w:t xml:space="preserve">Järvellä etsitään kadonnutta lasta sen jälkeen, kun kolme nuorta oli havaittu "hädässä".</w:t>
      </w:r>
    </w:p>
    <w:p>
      <w:r>
        <w:rPr>
          <w:b/>
          <w:u w:val="single"/>
        </w:rPr>
        <w:t xml:space="preserve">Asiakirjan numero 36352</w:t>
      </w:r>
    </w:p>
    <w:p>
      <w:r>
        <w:t xml:space="preserve">Sheriffin titteli jaossa Moretonhampsteadin arvonnassa</w:t>
      </w:r>
    </w:p>
    <w:p>
      <w:r>
        <w:t xml:space="preserve">Voittaja saa oikeuden esitellä kissojaan torilla sunnuntaisin ja saada kerran kuussa ilmaisen makkarasämpylän ja tuopin paikallisessa The Horse -pubissa. Toinen oikeus on käyttää farkkua farkun päällä. Kesäkuun 20. päivänä järjestettävän 1 punnan lipun hintaisen arvonnan tarkoituksena on mainostaa kaupunkiin tulevaa näytelmä-Jerusalemia ja tukea paikallista taidekeskusta. Se on hauskaa, järjestäjä Mischa Eligiloff sanoi: "Meillä oli kaikki perinteiset arpajaispalkinnot, pizzaa pubissa, viinipulloja, mutta halusimme jotain, joka erottuu muista. "Niinpä loimme kaupungin seriffin roolin. "Toivomme, että oikeudet tekevät palkinnosta voittamisen arvoisen." Hän lisäsi: "Näytelmässä on päähenkilö nimeltä Rooster, joka olisi halunnut voittaa sheriffin palkinnon. "Yhteys on siis olemassa, se on leikkisä ja hauska, ja se sopii näytelmän henkeen."</w:t>
      </w:r>
    </w:p>
    <w:p>
      <w:r>
        <w:rPr>
          <w:b/>
        </w:rPr>
        <w:t xml:space="preserve">Yhteenveto</w:t>
      </w:r>
    </w:p>
    <w:p>
      <w:r>
        <w:t xml:space="preserve">Moretonhampsteadin sheriffin titteli on jaossa Devonin kaupungin arvonnassa.</w:t>
      </w:r>
    </w:p>
    <w:p>
      <w:r>
        <w:rPr>
          <w:b/>
          <w:u w:val="single"/>
        </w:rPr>
        <w:t xml:space="preserve">Asiakirjan numero 36353</w:t>
      </w:r>
    </w:p>
    <w:p>
      <w:r>
        <w:t xml:space="preserve">Deepika Padukone: Daily Mailia pilkattiin, koska se ei tunnistanut tähteä.</w:t>
      </w:r>
    </w:p>
    <w:p>
      <w:r>
        <w:t xml:space="preserve">Daily Mail -lehti kertoi, että tennistähti Novak Djokovic illasti tiistai-iltana Los Angelesissa "naisseuralaisen" kanssa. Lehti julkaisi useita kuvia kaksikosta poistumassa suositusta ravintolasta. Se kommentoi myös Padukonen vaatevalintaa, mutta ei nimennyt häntä. "Kun mies [Djokovic] piti pukeutumisensa rentona, nainen näytti pyrkineen enemmän pukeutumiseen ja suosi ajattomia yksivärisiä värejä", lehti kirjoitti. Intialaiset ilmoittivat lehdelle nopeasti, että nainen, jota he kutsuivat "pitkäjalkaiseksi brunetteksi", oli Padukone. Intialaisten mediatietojen mukaan Padukone on sekä Djokovicin että hänen vaimonsa vanha ystävä, ja hän on esiintynyt Wimbledonissa ja muissa tennisturnauksissa aiemmin. Heinäkuussa 2014 jotkut intialaiset Twitter-käyttäjät trollailivat tennistähti Maria Sharapovaa sen jälkeen, kun tämä oli kertonut tiedotusvälineille, ettei hän tiennyt, kuka krikettilegenda Sachin Tendulkar oli. 'Ei tarjouksen tekemistä' Mutta jotkut käyttäjät twiittasivat, ettei ollut tärkeää, että brittilehti ei tunnistanut Padukonea.</w:t>
      </w:r>
    </w:p>
    <w:p>
      <w:r>
        <w:rPr>
          <w:b/>
        </w:rPr>
        <w:t xml:space="preserve">Yhteenveto</w:t>
      </w:r>
    </w:p>
    <w:p>
      <w:r>
        <w:t xml:space="preserve">Intialaiset ovat pilkanneet Twitterissä brittiläistä päivälehteä sen jälkeen, kun se ei tunnistanut Bollywood-näyttelijä Deepika Padukonea raportissa.</w:t>
      </w:r>
    </w:p>
    <w:p>
      <w:r>
        <w:rPr>
          <w:b/>
          <w:u w:val="single"/>
        </w:rPr>
        <w:t xml:space="preserve">Asiakirjan numero 36354</w:t>
      </w:r>
    </w:p>
    <w:p>
      <w:r>
        <w:t xml:space="preserve">A93:n kolarissa Spittal of Glensheen kohdalla kuolleen auton matkustaja on nimetty</w:t>
      </w:r>
    </w:p>
    <w:p>
      <w:r>
        <w:t xml:space="preserve">Hän oli Reece Tucker Kirktonista, Dundeesta. Yhden ajoneuvon yhteentörmäys tapahtui sunnuntaina noin kello 16.20 A93-tiellä Spittal of Glensheen kohdalla. BMW 3-sarjan autossa matkustajana ollut Tucker kuoli tapahtumapaikalla. Kahta viisi- ja yhdeksänvuotiasta poikaa hoidetaan Glasgow'ssa sijaitsevassa Royal Hospital for Sick Children -sairaalassa. 31-vuotias kuljettaja sai lieviä vammoja. Ylikonstaapeli Fraser Cameron sanoi, että tutkimukset jatkuvat, ja hän pyysi silminnäkijöitä ottamaan yhteyttä. Hän lisäsi: "Pyydän myös kaikkia, jotka ajoivat A93-tietä lähellä B950- ja B951-teiden liittymiä noin klo 16.15 ja joilla on kojelautakameran tallenteita, ilmoittautumaan." Aiheeseen liittyvät Internet-linkit Poliisi Skotlanti Muut kuin hätätilanteet - puhelin 101 - Poliisi Skotlanti.</w:t>
      </w:r>
    </w:p>
    <w:p>
      <w:r>
        <w:rPr>
          <w:b/>
        </w:rPr>
        <w:t xml:space="preserve">Yhteenveto</w:t>
      </w:r>
    </w:p>
    <w:p>
      <w:r>
        <w:t xml:space="preserve">Poliisi on nimennyt 23-vuotiaan miehen, joka kuoli auto-onnettomuudessa Perthissä ja Kinrossissa, jossa myös kaksi lasta loukkaantui vakavasti.</w:t>
      </w:r>
    </w:p>
    <w:p>
      <w:r>
        <w:rPr>
          <w:b/>
          <w:u w:val="single"/>
        </w:rPr>
        <w:t xml:space="preserve">Asiakirjan numero 36355</w:t>
      </w:r>
    </w:p>
    <w:p>
      <w:r>
        <w:t xml:space="preserve">Clare Balding esittelee Channel 4:n kilpa-ajoja</w:t>
      </w:r>
    </w:p>
    <w:p>
      <w:r>
        <w:t xml:space="preserve">41-vuotias toimittaja raportoi ensi vuoden tammikuusta alkaen Cheltenham Festivalin ja Grand Nationalin kaltaisista tapahtumista. BBC menetti aiemmin tänä vuonna oikeudet hevosurheiluun, joka on Baldingin erikoislaji. Hän sanoi olevansa "iloinen" siitä, että hän voi yhdistää uuden työnsä "BBC:n laajennettuun ja monipuoliseen ohjelmistoon". "Olen innoissani Channel 4:n suunnitelmista ja tavasta, jolla he ovat sitoutuneet laajentamaan jockeyjen, valmentajien ja hevosten profiilia", Balding sanoi. "Rakastan työtäni, enkä voi uskoa, kuinka onnekas olen. Nautin siitä, että minua haastetaan ja työnnetään pois mukavuusalueeltani, ja olen uskomattoman innoissani siitä, mitä tulevaisuus tuo tullessaan." Kahden viime viikon aikana Baldingia on kiitelty hänen panoksestaan BBC:n olympialaisten uinti- ja ratsastustapahtumien televisiointiin. Pian hänet nähdään yhtenä Channel 4:n paralympialaisten lähetyksen juontajista. Kanavan mukaan Baldingin "asiantuntemus ja lämminhenkisyys" tuovat "uuden yleisön ohjelmiin, joissa hän työskentelee yhdessä tuttujen ja uusien lahjakkuuksien kanssa". Juontaja sai viime vuoden tammikuussa varmuuden kilpirauhassyöpään sairastumisesta.</w:t>
      </w:r>
    </w:p>
    <w:p>
      <w:r>
        <w:rPr>
          <w:b/>
        </w:rPr>
        <w:t xml:space="preserve">Yhteenveto</w:t>
      </w:r>
    </w:p>
    <w:p>
      <w:r>
        <w:t xml:space="preserve">Urheilujuontaja Clare Baldingin on määrä olla Channel 4:n hevosurheilukanavan juontaja, mutta hän on vahvistanut jatkavansa BBC:n palveluksessa.</w:t>
      </w:r>
    </w:p>
    <w:p>
      <w:r>
        <w:rPr>
          <w:b/>
          <w:u w:val="single"/>
        </w:rPr>
        <w:t xml:space="preserve">Asiakirjan numero 36356</w:t>
      </w:r>
    </w:p>
    <w:p>
      <w:r>
        <w:t xml:space="preserve">Kuninkaallisia häitä seurasi 3 miljoonaa katsojaa ITV:llä, mikä kolminkertaistaa tavanomaisen katsojamäärän.</w:t>
      </w:r>
    </w:p>
    <w:p>
      <w:r>
        <w:t xml:space="preserve">This Morning -ohjelman pidennetty jakso, joka jatkui kello 09:25 BST:stä 12:30:een, sai noin kaksi miljoonaa lisäkatsojaa ja 46 prosentin yleisöosuuden, kun se tavallisesti sai 19 prosentin osuuden. Enimmillään 3,9 miljoonaa katsojaa seurasi perjantaina Windsorin Pyhän Yrjön kappelissa pidettyjä häitä. Luvuissa ei ole mukana catch-up-televisiolähetyksiä. BBC One ei näyttänyt häitä perjantaina, vaikka osa niistä näytettiinkin BBC Two:n Victoria Derbyshire -ohjelmassa. ITV:n mukaan Eamonn Holmesin ja Ruth Langsfordin juontaman perjantain lähetyksen katsojaluvut olivat yli kolme kertaa suuremmat kuin tyypilliset katsojaluvut kyseisenä ajankohtana. Vuonna 2018 keskimäärin 856 000 katsojaa seurasi Jeremy Kyle Show'ta ja This Morningia samalla arkipäivän jaksolla. Yön aikaiset katsojaluvut sisältävät sekä suorana lähetyksenä että ITV+1:n kautta katsoneet, mutta konsolidoidut luvut - joihin sisältyvät myös lähetyksen nauhoittaneet tai catch-up-palveluista katsoneet - julkaistaan vasta seitsemän päivän kuluttua. ITV:n mukaan kolmen tunnin hääspesiaali auttoi sitä voittamaan kyseisen ajanjakson ensimmäistä kertaa sitten marraskuun, ja se oli kanavan suurin katsojamäärä tuolloin sitten Cambridgen herttuan ja herttuattaren häiden vuonna 2011. Kun konsolidoidut luvut saadaan, ne eivät kuitenkaan todennäköisesti yllä Sussexin herttuan ja herttuattaren toukokuun häiden korkeuksiin, joita seurasi yhteensä 11,5 miljoonaa ihmistä. BBC One -kanavalla oli 8,9 miljoonaa ja ITV:llä 2,6 miljoonaa katsojaa.</w:t>
      </w:r>
    </w:p>
    <w:p>
      <w:r>
        <w:rPr>
          <w:b/>
        </w:rPr>
        <w:t xml:space="preserve">Yhteenveto</w:t>
      </w:r>
    </w:p>
    <w:p>
      <w:r>
        <w:t xml:space="preserve">Prinsessa Eugenien ja Jack Brooksbankin häitä seurasi keskimäärin kolme miljoonaa ihmistä, mikä antoi ITV:lle parhaat katsojaluvut sitten Williamin ja Katen vuoden 2011 häiden.</w:t>
      </w:r>
    </w:p>
    <w:p>
      <w:r>
        <w:rPr>
          <w:b/>
          <w:u w:val="single"/>
        </w:rPr>
        <w:t xml:space="preserve">Asiakirjan numero 36357</w:t>
      </w:r>
    </w:p>
    <w:p>
      <w:r>
        <w:t xml:space="preserve">Aberdeenin kaupunginvaltuutettu sai syytteen luottamuksellisista budjettitiedoista.</w:t>
      </w:r>
    </w:p>
    <w:p>
      <w:r>
        <w:t xml:space="preserve">Independent Alliance -ryhmän johtaja Marie Boulton kertoi viranomaisbudjetista viime vuoden tammikuussa pidetyssä kunnanvaltuuston kokouksessa. Standardilautakunta järjesti kuulemisen hänen käytöksestään. Se oli tyytyväinen siihen, ettei hän ollut paljastanut lukuja "henkilökohtaisen tai puoluepoliittisen edun tavoittelemiseksi". Hän paljasti neuvoston talousarviota koskevat luottamukselliset tiedot Cultsin, Bieldsiden ja Milltimberin yhteisneuvoston julkisessa kokouksessa. Kuulemislautakunnan puheenjohtaja Mike McCormick sanoi: "Vaatimus, jonka mukaan valtuutettujen on pidettävä salassapitovelvollisuus, on säännöstön perusvaatimus." Lautakunta totesi, että valtuutettu Boulton oli kertonut yhteisneuvoston jäsenille, että neuvoston oli tarkoitus säästää 45 miljoonaa puntaa. Paneeli hyväksyi, että hän ei ollut aikonut paljastaa tietoa ja että hän oli tehnyt sen vasta kokouksessa tapahtuneen tarkastelun yhteydessä. Aberdeenin kaupunginvaltuustoa johtaa konservatiivien, työväenpuolueen ja riippumattomien valtuutettujen koalitio.</w:t>
      </w:r>
    </w:p>
    <w:p>
      <w:r>
        <w:rPr>
          <w:b/>
        </w:rPr>
        <w:t xml:space="preserve">Yhteenveto</w:t>
      </w:r>
    </w:p>
    <w:p>
      <w:r>
        <w:t xml:space="preserve">Aberdeenin kaupunginvaltuuston hallintoelimen jäsenelle on annettu moitteita luottamuksellisten budjettitietojen paljastamisesta julkisessa kokouksessa.</w:t>
      </w:r>
    </w:p>
    <w:p>
      <w:r>
        <w:rPr>
          <w:b/>
          <w:u w:val="single"/>
        </w:rPr>
        <w:t xml:space="preserve">Asiakirjan numero 36358</w:t>
      </w:r>
    </w:p>
    <w:p>
      <w:r>
        <w:t xml:space="preserve">Spitfiren onnettomuuslentäjän löytö: Pysyvä muistomerkki paljastettiin</w:t>
      </w:r>
    </w:p>
    <w:p>
      <w:r>
        <w:t xml:space="preserve">RAF:n lentäjäupseeri Harold Penkethille kuulunut luunpalanen löytyi, kun lentokonetta kaivettiin Cambridgeshiressä viime lokakuussa. Loput hänen ruumiistaan löydettiin pian sen jälkeen, kun Spitfire syöksyi maahan harjoituksissa vuonna 1940. Torstaina paljastettiin muistolaatta ja tiedotustaulu lyhyen jumalanpalveluksen yhteydessä lähellä onnettomuuspaikkaa Holme Lodessa. Lentäjäupseeri Penketh, 20-vuotias, rikkoi muodostelman ja syöksyi syöksyyn rutiiniharjoituslennolla kahden muun Spitfiren kanssa 22. marraskuuta 1940. Hän ei käyttänyt laskuvarjoaan ja kuoli, kun kone iskeytyi maahan pystysuoraan. Koneen talteen otetut ja kunnostetut jäännökset ovat nyt RAF Wyton Pathfinder Museumissa. Upseeri Penkethin jäännökset tuhkattiin Woodvalen krematoriossa Brightonissa ja tuhka haudattiin Hoveen viime marraskuussa. Puolustusministeriö (MoD) ilmoitti noudattavansa upseeri Penkethin vanhempien toiveita, jotka asuivat Brightonissa, kun hän sai surmansa.</w:t>
      </w:r>
    </w:p>
    <w:p>
      <w:r>
        <w:rPr>
          <w:b/>
        </w:rPr>
        <w:t xml:space="preserve">Yhteenveto</w:t>
      </w:r>
    </w:p>
    <w:p>
      <w:r>
        <w:t xml:space="preserve">Pysyvä muistomerkki Spitfire-lentäjälle, joka kuoli koneensa pudotessa lähes 76 vuotta sitten, on paljastettu.</w:t>
      </w:r>
    </w:p>
    <w:p>
      <w:r>
        <w:rPr>
          <w:b/>
          <w:u w:val="single"/>
        </w:rPr>
        <w:t xml:space="preserve">Asiakirjan numero 36359</w:t>
      </w:r>
    </w:p>
    <w:p>
      <w:r>
        <w:t xml:space="preserve">Jerseyssä rahaa pesseen miehen tuomiota lyhennetty</w:t>
      </w:r>
    </w:p>
    <w:p>
      <w:r>
        <w:t xml:space="preserve">Raj Bhojwani pesi rahaa, joka oli peräisin edesmenneen nigerialaisen sotilasdiktaattorin kanssa tehdystä liiketoimesta, Bank of India Bank of Jerseyn haarakonttorin kautta. Hän valitti sekä tuomiostaan että kahdeksan vuoden vankeustuomiostaan, jotka kuninkaallinen tuomioistuin langetti hänelle viime maaliskuussa. Torstaina hänelle myönnettiin hyvämaineisuus ja hänen kahdeksan vuoden tuomionsa alennettiin kuuteen vuoteen. Hänet pidätettiin kolme vuotta sitten, kun hän yritti ehtiä Yhdysvaltoihin lähtevälle lennolle. Viime vuoden maaliskuussa hänet todettiin syylliseksi kahteen rikosoikeudellisen menettelyn rahojen muuntamiseen ja yhteen rikosoikeudellisen menettelyn rahojen siirtämiseen pois Jerseystä vastoin Jerseyn rikoksen tuottamaa hyötyä koskevaa lakia.</w:t>
      </w:r>
    </w:p>
    <w:p>
      <w:r>
        <w:rPr>
          <w:b/>
        </w:rPr>
        <w:t xml:space="preserve">Yhteenveto</w:t>
      </w:r>
    </w:p>
    <w:p>
      <w:r>
        <w:t xml:space="preserve">Jerseyssä 28 miljoonan punnan rahanpesuun syylliseksi todetun intialaisen miehen vankeusrangaistusta on lyhennetty.</w:t>
      </w:r>
    </w:p>
    <w:p>
      <w:r>
        <w:rPr>
          <w:b/>
          <w:u w:val="single"/>
        </w:rPr>
        <w:t xml:space="preserve">Asiakirjan numero 36360</w:t>
      </w:r>
    </w:p>
    <w:p>
      <w:r>
        <w:t xml:space="preserve">Norfolkin aalto: Palomiehet eri puolilta Englantia ilmoittautuvat vapaaehtoisiksi auttamaan</w:t>
      </w:r>
    </w:p>
    <w:p>
      <w:r>
        <w:t xml:space="preserve">Lontoon, Surreyn ja Kentin miehistöt työskentelevät Norfolkin palomiesten ja Walcottin asukkaiden kanssa. Monet asukkaat menettivät kotejaan ja liiketilojaan, kun pahimmassa merimyrskyssä 60 vuoteen valtavat aallot vyöryivät sisämaahan. Norfolkin palopäällikkö Nigel Williams sanoi, että miehistöt on koulutettu toimimaan tällaisissa pelastustilanteissa. Vapaaehtoiset ovat jo viettäneet kaksi päivää Walcottissa ja Bactonissa Pohjois-Norfolkin rannikolla auttaen asukkaita. He auttavat palauttamaan tilanteen normaaliksi poistamalla roskia, tukemalla rakenteita turvallisuuden takaamiseksi ja laudoittamalla rakennuksia. Yhteisön sietokyky Palomiehet työskentelevät ensi viikon aikana muilla ensisijaisilla alueilla Norfolkin rannikolla, jossa on tapahtunut vahinkoa. Williams sanoi: "Palomiehet auttavat muuttamaan niiden ihmisten elämää, jotka ovat menettäneet niin paljon tulvien seurauksena. "Miehistöt ovat ammattitaitoisia ja hyvin varustettuja tällaisiin tilanteisiin, ja olen iloinen, että niin monet ovat päättäneet ilmoittautua vapaaehtoisiksi tukemaan avustustoimia." Hän sanoi, että palomiehet ovat hyvin koulutettuja ja hyvin varustettuja. North Norfolkin piirineuvoston johtaja Tom FitzPatrick sanoi: "Walcottin ja Bactonin kylät kärsivät pahoin hyökyaallosta. "Piirineuvoston henkilökunta on siitä lähtien ollut joka päivä paikalla antamassa tukea ja neuvoja. "Paikallisyhteisö on osoittanut huomattavaa kestävyyttä, ja niin monet ihmiset ovat olleet anteliaita ja halunneet auttaa kaikin tavoin."</w:t>
      </w:r>
    </w:p>
    <w:p>
      <w:r>
        <w:rPr>
          <w:b/>
        </w:rPr>
        <w:t xml:space="preserve">Yhteenveto</w:t>
      </w:r>
    </w:p>
    <w:p>
      <w:r>
        <w:t xml:space="preserve">Palomiehet eri puolilta Englantia ovat liittyneet 10 päivää sitten hyökyaallon koetteleman Norfolkin kylän asukkaisiin raivatakseen roskia ja tehdäkseen kodeista turvallisia.</w:t>
      </w:r>
    </w:p>
    <w:p>
      <w:r>
        <w:rPr>
          <w:b/>
          <w:u w:val="single"/>
        </w:rPr>
        <w:t xml:space="preserve">Asiakirjan numero 36361</w:t>
      </w:r>
    </w:p>
    <w:p>
      <w:r>
        <w:t xml:space="preserve">Margaret Simsin kuolema: Keeley Barnard "raivo" murhan takana</w:t>
      </w:r>
    </w:p>
    <w:p>
      <w:r>
        <w:t xml:space="preserve">Margaret Sims, 70, kuoli Stanford-le-Hopessa sijaitsevassa talossa elokuussa 2017. Keeley Barnard, 52, on oikeudessa Chelmsford Crown Courtissa ja kiistää äitinsä murhan. Syyttäjä Andrew Jacksonin mukaan hän väittää kertoneensa ensihoitajille, että hän oli herättyään huomannut rouva Simsin tukehtuvan. "Hän kuristi [äitinsä] raivosta ja turhautumisesta", hän sanoi Barnardista. "Hän oli niin päättäväinen päättääkseen äitinsä elämän, että hän mursi yhden luun tämän kurkun takaosassa." Valamiehistölle kerrottiin, että rouva Sims sairasti Alzheimerin tautia, jonka vuoksi hän oli ajoittain "aggressiivinen". Hänet oli ilmoitettu kadonneeksi aiemmin poliisille, ja hänen terveydentilansa heikkeneminen aiheutti "huomattavaa" ahdistusta hänen perheelleen, Jackson sanoi. Clactonista kotoisin oleva Sims oli kuolemansa aikaan 19. elokuuta toisen tyttärensä luona, ja hän jakoi sohvasängyn Chelmsfordissa asuvan Barnardin kanssa. "Vastaaja kertoi sisarelleen ja lankolleen, että heidän äitinsä oli äkillisesti kuollut", Jackson sanoi. "Kun poliisit saapuivat paikalle, hän kertoi, että hänen äitinsä laittoi tyynyn omien kasvojensa päälle ja oli sitten lakannut hengittämästä." Myöhemmin hän kertoi poliisille, että oli herännyt äitinsä henkeään huohottaen ja että hän, rouva Barnard, oli laittanut sormensa äitinsä kurkkuun ja kaulan ympärille estääkseen tätä tukehtumasta. Oikeudelle kerrottiin, että rouva Barnardin aviomies oli hiljattain jättänyt hänet ja että hän oli alkoholisti, joka kärsi masennuksesta. Barnard kiistää murhan. Oikeudenkäynti jatkuu.</w:t>
      </w:r>
    </w:p>
    <w:p>
      <w:r>
        <w:rPr>
          <w:b/>
        </w:rPr>
        <w:t xml:space="preserve">Yhteenveto</w:t>
      </w:r>
    </w:p>
    <w:p>
      <w:r>
        <w:t xml:space="preserve">Tyttären "raivo ja turhautuminen" johtivat siihen, että hän kuristi äitinsä niin voimakkaasti, että vanhemman naisen kurkun takaosasta murtui luu, kuten oikeus kuuli.</w:t>
      </w:r>
    </w:p>
    <w:p>
      <w:r>
        <w:rPr>
          <w:b/>
          <w:u w:val="single"/>
        </w:rPr>
        <w:t xml:space="preserve">Asiakirjan numero 36362</w:t>
      </w:r>
    </w:p>
    <w:p>
      <w:r>
        <w:t xml:space="preserve">Universal Picturesin pomo kertoo, että Tedin jatko-osa on suunnitteilla</w:t>
      </w:r>
    </w:p>
    <w:p>
      <w:r>
        <w:t xml:space="preserve">Elokuva-alan lähteen The Hollywood Reporterin mukaan Steve Burke kertoi LA:n konferenssissa, että studio aloittaa tuotannon "niin pian kuin mahdollista". Ensimmäinen elokuva menestyi hyvin lippuluukuilla, sillä se on tähän mennessä tuottanut maailmanlaajuisesti lähes 400 miljoonaa dollaria (246 miljoonaa puntaa). Ted kertoo tarinan nallekarhusta, joka herää henkiin ja ystävystyy pojan kanssa. Vuosien mittaan molemmat päätyvät kuitenkin karkeiksi maallikoiksi. Elokuvan pääosissa nähdään Seth MacFarlane, Mark Wahlberg ja Mila Kunis. NBCUniversal-pomo Steve Burke sanoi myös, että studio aikoo tehdä lisää franchise-elokuvia, kuten Fast and the Furious -sarjan, sekä tehdä lisää animaatioelokuvia.</w:t>
      </w:r>
    </w:p>
    <w:p>
      <w:r>
        <w:rPr>
          <w:b/>
        </w:rPr>
        <w:t xml:space="preserve">Yhteenveto</w:t>
      </w:r>
    </w:p>
    <w:p>
      <w:r>
        <w:t xml:space="preserve">Aikuisten komedian Ted jatko-osa on työn alla, kertoo Universal Picturesin pomo.</w:t>
      </w:r>
    </w:p>
    <w:p>
      <w:r>
        <w:rPr>
          <w:b/>
          <w:u w:val="single"/>
        </w:rPr>
        <w:t xml:space="preserve">Asiakirjan numero 36363</w:t>
      </w:r>
    </w:p>
    <w:p>
      <w:r>
        <w:t xml:space="preserve">Ezekiel Clarken puukotuskuolema: Radfordin hyökkäyksestä toinen murhapito</w:t>
      </w:r>
    </w:p>
    <w:p>
      <w:r>
        <w:t xml:space="preserve">Ezekiel Clarken kimppuun hyökättiin keskiviikkoiltana Churchfield Lanella, lähellä Castle Retail Parkia Radfordissa. Mies, 18, on toinen henkilö, joka on pidätetty kuolemantapauksen vuoksi. Torstaina pidätettiin 19-vuotias mies murhasta epäiltynä. Nottinghamshiren poliisi vetosi siihen, että kaikki, joilla on tietoa, ottaisivat yhteyttä. Komisario Rich Monk sanoi: "Rikostutkijaryhmä työskentelee uskomattoman ahkerasti tutkinnan parissa. "Kaikki todisteet, joita ihmisillä voi olla, olivatpa ne kuinka pieniä tahansa, voivat olla elintärkeitä selvitettäessä olosuhteita, joissa Ezekiel menetti henkensä." Seuraa BBC East Midlandsia Facebookissa, Twitterissä tai Instagramissa. Lähetä juttuideoita osoitteeseen eastmidsnews@bbc.co.uk.</w:t>
      </w:r>
    </w:p>
    <w:p>
      <w:r>
        <w:rPr>
          <w:b/>
        </w:rPr>
        <w:t xml:space="preserve">Yhteenveto</w:t>
      </w:r>
    </w:p>
    <w:p>
      <w:r>
        <w:t xml:space="preserve">Mies on pidätetty epäiltynä 17-vuotiaan pojan murhasta, joka puukotettiin lähellä kauppakeskusta.</w:t>
      </w:r>
    </w:p>
    <w:p>
      <w:r>
        <w:rPr>
          <w:b/>
          <w:u w:val="single"/>
        </w:rPr>
        <w:t xml:space="preserve">Asiakirjan numero 36364</w:t>
      </w:r>
    </w:p>
    <w:p>
      <w:r>
        <w:t xml:space="preserve">Essexin ja Suffolkin raiskausten tukikeskukset saavat lisärahoitusta.</w:t>
      </w:r>
    </w:p>
    <w:p>
      <w:r>
        <w:t xml:space="preserve">Oikeusministeriö on ilmoittanut myöntävänsä 107 000 puntaa Rape Crisis Southendille ja 80 000 puntaa Suffolkin Rape Crisisille Ipswichissä ensi vuoden aikana. Ne ovat yksi viidestä Yhdistyneessä kuningaskunnassa toimivasta keskuksesta, jotka saavat rahaa aloituskustannusten rahoittamiseen. Cath Elliott Suffolk Rape Crisis -järjestöstä sanoi, että raha olisi "valtava apu" hyväntekeväisyysjärjestölle. Hiljattain avatulle Southendin keskukselle myönnetyt 107 000 puntaa käytetään neljän uuden työntekijän palkkaamiseen ja neuvontapalvelujen kehittämiseen. "Kunnianhimoiset tavoitteet" Rahaa käytetään myös edunvalvonta- ja tukipalvelun luomiseen sekä terapiapalvelujen tarjoamiseen lapsille ja nuorille. Keskus saa taattua rahoitusta vuoteen 2015 asti. Ipswichin keskukselle, joka muutti hiljattain pysyviin tiloihin, myönnetyt 80 000 puntaa käytetään myös lisähenkilöstön palkkaamiseen ja henkilökohtaisen neuvonnan tarjoamiseen. Suffolkin raiskauskriisin vapaaehtoistyön koordinaattori Elliott sanoi: "Sen sijaan, että meidän pitäisi huolehtia siitä, miten rahoitamme palvelun, voimme nyt keskittyä tarjoamaan kipeästi kaivattua tukea. "Meillä on suuria suunnitelmia tulevaisuuden varalle, ja olemme nyt paljon lähempänä sitä, että voimme saavuttaa joitakin näistä kunnianhimoisista tavoitteista." Rahat ovat osa oikeusministeri Crispin Bluntin ilmoittamaa 600 000 punnan rahastoa.</w:t>
      </w:r>
    </w:p>
    <w:p>
      <w:r>
        <w:rPr>
          <w:b/>
        </w:rPr>
        <w:t xml:space="preserve">Yhteenveto</w:t>
      </w:r>
    </w:p>
    <w:p>
      <w:r>
        <w:t xml:space="preserve">Uudet raiskauksen ja seksuaalisen väkivallan uhreille tarkoitetut tukikeskukset Suffolkissa ja Essexissä ovat saaneet valtion rahaa palvelujensa laajentamiseen.</w:t>
      </w:r>
    </w:p>
    <w:p>
      <w:r>
        <w:rPr>
          <w:b/>
          <w:u w:val="single"/>
        </w:rPr>
        <w:t xml:space="preserve">Asiakirjan numero 36365</w:t>
      </w:r>
    </w:p>
    <w:p>
      <w:r>
        <w:t xml:space="preserve">YK:n "pitäisi tutkia" Lankan rikkomuksia</w:t>
      </w:r>
    </w:p>
    <w:p>
      <w:r>
        <w:t xml:space="preserve">Maailman humanitaarisen avun päivän kunniaksi antamassaan lausunnossa AI muistuttaa, että monet humanitaarisen avun työntekijät ja heidän omaisensa, jotka joutuivat konfliktin aikana uhreiksi, odottavat yhä oikeutta. AI:n mukaan erityisesti 17 avustustyöntekijän murhaa Mutturissa vuonna 2006 ei ole vielä tutkittu asianmukaisesti. Tapaus, jota aktivistit pitävät "pahimpana yksittäisenä avustustyöntekijöihin kohdistuneena hyökkäyksenä sitten YK:n päämajaan Irakissa vuonna 2003 tehdyn pommi-iskun", on tuomittu kansainvälisesti. Avustustyöntekijöiden murhasta ei kuitenkaan ole pidätetty tai tuomittu yhtään epäiltyä. "Nykyään ei ole olemassa uskottavia kansallisia mekanismeja vakavien ihmisoikeusloukkausten käsittelemiseksi. Sri Lankan ihmisoikeuskomissio ei ole riippumaton, ja se on itsekin myöntänyt, ettei sillä ole valmiuksia tutkia katoamisia", AI totesi lausunnossaan. Hallitus nimitti presidentin toimikunnan tutkimaan verilöylyä ja 14 muuta vakavaa tapausta. Komission puheenjohtaja, eläkkeellä oleva tuomari Nissanka Udalagama kertoi kuitenkin BBC Sandeshayalle, että presidentti Rajapaksa määräsi hänet lopettamaan tutkinnan äkillisesti antamatta hänelle mitään syytä. "Presidentti Rajapaksa käski minua esittämään raportin siitä, mitä olemme tehneet, ja lopettamaan menettelyn. En kysynyt syytä, mutta pyysimme jatkoaikaa", hän sanoi. AI:n mukaan Sri Lankassa on 5 749 tapausta, joita YK:n pakotettuja ja tahattomia katoamisia käsittelevä työryhmä tutkii. "Kun otetaan huomioon, että Sri Lanka on jatkuvasti epäonnistunut ihmisoikeusloukkauksiin syyllistyneiden syytteeseen asettamisessa, Amnesty International uskoo, että mahdollisuudet oikeuden toteutumiseen kotimaassa ACF:n ja muiden tapausten osalta ovat hyvin heikot", se totesi torstaina antamassaan lausunnossa.</w:t>
      </w:r>
    </w:p>
    <w:p>
      <w:r>
        <w:rPr>
          <w:b/>
        </w:rPr>
        <w:t xml:space="preserve">Yhteenveto</w:t>
      </w:r>
    </w:p>
    <w:p>
      <w:r>
        <w:t xml:space="preserve">Lontoossa toimiva ihmisoikeusjärjestö Amnesty International (AI) on kehottanut YK:ta tutkimaan riippumattomasti Sri Lankan vakavia ihmisoikeusloukkauksia.</w:t>
      </w:r>
    </w:p>
    <w:p>
      <w:r>
        <w:rPr>
          <w:b/>
          <w:u w:val="single"/>
        </w:rPr>
        <w:t xml:space="preserve">Asiakirjan numero 36366</w:t>
      </w:r>
    </w:p>
    <w:p>
      <w:r>
        <w:t xml:space="preserve">Voimien helikopteritukikohta pysyy Bristolin lähellä sijaitsevalla lentokentällä.</w:t>
      </w:r>
    </w:p>
    <w:p>
      <w:r>
        <w:t xml:space="preserve">NPAS-järjestelmän, jossa poliisivoimat jakavat helikoptereita keskenään, odotetaan aloittavan toimintansa myöhemmin tänä vuonna. Avon ja Somersetin poliisin mukaan tällä hetkellä tukikohtia on 30, mutta uudessa verkostossa on 22 tukikohtaa. Apulaispoliisipäällikkö Rod Hansen sanoi, että Filtonin käyttämiselle tukikohtana on "vankat operatiiviset syyt". Hän sanoi: "Olen iloinen voidessani vahvistaa, että poliisihelikopterin tukikohdaksi tulee Filton. "Olen varma, että meillä on jatkossakin nopea, luotettava ja tehokas lentopalvelu Avon ja Somersetissa ja laajemmalla alueella." Suunnitelman mukaan kaikki poliisin ilmatukitoiminnot Englannissa ja Walesissa kuuluvat West Yorkshiren poliisin vastuulle. Avon ja Somersetista on tarkoitus tulla osa NPAS:n lounaisaluetta ensi vuonna.</w:t>
      </w:r>
    </w:p>
    <w:p>
      <w:r>
        <w:rPr>
          <w:b/>
        </w:rPr>
        <w:t xml:space="preserve">Yhteenveto</w:t>
      </w:r>
    </w:p>
    <w:p>
      <w:r>
        <w:t xml:space="preserve">Bristolin lähellä sijaitsevasta Filtonin lentokentästä tulee Englannin ja Walesin uuden kansallisen poliisin lentopalvelun (NPAS) alueellinen tukikohta, kuten on vahvistettu.</w:t>
      </w:r>
    </w:p>
    <w:p>
      <w:r>
        <w:rPr>
          <w:b/>
          <w:u w:val="single"/>
        </w:rPr>
        <w:t xml:space="preserve">Asiakirjan numero 36367</w:t>
      </w:r>
    </w:p>
    <w:p>
      <w:r>
        <w:t xml:space="preserve">Rihanna esiintyy Jay-Z:n ja Kanye Westin kanssa Lontoon keikalla</w:t>
      </w:r>
    </w:p>
    <w:p>
      <w:r>
        <w:t xml:space="preserve">Nesta McGregorNewsbeatin viihdetoimittaja Räppärit esiintyvät viisi iltaa tapahtumapaikalla. Heidän Watch The Throne -kiertueensa siirtyy sen jälkeen Sveitsiin, Saksaan ja Tanskaan ennen kuin he palaavat soittamaan erilaisia konsertteja Isossa-Britanniassa. Yli 20 000 ihmistä seurasi, kun kaksikko kävi läpi soolomateriaalia ja kappaleita heidän moninkertaista platinaa saaneelta yhteisalbumiltaan Watch The Throne. Rihanna sai erikoisvieraana yhden illan suurimmista suosionosoituksista. Laulaja esitti Run This Townin ja All of the Lightsin kaksikon rinnalla. Iltaa seurasi erityiseltä VIP-alueelta myös Kanye Westin tyttöystävä, realitytähti ja malli Kim Kardashian. Illan päätti räppäreiden In Paris -esitys. Palattuaan encoreen he esittivät kappaleen vielä viisi kertaa. Jay-Z on yksi Radio 1:n Hackney Weekendin pääesiintyjistä kesäkuussa Rihannan ollessa toisen illan ykkönen.</w:t>
      </w:r>
    </w:p>
    <w:p>
      <w:r>
        <w:rPr>
          <w:b/>
        </w:rPr>
        <w:t xml:space="preserve">Yhteenveto</w:t>
      </w:r>
    </w:p>
    <w:p>
      <w:r>
        <w:t xml:space="preserve">Jay-Z ja Kanye West liittyivät Rihannan kanssa lavalle O2-areenalla Lontoossa sunnuntai-iltana (20. toukokuuta).</w:t>
      </w:r>
    </w:p>
    <w:p>
      <w:r>
        <w:rPr>
          <w:b/>
          <w:u w:val="single"/>
        </w:rPr>
        <w:t xml:space="preserve">Asiakirjan numero 36368</w:t>
      </w:r>
    </w:p>
    <w:p>
      <w:r>
        <w:t xml:space="preserve">Leon Briggsin perhe "murtunut" tutkinnan viivästymisestä</w:t>
      </w:r>
    </w:p>
    <w:p>
      <w:r>
        <w:t xml:space="preserve">Lutonilainen 39-vuotias Leon Briggs kuoli sairaalassa marraskuussa sen jälkeen, kun Bedfordshiren poliisi oli pidättänyt hänet. Riippumattoman poliisivalvontakomission (IPCC) tutkimusten perusteella tutkinta on keskeytetty maaliskuuhun asti. Cyril Mitchell, Briggsin ystävä, sanoi: "Tuska siitä, ettei asia ole saatu päätökseen, on musertava." Ashburnham Roadilla asuva kahden lapsen isä Briggs pidätettiin mielenterveyslain nojalla 4. marraskuuta, ja hän sairastui Lutonin poliisiasemalla. Seitsemän Bedfordshiren poliisin työntekijää, joista viisi poliisia, on pidätetty virantoimituksesta IPCC:n tutkimusten ajaksi. IPCC kertoi Hatfield Coroners Courtissa järjestetyssä kuulemistilaisuudessa, että se ei ole vielä saanut valmiiksi loppuraporttiaan, joten tutkinta oli keskeytettävä. Johtavan tutkinnanjohtajan sijainen Emma Maloney sanoi: "On perusteltua epäillä, että tutkinnan kohteena olevat henkilöt ovat saattaneet syyllistyä rikoksiin." Kuolemansyyntutkija sanoi, että tutkimusten on oltava "perusteellisia, muuten oikeus ei toteudu kaikkien asianosaisten osalta".</w:t>
      </w:r>
    </w:p>
    <w:p>
      <w:r>
        <w:rPr>
          <w:b/>
        </w:rPr>
        <w:t xml:space="preserve">Yhteenveto</w:t>
      </w:r>
    </w:p>
    <w:p>
      <w:r>
        <w:t xml:space="preserve">Poliisin huostassa kuolleen miehen perhe on "inhottava ja järkyttynyt" kuolemansyyntutkinnan viivästymisestä, kuten hänen paras ystävänsä on sanonut.</w:t>
      </w:r>
    </w:p>
    <w:p>
      <w:r>
        <w:rPr>
          <w:b/>
          <w:u w:val="single"/>
        </w:rPr>
        <w:t xml:space="preserve">Asiakirjan numero 36369</w:t>
      </w:r>
    </w:p>
    <w:p>
      <w:r>
        <w:t xml:space="preserve">Kansainvälinen vetoomus Danielle McLaughlinin murhasta</w:t>
      </w:r>
    </w:p>
    <w:p>
      <w:r>
        <w:t xml:space="preserve">Donegalin kreivikunnassa sijaitsevasta Buncranasta kotoisin oleva Danielle McLaughlin löydettiin kuolleena pellolta läheltä Goan osavaltion länsiosassa sijaitsevia turistikohteita. Hänen murhastaan on syytetty yhtä miestä. Kampanjaan on koottu kansainvälinen lakimiesryhmä, jota johtaa Londonderryn asianajaja Des Doherty. "Puhuin tapauksen tutkinnanjohtajan kanssa ennen pääsiäislomaa, ja hän vakuutti minulle, että tässä vaiheessa, jollei uusia todisteita tule esiin, he eivät etsi muita epäiltyjä", hän sanoi. "Tämä on asia, jota tutkimme tietysti hyvin tarkkaan ottaen huomioon kaikki lausunnot, videomateriaalin ja valokuvat, jotka olemme saaneet tähän mennessä." Ruumiinavauksessa todettiin, että aivovaurio ja kaulan ahtautuminen aiheuttivat 28-vuotiaan kuoleman Canaconassa. 24-vuotias mies, jonka nimeksi on ilmoitettu Vikat Bhagat, ilmestyi viime kuussa oikeuteen syytettynä murhasta, ja häntä vastaan nostetaan myös raiskaussyytteet.</w:t>
      </w:r>
    </w:p>
    <w:p>
      <w:r>
        <w:rPr>
          <w:b/>
        </w:rPr>
        <w:t xml:space="preserve">Yhteenveto</w:t>
      </w:r>
    </w:p>
    <w:p>
      <w:r>
        <w:t xml:space="preserve">Intiassa viime kuussa raiskatun ja murhatun 28-vuotiaan irlantilaisnaisen perhe on esittänyt kansainvälisen vetoomuksen oikeuden saamiseksi.</w:t>
      </w:r>
    </w:p>
    <w:p>
      <w:r>
        <w:rPr>
          <w:b/>
          <w:u w:val="single"/>
        </w:rPr>
        <w:t xml:space="preserve">Asiakirjan numero 36370</w:t>
      </w:r>
    </w:p>
    <w:p>
      <w:r>
        <w:t xml:space="preserve">Uhanalaiset gepardit otettu palkituissa valokuvissa</w:t>
      </w:r>
    </w:p>
    <w:p>
      <w:r>
        <w:t xml:space="preserve">Voittajat valittiin yli 2400 osallistujan joukosta, ja voittajakuvat esittivät gepardeja Keniassa, Namibiassa, Tansaniassa ja Etelä-Afrikassa. Kuvat julkaistaan tämän vuoden lokakuussa kirjassa Remembering Cheetahs yhdessä maailman johtavien luontokuvaajien lahjoittamien kuvien kanssa. Kilpailun osallistumismaksut jaetaan gepardien suojeluhankkeille Namibiassa ja Keniassa. Luonnossa on jäljellä hieman yli 7000 gepardia, ja Remembering Wildlife -tapahtuman tavoitteena on lisätä tietoisuutta villieläimiin kohdistuvista uhkista. Voittajakuviin kuuluvat ylin kuva ja alla olevat kuvat. Kaikkiin kuviin sovelletaan tekijänoikeuksia.</w:t>
      </w:r>
    </w:p>
    <w:p>
      <w:r>
        <w:rPr>
          <w:b/>
        </w:rPr>
        <w:t xml:space="preserve">Yhteenveto</w:t>
      </w:r>
    </w:p>
    <w:p>
      <w:r>
        <w:t xml:space="preserve">Hyväntekeväisyyskuvakirjasarja Remembering Wildlife on julkistanut gepardivalokuvauskilpailunsa 10 voittajaa.</w:t>
      </w:r>
    </w:p>
    <w:p>
      <w:r>
        <w:rPr>
          <w:b/>
          <w:u w:val="single"/>
        </w:rPr>
        <w:t xml:space="preserve">Asiakirjan numero 36371</w:t>
      </w:r>
    </w:p>
    <w:p>
      <w:r>
        <w:t xml:space="preserve">Edinburghin festivaalin ilotulitusfinaali saa uuden sponsorin</w:t>
      </w:r>
    </w:p>
    <w:p>
      <w:r>
        <w:t xml:space="preserve">Virgin Money rahoittaa festivaalin pyroteknisen loppuhuipennuksen 4. syyskuuta. Arviolta 250 000 ihmisen odotetaan katsovan yli 100 000 ilotulitusta, jotka laukaistaan linnasta ja jotka koreografioidaan Skotlannin kamariorkesterin esittämän musiikin tahtiin. Tapahtuman nimi on nyt Virgin Money Fireworks Concert. Konsertilla oli 28-vuotisen historiansa aikana kaksi edellistä sponsoria, Glenlivet ja Bank of Scotland. Pankki ilmoitti kuitenkin viime vuonna vetäytyvänsä 16 vuotta kestäneen, 4 miljoonan punnan arvoisen sponsorisopimuksen jälkeen. Virgin Money, joka on Virgin Groupin rahoituspalveluja tarjoava yksikkö, palkkaa tänä kesänä noin 300 työntekijää kaupunkiin sen jälkeen, kun se sai vuokrasopimuksen uudesta pääkonttorista St Andrew Squarella. Sen toimitusjohtaja Jayne-Anne Gadhia sanoi: "Virgin Money on sitoutunut tukemaan tapahtumia, jotka yhdistävät yhteisöjä ja parantavat kaikkien hyvinvointia, ja näin on epäilemättä Edinburghin kansainvälisen festivaalin ilotulituskonsertin kohdalla."</w:t>
      </w:r>
    </w:p>
    <w:p>
      <w:r>
        <w:rPr>
          <w:b/>
        </w:rPr>
        <w:t xml:space="preserve">Yhteenveto</w:t>
      </w:r>
    </w:p>
    <w:p>
      <w:r>
        <w:t xml:space="preserve">Edinburghin kansainvälisen festivaalin ilotulituskonsertille on vahvistettu uusi sponsori sen jälkeen, kun Bank of Scotland vetäytyi viime vuonna.</w:t>
      </w:r>
    </w:p>
    <w:p>
      <w:r>
        <w:rPr>
          <w:b/>
          <w:u w:val="single"/>
        </w:rPr>
        <w:t xml:space="preserve">Asiakirjan numero 36372</w:t>
      </w:r>
    </w:p>
    <w:p>
      <w:r>
        <w:t xml:space="preserve">Jayalalithaa kuulustellaan Intian tuomioistuimessa korruptiosta</w:t>
      </w:r>
    </w:p>
    <w:p>
      <w:r>
        <w:t xml:space="preserve">Habib BearyBangalore Häntä syytetään valtavan varallisuuden keräämisestä edellisellä kaudella pääministerinä vuosina 1991-1996. Hän kiistää syytökset. Oikeudenmukaisen oikeudenkäynnin varmistamiseksi tapaus siirrettiin Tamil Nadun Madrasista (Chennai) Bangaloreen, joka on naapurivaltio Karnatakan pääkaupunki. Turvallisuusjärjestelyt olivat tiukat hänen saapuessaan paikalle. "Etelän keisarinnaksi" kutsuttu Jayalalitha johti AIADMK-puolueensa näyttävään voittoon osavaltiovaaleissa aiemmin tänä vuonna. Tämä on hänen kolmas kautensa pääministerinä. Häntä syytetään kuitenkin 13,6 miljoonan dollarin (8,5 miljoonan punnan) kartuttamisesta vuosina 1991-1996, ensimmäisen pääministerikauden aikana. Syyttäjät väittävät niin sanotussa "suhteettoman varallisuuden" tapauksessa, että tämä summa ylittää sen, mitä hänen olisi pitänyt ansaita, kun kaikki laillisesti hallussaan olevat varat ja tulolähteet on otettu huomioon. Jayalalitha oli pyytänyt vapautusta henkilökohtaisesta läsnäolosta turvallisuussyihin vedoten, mutta tuomioistuin hylkäsi hänen pyyntönsä. Korkein oikeus määräsi viranomaiset varmistamaan tiukan turvallisuuden Jayalalithalle, joka on ollut Sri Lankan tamilitiikerikapinallisten kohteena, koska hän on suhtautunut heihin tiukasti. Sri Lankan armeija kukisti kapinalliset vuonna 2009. Hän saapui torstaiaamuna kavalkadissa oikeustalolle, jossa yli 1 000 poliisia oli vartiossa. "Turvallisuus on ennennäkemätöntä. Myöskään asianajajia ei päästetä sisälle", eräs poliisi kertoi BBC:lle. Entinen näyttelijä on yksi Intian värikkäimmistä ja kiistellyimmistä poliitikoista.</w:t>
      </w:r>
    </w:p>
    <w:p>
      <w:r>
        <w:rPr>
          <w:b/>
        </w:rPr>
        <w:t xml:space="preserve">Yhteenveto</w:t>
      </w:r>
    </w:p>
    <w:p>
      <w:r>
        <w:t xml:space="preserve">Syyttäjät ovat aloittaneet Intian Tamil Nadun osavaltion kiistellyn pääministerin Jayaram Jayalalithan kuulustelut häntä koskevassa korruptiojutussa.</w:t>
      </w:r>
    </w:p>
    <w:p>
      <w:r>
        <w:rPr>
          <w:b/>
          <w:u w:val="single"/>
        </w:rPr>
        <w:t xml:space="preserve">Asiakirjan numero 36373</w:t>
      </w:r>
    </w:p>
    <w:p>
      <w:r>
        <w:t xml:space="preserve">Bristolin "Bearpit"-metron uudistaminen 1 miljoonalla punnalla.</w:t>
      </w:r>
    </w:p>
    <w:p>
      <w:r>
        <w:t xml:space="preserve">Bristolin kaupunginvaltuusto on luvannut parantaa St James Bartonin liikenneympyrän "Bearpit" -katua, joka yhdistää Stokes Croftin ja Broadmeadin kaupungin keskustassa. Se on seurausta The Bearpit Improvement Group -ryhmän kampanjasta, jonka tavoitteena on täyttää tunneleita ja nostaa tienylityspaikat kadun tasolle. Valtuuston Tim Kent toivoo, että alueesta tulee alue, jota ihmiset mieluummin käyttävät kuin välttelevät. Liikenteestä vastaava jäsen sanoi: "Haluamme säilyttää kaikki Bearpitin hyvät puolet, mutta päästä eroon kielteisistä puolista. Avaamme sitä ja teemme siitä helpommin saavutettavissa olevan ja jalankulkijoille paljon paremman." Hän jatkaa. Muihin suunnitelmiin kuuluu tilan muuttaminen suljetuksi alueeksi ja amfiteatterin rakentaminen, jota voitaisiin käyttää tapahtumia ja vapaa-ajan tiloja varten.</w:t>
      </w:r>
    </w:p>
    <w:p>
      <w:r>
        <w:rPr>
          <w:b/>
        </w:rPr>
        <w:t xml:space="preserve">Yhteenveto</w:t>
      </w:r>
    </w:p>
    <w:p>
      <w:r>
        <w:t xml:space="preserve">Rikollisuuden ja epäsosiaalisen käyttäytymisen runtelema jalankulkijoiden metro Bristolissa hyötyy miljoonan punnan suuruisesta kunnostuksesta.</w:t>
      </w:r>
    </w:p>
    <w:p>
      <w:r>
        <w:rPr>
          <w:b/>
          <w:u w:val="single"/>
        </w:rPr>
        <w:t xml:space="preserve">Asiakirjan numero 36374</w:t>
      </w:r>
    </w:p>
    <w:p>
      <w:r>
        <w:t xml:space="preserve">Warmleyn vauvakuolema: Kaksi ilmestyy oikeuteen vuoden 2018 murhasta</w:t>
      </w:r>
    </w:p>
    <w:p>
      <w:r>
        <w:t xml:space="preserve">Sean Clark kuoli 14. tammikuuta 2018 osoitteessa Neads Drivessa Warmleyssä, South Gloucestershiren osavaltiossa. James Dean Clark, 31, ja Helen Jeremy, 26, saapuivat tiistaina Bristol Magistrates' Courtin eteen. Neads Drivella asuvaa Clarkia ja Russell Avenuella Kingswoodissa asuvaa Jeremyä syytetään myös lapsen kuoleman aiheuttamisesta tai sallimisesta. Tapauksen yksityiskohtia ei paljastettu lyhyen kuulemisen aikana, eikä kumpikaan vastaajista vastannut syytteisiin. Clark ja Jeremy saapuvat Bristol Crown Courtin eteen 18. marraskuuta. "Olette sillä välin tutkintavankeudessa", piirituomari Lynne Matthews sanoi heille.</w:t>
      </w:r>
    </w:p>
    <w:p>
      <w:r>
        <w:rPr>
          <w:b/>
        </w:rPr>
        <w:t xml:space="preserve">Yhteenveto</w:t>
      </w:r>
    </w:p>
    <w:p>
      <w:r>
        <w:t xml:space="preserve">Kaksi ihmistä on saapunut oikeuteen syytettynä viiden viikon ikäisen poikavauvan murhasta.</w:t>
      </w:r>
    </w:p>
    <w:p>
      <w:r>
        <w:rPr>
          <w:b/>
          <w:u w:val="single"/>
        </w:rPr>
        <w:t xml:space="preserve">Asiakirjan numero 36375</w:t>
      </w:r>
    </w:p>
    <w:p>
      <w:r>
        <w:t xml:space="preserve">Royal Wootton Bassett Academy lähettää kotiin 284 oppilasta</w:t>
      </w:r>
    </w:p>
    <w:p>
      <w:r>
        <w:t xml:space="preserve">Royal Wootton Bassett Academyn 284 yhdeksännen luokan oppilasta on pyydetty eristäytymään omiin oloihinsa ja osallistumaan opetukseen etänä 14 päivän ajan. Tällä hetkellä yli 650 oppilasta ja koulun henkilökuntaa on eristyksissä eri puolilla Wiltshirea. Rehtori Anita Ellis sanoi: "Kaikkien kouluyhteisömme jäsenten turvallisuus on ensisijainen tavoitteemme." Koulun mukaan kaikkia varotoimia ja "kuplatoimenpiteitä" oli noudatettu, ja päätös oli tehty muille aiheutuvan riskin minimoimiseksi. Koulu kertoi tehneensä yhteistyötä Public Health Englandin ja Wiltshiren neuvoston kanssa varmistaakseen, että hygieniaa ja sosiaalista etäisyyttä koskevat korkeat standardit säilytetään. Wiltshiren kansanterveysjohtaja Kate Blackburn sanoi, että päätös oli välttämätön tartuntariskin pitämiseksi mahdollisimman pienenä. Oppilaita on lähetetty kotiin myös St Augustine's Collegesta Trowbridgessä, Brook Field Primary ja Lainesmead Primary -kouluista Swindonissa, St Margaret's Prep School -koulusta Calnessa ja Trinity Primary -koulusta Devizesissä.</w:t>
      </w:r>
    </w:p>
    <w:p>
      <w:r>
        <w:rPr>
          <w:b/>
        </w:rPr>
        <w:t xml:space="preserve">Yhteenveto</w:t>
      </w:r>
    </w:p>
    <w:p>
      <w:r>
        <w:t xml:space="preserve">Lähes 300 Wiltshiren koulun oppilasta on lähetetty kotiin sen jälkeen, kun yksi heistä oli saanut positiivisen testituloksen koronaviruksen suhteen.</w:t>
      </w:r>
    </w:p>
    <w:p>
      <w:r>
        <w:rPr>
          <w:b/>
          <w:u w:val="single"/>
        </w:rPr>
        <w:t xml:space="preserve">Asiakirjan numero 36376</w:t>
      </w:r>
    </w:p>
    <w:p>
      <w:r>
        <w:t xml:space="preserve">"Äärioikeistolainen yhteys" Etelä-Saksan turvapaikanhakijoiden vastaisissa tulipaloissa</w:t>
      </w:r>
    </w:p>
    <w:p>
      <w:r>
        <w:t xml:space="preserve">Kunnostetut rakennukset olivat tyhjillään, kun tulipalot syttyivät torstai-iltana. Palomiehet sammuttivat palot nopeasti, eikä kukaan loukkaantunut vakavasti. Erääseen rakennukseen oli maalattu hakaristit ja iskulause "ei turvapaikanhakijoita Vorraan" - kaupunkiin, jossa palo tapahtui. Saksassa on enemmän turvapaikanhakijoita kuin missään muussa maassa. Paikallisviranomaisilla on ollut vaikeuksia majoittaa yhä suurempia määriä turvapaikanhakijoita, joista monet ovat paenneet Syyrian ja Irakin sotia. Vorran poliisi arvioi palovahinkojen suuruudeksi 700 000 euroa (555 000 puntaa, 872 000 dollaria). Kolme rakennusta olivat entinen ravintola, lato ja tyhjillään oleva kerrostalo. Baijerin sisäministeri Joachim Herrmann konservatiivisesta CSU-puolueesta sanoi, että kyseessä oli "ilmeisesti tuhopoltto". "Ja nämä hakaristigraffitit herättävät epäilyjä siitä, että äärioikeistolaiset aktivistit ovat voineet olla syyllisiä", hän lisäsi. Vorran pormestari Volker Herzog (sosiaalidemokraatit, SPD) sanoi, että aktivistien epäillään kokoontuneen paikallisessa talossa viikonloppuisin, vaikka äärioikeistolaisten rikoksista ei olekaan mitään näyttöä. Baijerin pääministeri Horst Seehofer (CSU) sanoi, että Baijerille on ominaista kansalaistensa halu auttaa ja tukea niitä, jotka etsivät Baijerista rauhanomaista turvapaikkaa ja suojelua sotaa ja vainoa vastaan.</w:t>
      </w:r>
    </w:p>
    <w:p>
      <w:r>
        <w:rPr>
          <w:b/>
        </w:rPr>
        <w:t xml:space="preserve">Yhteenveto</w:t>
      </w:r>
    </w:p>
    <w:p>
      <w:r>
        <w:t xml:space="preserve">Äärioikeistolaisten tuhopolttajien uskotaan aiheuttaneen tulipaloja, jotka vahingoittivat kolmea turvapaikanhakijoille tarkoitettua rakennusta Nürnbergin lähellä Etelä-Saksassa.</w:t>
      </w:r>
    </w:p>
    <w:p>
      <w:r>
        <w:rPr>
          <w:b/>
          <w:u w:val="single"/>
        </w:rPr>
        <w:t xml:space="preserve">Asiakirjan numero 36377</w:t>
      </w:r>
    </w:p>
    <w:p>
      <w:r>
        <w:t xml:space="preserve">Coronavirus: 7-vuotias poika etsii kirjekavereita: "Yksinäinen" lukituspoika etsii kirjekavereita</w:t>
      </w:r>
    </w:p>
    <w:p>
      <w:r>
        <w:t xml:space="preserve">Edinburghin Harley Glenin oli määrä aloittaa toinen vuosi Harrogatessa, Pohjois-Yorkshiressä, tiistaina. Hänen äitinsä Ashley sanoi, että muutto lukituksen aikana oli ollut erityisen raskasta Harleylle, joka rakastaa ulkoilua. Hän on pyytänyt mahdollisia kirjekavereita lähettämään käsinkirjoitettuja kirjeitä Harrogaten Western Primary -koulun neiti Wardille. Henkilökohtaisena valmentajana työskentelevä Glen sanoi toivovansa, että idea olisi nuorille keino pysyä kiireisenä lukituksen aikana. He voivat lähettää kuvia, videoita tai ääniviestejä hänen Instagram-sivulleen. Facebook-julkaisussaan Glen kirjoitti: "Harley on hirveän yksinäinen, ja jos muutto maan toiselle puolelle ei ollut tarpeeksi rankka, emme halua, että muutosta tulee hänelle liian negatiivinen kokemus." Hän sanoi Harleyn rakastavan kiipeilyä, juoksemista ja maastopyöräilyä. Seuraa BBC Yorkshirea Facebookissa, Twitterissä ja Instagramissa. Lähetä juttuideoita osoitteeseen yorkslincs.news@bbc.co.uk.</w:t>
      </w:r>
    </w:p>
    <w:p>
      <w:r>
        <w:rPr>
          <w:b/>
        </w:rPr>
        <w:t xml:space="preserve">Yhteenveto</w:t>
      </w:r>
    </w:p>
    <w:p>
      <w:r>
        <w:t xml:space="preserve">Äiti, jonka seitsemänvuotiaan pojan oli määrä aloittaa uusi koulu muutettuaan 200 kilometrin päähän, on vedonnut kirjeenvaihtajiin, jotka kirjoittaisivat hänelle.</w:t>
      </w:r>
    </w:p>
    <w:p>
      <w:r>
        <w:rPr>
          <w:b/>
          <w:u w:val="single"/>
        </w:rPr>
        <w:t xml:space="preserve">Asiakirjan numero 36378</w:t>
      </w:r>
    </w:p>
    <w:p>
      <w:r>
        <w:t xml:space="preserve">Stoke-on-Trentin murhasta pidätetyt miehet vapautettu</w:t>
      </w:r>
    </w:p>
    <w:p>
      <w:r>
        <w:t xml:space="preserve">Anas Chergat, 26, kuoli sen jälkeen, kun hänet löydettiin puukoniskut jalassaan Josiah Wedgwood Streetiltä, Etruriasta, 23. elokuuta kello 02.40 BST. 44-vuotias mies ja 29-vuotias mies, molemmat Stoke-on-Trentistä, pidätettiin tiistaina. Staffordshiren poliisi kertoi, että miehet vapautettiin tutkinnan ajaksi ja tutkimukset jatkuvat. Det Inspehtori Alan Lyford sanoi: "Tämä on edelleen perusteellinen tutkinta, ja pyydämme edelleen kaikkia, joilla on tietoa, ilmoittautumaan." Rikostutkijat julkaisivat myös kuvan naisesta, jonka he uskovat olleen Josiah Wedgwood Streetin ja Clough Streetin alueella 22. elokuuta illalla. Naista, jolla uskotaan olleen tuolloin jalassaan juoksusäärystimet, ei pidetä epäiltynä, mutta poliisin mukaan hän voi auttaa antamaan lisätietoja. Seuraa BBC West Midlandsia Facebookissa ja Twitterissä ja tilaa paikalliset uutispäivitykset suoraan puhelimeesi. Aiheeseen liittyvät Internet-linkit Staffordshiren poliisi</w:t>
      </w:r>
    </w:p>
    <w:p>
      <w:r>
        <w:rPr>
          <w:b/>
        </w:rPr>
        <w:t xml:space="preserve">Yhteenveto</w:t>
      </w:r>
    </w:p>
    <w:p>
      <w:r>
        <w:t xml:space="preserve">Poliisi on vapauttanut kaksi miestä, jotka on pidätetty epäiltynä miehen murhasta Stoke-on-Trentissä.</w:t>
      </w:r>
    </w:p>
    <w:p>
      <w:r>
        <w:rPr>
          <w:b/>
          <w:u w:val="single"/>
        </w:rPr>
        <w:t xml:space="preserve">Asiakirjan numero 36379</w:t>
      </w:r>
    </w:p>
    <w:p>
      <w:r>
        <w:t xml:space="preserve">Cornwallin neuvosto varoittaa rannikon maanvyöryistä</w:t>
      </w:r>
    </w:p>
    <w:p>
      <w:r>
        <w:t xml:space="preserve">Viranomainen on varoittanut rannan ja kallion käyttäjiä noudattamaan erityistä varovaisuutta. Tiedottajan mukaan neuvot ovat seurausta ennennäkemättömän sateisesta säästä, joka on johtanut kallioputouksiin, joista monet tapahtuivat etelärannikolla. Cornwallissa sijaitsevan South West Coast Path -reitin varrella 18 reittiä on tällä hetkellä suljettu putoamisten vuoksi. Richard Hocking, neuvoston maaperä- ja materiaali-insinööri, sanoi: "Joillakin alueilla olemme nähneet katastrofaalisia romahduksia, kun taas toisilla alueilla koko jyrkänne on vain romahtanut". Viranomaisen mukaan korjaustyöt aloitetaan lähiviikkoina, mutta tässä vaiheessa oli epäselvää, kuinka paljon ne tulevat maksamaan. Viranomaisen päämaaseutuasiamies David Attwell sanoi: "Neuvoston henkilökunta ei voi muistaa, että Cornwallin rantojen tai polkuverkoston hallinta olisi ollut haastavampaa aikaa."</w:t>
      </w:r>
    </w:p>
    <w:p>
      <w:r>
        <w:rPr>
          <w:b/>
        </w:rPr>
        <w:t xml:space="preserve">Yhteenveto</w:t>
      </w:r>
    </w:p>
    <w:p>
      <w:r>
        <w:t xml:space="preserve">Cornwallin rannikolla on marraskuusta lähtien tapahtunut yli 35 "merkittävää" jyrkänteen putoamista, kuten neuvosto on paljastanut.</w:t>
      </w:r>
    </w:p>
    <w:p>
      <w:r>
        <w:rPr>
          <w:b/>
          <w:u w:val="single"/>
        </w:rPr>
        <w:t xml:space="preserve">Asiakirjan numero 36380</w:t>
      </w:r>
    </w:p>
    <w:p>
      <w:r>
        <w:t xml:space="preserve">Northamptonshiren maanviljelijän pellolta löydetty teurastettu lammas</w:t>
      </w:r>
    </w:p>
    <w:p>
      <w:r>
        <w:t xml:space="preserve">14 eläimen jäännökset löydettiin maanantaina Park End Farming -tilalta, joka sijaitsee Crickin ja West Haddonin kylien välissä Northamptonshiressä. Graafista kuvaa jäännöksistä on jaettu 2 800 kertaa Facebookissa. Kirjoituksessa maanviljelijä Phil Neal kertoi, että hänen vaimonsa ja kaksi pientä lastaan löysivät kuolleet eläimet tavanomaisen karjan tarkastuksen yhteydessä. "Ammattimaisesti tehty" Neal kutsui sitä "pahimmaksi, mitä lapseni ovat nähneet". "Sanoilla ei voi kuvailla, miltä minusta tuntuu kaiken sen kovan työn ja rakkauden jälkeen, jota karjamme eteen tehdään. Tänään tekisi mieli luovuttaa", hän sanoi. Northamptonshiren poliisin mukaan 12 lampaan ruhot varastettiin ja niiden jäännökset jätettiin pellolle, ja kaksi muuta kuoli, mutta ne jätettiin paikalle. Neal sanoi, että hänen mielestään se oli tehty "ammattimaisesti" ja että tekijöiden on täytynyt tietää tilasta etukäteen. Poliisi uskoo, että eläimet tapettiin sunnuntaina kello 16.00 BST:n ja seuraavan päivän kello 16.00 BST:n välisenä aikana, ja se vetoaa silminnäkijöihin.</w:t>
      </w:r>
    </w:p>
    <w:p>
      <w:r>
        <w:rPr>
          <w:b/>
        </w:rPr>
        <w:t xml:space="preserve">Yhteenveto</w:t>
      </w:r>
    </w:p>
    <w:p>
      <w:r>
        <w:t xml:space="preserve">Maanviljelijä sanoi, ettei sanoilla voi kuvailla, miltä hänestä tuntuu sen jälkeen, kun yli tusina hänen lampaitaan teurastettiin laittomasti.</w:t>
      </w:r>
    </w:p>
    <w:p>
      <w:r>
        <w:rPr>
          <w:b/>
          <w:u w:val="single"/>
        </w:rPr>
        <w:t xml:space="preserve">Asiakirjan numero 36381</w:t>
      </w:r>
    </w:p>
    <w:p>
      <w:r>
        <w:t xml:space="preserve">Clactonin Tory-valtuutetut siirtyivät UKIP:hen ennen täytevaaleja.</w:t>
      </w:r>
    </w:p>
    <w:p>
      <w:r>
        <w:t xml:space="preserve">Dawn ja Michael Skeels, jotka edustavat eri osastoja Tendringin piirineuvostossa, tekivät päätöksensä Douglas Carswellin loikkauksen jälkeen. "Olemme vahvasti sitä mieltä, että tämä on oikea ratkaisu", Skeels sanoi. Clactonissa järjestetään 9. lokakuuta täytevaalit Carswellin eron vuoksi. "Meistä molemmista tuntuu, että konservatiivipuolue on yhä enemmän [The Timesin kolumnistin] Matthew Parrisin kaltaisten ihmisten yksityisomaisuutta eikä niinkään paikallisten ihmisten", Skeels sanoi. Parris kirjoitti artikkelin, jossa hän sanoi, että "konservatiivien pitäisi kääntää selkänsä Clactonille". Carswell sanoi, että oli "hienoa" saada Skeelsin ja Skeelsin tuki. Samaan aikaan konservatiivit ovat nimenneet kaksi ehdokasta, jotka ovat ehdokkaina täytevaaleissa. Giles Watling ja Sue Lissimore on valittu "avoimessa esivaalissa" puolueen ehdokkaiksi.</w:t>
      </w:r>
    </w:p>
    <w:p>
      <w:r>
        <w:rPr>
          <w:b/>
        </w:rPr>
        <w:t xml:space="preserve">Yhteenveto</w:t>
      </w:r>
    </w:p>
    <w:p>
      <w:r>
        <w:t xml:space="preserve">Pari Clactonin konservatiivista kaupunginvaltuutettua on siirtynyt UKIP-puolueeseen ennen alueen parlamenttivaaleja.</w:t>
      </w:r>
    </w:p>
    <w:p>
      <w:r>
        <w:rPr>
          <w:b/>
          <w:u w:val="single"/>
        </w:rPr>
        <w:t xml:space="preserve">Asiakirjan numero 36382</w:t>
      </w:r>
    </w:p>
    <w:p>
      <w:r>
        <w:t xml:space="preserve">Neuvosto rahoittaa defibrillaattoreita Nithsdalen kunnissa</w:t>
      </w:r>
    </w:p>
    <w:p>
      <w:r>
        <w:t xml:space="preserve">Oli ollut pelkoa siitä, että he hylkäävät rahoitushakemukset sen jälkeen, kun asiantuntijaraportissa todettiin, että sydänkäynnistyslaitteilla on vain vähän vaikutusta harvaan asutuilla alueilla. Kampanjoijat väittivät, että "kansan voima" sai Nithsdalen aluekomitean jäsenet hyväksymään rahoituksen. Monet laitteista sijoitetaan syrjäisille ja maaseutualueille. The Hub -yhteisöryhmä haki Nithsdalen yhteisön turvallisuusrahastosta 3 770 puntaa 12 defibrillaattoria ja vapaaehtoisten koulutusta varten. Järjestelmän piiriin kuuluvat muun muassa Penpont, Keir, Tynron ja Locharbriggs. Ainoastaan hakemus laitteiden sijoittamisesta Moniave Instituteen hylättiin. Paikalliselle yhteisneuvostolle myönnettiin erillinen hakemus defibrillaattorin rahoittamiseksi. Karen Lewis The Hubista sanoi: "Olen iloinen siitä, että paikalliset vaaleilla valitut jäsenemme tukivat rahoitushakemuksia ja tunnustivat, että asianomaisissa yhteisöissä asuvat paikalliset ihmiset tukivat niitä voimakkaasti."</w:t>
      </w:r>
    </w:p>
    <w:p>
      <w:r>
        <w:rPr>
          <w:b/>
        </w:rPr>
        <w:t xml:space="preserve">Yhteenveto</w:t>
      </w:r>
    </w:p>
    <w:p>
      <w:r>
        <w:t xml:space="preserve">Valtuutetut ovat päättäneet rahoittaa 11 hengenpelastavaa defibrillaattoria Dumfriesshiren yhteisöille.</w:t>
      </w:r>
    </w:p>
    <w:p>
      <w:r>
        <w:rPr>
          <w:b/>
          <w:u w:val="single"/>
        </w:rPr>
        <w:t xml:space="preserve">Asiakirjan numero 36383</w:t>
      </w:r>
    </w:p>
    <w:p>
      <w:r>
        <w:t xml:space="preserve">Pohjanmeren käytöstäpoistoon käytetään yli 15 miljardia puntaa</w:t>
      </w:r>
    </w:p>
    <w:p>
      <w:r>
        <w:t xml:space="preserve">Teollisuusjärjestö Oil and Gas UK:n vuoden 2019 Decommissioning Insight Report -raportissa todetaan, että alan kilpailukyky on "kasvussa" ja että ala on entistä tehokkaampi. Tulosten mukaan käytöstäpoiston osuus alan kokonaiskustannuksista on nyt vajaat 10 prosenttia. Vuosittaisten menojen ennustetaan olevan noin 1,5 miljardia puntaa. Tulevina vuosina odotetaan, että useita öljynporauslauttoja poistetaan kokonaan tai osittain Yhdistyneen kuningaskunnan ja Norjan edustalla sijaitsevilla vesillä. "Uusi alku" OGUK:n käytöstäpoistopäällikkö Joe Leask sanoi: "Kymmenes vuotuinen Decommissioning Insight -katsauksemme osoittaa, että alalla on hyvät mahdollisuudet toteuttaa noin 15 miljardin punnan arvosta mahdollisuuksia seuraavan vuosikymmenen aikana. "Näemme jo nyt uusia jännittäviä yrityksiä, jotka ovat erikoistuneet käytöstäpoistoon." Hän lisäsi: "Käytöstäpoisto ei ole teollisuutemme loppu, vaan se tarjoaa uuden alun. "Neljä vuotta sitten teollisuus tarttui haasteeseen vähentää käytöstäpoistokustannuksia 35 prosentilla, ja olemme hyvässä vauhdissa tämän tavoitteen saavuttamisessa." Kesäkuussa öljyjätti Shell poisti toisen öljynporauslautan Brentin kentältään Pohjanmerellä. Brent Bravo, joka sijaitsee 185 kilometriä Lerwickistä koilliseen Shetlandin saarella, tuotti ensimmäisen kerran öljyä vuonna 1976.</w:t>
      </w:r>
    </w:p>
    <w:p>
      <w:r>
        <w:rPr>
          <w:b/>
        </w:rPr>
        <w:t xml:space="preserve">Yhteenveto</w:t>
      </w:r>
    </w:p>
    <w:p>
      <w:r>
        <w:t xml:space="preserve">Uuden raportin mukaan Pohjanmeren öljy- ja kaasuteollisuuden käytöstäpoistotöihin käytetään seuraavan vuosikymmenen aikana yli 15 miljardia puntaa.</w:t>
      </w:r>
    </w:p>
    <w:p>
      <w:r>
        <w:rPr>
          <w:b/>
          <w:u w:val="single"/>
        </w:rPr>
        <w:t xml:space="preserve">Asiakirjan numero 36384</w:t>
      </w:r>
    </w:p>
    <w:p>
      <w:r>
        <w:t xml:space="preserve">Italian leikkaukset aiheuttavat mielenosoituksia La Scalan ensi-illassa</w:t>
      </w:r>
    </w:p>
    <w:p>
      <w:r>
        <w:t xml:space="preserve">Häiriöt tapahtuivat, kun Daniel Barenboim juhli sunnuntaina viimeistä gaalakautensa avajaisjuhlaa La Scalan musiikkijohtajana. Hän toi orkesterin lavalle nauttimaan pitkistä seisovista suosionosoituksista. La Scalan avajaisesitys, joka tänä vuonna oli Beethovenin Fidelio, on Italian kulttuurivuoden kohokohta. Varakkaat vieraat La Scalaan osallistuu usein huippu-urheilijoita, poliitikkoja ja liikemiehiä, vaikka tänä vuonna Italian pääministeri Matteo Renzi ja presidentti Giorgio Napolitano jäivätkin pois. Kun esitys alkoi, mielenosoittajat muutaman kadun päässä heittivät soihtuja, munia ja vihanneksia mellakkapoliiseja kohti, jotka estivät heitä pääsemästä liian lähelle 1700-luvun teatteria. Varakkaita vieraita - jotkut maksoivat lipusta jopa 2 000 euroa (2 460 dollaria) - pilkattiin, kun he astuivat sisään rakennukseen. Mielenosoittajat olivat järkyttyneitä työlainsäädännön muutoksista, jotka helpottavat työntekijöiden irtisanomista. Kahden poliisin kerrottiin loukkaantuneen mielenosoittajien heittämistä soihduista ja bensiinipommeista. Argentiinalaissyntyinen israelilainen kapellimestari Barenboim jättää La Scalan tämän vuoden lopussa. Kirjeenvaihtajien mukaan Italian talouden taantuma on vaikuttanut maan tunnetuimman oopperatalon talouteen.</w:t>
      </w:r>
    </w:p>
    <w:p>
      <w:r>
        <w:rPr>
          <w:b/>
        </w:rPr>
        <w:t xml:space="preserve">Yhteenveto</w:t>
      </w:r>
    </w:p>
    <w:p>
      <w:r>
        <w:t xml:space="preserve">Italian La Scala -oopperatalon ulkopuolella Milanossa on puhjennut kahakoita mielenosoituksessa työmarkkinauudistuksia ja säästötoimia vastaan.</w:t>
      </w:r>
    </w:p>
    <w:p>
      <w:r>
        <w:rPr>
          <w:b/>
          <w:u w:val="single"/>
        </w:rPr>
        <w:t xml:space="preserve">Asiakirjan numero 36385</w:t>
      </w:r>
    </w:p>
    <w:p>
      <w:r>
        <w:t xml:space="preserve">Hovis-leipomon työntekijät lakkoilevat Wiganissa</w:t>
      </w:r>
    </w:p>
    <w:p>
      <w:r>
        <w:t xml:space="preserve">Leipurien, elintarviketyöntekijöiden ja muiden alojen ammattiliiton (BFAWU) mukaan leipomoiden ja keksien määrä vähenee kauppojen hyllyillä työtaistelun vuoksi. Henkilöstö äänesti lakkoilusta vuokratyövoiman käyttöönoton ja työtuntien vähentämisen vuoksi. Hovis sanoi, että vuokratyövoiman rajoitettu käyttö oli "arkipäivää". Yhtiö sanoi myös, että se jatkaa tuotteiden toimittamista leipomoverkostonsa kautta, jotta asiakkaille ei aiheutuisi häiriöitä. Kello 06.00 BST alkanut työtaistelu on seurausta huhtikuussa tapahtuneesta 26 irtisanomisesta, ja lokakuussa odotetaan vielä viittä irtisanomista, sekä sallittujen työtuntien vähentämisestä 52:sta 40:ään viikossa. BFAWU:n mukaan Wiganin tehdas on ainoa Hovis-keksien valmistaja. Hovis-tuotemerkin omistavan Premier Foodsin edustaja sanoi: "Olemme pettyneitä siihen, ettemme ole pystyneet ratkaisemaan kiistaa, ja jatkamme tyydyttävän lopputuloksen etsimistä. "Vuokratyövoiman rajallinen käyttö kausihuippujen, lomien ja sairauspoissaolojen kattamiseksi on olennainen osa toiminnallista joustavuuttamme, jonka kaikki muut toimipaikkamme ymmärtävät ja hyväksyvät. "Tarkoituksenamme ei ole, eikä ole koskaan ollutkaan, korvata kokoaikaista henkilöstöä vuokratyövoimalla Wiganin leipomossa."</w:t>
      </w:r>
    </w:p>
    <w:p>
      <w:r>
        <w:rPr>
          <w:b/>
        </w:rPr>
        <w:t xml:space="preserve">Yhteenveto</w:t>
      </w:r>
    </w:p>
    <w:p>
      <w:r>
        <w:t xml:space="preserve">Yli 200 Wiganin Hovis-leipomon tuotantohenkilöstöä on aloittanut viikon mittaisen lakon sopimuksista ja palkoista kiistellessään.</w:t>
      </w:r>
    </w:p>
    <w:p>
      <w:r>
        <w:rPr>
          <w:b/>
          <w:u w:val="single"/>
        </w:rPr>
        <w:t xml:space="preserve">Asiakirjan numero 36386</w:t>
      </w:r>
    </w:p>
    <w:p>
      <w:r>
        <w:t xml:space="preserve">Cambridgeshiren palomiehet taistelevat olkipellon tulipaloa vastaan</w:t>
      </w:r>
    </w:p>
    <w:p>
      <w:r>
        <w:t xml:space="preserve">Noin 40 palomiestä taisteli Guilden Mordenin sänkipalon hillitsemiseksi, joka alkoi hieman ennen klo 17:00 BST. Cambridgeshiren palo- ja pelastuspalvelu oli aiemmin varoittanut kuuman ja kuivan sään vaaroista, sillä lämpötila ylitti 32 celsiusastetta (90 F). Tulipalo oli hallinnassa kello 18:00 mennessä, mutta autoilijoita kehotetaan välttämään Ashwell Roadin aluetta. Palokuntaa tukivat Hertfordshiren ja Bedfordshiren palokunnat. Kun palo on täysin sammutettu, miehistö tutkii palon syyn, sanoi tiedottaja.</w:t>
      </w:r>
    </w:p>
    <w:p>
      <w:r>
        <w:rPr>
          <w:b/>
        </w:rPr>
        <w:t xml:space="preserve">Yhteenveto</w:t>
      </w:r>
    </w:p>
    <w:p>
      <w:r>
        <w:t xml:space="preserve">Suuri tulipalo syttyi olkipellolla, kun kuuma sää levisi ympäri Yhdistynyttä kuningaskuntaa.</w:t>
      </w:r>
    </w:p>
    <w:p>
      <w:r>
        <w:rPr>
          <w:b/>
          <w:u w:val="single"/>
        </w:rPr>
        <w:t xml:space="preserve">Asiakirjan numero 36387</w:t>
      </w:r>
    </w:p>
    <w:p>
      <w:r>
        <w:t xml:space="preserve">Edith Cavellin junavaunu on ensimmäistä kertaa esillä Norfolkissa.</w:t>
      </w:r>
    </w:p>
    <w:p>
      <w:r>
        <w:t xml:space="preserve">Saksalaiset ampuivat Cavellin 12. lokakuuta 1915. Sodan jälkeen hänen ruumiinsa ostettiin takaisin Englantiin hävittäjällä ja kuljetettiin junalla Lontooseen. Vaunu, joka tunnetaan nimellä "Cavell Van", on esillä raiteilla The Forumin ulkopuolella Norwichissa 17. lokakuuta asti, ja kävijät voivat istua sen sisällä. Sairaanhoitaja syntyi Swardestonissa lähellä Norwichia, ja junavaunun saapuminen on yksi monista tapahtumista, joilla muistetaan hänen 49-vuotiaana tapahtuneen kuolemansa satavuotispäivää. "Häkellyttävä näky" Hänet teloitettiin, koska hän auttoi noin 200 brittiläisen ja liittoutuneiden sotilaan kulkua Belgiasta Alankomaihin. Kun hänen ruumiinsa oli palautettu Englantiin, Westminster Abbeyssa pidettiin jumalanpalvelus ennen kuin hänet haudattiin Norwichin katedraaliin. Brian Janes, Tenterdenissä Kentissä sijaitsevan eversti Stephensin rautatiemuseon intendentti, jossa Doverin ja Lontoon välinen vaunu yleensä sijaitsee, sanoi: Se on varmasti ollut aivan huikea näky." Hän totesi, että "on hienoa, että voimme näyttää sitä ihmisille ja havainnollistaa matkaa. "Kaikki olivat täysin tietoisia Edith Cavellin sankarittaresta - kaikki Kentin lapset menivät paikalliselle asemalleen tervehtimään häntä, kun hän kulki aseman läpi. "Vaunun näyttö on suunniteltu hiljaiseen pohdiskeluun, ja ihmiset voivat lukea hänen elämästään sisäpuolella olevilta paneeleilta."</w:t>
      </w:r>
    </w:p>
    <w:p>
      <w:r>
        <w:rPr>
          <w:b/>
        </w:rPr>
        <w:t xml:space="preserve">Yhteenveto</w:t>
      </w:r>
    </w:p>
    <w:p>
      <w:r>
        <w:t xml:space="preserve">Ensimmäisen maailmansodan aikana teloitetun sairaanhoitajan Edith Cavellin ruumiin kuljettamiseen käytetty junavaunu on ensimmäistä kertaa esillä hänen kotikunnassaan.</w:t>
      </w:r>
    </w:p>
    <w:p>
      <w:r>
        <w:rPr>
          <w:b/>
          <w:u w:val="single"/>
        </w:rPr>
        <w:t xml:space="preserve">Asiakirjan numero 36388</w:t>
      </w:r>
    </w:p>
    <w:p>
      <w:r>
        <w:t xml:space="preserve">Jair Bolsonaro: Suuret mielenosoitukset Brasilian vaalien ennakkosuosikkia vastaan</w:t>
      </w:r>
    </w:p>
    <w:p>
      <w:r>
        <w:t xml:space="preserve">Sanat Ele Nao (ei häntä) näkyivät tarroissa ja banderolleissa, ja väkijoukot huusivat niitä. Bolsonaroa puukotettiin tilaisuudessa aiemmin tässä kuussa, ja hän johtaa tällä hetkellä mielipidemittauksia ennen 7. lokakuuta pidettävää vaalien ensimmäistä kierrosta. Toistuva äänestys on kuitenkin todennäköisesti paljon läheisempi. Entinen armeijan kapteeni Jair Bolsonaro on erittäin kiistelty hahmo, joka on herättänyt närkästystä homofobisilla ja naisvihamielisillä kommenteillaan. Hän sanoi kerran eräälle kongressiedustajalle, ettei tämä ole raiskauksen arvoinen, ja hän on rinnastanut homoseksuaalisuuden pedofiliaan. Jotkut ovat verranneet 63-vuotiasta Donald Trumpiin. Hänellä on miljoonien evankelisten kristittyjen tuki, jotka ylistävät hänen abortinvastaista kantaansa. Bolsonaron vastainen liike alkoi mielenosoituksiin kutsuvasta Facebook-ryhmästä, jolla on nyt lähes neljä miljoonaa jäsentä. Mielenosoituksia on järjestetty kaupungeissa eri puolilla Brasiliaa ja ulkomailla. "Asiat, joita hän sanoo, ovat niin irvokkaita ja absurdeja, etten usko, että hän ansaitsee äänensä kuuluviin tai ansaitsee niin tärkeää roolia kuin Brasilian presidentin virka", eräs mielenosoittaja Rio de Janeirossa sanoi. Hänet päästettiin lauantaina sairaalasta puukotuksen jälkeen, eikä hän todennäköisesti pysty jatkamaan kampanjointia ennen äänestyksen ensimmäistä vaihetta.</w:t>
      </w:r>
    </w:p>
    <w:p>
      <w:r>
        <w:rPr>
          <w:b/>
        </w:rPr>
        <w:t xml:space="preserve">Yhteenveto</w:t>
      </w:r>
    </w:p>
    <w:p>
      <w:r>
        <w:t xml:space="preserve">Kymmenettuhannet naiset ovat lähteneet Brasilian kaduille osoittamaan mieltään äärioikeistolaista presidentinvaalien ennakkosuosikkia Jair Bolsonaroa vastaan.</w:t>
      </w:r>
    </w:p>
    <w:p>
      <w:r>
        <w:rPr>
          <w:b/>
          <w:u w:val="single"/>
        </w:rPr>
        <w:t xml:space="preserve">Asiakirjan numero 36389</w:t>
      </w:r>
    </w:p>
    <w:p>
      <w:r>
        <w:t xml:space="preserve">Giantsin luoja Jean-Luc Courcoult saa Liverpoolin vapauden.</w:t>
      </w:r>
    </w:p>
    <w:p>
      <w:r>
        <w:t xml:space="preserve">Royal de Luxen johtaja Jean-Luc Courcoult loi jättiläiset, jotka koristivat kaupungin katuja kolme kertaa. Liverpoolin pormestari Joe Anderson sanoi, että Courcoult'n vaikutus kaupunkiin oli "valtava" ja että hänet nimitettäisiin kunniamaininnan saajaksi seuraavassa neuvoston kokouksessa. Jättiläiset palasivat Liverpooliin tässä kuussa kolmannen ja viimeisen kerran. Liverpoolin kaupunginvaltuuston mukaan Courcoultille annetaan "kaupungin korkein kunnia", kun taas Royal de Luxelle myönnetään yhdistysten ja instituutioiden vapaudenristi (Freedom Roll of Associations and Institutions) kaupungin hyväksi tehdyistä palveluksista. Anderson oli aiemmin kuvaillut 63-vuotiasta Courcoult'ta "kaupungin suureksi ystäväksi". Anderson sanoi: "Jean-Lucilla ja Giantsilla on erityinen paikka liverpoolilaisten sydämissä, sillä ne ovat tuoneet niin paljon iloa ja ihmetystä kaupunkimme kaduille. "Emme jaa näitä palkintoja kevyesti, mutta Jean-Lucin ja hänen tiiminsä vaikutus kaupunkiin on ollut valtava." Hän totesi, että hänellä on ollut valtava vaikutus kaupunkiin. Hän lisäsi: "Investoinnit, jotka olemme tehneet Giantsin tuomiseksi tänne, ovat maksaneet itsensä takaisin moninkertaisesti, ja kaikki, jotka ovat seisoneet kunnioitusta herättävästi, kun ne ovat kulkeneet ohi, eivät koskaan unohda tätä kokemusta." Kaupungin vapauden muita aiempia saajia ovat Ricky Tomlinson ja Steven Gerrard. Hillsborough'n katastrofin 96 uhria saivat kunnian myös postuumisti.</w:t>
      </w:r>
    </w:p>
    <w:p>
      <w:r>
        <w:rPr>
          <w:b/>
        </w:rPr>
        <w:t xml:space="preserve">Yhteenveto</w:t>
      </w:r>
    </w:p>
    <w:p>
      <w:r>
        <w:t xml:space="preserve">Miljoonia kävijöitä Liverpooliin houkutelleen valtavan nukketeatteriesityksen luojalle annetaan kaupungin vapaus, kuten neuvosto on sanonut.</w:t>
      </w:r>
    </w:p>
    <w:p>
      <w:r>
        <w:rPr>
          <w:b/>
          <w:u w:val="single"/>
        </w:rPr>
        <w:t xml:space="preserve">Asiakirjan numero 36390</w:t>
      </w:r>
    </w:p>
    <w:p>
      <w:r>
        <w:t xml:space="preserve">Vuoden maisemakuvaaja: Sumuisista vuorista kaupunkimaisemiin</w:t>
      </w:r>
    </w:p>
    <w:p>
      <w:r>
        <w:t xml:space="preserve">Tuhansien eri puolilta Yhdistynyttä kuningaskuntaa tulleiden osallistujien kuva pienestä purosta, joka oli syntynyt rankkasateiden seurauksena Glencoe-vuorten keskellä, vei kokonaiskilpailun voittajan tittelin. Kuvaaja Mark Littlejohn Penrithistä, Cumbriasta, kuvasi "ohikiitävän kauneuden hetken" Skotlannin ylängöillä. Littlejohn kertoi heränneensä kello 01.30 GMT ajamaan Glencoen kaupunkiin, mutta sade oli ollut rankkaa jo aamunkoitteessa. Kun hän kuljeskeli ympäriinsä odottamassa sääaukkoja, hän näki puron korkealta Gearr Aonachin laelta. Hän sanoi: "Se syöksyi jyrkästi alas rinteitä ja katosi taas lähellä vuoren juurta. "Kun lisää räntäsateita oli tulossa, päätin ottaa tämän kuvan, kun valo muuttui hieman hajanaisemmaksi. Sivusateen vuoksi kuva oli otettava nopeasti käsivaralta." Palkinnon perustaja Charlie Waite sanoi, että Littlejohnin kuva löysi ja eristi "ohikiitävän kauneuden hetken" laajalta ja "hieman uhkaavalta" näyttämöltä. Muut voittajakuvat vaihtelivat jäkälän peittämän pihlajan lähikuvasta kaupunkikuviin, joita hallitsevat silmiinpistävät rakennukset. Vuoden nuori valokuvaaja -kategorian voitti lontoolainen Sam Rielly, 17, mustavalkokuvallaan, jossa hänen äitinsä kävelee Angleseyn maisemissa. Hän sanoi: "Tämä kuva otettiin erityisen märkänä ja tuulisena päivänä Parys Mountainilla, entisen kuparikaivoksen alueella. "Kuvan kohde on äitini, joka ei tiennyt, että olin ottamassa kuvaa." VisitBritainin kanssa yhteistyössä järjestettyihin palkintoihin kuului myös kategoria, jossa valittiin kuva, joka rohkaisee ihmisiä vierailemaan Britanniassa. Durhamin kreivikunnan Peterleestä kotoisin oleva John Robinson voitti tämän kategorian otoksellaan auringonlaskusta kanervan peittämien Yorkshiren nummien yllä. Voittajakuvat ovat esillä Waterloon asemalla Lontoossa 1. joulukuuta alkaen.</w:t>
      </w:r>
    </w:p>
    <w:p>
      <w:r>
        <w:rPr>
          <w:b/>
        </w:rPr>
        <w:t xml:space="preserve">Yhteenveto</w:t>
      </w:r>
    </w:p>
    <w:p>
      <w:r>
        <w:t xml:space="preserve">Vuoden maisemakuvaaja -palkinnon voittajakuvia ovat kuvat Peak Districtin sumuisesta aamusta auringonlaskuun North York Moorsin kanervapeitteisten nummien yllä.</w:t>
      </w:r>
    </w:p>
    <w:p>
      <w:r>
        <w:rPr>
          <w:b/>
          <w:u w:val="single"/>
        </w:rPr>
        <w:t xml:space="preserve">Asiakirjan numero 36391</w:t>
      </w:r>
    </w:p>
    <w:p>
      <w:r>
        <w:t xml:space="preserve">Flintshiren vapaa-aika- ja kirjastopalveluja hallinnoiva keskinäinen yhtiö</w:t>
      </w:r>
    </w:p>
    <w:p>
      <w:r>
        <w:t xml:space="preserve">Kabinetti on tukenut suunnitelmia perustaa työntekijöiden johtama keskinäinen yhtiö, joka tuottaa palvelut vuodesta 2017 alkaen. Ehdotettuihin hyötyihin kuuluvat jopa 30 prosentin budjettisäästöt, mutta samalla säilytetään nykyinen palveluvalikoima. Henkilöstön irtisanomisten toivotaan myös jäävän mahdollisimman vähäisiksi. Suunnitelmat kattavat Connah's Quayn uimahallin ja Holywellin vapaa-ajankeskuksen siirtämisen yhteisön omaisuudeksi. Cambrian Aquatics ottaa Connah's Quay Swimming Poolin haltuunsa 30. toukokuuta alkaen, ja Holywellin yhteisö laatii parhaillaan suunnitelmia vapaa-ajankeskuksen vastaavaa siirtoa varten. Kokouksen jälkeen vapaa-ajasta vastaava kunnanvaltuutettu Kevin Jones sanoi, että kunnanvaltuusto otti hyvin vastaan työntekijöiden johtaman keskinäisen mallin esittelyn ja totesi, että henkilökunta on "täysin sitoutunut ja luottavainen" siihen, että se on oikea tapa edetä. Suunnitelmat tuodaan takaisin kabinettiin ennen lopullista hyväksyntää.</w:t>
      </w:r>
    </w:p>
    <w:p>
      <w:r>
        <w:rPr>
          <w:b/>
        </w:rPr>
        <w:t xml:space="preserve">Yhteenveto</w:t>
      </w:r>
    </w:p>
    <w:p>
      <w:r>
        <w:t xml:space="preserve">Flintshiren kunta aikoo muuttaa tapaa, jolla se tarjoaa kirjasto- ja vapaa-ajanpalveluja, jotta rahaa ja työpaikkoja säästyisi.</w:t>
      </w:r>
    </w:p>
    <w:p>
      <w:r>
        <w:rPr>
          <w:b/>
          <w:u w:val="single"/>
        </w:rPr>
        <w:t xml:space="preserve">Asiakirjan numero 36392</w:t>
      </w:r>
    </w:p>
    <w:p>
      <w:r>
        <w:t xml:space="preserve">Wordsworth toimii "uudelleen" £ 4.75m uudistuksessa.</w:t>
      </w:r>
    </w:p>
    <w:p>
      <w:r>
        <w:t xml:space="preserve">Wordsworth Trust suunnittelee laajentavansa Grasmereen rakennettua aluetta, johon kuuluu myös Dove Cottage, jossa Narsissit-runous kirjoitettiin. Heritage Lottery Fundin (HLF) avustuksella luodaan myös uusi vierailijakeskus, jossa on esillä lisää trustin kokoelmia. Työt on määrä saada valmiiksi ennen runoilijan 250-vuotispäivää vuonna 2020. Wordsworth ja hänen sisarensa Dorothy asuivat Dove Cottagessa vuosina 1799-1808, jolloin se tuli tunnetuksi brittiläisen romantiikan keskuksena. Tänä aikana Wordsworth kirjoitti runon "Vaelsin yksinäisenä kuin pilvi", jonka inspiraationa olivat narsissit, joita he näkivät Ullswaterin rannalla. HLF:n tiedottaja sanoi: "Kaikkialla alueella suuremmat ikkunat, sopusointuinen maisemointi ja yleisön pääsy puutarhoihin ja metsäalueille yhdistävät vierailijat maisemaan. "Alkuperäisistä käsikirjoituksista tulee keskeinen tekijä, kun ihmiset otetaan mukaan Wordsworthin maailmaan, jotta he voivat ymmärtää, miten hän työskenteli viimeistelläkseen ajatuksiaan ja ideoitaan, jotka ovat yhä ajankohtaisia."</w:t>
      </w:r>
    </w:p>
    <w:p>
      <w:r>
        <w:rPr>
          <w:b/>
        </w:rPr>
        <w:t xml:space="preserve">Yhteenveto</w:t>
      </w:r>
    </w:p>
    <w:p>
      <w:r>
        <w:t xml:space="preserve">Runoilija William Wordsworthin teoksia "uudistetaan" hänen Lake Districtin kotinsa 4,75 miljoonan punnan arvoisen uudistuksen yhteydessä.</w:t>
      </w:r>
    </w:p>
    <w:p>
      <w:r>
        <w:rPr>
          <w:b/>
          <w:u w:val="single"/>
        </w:rPr>
        <w:t xml:space="preserve">Asiakirjan numero 36393</w:t>
      </w:r>
    </w:p>
    <w:p>
      <w:r>
        <w:t xml:space="preserve">Frank Sidebottomin jäähyväisjuhlat täyttävät Manchesterin areenan täyteen väkeä</w:t>
      </w:r>
    </w:p>
    <w:p>
      <w:r>
        <w:t xml:space="preserve">Juhlat pidettiin Castlefield Arenalla, jossa esiintyjät, kuten Badly Drawn Boy ja Frankin Oh Blimey Big Bandin elossa olevat jäsenet, soittivat kunnianosoituksena. Frank's Fantastic Farewell oli fanien tilaisuus muistaa luojansa Chris Sieveyn koomista neroutta. Sievey kuoli 22. kesäkuuta 54-vuotiaana sairastettuaan syöpää. Paperimassapäät ja naamiaisasut olivat yleisiä yleisön keskuudessa. BBC:n toimittaja Chris Long, joka oli joukossa, sanoi: "Ilta on ollut niin naurettava ja hulvaton kuin Frank olisi ikinä toivonut - ja kyyneleitäkin on ollut. "Jopa areenan ohi kulkevat junat piippasivat kiitokseksi."</w:t>
      </w:r>
    </w:p>
    <w:p>
      <w:r>
        <w:rPr>
          <w:b/>
        </w:rPr>
        <w:t xml:space="preserve">Yhteenveto</w:t>
      </w:r>
    </w:p>
    <w:p>
      <w:r>
        <w:t xml:space="preserve">Yli 5000 sarjakuvantekijä Frank Sidebottomin fania kokoontui Manchesteriin juhlimaan hänen elämäänsä.</w:t>
      </w:r>
    </w:p>
    <w:p>
      <w:r>
        <w:rPr>
          <w:b/>
          <w:u w:val="single"/>
        </w:rPr>
        <w:t xml:space="preserve">Asiakirjan numero 36394</w:t>
      </w:r>
    </w:p>
    <w:p>
      <w:r>
        <w:t xml:space="preserve">Chris Caven veli saa palkinnon veitsenvastaisesta kampanjasta</w:t>
      </w:r>
    </w:p>
    <w:p>
      <w:r>
        <w:t xml:space="preserve">Tom Cave oli vain kolmevuotias, kun hänen veljensä Chris, 17, tapettiin Redcarissa vuonna 2003. Hän on nyt saanut tunnustusta vapaaehtoistyöstään Point 7 -ohjelmassa. Tom, 12, sanoi haluavansa "estää yhä useampia ihmisiä kantamasta veitsiä ja estää uusia kuolemantapauksia". Redcar Community Collegen oppilas kerää varoja ja auttaa kampanjamateriaalin laatimisessa kouluissa eri puolilla maata järjestettäviä tilaisuuksia varten. Hänet on nimetty Koillismaan voittajaksi vInspired-palkintojen parhaan nuoren vapaaehtoistyöntekijän kategoriassa. "Yli kuun", Tom sanoi: "Olin aika onnellinen, kun sain tietää. "Saan paljon kirjeitä lapsilta, jotka kertovat, että he ovat laittaneet ilmakiväärit pois ja lopettaneet tappelut tai veitsillä leikkimisen." Chrisiä puukotti neljä kertaa kesäkuussa 2003 20-vuotias Sean Anthony Matson, joka tuomittiin vähintään 12 vuodeksi vankilaan tunnustettuaan syyllisyytensä murhaan. Tomin äiti Theresa sanoi, että hänen pojallaan oli ollut "suuri merkitys" Point 7 -hankkeen onnistumisessa. "Hän kirjoitti yhdeksänvuotiaana viestin, jossa hän pyysi nuoria laskemaan veitsensä, ja viime vuonna hän kirjoitti tarinan, jossa hän puhui Chrisille tämän kuollessa", hän sanoi. "Tom vain jatkaa joka päivä sitä, mitä eteen tulee; hän on aivan haltioissaan palkinnosta." Hän sanoi. Aiheeseen liittyvät Internet-linkit vInspired</w:t>
      </w:r>
    </w:p>
    <w:p>
      <w:r>
        <w:rPr>
          <w:b/>
        </w:rPr>
        <w:t xml:space="preserve">Yhteenveto</w:t>
      </w:r>
    </w:p>
    <w:p>
      <w:r>
        <w:t xml:space="preserve">Kuoliaaksi puukotetun teini-ikäisen nuorempi veli on saanut palkinnon työstään puukko- ja aserikollisuuden vastaisessa kampanjassa.</w:t>
      </w:r>
    </w:p>
    <w:p>
      <w:r>
        <w:rPr>
          <w:b/>
          <w:u w:val="single"/>
        </w:rPr>
        <w:t xml:space="preserve">Asiakirjan numero 36395</w:t>
      </w:r>
    </w:p>
    <w:p>
      <w:r>
        <w:t xml:space="preserve">Covid: Cardiganin pubit, jotka liittyvät taudin puhkeamiseen, määrättiin neuvoston toimesta suljettaviksi.</w:t>
      </w:r>
    </w:p>
    <w:p>
      <w:r>
        <w:t xml:space="preserve">Cardiganissa sijaitsevia Red Lion Inn- ja Bell-hotelleja kehotettiin perjantaina sulkemaan ovensa. Ceredigionin valtuusto ilmoitti, että toimenpiteisiin ryhdyttiin "kansanterveyteen kohdistuvan vakavan ja välittömän uhan vuoksi", koska alueella oli ilmennyt 55 uutta tapausta. Se sanoi, että "vastaavia seuraamuksia" harkitaan muillekin tiloille maakunnassa. Määräystä tarkastellaan uudelleen viikon kuluessa lauantaista. Aiemmin tällä viikolla neuvosto kehotti ihmisiä, jotka olivat käyneet molemmissa pubeissa 9. marraskuuta tai sen jälkeen, olemaan "erityisen valppaita, eristämään itsensä ja varaamaan testin välittömästi, jos sinulla on oireita".</w:t>
      </w:r>
    </w:p>
    <w:p>
      <w:r>
        <w:rPr>
          <w:b/>
        </w:rPr>
        <w:t xml:space="preserve">Yhteenveto</w:t>
      </w:r>
    </w:p>
    <w:p>
      <w:r>
        <w:t xml:space="preserve">Valtuusto on määrännyt kaksi pubia, jotka liittyvät koronavirusepidemian puhkeamiseen, suljettavaksi.</w:t>
      </w:r>
    </w:p>
    <w:p>
      <w:r>
        <w:rPr>
          <w:b/>
          <w:u w:val="single"/>
        </w:rPr>
        <w:t xml:space="preserve">Asiakirjan numero 36396</w:t>
      </w:r>
    </w:p>
    <w:p>
      <w:r>
        <w:t xml:space="preserve">Dorsetin poliisi aikoo vähentää 248 työpaikkaa budjettileikkausten vuoksi.</w:t>
      </w:r>
    </w:p>
    <w:p>
      <w:r>
        <w:t xml:space="preserve">Ehdotuksen mukaan virkamiesten määrää vähennettäisiin 1447:stä 1344:ään (7,1 prosentin vähennys), kun taas henkilöstöä vähennettäisiin 1059:stä 914:ään (14 prosentin vähennys). Poliisivoimien mukaan leikkaukset auttavat säästämään 5,9 miljoonaa puntaa, kun hallitus leikkaa rahoitusta 20 prosenttia seuraavien neljän vuoden aikana. Dorsetin poliisiviranomainen kokoontuu perjantaina keskustelemaan suunnitelmista. Poliisi ilmoitti, että se on määrittänyt yhteensä noin 10 miljoonan punnan arvosta säästöjä vuosiksi 2011/12. Poliisipäällikkö Martin Baker sanoi: "Dorsetin poliisi pyrkii jatkuvasti parantamaan tehokkuuttaan ja vaikuttavuuttaan, ja poliisi on jo nyt perusteellisessa uudelleenorganisoinnissa. Tämä tarkoittaa sitä, että jo tekemämme työ auttaa meitä selviytymään hallituksen leikkauksista". "Tämä tarkoittaa väistämättä sitä, että meidän on tehtävä vaikeita valintoja, jotka koskevat nykyisin tarjoamiamme poliisipalveluita. "Poliisi tekee kuitenkin kaikkensa suojellakseen ja parantaakseen etulinjan palveluitamme, ja pyrimme paitsi säilyttämään jo ennestään korkeat operatiivisen suorituskykymme, myös parantamaan sitä."</w:t>
      </w:r>
    </w:p>
    <w:p>
      <w:r>
        <w:rPr>
          <w:b/>
        </w:rPr>
        <w:t xml:space="preserve">Yhteenveto</w:t>
      </w:r>
    </w:p>
    <w:p>
      <w:r>
        <w:t xml:space="preserve">Dorsetin poliisi on paljastanut suunnitelmansa vähentää 248 työpaikkaa ensi vuoden aikana, mukaan lukien 103 poliisia ja 145 työntekijää.</w:t>
      </w:r>
    </w:p>
    <w:p>
      <w:r>
        <w:rPr>
          <w:b/>
          <w:u w:val="single"/>
        </w:rPr>
        <w:t xml:space="preserve">Asiakirjan numero 36397</w:t>
      </w:r>
    </w:p>
    <w:p>
      <w:r>
        <w:t xml:space="preserve">Doctor Who -tähti Karen Gillan tekee teatteridebyyttinsä</w:t>
      </w:r>
    </w:p>
    <w:p>
      <w:r>
        <w:t xml:space="preserve">Gillan, joka näyttelee Tohtorin ärhäkkää avustajaa Amy Pondia, esiintyy yhdessä Douglas Hodgen kanssa näytelmässä, joka saa ensi-iltansa Donmar Warehousessa lokakuussa. Hodge näyttelee itsetuhoista asianajajaa, kun taas Gillan esittää hänen sihteeriään. 23-vuotias skotti nähdään myöhemmin tänä vuonna mallina Jean Shrimptonina BBC Fourin elokuvassa We'll Take Manhattan. Dame Eileen Atkins näytteli Gillanin roolin Osbornen näytelmän alkuperäistuotannossa Lontoon Royal Courtissa. Jamie Lloyd ohjaa Donmarin uusintaesityksen, jossa tehdään Daily Mailin mukaan "hienovaraisia leikkauksia" Osbornen tekstiin. Myös brittinäyttelijä Thandie Newton astelee syksyllä näyttämölle, tällä kertaa Ariel Dorfmanin Kuolema ja neito -näytelmän uusintaversiossa. Lokakuussa Comedy-teatterissa ensi-iltansa saavassa näytelmässä 38-vuotias näyttelee entistä poliittista vankia, joka kidnappaa miehen, jonka uskoo raiskanneen ja kiduttaneen hänet. Newton esiintyi Tom Cruisen kanssa elokuvassa Mission: Impossible II:ssa ja voitti Bafta-palkinnon vuonna 2006 Crash-elokuvasta. Juliet Stevenson esiintyi näytelmän alkuperäisessä tuotannossa vuonna 1991, ja Sigourney Weaver näytteli Roman Polanskin elokuvassa vuonna 1994.</w:t>
      </w:r>
    </w:p>
    <w:p>
      <w:r>
        <w:rPr>
          <w:b/>
        </w:rPr>
        <w:t xml:space="preserve">Yhteenveto</w:t>
      </w:r>
    </w:p>
    <w:p>
      <w:r>
        <w:t xml:space="preserve">Doctor Who -näyttelijä Karen Gillan debytoi ammattiteatterissa John Osbornen vuonna 1964 ilmestyneessä näytelmässä Inadmissible Evidence West Endissä.</w:t>
      </w:r>
    </w:p>
    <w:p>
      <w:r>
        <w:rPr>
          <w:b/>
          <w:u w:val="single"/>
        </w:rPr>
        <w:t xml:space="preserve">Asiakirjan numero 36398</w:t>
      </w:r>
    </w:p>
    <w:p>
      <w:r>
        <w:t xml:space="preserve">Maailmanmuseo Liverpool: Mayan aarteet esillä kaupungissa</w:t>
      </w:r>
    </w:p>
    <w:p>
      <w:r>
        <w:t xml:space="preserve">Maksuton näyttely, jossa on 385 esinettä Meksikon museoista ja historiallisista paikoista, on avoinna 18. lokakuuta asti. Museon johtaja Steve Judd sanoi, että museolle oli suuri kunnia, koska se oli ainoa näyttelypaikka Yhdistyneessä kuningaskunnassa. Esineet vaihtelevat hovisormuksesta ja pallopelaajan keraamisesta figuurista pieneen kultaiseen sammakkoon, jolla on turkoosit silmät. Näyttelyyn liittyy ilmaisia tapahtumia, kuten juhlaviikonloppu heinäkuussa, meksikolaista kansantanssia ja perinteistä musiikkia, työpajoja kouluille sekä käsityötoimintaa, jossa tutustutaan mayakulttuuriin.</w:t>
      </w:r>
    </w:p>
    <w:p>
      <w:r>
        <w:rPr>
          <w:b/>
        </w:rPr>
        <w:t xml:space="preserve">Yhteenveto</w:t>
      </w:r>
    </w:p>
    <w:p>
      <w:r>
        <w:t xml:space="preserve">Liverpoolin maailmanmuseossa on avattu näyttely, joka paljastaa mayojen piilotettuja aarteita.</w:t>
      </w:r>
    </w:p>
    <w:p>
      <w:r>
        <w:rPr>
          <w:b/>
          <w:u w:val="single"/>
        </w:rPr>
        <w:t xml:space="preserve">Asiakirjan numero 36399</w:t>
      </w:r>
    </w:p>
    <w:p>
      <w:r>
        <w:t xml:space="preserve">Taksikuski käytti Costa-kahvin kantta polttoainekorkkina</w:t>
      </w:r>
    </w:p>
    <w:p>
      <w:r>
        <w:t xml:space="preserve">Ajoneuvon renkaat olivat lähellä sallittua rajaa, turvatyynyvalo paloi ja ajovalot eivät toimineet, ja se poistettiin välittömästi tieltä. Se pysäytettiin West Midlandsissa sijaitsevan Sandwell Councilin tekemien tarkastusten yhteydessä. Kahvikupin kannen sovittaminen polttoaineen täyttökaulaan on anteeksiantamatonta, Vehicle Standards Agencyn edustaja sanoi. Sandwell Councilin mukaan ajoneuvo oli vaarallinen, koska diesel valui tilapäisen kannen läpi. Vehicle Standards Agencyn tarkastaja, joka teki tarkastukset tammikuussa, sanoi olevansa "järkyttynyt" löydöstä. Rikkomus siirrettiin Sandwellin neuvoston taksilupakomitean käsiteltäväksi, joka tällä viikolla keskeytti luvan 24 viikoksi. "Mahdollisesti hyvin vaarallinen" Kuljettajalle, jonka nimeä ei voida mainita, lähetetään kirje 14 päivän kuluessa, ja hänellä on vielä 21 päivää aikaa valittaa keskeyttämispäätöksestä maistraattiin, mutta häntä ei aseteta syytteeseen. Kansanterveydestä ja kuluttajansuojasta vastaava kabinettijäsen, kaupunginvaltuutettu Elaine Costigan sanoi, että kyseessä oli "vakava ja mahdollisesti hyvin vaarallinen teko". Hän lisäsi: "Harvoin näkee jotain näin vastuutonta".</w:t>
      </w:r>
    </w:p>
    <w:p>
      <w:r>
        <w:rPr>
          <w:b/>
        </w:rPr>
        <w:t xml:space="preserve">Yhteenveto</w:t>
      </w:r>
    </w:p>
    <w:p>
      <w:r>
        <w:t xml:space="preserve">"Vastuuttoman" taksinkuljettajan, joka käytti Costa-kahvikupin kantta polttoainekorkkina, taksinkuljettajalupa on peruutettu.</w:t>
      </w:r>
    </w:p>
    <w:p>
      <w:r>
        <w:rPr>
          <w:b/>
          <w:u w:val="single"/>
        </w:rPr>
        <w:t xml:space="preserve">Asiakirjan numero 36400</w:t>
      </w:r>
    </w:p>
    <w:p>
      <w:r>
        <w:t xml:space="preserve">Weston General ja Royal United Hospital puhtaat MRSA:sta</w:t>
      </w:r>
    </w:p>
    <w:p>
      <w:r>
        <w:t xml:space="preserve">Viime vuoden aikana yksikään potilas ei ole saanut tartuntaa Westonin yleissairaalassa tai Bathin Royal United Hospitalissa (RUH). MRSA-tapaukset Bathissa ovat vähentyneet 35 tapauksesta vuonna 2007 nollaan viime vuoden toukokuusta lähtien. Sen jälkeen kun MRSA:n seulonta otettiin käyttöön kansallisesti huhtikuussa 2009, sairaalainfektioiden määrä on yli puolittunut. RUH otti seulonnan käyttöön useita kuukausia aikaisemmin. Carol Grimsdale, RUH:n leikkausta edeltävän arvioinnin johtaja, sanoi: "Se on erittäin hyvä potilaan kannalta, koska me kaikki voimme mahdollisesti kantaa MRSA:ta ihollamme. "Kun se pääsee haavoihin, se aiheuttaa infektio-ongelmia, ja haavoja on vaikea hoitaa ja parantaa." Hän totesi, että MRSA:ta on vaikea hoitaa.</w:t>
      </w:r>
    </w:p>
    <w:p>
      <w:r>
        <w:rPr>
          <w:b/>
        </w:rPr>
        <w:t xml:space="preserve">Yhteenveto</w:t>
      </w:r>
    </w:p>
    <w:p>
      <w:r>
        <w:t xml:space="preserve">Kaksi Somersetin sairaalaa sanoo, että ne ovat nyt täysin vapaita mahdollisesti tappavasta superbakteerista MRSA:sta.</w:t>
      </w:r>
    </w:p>
    <w:p>
      <w:r>
        <w:rPr>
          <w:b/>
          <w:u w:val="single"/>
        </w:rPr>
        <w:t xml:space="preserve">Asiakirjan numero 36401</w:t>
      </w:r>
    </w:p>
    <w:p>
      <w:r>
        <w:t xml:space="preserve">Irlannin presidentinvaalit: Gallagher kasvattaa johtoaan</w:t>
      </w:r>
    </w:p>
    <w:p>
      <w:r>
        <w:t xml:space="preserve">Sunday Business Post -sanomalehden Red C:n mielipidemittauksen mukaan Gallagher on 40 prosentissa, mikä on yhden prosenttiyksikön enemmän kuin seitsemän päivää sitten. Hänen lähin kilpailijansa on työväenpuolueen ehdokas Michael D Higgins 26 prosentilla (-1), kun taas Martin McGuinness on ennallaan 13 prosentilla. Toinen riippumaton, David Norris, on noussut kolme prosenttia ja on 10:s. Fine Gaelin ehdokas Gay Mitchell on kuudessa, kun taas riippumaton Dana Rosemary Scallon on kolmessa (kaksi pistettä plussalla) ja Mary Davis kahdessa (miinus yksi). Sunday Times -lehden toisen mielipidemittauksen mukaan Sean Gallagher on 38:s, Michael D Higgins 26:s, Martin McGuinness 17:s, Gay Mitchell 8:s, David Norris 6:s, Mary Davis 3:s ja Dana Rosemary Scallon 2:s. Äänestys on tehty Sunday Timesille. Gallagher on säilyttänyt johtoasemansa huolimatta siitä, että hänen yhteyksiään oppositiopuolue Fianna Fail -puolueeseen ja liikeasioitaan tutkitaan yhä tarkemmin. Hän tuli tunnetuksi, kun hän oli yksi suositun liike-elämän televisio-ohjelman Dragon's Denin irlantilaisversion paneelista. Vaalit järjestetään torstaina.</w:t>
      </w:r>
    </w:p>
    <w:p>
      <w:r>
        <w:rPr>
          <w:b/>
        </w:rPr>
        <w:t xml:space="preserve">Yhteenveto</w:t>
      </w:r>
    </w:p>
    <w:p>
      <w:r>
        <w:t xml:space="preserve">Itsenäinen ehdokas Sean Gallagher on säilyttänyt vahvan johtoasemansa viimeisimmässä mielipidemittauksessa ennen Irlannin ensi viikolla pidettäviä presidentinvaaleja.</w:t>
      </w:r>
    </w:p>
    <w:p>
      <w:r>
        <w:rPr>
          <w:b/>
          <w:u w:val="single"/>
        </w:rPr>
        <w:t xml:space="preserve">Asiakirjan numero 36402</w:t>
      </w:r>
    </w:p>
    <w:p>
      <w:r>
        <w:t xml:space="preserve">Maanvyörymät East Sussexissa häiritsevät Southeasternin junia</w:t>
      </w:r>
    </w:p>
    <w:p>
      <w:r>
        <w:t xml:space="preserve">Robertsbridgen ja Hastingsin väliset radat olivat tukossa Crowhurstin ja West St Leonardsin lähellä. Busseja käytettiin, ja Robertsbridgen ja Tunbridge Wellsin välillä Kentissä liikennöi vaihtojuna, jolla oli jatkoyhteys Lontooseen. Network Rail työskenteli yön yli raivatakseen radan, joka avattiin uudelleen klo 12.30 GMT. Myöhemmin Kaakkois-Englannissa on ennustettu lisää kovia tuulia ja rankkasateita. Network Rail ilmoitti, että matkustajien turvallisuuden varmistamiseksi ja puiden kaatumisriskin, tulvien ja uusien maanvyöryjen vuoksi junien nopeusrajoitus on Southeastern-verkon osissa 40mph kello 20:00 GMT:stä alkaen junaliikenteen päättymiseen asti. Se varoitti myös, että jotkin vuorot voivat myöhästyä tai peruuntua lyhyellä varoitusajalla ja että myös lauantain juniin voi kohdistua vaikutuksia.</w:t>
      </w:r>
    </w:p>
    <w:p>
      <w:r>
        <w:rPr>
          <w:b/>
        </w:rPr>
        <w:t xml:space="preserve">Yhteenveto</w:t>
      </w:r>
    </w:p>
    <w:p>
      <w:r>
        <w:t xml:space="preserve">Southeasternin junamatkustajat joutuivat kärsimään häiriöistä, kun ankara sää aiheutti torstaina kaksi maanvyöryä Hastingsin radalla East Sussexissa.</w:t>
      </w:r>
    </w:p>
    <w:p>
      <w:r>
        <w:rPr>
          <w:b/>
          <w:u w:val="single"/>
        </w:rPr>
        <w:t xml:space="preserve">Asiakirjan numero 36403</w:t>
      </w:r>
    </w:p>
    <w:p>
      <w:r>
        <w:t xml:space="preserve">Thames Valleyn poliisin henkilökunta sai kiitosta neljän kuolemantapauksen aiheuttaman onnettomuuden jälkeen</w:t>
      </w:r>
    </w:p>
    <w:p>
      <w:r>
        <w:t xml:space="preserve">Tracy Houghton, 45, kuoli välittömästi yhdessä poikiensa Ethanin, 13, ja Joshuan, 11, sekä kumppaninsa tyttären Aimee Goldsmithin, niin ikään 11, kanssa, kun Tomasz Kroker törmäsi paikallaan olevaan liikenteeseen. Kroker, 30, sai 10 vuoden vankeustuomion. Hän selaili musiikkivalikoimaa onnettomuushetkellä. Tapaus sattui Oxfordshiren ja Berkshiren rajalla 10. elokuuta. Kiitoksilla tunnustetaan törmäykseen vastanneiden poliisien erinomainen työ, rohkeus ja omistautuminen. Thames Valleyn poliisin poliisipäällikkö Francis Habgood luovutti ne tiistaina Sulhamsteadin voimankoulutuskeskuksessa Readingissä pidetyssä seremoniassa. Thames Valleyn poliisin tieliikennepoliisin päällikkö Henry Parsons sanoi: "Mielestäni se, että kolme lasta oli osallisena tässä onnettomuudessa, tekee onnettomuudesta erottuvan vääristä syistä. "Osallistuneet poliisit olivat hyvin ylpeitä saadessaan tunnustuksen, mutta loppujen lopuksi kukaan heistä ei halunnut olla siellä, he vain ajattelevat tekevänsä työtään." Komisario Andy Storey, ylikonstaapeli Jack Hawkins, ylikonstaapeli Gavin Collier, rikosylikonstaapeli David Beeson, rikosylikonstaapeli John Simpkins, rikosylikonstaapeli Philip Hanham, digitaalisen viestinnän päällystöön kuuluva Ellie Selby ja tiedotusvälineiden päällystöön kuuluva Lucy Billen saivat tunnustuksen seremoniassa. Ellie Selby, joka teki videon, jossa käytettiin onnettomuudesta otettua kuvamateriaalia, sanoi: "Tällaista palkintoa ei pitäisi olla olemassa, ihmisten ei pitäisi käyttää matkapuhelimiaan, ja perheen pitäisi olla yhä elossa. "Tilaisuus on siis monestakin syystä raitistuttava. Tuotetusta videosta on saatu paljon hyvää, mutta toivottavasti meidän ei tarvitse enää koskaan luoda vastaavaa videota."</w:t>
      </w:r>
    </w:p>
    <w:p>
      <w:r>
        <w:rPr>
          <w:b/>
        </w:rPr>
        <w:t xml:space="preserve">Yhteenveto</w:t>
      </w:r>
    </w:p>
    <w:p>
      <w:r>
        <w:t xml:space="preserve">Seitsemälle poliisimiehelle ja henkilökunnalle, jotka hoitivat A34-tiellä sattuneen, äidin ja kolme lasta tappaneen kolarin jälkiseurauksia, on annettu kiitokset.</w:t>
      </w:r>
    </w:p>
    <w:p>
      <w:r>
        <w:rPr>
          <w:b/>
          <w:u w:val="single"/>
        </w:rPr>
        <w:t xml:space="preserve">Asiakirjan numero 36404</w:t>
      </w:r>
    </w:p>
    <w:p>
      <w:r>
        <w:t xml:space="preserve">Fallago Rig -tuulipuisto hakee käyttöiän pidentämistä</w:t>
      </w:r>
    </w:p>
    <w:p>
      <w:r>
        <w:t xml:space="preserve">Lauderin pohjoispuolella sijaitseva Fallago Rig -voimalaitoshanke, jossa on 48 turbiinia, hyväksyttiin kuuden vuoden vastustuskampanjasta huolimatta. Se sai luvan toimia 25 vuoden ajan, mutta EDF Energy haluaa mukauttaa sen ehdotetun toisen vaiheen myötä. Jos lupa myönnetään, se pidentäisi voimalan käyttöikää viidellä vuodella. Hankkeen ensimmäistä vaihetta Lammermuir Hillsissä vastustettiin korkean profiilin kampanjalla. Vastustajat myönsivät lopulta tappionsa, kun Court of Session hylkäsi heidän pyyntönsä saada hankkeen hyväksyntä tuomioistuimen käsiteltäväksi. Tuulipuisto otettiin käyttöön vuonna 2013 sillä ehdolla, että se voisi toimia 25 vuotta - vuoteen 2038 asti. Nyt on kuitenkin valmisteilla ehdotuksia 12 voimalan laajennuksesta. EDF Energy Renewables on väittänyt, että ensimmäisen vaiheen käyttöiän pidentäminen mahdollistaisi koko alueen käytöstä poistamisen "yhdessä yksinkertaisessa ja yhtenäisessä vaiheessa". Skotlannin hallitus päättää, salliiko se sekä voimalan laajentamisen että sen toimintavuosien pidentämisen.</w:t>
      </w:r>
    </w:p>
    <w:p>
      <w:r>
        <w:rPr>
          <w:b/>
        </w:rPr>
        <w:t xml:space="preserve">Yhteenveto</w:t>
      </w:r>
    </w:p>
    <w:p>
      <w:r>
        <w:t xml:space="preserve">Yksi Scottish Bordersin kiistanalaisimmista tuulipuistokohteista pyrkii pidentämään käyttöikäänsä.</w:t>
      </w:r>
    </w:p>
    <w:p>
      <w:r>
        <w:rPr>
          <w:b/>
          <w:u w:val="single"/>
        </w:rPr>
        <w:t xml:space="preserve">Asiakirjan numero 36405</w:t>
      </w:r>
    </w:p>
    <w:p>
      <w:r>
        <w:t xml:space="preserve">Englanninbulldogin pennut palasivat kotiin "tassuttelevan poliisityön" ansiosta.</w:t>
      </w:r>
    </w:p>
    <w:p>
      <w:r>
        <w:t xml:space="preserve">Englantilaiset bulldogit vietiin murtovarkauden aikana Shelley Streetillä Leigh'ssä sijaitsevaan kiinteistöön varhain tiistaina, kertoi Greater Manchesterin poliisi (GMP). Tiedottajan mukaan poliisit löysivät ne myöhemmin johtolankaa seuranneet poliisit osoitteesta Marina Avenuella Liverpoolissa. Kaksi 21-vuotiasta miestä ja 20-vuotias nainen pidätettiin epäiltynä murtovarkaudesta. Ylikonstaapeli Gareth Mark sanoi, että "kotkalaiselta yleisöltä" saatu "elintärkeä ilmoitus" oli antanut poliiseille vihjeen pentujen olinpaikasta, ja seitsemän koiraa oli nyt "oikeutetusti palautettu" "ymmärrettävästi huolestuneille" omistajilleen. Varkauden yhteydessä pidätetyt kolme henkilöä vapautettiin myöhemmin tutkinnan perusteella. Pentujen hinnat ovat nousseet huimasti koronaviruksen aiheuttamien sulkujen aikana, ja Pets4Homes-sivuston noin 150 000 ilmoitukseen perustuvat luvut osoittivat, että englanninbulldoggeja myydään tyypillisesti noin 2700 punnalla. Aiheeseen liittyvät Internet-linkit Greater Manchesterin poliisi</w:t>
      </w:r>
    </w:p>
    <w:p>
      <w:r>
        <w:rPr>
          <w:b/>
        </w:rPr>
        <w:t xml:space="preserve">Yhteenveto</w:t>
      </w:r>
    </w:p>
    <w:p>
      <w:r>
        <w:t xml:space="preserve">Seitsemän koiranpentua, jotka varastettiin asuntomurron aikana, on saatu takaisin kotiin "tassuttelevan poliisityön" ansiosta, kertoo poliisi.</w:t>
      </w:r>
    </w:p>
    <w:p>
      <w:r>
        <w:rPr>
          <w:b/>
          <w:u w:val="single"/>
        </w:rPr>
        <w:t xml:space="preserve">Asiakirjan numero 36406</w:t>
      </w:r>
    </w:p>
    <w:p>
      <w:r>
        <w:t xml:space="preserve">Castle Quay -ostoskeskuksen laajennuksesta ilmoitettiin</w:t>
      </w:r>
    </w:p>
    <w:p>
      <w:r>
        <w:t xml:space="preserve">Banburyssa sijaitsevan Castle Quay -ostoskeskuksen ehdotuksiin sisältyy 154 000 neliöjalkaa (14 300 neliömetriä) liiketilaa ja hotelli. Keskuksen edustaja Cameron Murray sanoi, että kehitys varmistaisi, että "viehättävä kaupungin keskusta on edelleen suosittu matkailukohde". Jos laajennus hyväksytään, se voisi valmistua vuoteen 2015 mennessä. Suunnitteluhakemus jätetään Cherwellin piirineuvostolle heinäkuun loppuun mennessä, ja kaupungissa järjestetään julkinen kuuleminen. Nykyisessä keskuksessa käy noin 250 000 kävijää viikossa.</w:t>
      </w:r>
    </w:p>
    <w:p>
      <w:r>
        <w:rPr>
          <w:b/>
        </w:rPr>
        <w:t xml:space="preserve">Yhteenveto</w:t>
      </w:r>
    </w:p>
    <w:p>
      <w:r>
        <w:t xml:space="preserve">Suunnitelmat Oxfordshiren kauppakeskuksen laajennusosasta on julkistettu.</w:t>
      </w:r>
    </w:p>
    <w:p>
      <w:r>
        <w:rPr>
          <w:b/>
          <w:u w:val="single"/>
        </w:rPr>
        <w:t xml:space="preserve">Asiakirjan numero 36407</w:t>
      </w:r>
    </w:p>
    <w:p>
      <w:r>
        <w:t xml:space="preserve">Caroline Kayll: Kayll: Mies oikeudessa syytettynä opettajan murhasta</w:t>
      </w:r>
    </w:p>
    <w:p>
      <w:r>
        <w:t xml:space="preserve">Caroline Kayll kuoli sairaalassa vammoihinsa muutama päivä sen jälkeen, kun hänen kimppuunsa oli hyökätty Northumberlandin Lintonissa sijaitsevassa osoitteessa 15. marraskuuta. Paul Robson, 49, Stanley Streetiltä Wallsendistä, saapui South East Northumberlandin tuomaristuomioistuimeen, jossa hänet vangittiin. Hänen asianajajansa Kash Khan kertoi oikeudelle: "Hän aikoo kiistää nämä asiat." "Hän kiistää kaikki erityiset aikomukset ja laittomat toimet", Khan lisäsi. Robson saapuu seuraavan kerran Newcastle Crown Courtin eteen keskiviikkona. Northumbrian poliisin mukaan 15-vuotias poika, joka ei ollut sukua Kayllille tai Robsonille, pääsi sairaalasta hoidon jälkeen. Hänen henkilöllisyyttään ei voida tunnistaa hänen ikänsä vuoksi tuomioistuimen antaman määräyksen perusteella. Kayll työskenteli englanninopettajana Atkinson House -koulussa, joka on tarkoitettu lapsille, joilla on sosiaalisia, emotionaalisia ja mielenterveysongelmia. Seuraa BBC North East &amp; Cumbriaa Twitterissä, Facebookissa ja Instagramissa. Lähetä juttuideoita osoitteeseen northeastandcumbria@bbc.co.uk.</w:t>
      </w:r>
    </w:p>
    <w:p>
      <w:r>
        <w:rPr>
          <w:b/>
        </w:rPr>
        <w:t xml:space="preserve">Yhteenveto</w:t>
      </w:r>
    </w:p>
    <w:p>
      <w:r>
        <w:t xml:space="preserve">Mies on saapunut oikeuteen syytettynä opettajan murhasta ja 15-vuotiaan pojan murhayrityksestä.</w:t>
      </w:r>
    </w:p>
    <w:p>
      <w:r>
        <w:rPr>
          <w:b/>
          <w:u w:val="single"/>
        </w:rPr>
        <w:t xml:space="preserve">Asiakirjan numero 36408</w:t>
      </w:r>
    </w:p>
    <w:p>
      <w:r>
        <w:t xml:space="preserve">Vastavuoroisen terveydenhuoltosopimuksen epäonnistumisen aiheuttama eroanomus</w:t>
      </w:r>
    </w:p>
    <w:p>
      <w:r>
        <w:t xml:space="preserve">Varapuheenjohtaja Graham Guille oli ollut saaren edustaja Britannian ja Irlannin parlamentaarisessa yhdistyksessä. Hän sanoi uskovansa, että poliittinen tahto asian ratkaisemiseksi puuttuu. Yhdistynyt kuningaskunta lopetti edellisen vastavuoroisen terveydenhuoltosopimuksen vuonna 2009, mutta tapaturma- ja päivystysosastohoito on edelleen katettu. Yhdistyneen kuningaskunnan hallituksen vuonna 2010 laatimassa raportissa todettiin, että sopimuksen päättämistapa ja kuulemisen puute eivät olleet oikeudenmukaisia kruununriippuvaisia alueita, Kanaalisaaria ja Mansaarta kohtaan. Mansaari allekirjoitti uuden sopimuksen syyskuussa, Jerseystä on saatu merkkejä siitä, että se on lähellä sopimuksen allekirjoittamista, kun taas joitakin Guernseyn poliitikkoja on syytetty siitä, että he viivyttelevät asiassa. Varavaltuutettu Graham Guille kirjoitti kollegoilleen ja selitti eroavansa, koska edistyminen on ollut selittämätöntä. Hän sanoi, että kun hän oli yrittänyt saada selville, mitä paikallisia ponnisteluja oli tehty, "kaikki näyttivät odottavan, että joku muu tekisi päätöksen".</w:t>
      </w:r>
    </w:p>
    <w:p>
      <w:r>
        <w:rPr>
          <w:b/>
        </w:rPr>
        <w:t xml:space="preserve">Yhteenveto</w:t>
      </w:r>
    </w:p>
    <w:p>
      <w:r>
        <w:t xml:space="preserve">Guernseyn poliitikko on eronnut kansainvälisestä elimestä vastalauseena sille, että vastavuoroista terveydenhuoltosopimusta ei ole onnistuttu palauttamaan Yhdistyneen kuningaskunnan kanssa.</w:t>
      </w:r>
    </w:p>
    <w:p>
      <w:r>
        <w:rPr>
          <w:b/>
          <w:u w:val="single"/>
        </w:rPr>
        <w:t xml:space="preserve">Asiakirjan numero 36409</w:t>
      </w:r>
    </w:p>
    <w:p>
      <w:r>
        <w:t xml:space="preserve">Turkin poliisi takavarikoi radioaktiivista materiaalia salakuljetuksen vastaisessa ratsiassa</w:t>
      </w:r>
    </w:p>
    <w:p>
      <w:r>
        <w:t xml:space="preserve">Materiaali, joka poliisin mukaan oli kaliforniumia, löytyi, kun auto tutkittiin kaupungin Pursaklarin esikaupungissa, kertoi NTV-uutiskanava (turkiksi). Neljä autossa ollutta henkilöä pidätettiin. Poliisin mukaan epäillyt kuuluivat ryhmään, joka oli suunnitellut myyvänsä materiaalin yli 70 miljoonalla dollarilla (49 miljoonalla punnalla). Viranomaisten toimittamissa kuvissa näkyi pöydälle aseteltuja injektiopulloja ja suuri paketti, joka sisälsi rakeista seosta. Ei ollut selvää, mistä takavarikoitu materiaali oli peräisin. NTV kertoi, että se oli viety Turkin atomienergiaviranomaiselle (TAEK) lisätutkimuksia varten. Kaliforniumia uskotaan tuotettavan vain Yhdysvalloissa ja Venäjällä. Kalifornium-252-isotooppia käytetään ydinreaktoreissa, kannettavissa metallinpaljastimissa ja myös lääketieteessä joidenkin syöpämuotojen hoidossa. Sitä tuotetaan kuitenkin hyvin pieniä määriä. Alkuaine syntetisoitiin ensimmäisen kerran Yhdysvaltain Kalifornian osavaltiossa sijaitsevassa yliopiston laboratoriossa vuonna 1950.</w:t>
      </w:r>
    </w:p>
    <w:p>
      <w:r>
        <w:rPr>
          <w:b/>
        </w:rPr>
        <w:t xml:space="preserve">Yhteenveto</w:t>
      </w:r>
    </w:p>
    <w:p>
      <w:r>
        <w:t xml:space="preserve">Turkin poliisi kertoo takavarikoineensa 1,4 kiloa radioaktiivista ainetta salakuljetuksen vastaisessa operaatiossa pääkaupungissa Ankarassa.</w:t>
      </w:r>
    </w:p>
    <w:p>
      <w:r>
        <w:rPr>
          <w:b/>
          <w:u w:val="single"/>
        </w:rPr>
        <w:t xml:space="preserve">Asiakirjan numero 36410</w:t>
      </w:r>
    </w:p>
    <w:p>
      <w:r>
        <w:t xml:space="preserve">Mexico Cityn saastuminen: Asukkaita kehotetaan pysymään sisätiloissa</w:t>
      </w:r>
    </w:p>
    <w:p>
      <w:r>
        <w:t xml:space="preserve">He kehottivat erityisen vaarassa olevia pysymään sisätiloissa ja rajoittivat keskiviikkona kaupungissa ajettavien autojen määrää. Läheisten metsäpalojen savu on osaltaan lisännyt saasteiden kasvua. Kaupunki on ollut päiväkausia savusumun peitossa. Meksikolainen valokuvaaja Santiago Arau twiittasi lennokilla otetun videon, jossa näkyy saasteiden laajuus. Enintään 2,5 mikrometrin kokoisia hiukkasia, niin sanottuja PM2,5 -hiukkasia, oli tiistaiaamuna yhdellä mittausasemalla 158 mikrogrammaa kuutiometrissä ilmaa, mikä on yli kuusinkertainen määrä Maailman terveysjärjestön WHO:n suosittelemaan päivittäiseen keskiarvorajaan verrattuna. Saatat olla myös kiinnostunut: PM2,5 -hiukkasten katsotaan olevan erityisen haitallisia, koska ne ovat niin pieniä, että ne voivat tunkeutua keuhkojen syvimpiin osiin. Mexico Cityn metropolialueella asuu yli 21 miljoonaa ihmistä, ja se oli aikoinaan pahamaineinen huonosta ilmanlaadustaan. Ilmansaasteiden määrä laski 1990-luvun lopulla, mutta on jälleen noussut viime vuosina. Kaupunki sijaitsee laaksossa, ja kun tuulee vähän, ilma voi nopeasti muuttua pysähtyneeksi. Mexico Cityn ympäristökomissio kehotti asukkaita välttämään ulkoilua, ja Meksikon ensimmäisen divisioonan jalkapalloliiga lykkäsi Leónin ja Club Américan välisen ottelun, joka oli määrä pelata pääkaupungissa keskiviikkona. Pormestari Claudia Sheinbaum sanoi harkitsevansa koulutuntien peruuttamista, jos saasteet pahenevat. Hän sanoi, että koulut pitävät jo nyt oppilaat sisätiloissa välitunnilla.</w:t>
      </w:r>
    </w:p>
    <w:p>
      <w:r>
        <w:rPr>
          <w:b/>
        </w:rPr>
        <w:t xml:space="preserve">Yhteenveto</w:t>
      </w:r>
    </w:p>
    <w:p>
      <w:r>
        <w:t xml:space="preserve">Mexico Cityn viranomaiset ovat julistaneet ympäristöhätätilan, kun Meksikon pääkaupungin ilmansaasteet ovat saavuttaneet ihmisten terveydelle mahdollisesti vaarallisen tason.</w:t>
      </w:r>
    </w:p>
    <w:p>
      <w:r>
        <w:rPr>
          <w:b/>
          <w:u w:val="single"/>
        </w:rPr>
        <w:t xml:space="preserve">Asiakirjan numero 36411</w:t>
      </w:r>
    </w:p>
    <w:p>
      <w:r>
        <w:t xml:space="preserve">Lincolnin katedraali ottaa valtion koulujen kuorolaisia vastaan</w:t>
      </w:r>
    </w:p>
    <w:p>
      <w:r>
        <w:t xml:space="preserve">Katedraalin 40 kuorolaista on valittu maksullisen Lincoln Minster Schoolin oppilaiden joukosta 1200-luvulta lähtien. Syyskuusta alkaen se on kuitenkin ilmoittanut aikovansa tehdä yhteistyötä muiden koulujen kanssa. Muut koulut ovat suhtautuneet siirtoon myönteisesti ja kutsuneet sitä "hienoksi" mahdollisuudeksi. Lincolnin katedraalin kansleri, rovasti Canon Dr. Mark Hocknull sanoi: "Katedraalilla ei ole suunnitelmia katkaista yhteyksiään Lincoln Minster Schoolin kanssa, ja toivomme, että se jatkaa katedraalin kuorolaisten koulunkäyntiä. "Aiomme kuitenkin 1. syyskuuta 2016 alkaen tehdä yhteistyötä myös muiden Lincolnin alueen koulujen kanssa tarjotaksemme lahjakkaille nuorille mahdollisuuden liittyä katedraalikuoroon." Erään valtion yläasteen koulun johtaja oli tyytyväinen päätökseen. Weltonissa sijaitsevan William Farr Church of England Schoolin johtaja Andrew Stones sanoi: "Olen varma, että monet lapset, jotka laulavat omassa kuorossamme ja jotka ovat poikkeuksellisen lahjakkaita, katsovat tätä ja näkevät sen mahdollisuutena. "Katedraali on piirikuntamme suuri majakka, ja se, että se on avannut tämän mahdollisuuden, on mielestäni aivan loistava asia." Hän sanoi: "Katedraali on suuri majakka piirikunnassamme. Eräs entinen kuorolainen kertoi BBC Radio Lincolnshirelle: "Se on mielestäni hieno ajatus, koska se antaa useammalle ihmiselle mahdollisuuden. Kuorolaulajaksi ryhtyminen on hieno asia."</w:t>
      </w:r>
    </w:p>
    <w:p>
      <w:r>
        <w:rPr>
          <w:b/>
        </w:rPr>
        <w:t xml:space="preserve">Yhteenveto</w:t>
      </w:r>
    </w:p>
    <w:p>
      <w:r>
        <w:t xml:space="preserve">Lincolnin katedraali on ilmoittanut aloittavansa koe-esiintymiset eri puolilla kaupunkia sijaitsevien koulujen oppilaille ja päättävänsä vuosisatoja vanhan yksinoikeudellisen yhteyden Lincoln Minster Schoolin kanssa.</w:t>
      </w:r>
    </w:p>
    <w:p>
      <w:r>
        <w:rPr>
          <w:b/>
          <w:u w:val="single"/>
        </w:rPr>
        <w:t xml:space="preserve">Asiakirjan numero 36412</w:t>
      </w:r>
    </w:p>
    <w:p>
      <w:r>
        <w:t xml:space="preserve">Moottorivika aiheutti lentokoneen pakkolaskun</w:t>
      </w:r>
    </w:p>
    <w:p>
      <w:r>
        <w:t xml:space="preserve">Flight Design CTSW -lentokone oli viiden meripeninkulman päässä Sywellin lentopaikasta Northamptonshiressä, kun lentäjä teki pakkolaskun, ilmailuonnettomuuksien tutkintaosaston raportissa sanottiin. Laskutelineet romahtivat koneen osuessa uurteeseen, jolloin kone kääntyi ympäri. Molemmat lentäjät eivät loukkaantuneet, mutta kone vaurioitui korjauskelvottomaksi. Onnettomuus tapahtui 15. syyskuuta, kun lentäjä ja matkustaja - toinen pätevä lentäjä - olivat palaamassa kentälle lyhyen lennon jälkeen. Raportin mukaan moottori "yskähti" ennen pysähtymistään, minkä vuoksi lentäjän oli pakko valita sopiva kenttä laskeutumista varten. Hänellä ei kuitenkaan ollut muuta vaihtoehtoa kuin laskeutua myötätuuleen, mikä tarkoitti, että "laskeutuminen tapahtui suuremmalla nopeudella kuin ohjaaja olisi halunnut". "Ohjaaja oli alkanut käyttää jarruja varovasti välttääkseen pyörien lukkiutumisen, kun nokka putosi äkillisesti ja lentokone syöksyi eteenpäin ja pysähtyi ylösalaisin", raportissa sanottiin. AAIB:n mukaan "moottorihäiriön syytä ei voitu varmasti määrittää". Raportissa todettiin, että "vika johtui todennäköisesti polttoaineen syöttöongelmasta". Aiheeseen liittyvät Internet-linkit Air Accidents Investigation Branch</w:t>
      </w:r>
    </w:p>
    <w:p>
      <w:r>
        <w:rPr>
          <w:b/>
        </w:rPr>
        <w:t xml:space="preserve">Yhteenveto</w:t>
      </w:r>
    </w:p>
    <w:p>
      <w:r>
        <w:t xml:space="preserve">Raportin mukaan ultrakevytlentokone laskeutui ylösalaisin pellolle sen jälkeen, kun "todennäköinen" polttoaineongelma oli aiheuttanut moottorin sakkaamisen.</w:t>
      </w:r>
    </w:p>
    <w:p>
      <w:r>
        <w:rPr>
          <w:b/>
          <w:u w:val="single"/>
        </w:rPr>
        <w:t xml:space="preserve">Asiakirjan numero 36413</w:t>
      </w:r>
    </w:p>
    <w:p>
      <w:r>
        <w:t xml:space="preserve">Poots haastaa homojen adoptiolain</w:t>
      </w:r>
    </w:p>
    <w:p>
      <w:r>
        <w:t xml:space="preserve">Tällä hetkellä yksittäinen homo- tai lesbopari voi adoptoida, mutta parisuhteessa elävä pariskunta ei. Aikaisemmin torstaina tuomari Treacy totesi, että kielto syrjii avoliittoon kuuluvia henkilöitä ja loukkaa heidän oikeuttaan perhe-elämään. Poots sanoi, että hänen ministeriönsä kanta pysyy tuomion jälkeen muuttumattomana. "Aion valittaa tästä tuomiosta pikaisesti, ja teen tämän raskain mielin", hän sanoi. "Olen jo julkisesti ilmoittanut aikovani uudistaa Pohjois-Irlannin adoptiolainsäädäntöä, koska uudistus on erittäin tarpeellinen ja jo kauan myöhässä. "Tämä oikeudellinen uudelleentarkastelu on jo viivästyttänyt suunnitelmia uuden adoptio- ja lapsilakiehdotuksen esittämisestä parlamentissa, ja pelkään, että tämä johtaa uusiin viivästyksiin." Korkeimman oikeuden tuomio tuli NI:n ihmisoikeuskomission adoptiolakeja koskevan haasteen johdosta. NI:n ihmisoikeuskomission tiedottaja, professori Michael O'Flaherty oli tyytyväinen tuomioon. "Tämän tapauksen kautta komissio on pyrkinyt suojelemaan lapsen etua", hän sanoi. "Kun otetaan huomioon, että Pohjois-Irlannissa on paljon huostaanotettuja lapsia, jotka tarvitsevat perheen, tämän tapauksen merkitystä mahdollisten vanhempien joukon laajentamisessa ei voi liioitella. "Olemme siksi iloisia tästä lopputuloksesta."</w:t>
      </w:r>
    </w:p>
    <w:p>
      <w:r>
        <w:rPr>
          <w:b/>
        </w:rPr>
        <w:t xml:space="preserve">Yhteenveto</w:t>
      </w:r>
    </w:p>
    <w:p>
      <w:r>
        <w:t xml:space="preserve">Terveysministeri Edwin Poots aikoo riitauttaa korkeimman oikeuden päätöksen, jonka mukaan homo- ja avopareja koskeva adoptiokielto on laiton.</w:t>
      </w:r>
    </w:p>
    <w:p>
      <w:r>
        <w:rPr>
          <w:b/>
          <w:u w:val="single"/>
        </w:rPr>
        <w:t xml:space="preserve">Asiakirjan numero 36414</w:t>
      </w:r>
    </w:p>
    <w:p>
      <w:r>
        <w:t xml:space="preserve">Coronavirus: Taiteilijoita tarvitaan NHS 'Gratitude' kunnianosoitus</w:t>
      </w:r>
    </w:p>
    <w:p>
      <w:r>
        <w:t xml:space="preserve">Keskiviikkona paljastettiin välähdys suunnitellusta taidepolusta, jonka nimi on Gratitude ja jossa on lopulta 49 ihmisen muotoista veistosta. Kolme hahmoista on birminghamilaisten taiteilijoiden maalaamia. Valmis installaatio avataan kaupungissa NHS:n virallisena syntymäpäivänä 5. heinäkuuta ensi vuonna. Amrit Singh, Jess Perrin ja Nisha Grover paljastivat kukin työnsä kaupungin museossa ja taidegalleriassa aiemmin. Kaikki valmiit veistokset lähtevät ilmaiselle kiertueelle eri puolille Yhdistynyttä kuningaskuntaa ja Pohjois-Irlantia, muun muassa Cardiffiin, Belfastiin, Edinburghiin ja Lontooseen. Wild In Art -nimisen julkisen taiteen tuottajan mukaan veistosten vapaasti seisovien hahmojen taustalla on ajatus siitä, miten NHS- ja avaintyöntekijät ovat "seisoneet yhdessä, mutta erillään". Kun Yhdistyneen kuningaskunnan kiertue on päättynyt, veistokset huutokaupataan NHS Charities Together -järjestön hyväksi, joka tukee sairaaloita, ambulanssipalveluja, yhteisö- ja mielenterveyspalvelujen tarjoajia ja muita terveyskumppanuuksia. Seuraa BBC West Midlandsia Facebookissa, Twitterissä ja Instagramissa. Lähetä juttuideasi osoitteeseen: newsonline.westmidlands@bbc.co.uk Veistoksen tekemisestä kiinnostuneet taiteilijat voivat ilmoittaa kiinnostuksensa täällä.</w:t>
      </w:r>
    </w:p>
    <w:p>
      <w:r>
        <w:rPr>
          <w:b/>
        </w:rPr>
        <w:t xml:space="preserve">Yhteenveto</w:t>
      </w:r>
    </w:p>
    <w:p>
      <w:r>
        <w:t xml:space="preserve">Taiteilijoille ja sponsoreille on lähetetty avoin kutsu, jonka tarkoituksena on auttaa toteuttamaan "vaikuttava kunnianosoitus" NHS:n henkilökunnan työlle Covid-19-pandemian aikana.</w:t>
      </w:r>
    </w:p>
    <w:p>
      <w:r>
        <w:rPr>
          <w:b/>
          <w:u w:val="single"/>
        </w:rPr>
        <w:t xml:space="preserve">Asiakirjan numero 36415</w:t>
      </w:r>
    </w:p>
    <w:p>
      <w:r>
        <w:t xml:space="preserve">Vanhojen koulujen purkamista suunnitellaan Bordersissa</w:t>
      </w:r>
    </w:p>
    <w:p>
      <w:r>
        <w:t xml:space="preserve">Työt tehdään vanhassa Duns Primary -luokassa, nykyisessä Eyemouth Primary -luokassa ja vanhassa High Schoolissa sekä Edenside Primary -luokassa Kelson kaupungissa. Scottish Borders Councilin mukaan purkutyöt tehdään kesällä vaikutusten minimoimiseksi. Sen mukaan useita rakennuksia ei ollut käytetty vuosiin, ja niistä oli tullut "rumia". Töiden aikana: Scottish Borders Councilin arkkitehtiryhmä hallinnoi työtä, ja sen toteuttaa urakoitsija George Beattie &amp; Sons.</w:t>
      </w:r>
    </w:p>
    <w:p>
      <w:r>
        <w:rPr>
          <w:b/>
        </w:rPr>
        <w:t xml:space="preserve">Yhteenveto</w:t>
      </w:r>
    </w:p>
    <w:p>
      <w:r>
        <w:t xml:space="preserve">Osa useista entisistä koulurakennuksista Bordersissa puretaan tänä kesänä.</w:t>
      </w:r>
    </w:p>
    <w:p>
      <w:r>
        <w:rPr>
          <w:b/>
          <w:u w:val="single"/>
        </w:rPr>
        <w:t xml:space="preserve">Asiakirjan numero 36416</w:t>
      </w:r>
    </w:p>
    <w:p>
      <w:r>
        <w:t xml:space="preserve">Tyttö, 2, sairaalassa auton alle jäämisen jälkeen</w:t>
      </w:r>
    </w:p>
    <w:p>
      <w:r>
        <w:t xml:space="preserve">Hätäpalvelut kutsuttiin Earl Shiltonissa sijaitsevalle Oaks Waylle tiistaina iltapäivällä. Leicestershiren poliisin mukaan tyttö vietiin Queen's Medical Centreen Nottinghamiin, jossa hän on hoidossa. Mies on pidätetty epäiltynä vakavan vamman aiheuttamisesta vaarallisella ajotavalla, ja hän on edelleen pidätettynä. Leicesteristä kotoisin oleva 34-vuotias pidätettiin myös vakavan vamman aiheuttamisesta huumausaineiden vaikutuksen alaisena ajettaessa. Myös parikymppinen nainen loukkaantui, ja hänet vietiin samaan sairaalaan tytön kanssa. Hänen vammojensa ei uskota olevan vakavia, poliisi lisäsi. Konstaapeli Kasie Carter sanoi: "Jos olit parkkipaikan, Oaks Wayn tai Station Roadin alueella, tarkista mahdolliset valvontakameratallenteet tai kojelautakameran kuvaukset, jotka voivat auttaa tutkintaamme", hän sanoi. "Jos teillä on mitään tietoa, vaikka se tuntuisi kuinka merkityksettömältä, ottakaa yhteyttä." Poliisin mukaan kyseessä oli harmaa Mercedes C-luokan auto. Seuraa BBC East Midlandsia Facebookissa, Twitterissä tai Instagramissa. Lähetä juttuideoita osoitteeseen eastmidsnews@bbc.co.uk.</w:t>
      </w:r>
    </w:p>
    <w:p>
      <w:r>
        <w:rPr>
          <w:b/>
        </w:rPr>
        <w:t xml:space="preserve">Yhteenveto</w:t>
      </w:r>
    </w:p>
    <w:p>
      <w:r>
        <w:t xml:space="preserve">Kaksivuotias tyttö on viety sairaalaan vakavin vammoin jäätyään auton alle Leicestershiressä.</w:t>
      </w:r>
    </w:p>
    <w:p>
      <w:r>
        <w:rPr>
          <w:b/>
          <w:u w:val="single"/>
        </w:rPr>
        <w:t xml:space="preserve">Asiakirjan numero 36417</w:t>
      </w:r>
    </w:p>
    <w:p>
      <w:r>
        <w:t xml:space="preserve">Tonnikalasäilykkeitä käytettiin 50 miljoonan punnan kokaiinikätkön piilottamiseen.</w:t>
      </w:r>
    </w:p>
    <w:p>
      <w:r>
        <w:t xml:space="preserve">Rajavartiolaitoksen henkilökunta löysi maanantaina noin 500 kiloa A-luokan huumausainetta kahdeksasta ruumalaukusta London Gatewayn satamassa Essexissä. Huumeet olivat peräisin Ecuadorista, ja ne oli lähetetty Yhdistyneeseen kuningaskuntaan Belgian kautta. Löytöä kuvailtiin "merkittäväksi löydöksi", joka olisi "häirinnyt merkittävästi" rikollista toimintaa. Kokaiinin uskotaan olleen tarkoitettu Manner-Eurooppaan, mutta Matthew Rivers National Crime Agencyn (NCA) Border Policing Command -yksiköstä sanoi, että "todennäköisesti osa olisi silti päätynyt takaisin Yhdistyneeseen kuningaskuntaan". Rajavartiolaitoksen apulaisjohtajan Mike Kennedyn mukaan löytö oli kaikkien aikojen suurin huumelöytö Stanford-le-Hopen satamasta. Hän lisäsi, että väärennettynä ja huumeidenkäyttäjille myytynä lähetyksen arvo olisi ollut yli 50 miljoonaa puntaa. NCA yrittää nyt selvittää lähetyksen alkuperää.</w:t>
      </w:r>
    </w:p>
    <w:p>
      <w:r>
        <w:rPr>
          <w:b/>
        </w:rPr>
        <w:t xml:space="preserve">Yhteenveto</w:t>
      </w:r>
    </w:p>
    <w:p>
      <w:r>
        <w:t xml:space="preserve">Tulliviranomaiset saivat suuren saaliin, kun he löysivät yli 50 miljoonan punnan arvoista kokaiinia tonnikalasäilykkeiden joukosta.</w:t>
      </w:r>
    </w:p>
    <w:p>
      <w:r>
        <w:rPr>
          <w:b/>
          <w:u w:val="single"/>
        </w:rPr>
        <w:t xml:space="preserve">Asiakirjan numero 36418</w:t>
      </w:r>
    </w:p>
    <w:p>
      <w:r>
        <w:t xml:space="preserve">Lemmikkieläinten omistajien oudot kuumalla säällä käytettävät tekosyyt järkyttävät RSPCA:ta.</w:t>
      </w:r>
    </w:p>
    <w:p>
      <w:r>
        <w:t xml:space="preserve">Selitys oli yksi 29 "naurettavasta" tekosyystä, jotka kerrottiin tarkastajille Walesissa vuoden kuumimpiin kuuluvan viikon aikana. Muita perusteluja olivat muun muassa "en voi sille mitään, jos varjo liikkuu" ja "koirani on valkoinen, se pärjää kyllä". RSPCA on jälleen kehottanut omistajia olemaan jättämättä eläimiään kuumaan autoon. Holly Barber, joka johtaa Dogs Die in Hot Cars -kampanjaa, sanoi: "Ei ole mitään syytä tai tekosyytä, joka oikeuttaisi vaarantamaan lemmikin hengen jättämällä sen yksin autoon tässä helteessä. "Pyydämme ihmisiä olemaan ottamatta riskiä ja jättämään lemmikkinsä kotiin, jossa ne ovat turvassa ja onnellisia." "Me pyydämme ihmisiä olemaan ottamatta riskiä ja jättämään lemmikkinsä kotiin, jossa ne ovat turvassa ja onnellisia." Omistajien antamat tekosyyt koiran jättämiselle kuumaan autoon LÄHTEET: RSPCA Eläinjärjestö sai 11. kesäkuuta ja 24. kesäkuuta välisenä aikana 167 hätäpuhelua ihmisiltä, jotka olivat huolissaan koirista kuumissa autoissa. He sanovat, että kun ulkona on 22 celsiusastetta, lämpötila voi nousta 47 celsiusasteeseen auton sisällä tunnissa. Tiedottaja lisäsi: "Koiran normaali ruumiinlämpö on noin 39 C (102 F). "Aivovaurio voi kehittyä 41 C:n (106 F) ruumiinlämpötilassa, ja tappava ruumiinlämpötila on noin 42 C (108 F). "Koirat ovat turkin peitossa eivätkä hikoile samalla tavalla kuin ihmiset. Toisin kuin ihmiset, koirat hikoilevat pitääkseen itsensä viileänä. Hengityksen tehokkuus vähenee korkeissa lämpötiloissa."</w:t>
      </w:r>
    </w:p>
    <w:p>
      <w:r>
        <w:rPr>
          <w:b/>
        </w:rPr>
        <w:t xml:space="preserve">Yhteenveto</w:t>
      </w:r>
    </w:p>
    <w:p>
      <w:r>
        <w:t xml:space="preserve">RSPCA:n virkamiehet olivat tyrmistyneitä, kun lemmikinomistaja, joka oli lukinnut koiransa kiehuvan kuumaan autoon, koska "se hymyili", oli sanonut, ettei tarvitse huolestua.</w:t>
      </w:r>
    </w:p>
    <w:p>
      <w:r>
        <w:rPr>
          <w:b/>
          <w:u w:val="single"/>
        </w:rPr>
        <w:t xml:space="preserve">Asiakirjan numero 36419</w:t>
      </w:r>
    </w:p>
    <w:p>
      <w:r>
        <w:t xml:space="preserve">Indonesian järistys: 43 000 kodittomaksi jäänyttä.</w:t>
      </w:r>
    </w:p>
    <w:p>
      <w:r>
        <w:t xml:space="preserve">Kansallinen katastrofien lieventämisvirasto sanoi, että ongelman laajuus on selkiytymässä, kun pelastusryhmät ovat levittäytyneet tuhoalueille. Ainakin 100 ihmistä kuoli ja monet loukkaantuivat, kun 6,5 magnitudin järistys iski Acehin maakuntaan. Vielä perjantaina kodittomien määrä oli 23 000. Presidentti Joko Widodo vieraili eloonjääneiden luona sairaaloissa ja vannoi, että yhteisöt rakennetaan uudelleen. Viraston mukaan humanitaariset ryhmät koordinoivat ponnistelujaan tukikohdasta, joka sijaitsee pahiten tuhoutuneessa Pidie Jayan piirikunnassa. "Pakolaisten perustarpeet on täytettävä evakuoinnin aikana", se sanoi. Noin 245 rakennusta, kuten koteja, kauppoja ja moskeijoita, vaurioitui tai tuhoutui Pidie Jayassa ja naapurissa sijaitsevassa Bireuenin piirikunnassa. Voimakas järistys myös halkaisi teitä ja katkaisi sähkönjakelun. Nuuskakoiria käytettiin jälleen lauantaina etsimään ruumiita ja mahdollisia eloonjääneitä Meureudun tuhoutuneessa kaupungissa. Kaupungin kauppoja ja taloja täynnä oleva tori tuhoutui suurelta osin.</w:t>
      </w:r>
    </w:p>
    <w:p>
      <w:r>
        <w:rPr>
          <w:b/>
        </w:rPr>
        <w:t xml:space="preserve">Yhteenveto</w:t>
      </w:r>
    </w:p>
    <w:p>
      <w:r>
        <w:t xml:space="preserve">Indonesiaa keskiviikkona koetelleen voimakkaan maanjäristyksen vuoksi kotiseudultaan siirtymään joutuneiden ihmisten määrä on noussut ainakin 43 000:een, kertovat pelastusviranomaiset.</w:t>
      </w:r>
    </w:p>
    <w:p>
      <w:r>
        <w:rPr>
          <w:b/>
          <w:u w:val="single"/>
        </w:rPr>
        <w:t xml:space="preserve">Asiakirjan numero 36420</w:t>
      </w:r>
    </w:p>
    <w:p>
      <w:r>
        <w:t xml:space="preserve">EIS vaatii Robert Gordonin yliopiston tarkistamista</w:t>
      </w:r>
    </w:p>
    <w:p>
      <w:r>
        <w:t xml:space="preserve">Professori John Harper ylennettiin varajäseneksi ilman, että tehtävää oli julistettu haettavaksi, kun professori Ferdinand von Prondzynski oli eronnut. EIS vaatii riippumatonta tarkastusta yliopiston johtamistavasta. RGU:n mukaan sen hallitus noudatti asianmukaista menettelyä. Yliopiston tutkimuksessa havaittiin, että professori von Prondzynski ei ollut ilmoittanut liikesuhteesta vararehtoriksi nimitettyyn mieheen. Tutkimuksessa ei kuitenkaan löytynyt todisteita siitä, että hän olisi yrittänyt tahallaan salata mitään Gordon McConnellin nimittämiseen liittyvää. RGU:n hallintoneuvoston varapuheenjohtaja David Strachan sanoi: "Johtokunta noudatti asianmukaista menettelyä sekä tutkiessaan väitettyä eturistiriitaa että nimittäessään uuden rehtorin kaksivuotisella määräaikaisella sopimuksella. "Riippumaton tarkastus ei muuta tutkimuksen tulosta tai prosessia, jota noudatettiin professori John Harperin nimittämisessä rehtoriksi, johon yliopistoyhteisö on laajalti suhtautunut myönteisesti." "Riippumaton tarkastus ei muuta tutkimuksen tulosta tai prosessia, jota noudatettiin professori John Harperin nimittämisessä rehtoriksi." EIS sanoi olevansa "syvästi huolissaan" yliopiston viimeaikaisista tapahtumista.</w:t>
      </w:r>
    </w:p>
    <w:p>
      <w:r>
        <w:rPr>
          <w:b/>
        </w:rPr>
        <w:t xml:space="preserve">Yhteenveto</w:t>
      </w:r>
    </w:p>
    <w:p>
      <w:r>
        <w:t xml:space="preserve">Ammattiyhdistys vaatii Aberdeenin Robert Gordon -yliopiston hallintojärjestelyjen tarkistamista sen uuden rehtorin nimittämisen jälkeen.</w:t>
      </w:r>
    </w:p>
    <w:p>
      <w:r>
        <w:rPr>
          <w:b/>
          <w:u w:val="single"/>
        </w:rPr>
        <w:t xml:space="preserve">Asiakirjan numero 36421</w:t>
      </w:r>
    </w:p>
    <w:p>
      <w:r>
        <w:t xml:space="preserve">Sosiaalisessa mediassa räiskinyt puukottaja Basit Hussain vangittiin naisen puukotuksesta</w:t>
      </w:r>
    </w:p>
    <w:p>
      <w:r>
        <w:t xml:space="preserve">Basit Hussain, 25, hyökkäsi naisen kimppuun Bradfordin kadulla ja puukotti häntä selkään, kaulaan ja käsivarsiin. Hän hyökkäsi naisen kimppuun tunteja sosiaalisen median väittelyn jälkeen ja jätti hänet hengenvaaralliseen tilaan, kaupungin kruununoikeus kuuli. Bradfordin Woolcombers Waylla asuva Hussain oli myöntänyt vakavan ruumiinvamman ja hyökkäysaseen hallussapidon. Konstaapeli Glen Doran Bradfordin piirikunnan rikospoliisista kuvaili häntä "erittäin vaaralliseksi mieheksi". Lue lisää Yorkshiren uutisia ja tarinoita Seuraa BBC Yorkshirea Facebookissa, Twitterissä ja Instagramissa. Lähetä juttuideoita osoitteeseen yorkslincs.news@bbc.co.uk tai lähetä video tästä.</w:t>
      </w:r>
    </w:p>
    <w:p>
      <w:r>
        <w:rPr>
          <w:b/>
        </w:rPr>
        <w:t xml:space="preserve">Yhteenveto</w:t>
      </w:r>
    </w:p>
    <w:p>
      <w:r>
        <w:t xml:space="preserve">Mies, joka puukotti toistuvasti naista sosiaalisessa mediassa syntyneen erimielisyyden jälkeen, on tuomittu 17 vuodeksi vankilaan.</w:t>
      </w:r>
    </w:p>
    <w:p>
      <w:r>
        <w:rPr>
          <w:b/>
          <w:u w:val="single"/>
        </w:rPr>
        <w:t xml:space="preserve">Asiakirjan numero 36422</w:t>
      </w:r>
    </w:p>
    <w:p>
      <w:r>
        <w:t xml:space="preserve">Vuorovesienergiayritys tutkii Mansaaren rannikkoa</w:t>
      </w:r>
    </w:p>
    <w:p>
      <w:r>
        <w:t xml:space="preserve">Manx Tidal Energy Ltd arvioi, onko sähkön tuottaminen Point of Ayren lähellä kaupallisesti kannattavaa. Saarelle sijoittautuneella yrityksellä on seitsemän vuotta aikaa tehdä tutkimustyöt. Viime vuonna hallituksen edustaja sanoi, että järjestelmä voisi tuottaa noin 5 miljoonan punnan tulot vuodessa ja luoda noin 60 työpaikkaa. Rakennuttaja vastaa kaikista vuorovesivoimalaitoksen rakentamiseen ja asentamiseen liittyvistä infrastruktuurikustannuksista, ja kaikki tuotettu sähkö käytetään Yhdistyneessä kuningaskunnassa eikä Mansaarella. Turbiinien uskotaan näkyvän Manxin rannikolta. Näkyvät turbiinit Mansaari omistaa aluemerensä 12 meripeninkulman rajaan asti, ja sillä on vastuu merisuunnittelusta ja kaavoituksesta noin 4 000 neliökilometrin alueella Irlanninmerellä. Alustavien tutkimusten avulla selvitetään, kuinka toteuttamiskelpoisia suunnitelmat vuorovesivoimalaitoksen rakentamiseksi ovat. Vuorovesienergiageneraattorit upotetaan mereen, mikä on prosessi, jossa ne upotetaan mereen. Vaikka Point of Ayre on ensimmäinen tarkasteltava alue, kolme muuta lupaa voitaisiin myöntää saaren eteläosassa sijaitseville alueille.</w:t>
      </w:r>
    </w:p>
    <w:p>
      <w:r>
        <w:rPr>
          <w:b/>
        </w:rPr>
        <w:t xml:space="preserve">Yhteenveto</w:t>
      </w:r>
    </w:p>
    <w:p>
      <w:r>
        <w:t xml:space="preserve">Uusiutuvia energialähteitä käyttävälle yritykselle on myönnetty lupa tutkia vuorovesienergian hyödyntämismahdollisuuksia saaren pohjoisosassa.</w:t>
      </w:r>
    </w:p>
    <w:p>
      <w:r>
        <w:rPr>
          <w:b/>
          <w:u w:val="single"/>
        </w:rPr>
        <w:t xml:space="preserve">Asiakirjan numero 36423</w:t>
      </w:r>
    </w:p>
    <w:p>
      <w:r>
        <w:t xml:space="preserve">Gedney Drove Endin räjähdyksestä loukkaantui kolme, yksi vakavasti</w:t>
      </w:r>
    </w:p>
    <w:p>
      <w:r>
        <w:t xml:space="preserve">Ilma-ambulanssi kutsuttiin Gedney Drove Endiin Spaldingin lähellä klo 10:53 BST yhdessä muiden pelastushenkilöstön kanssa. Miehet vietiin sairaalaan, jossa kenenkään ei uskota olevan hengenvaarallisessa tilassa. Lincolnshiren poliisin mukaan räjähteiden hävittämisyksikkö kutsuttiin paikalle tekemään alue turvalliseksi, ja asiasta on ilmoitettu Health and Safety Executive -virastolle. Seuraa BBC East Yorkshire ja Lincolnshire Facebookissa, Twitterissä ja Instagramissa. Lähetä juttuideoita osoitteeseen yorkslincs.news@bbc.co.uk.</w:t>
      </w:r>
    </w:p>
    <w:p>
      <w:r>
        <w:rPr>
          <w:b/>
        </w:rPr>
        <w:t xml:space="preserve">Yhteenveto</w:t>
      </w:r>
    </w:p>
    <w:p>
      <w:r>
        <w:t xml:space="preserve">Lincolnshiren kylässä sattuneessa räjähdyksessä loukkaantui kolme miestä, joista yksi vakavasti.</w:t>
      </w:r>
    </w:p>
    <w:p>
      <w:r>
        <w:rPr>
          <w:b/>
          <w:u w:val="single"/>
        </w:rPr>
        <w:t xml:space="preserve">Asiakirjan numero 36424</w:t>
      </w:r>
    </w:p>
    <w:p>
      <w:r>
        <w:t xml:space="preserve">Koira pelastaa Emma-myrskyn maahan jäätämän vastasyntyneen karitsan.</w:t>
      </w:r>
    </w:p>
    <w:p>
      <w:r>
        <w:t xml:space="preserve">Sen emo oli kamppaillut synnyttääkseen kaksoset Emma-myrskyn aikana, joka oli jättänyt eläimen jäätäviin olosuhteisiin. Powysin Newbridge-on-Wye'ssä asuva Pip Samuel löysi karitsan maatilansa maalta torstaiaamuna ja laittoi sen kuorma-autoonsa uskoen, että se oli kuollut. Hänen koiransa Freddie alkoi kuitenkin nuolla sitä, ja se alkoi hengittää. "Koska emo synnytti toisen karitsan näissä olosuhteissa, sen on täytynyt jättää se, ja se jäätyi kiinni maahan", sanoo Samuel, jolla on 45 uuhta. "Minun oli nostettava se ylös oljista. Sen nivelet olivat jäässä, ja oletin sen kuolleen." Kun Samuelin terrieri Freddie kuitenkin alkoi nuolla karitsaa, sen vatsa alkoi liikkua, ja pienviljelijä tajusi, että se oli vielä elossa. Hän laittoi vastasyntyneen eläimen laatikkoon nuotion viereen, jossa koira jatkoi sen elvyttämistä, ja antoi sille varmuuden vuoksi myös pullon viskiä. Karitsa on nyt yhdistetty emonsa kanssa, ja Samuelin lapsenlapset ovat antaneet sille nimen Frieda sen pelastaneen lemmikin kunniaksi.</w:t>
      </w:r>
    </w:p>
    <w:p>
      <w:r>
        <w:rPr>
          <w:b/>
        </w:rPr>
        <w:t xml:space="preserve">Yhteenveto</w:t>
      </w:r>
    </w:p>
    <w:p>
      <w:r>
        <w:t xml:space="preserve">Maahan jäätynyt ja kuolleeksi jätetty vastasyntynyt karitsa on toipumassa lemmikkikoira pelastettuaan sen.</w:t>
      </w:r>
    </w:p>
    <w:p>
      <w:r>
        <w:rPr>
          <w:b/>
          <w:u w:val="single"/>
        </w:rPr>
        <w:t xml:space="preserve">Asiakirjan numero 36425</w:t>
      </w:r>
    </w:p>
    <w:p>
      <w:r>
        <w:t xml:space="preserve">Ulkomaiset sairaanhoitajat välttelevät Lincolnshiren maaseutua</w:t>
      </w:r>
    </w:p>
    <w:p>
      <w:r>
        <w:t xml:space="preserve">Marraskuussa 2013 United Lincolnshire Hospitals NHS Trust (ULHT) palkkasi sairaanhoitajia Kreikasta, Espanjasta ja Portugalista vähentääkseen vuokratyövoiman käyttöä. Se oli seurausta kritiikistä, jota oli esitetty trustin henkilöstömäärää kohtaan. Pomot sanoivat, että he aikovat nyt harkita rekrytointia muualta Euroopasta ja tehdä enemmän töitä maakunnan mainostamiseksi. Tähän mennessä noin kolmannes 99 ulkomaisesta sairaanhoitajasta on lähtenyt. Lentokenttäkysymykset ULHT:n Garry Marsh, joka oli mukana rekrytointiprosessissa, sanoi olevansa pettynyt. Hän kuitenkin sanoi: "Tärkeintä on, että olemme tavanneet nämä sairaanhoitajat ja ymmärrämme täysin, miksi he lähtevät. "Kyse ei ole heidän työkokemuksensa laadusta, vaan sairaaloiden sijainnista." Marsh sanoi, että suurin osa lähteneistä sairaanhoitajista työskenteli Bostonissa ja halusi muuttaa lähemmäs lentokenttiä, jotta he voisivat käydä useammin perheidensä luona. Bostonissa, Lincolnissa ja Granthamissa sijaitsevista sairaaloista vastaava Trust ilmoitti, että se harkitsee nyt henkilöstön rekrytointia Itä-Euroopasta, erityisesti Bostonissa, jossa on paljon Puolasta, Liettuasta ja Latviasta kotoisin olevia työntekijöitä. Sen mukaan siirto hyödyttäisi potilaita ja auttaisi sairaanhoitajia kotoutumaan paremmin. Lisäksi se pyrkii rekrytoimaan lisää henkilökuntaa paikallisista yliopistoista ja edistämään maakuntaa asuin- ja työpaikkana.</w:t>
      </w:r>
    </w:p>
    <w:p>
      <w:r>
        <w:rPr>
          <w:b/>
        </w:rPr>
        <w:t xml:space="preserve">Yhteenveto</w:t>
      </w:r>
    </w:p>
    <w:p>
      <w:r>
        <w:t xml:space="preserve">Ulkomaiset sairaanhoitajat, jotka on palkattu paikkaamaan Lincolnshiren sairaaloiden henkilöstöpulaa, lähtevät maakunnasta, koska se on liian maaseutumainen, ovat terveysjohtajat sanoneet.</w:t>
      </w:r>
    </w:p>
    <w:p>
      <w:r>
        <w:rPr>
          <w:b/>
          <w:u w:val="single"/>
        </w:rPr>
        <w:t xml:space="preserve">Asiakirjan numero 36426</w:t>
      </w:r>
    </w:p>
    <w:p>
      <w:r>
        <w:t xml:space="preserve">Aberpergwm Colliery -kaivoksen tulevaisuudesta aloitetaan keskustelut.</w:t>
      </w:r>
    </w:p>
    <w:p>
      <w:r>
        <w:t xml:space="preserve">Glynneathin lähellä sijaitsevalla Aberpergwm Colliery -kaivoksella työskentelee noin 60 työntekijää amerikkalaisen Walter Energyn omistuksessa. National Union of Mineworkers South Walesin osasto ilmoitti saaneensa tiedon, että kuulemisjakso alkaa perjantaina. Neathin parlamentin jäsen Gwenda Thomas sanoi toivovansa, että työpaikat voitaisiin pelastaa. "Odotan ammattiliittojen ja johdon välisiä keskusteluja ja toivon, että ne johtavat myönteiseen lopputulokseen", hän sanoi. Noin 300 työntekijää menetti työpaikkansa vuonna 2012, kun kaivos aloitti niin sanotun sulkemisprosessin ja säilytti noin 20 työpaikkaa alueen ylläpitämiseksi. Lisähenkilöstöä palkattiin, kun kaivostoiminta aloitettiin uudelleen. Yritys kuitenkin varoitti tuolloin, että lisäinvestointien tekeminen edellyttää hiilen maailmanmarkkinahinnan nousua.</w:t>
      </w:r>
    </w:p>
    <w:p>
      <w:r>
        <w:rPr>
          <w:b/>
        </w:rPr>
        <w:t xml:space="preserve">Yhteenveto</w:t>
      </w:r>
    </w:p>
    <w:p>
      <w:r>
        <w:t xml:space="preserve">Neath Port Talbotissa sijaitsevan hiilikaivoksen sulkemissuunnitelmista on aloitettu 30 päivän kuuleminen, mikä johtaa irtisanomisiin.</w:t>
      </w:r>
    </w:p>
    <w:p>
      <w:r>
        <w:rPr>
          <w:b/>
          <w:u w:val="single"/>
        </w:rPr>
        <w:t xml:space="preserve">Asiakirjan numero 36427</w:t>
      </w:r>
    </w:p>
    <w:p>
      <w:r>
        <w:t xml:space="preserve">200 protestoi Seneddissä Withybushin sairaalan muutoksista</w:t>
      </w:r>
    </w:p>
    <w:p>
      <w:r>
        <w:t xml:space="preserve">Kampanjoijat sanoivat, että Hywel Dda University Health Board oli alentanut Haverfordwestin palvelut "mökkisairaalaksi". Vauvojen erityishoitoyksikköä ja yön yli tapahtuvaa lastenhoitoa on heikennetty ja äitiyspalveluja muutettu. Hywel Dda sanoi, että parannuksia tehdään, jos niitä havaitaan, mutta syyt palvelujen siirtämiseen ovat edelleen olemassa. Terveyslautakunnan toiminnanjohtaja Paul Hawkins sanoi, että lautakunta jatkaa "tapausten tarkastelua ja seurantaa" ja että se "tarjoaa turvallista hoitoa äideillemme, vauvoillemme ja lapsillemme". Hän lisäsi, että seurantaraportista keskusteltaisiin julkisessa johtokunnan kokouksessa kuun lopussa ja että johtokunta jatkaisi työskentelyä Walesin hallituksen kanssa muutosten tarkistamiseksi.</w:t>
      </w:r>
    </w:p>
    <w:p>
      <w:r>
        <w:rPr>
          <w:b/>
        </w:rPr>
        <w:t xml:space="preserve">Yhteenveto</w:t>
      </w:r>
    </w:p>
    <w:p>
      <w:r>
        <w:t xml:space="preserve">Jopa 200 ihmistä osoitti keskiviikkona mieltään Cardiffissa sijaitsevan Seneddin ulkopuolella Pembrokeshiren Withybushin yleissairaalan palveluihin tehtyjen muutosten vuoksi.</w:t>
      </w:r>
    </w:p>
    <w:p>
      <w:r>
        <w:rPr>
          <w:b/>
          <w:u w:val="single"/>
        </w:rPr>
        <w:t xml:space="preserve">Asiakirjan numero 36428</w:t>
      </w:r>
    </w:p>
    <w:p>
      <w:r>
        <w:t xml:space="preserve">Valtuusto suhtautuu myönteisesti päätökseen myydä HMP Readingin vankila.</w:t>
      </w:r>
    </w:p>
    <w:p>
      <w:r>
        <w:t xml:space="preserve">Grade II -luokitukseen kuuluva vankila suljettiin vuonna 2013, ja Reading Borough Council toivoi, että se otettaisiin haltuun saneerausta varten. Lokakuussa oikeusministeriö kuitenkin ilmoitti, että se säilytettäisiin ennakoimattomien tilanteiden varalta. Neuvosto kuvaili päätöstä "katastrofaaliseksi" ja sanoi olevansa tyytyväinen hallituksen peruuttamiseen. Valtuuston varajohtaja Tony Page sanoi olevansa tyytyväinen käänteeseen, mutta lisäsi, että oikeusministeriö ilmoitti ensimmäisen kerran vankilan myymisestä kaksi vuotta sitten. Hän sanoi: "Tämä on tervetullut kehitys, kunhan nyt saadaan aikataulu." Hän sanoi: "Se on hyvä asia." "Vanhentuneet vankilat" Hän lisäsi, että ennen kuin myyntiaikataulu on vahvistettu, neuvosto ei voi aloittaa keskusteluja kiinnostuneiden ostajien kanssa. Valtuusto on käynyt keskusteluja alueen vaihtoehtoisista käyttötarkoituksista yhdessä English Heritage -yhtiön ja muinaismuistokomitean (Ancient Monuments Commission) kanssa. Yhden suunnitelman mukaan alueesta tulisi osa kaupungin Abbey Quarterin elvyttämistä. Se on 1200-luvun raunio, johon Henrik I haudattiin. Ilmoittaessaan suunnitelmista avata viisi uutta vankilaa liittokansleri George Osborne sanoi, että hallitus aikoo sulkea vanhoja, vanhentuneita vankiloita kaupunkien keskustoissa ja myydä paikat tuhansien kipeästi kaivattujen uusien asuntojen rakentamiseksi. Valtiovarainministeriö ei ole ilmoittanut, kuinka monta muuta vankilaa myydään.</w:t>
      </w:r>
    </w:p>
    <w:p>
      <w:r>
        <w:rPr>
          <w:b/>
        </w:rPr>
        <w:t xml:space="preserve">Yhteenveto</w:t>
      </w:r>
    </w:p>
    <w:p>
      <w:r>
        <w:t xml:space="preserve">Valtuutetut ovat suhtautuneet myönteisesti hallituksen ilmoitukseen, jonka mukaan Readingin vankila on ensimmäinen monista Victorian vankiloista, jotka myydään.</w:t>
      </w:r>
    </w:p>
    <w:p>
      <w:r>
        <w:rPr>
          <w:b/>
          <w:u w:val="single"/>
        </w:rPr>
        <w:t xml:space="preserve">Asiakirjan numero 36429</w:t>
      </w:r>
    </w:p>
    <w:p>
      <w:r>
        <w:t xml:space="preserve">Philip Hayesia syytetään kansanedustaja Luciana Bergerin rasistisesta pahoinpitelystä.</w:t>
      </w:r>
    </w:p>
    <w:p>
      <w:r>
        <w:t xml:space="preserve">Philip Hayesia, 53, syytetään antisemitististen huomautusten esittämisestä Bergeriä kohtaan Liverpool Music Awards -gaalan jälkeen 17. marraskuuta. Väitetään, että se tapahtui Renshaw Streetillä, kun VIP-asiakkaat, mukaan lukien työväenpuolueen kansanedustaja, olivat matkalla Philharmonic Hallissa järjestettyyn esityksen jälkeiseen tilaisuuteen. Hayesin on määrä tulla Liverpoolin tuomariston eteen 9. tammikuuta. Hän omistaa The Picket -musiikkipaikan, joka on tuonut markkinoille sellaisia yhtyeitä kuin The La's, Space ja The Wombats. Merseysiden poliisin mukaan Sigma, poliisin viharikosyksikkö, tutkii väitteitä.</w:t>
      </w:r>
    </w:p>
    <w:p>
      <w:r>
        <w:rPr>
          <w:b/>
        </w:rPr>
        <w:t xml:space="preserve">Yhteenveto</w:t>
      </w:r>
    </w:p>
    <w:p>
      <w:r>
        <w:t xml:space="preserve">Merseysidelaista musiikkipromoottoria on syytetty Liverpool Wavertreen kansanedustajan Luciana Bergerin rasistisesta loukkaamisesta.</w:t>
      </w:r>
    </w:p>
    <w:p>
      <w:r>
        <w:rPr>
          <w:b/>
          <w:u w:val="single"/>
        </w:rPr>
        <w:t xml:space="preserve">Asiakirjan numero 36430</w:t>
      </w:r>
    </w:p>
    <w:p>
      <w:r>
        <w:t xml:space="preserve">Brittiläinen kauhuelokuva on korkein uusi lipputulo</w:t>
      </w:r>
    </w:p>
    <w:p>
      <w:r>
        <w:t xml:space="preserve">Jared Harrisin ja Bates Motel -näyttelijä Olivia Cooken tähdittämä elokuva tuotti 681 000 puntaa ja nousi listalla sijalle viisi. Musta komedia Calvary ja indonesialainen taistelulajielokuva The Raid 2 päätyivät viikonloppuna sijoille seitsemän ja kahdeksan. Kaavion kärjessä oli Captain America: The Winter Soldier, joka keräsi kolmannella viikollaan 14,6 miljoonaa puntaa. Russell Crowen tähdittämä, CGI-painotteinen raamatullinen eepos Noah sijoittui toiseksi 1,59 miljoonan punnan tuloillaan ja ohitti niukasti viime viikon ykkösen, Rio 2:n, joka sijoittui kolmanneksi 1,55 miljoonan punnan tuloillaan. Neljän parhaan joukkoon ylsi dystooppinen teinitrilleri Divergent. Brendan Gleesonin tähdittämä Calvary, jossa Brendan Gleeson näyttelee hyväsydämistä pappia, joka joutuu uhatuksi rippijuhlan aikana, tuotti 571 489 puntaa, kun taas walesilaisen Gareth Evansin ohjaama The Raid 2 keräsi 454 150 puntaa.</w:t>
      </w:r>
    </w:p>
    <w:p>
      <w:r>
        <w:rPr>
          <w:b/>
        </w:rPr>
        <w:t xml:space="preserve">Yhteenveto</w:t>
      </w:r>
    </w:p>
    <w:p>
      <w:r>
        <w:t xml:space="preserve">Brittiläinen kauhuelokuva The Quiet Ones on Britannian lipputulotilastojen korkein uusi tulokas tällä viikolla, jota hallitsevat vanhemmat julkaisut.</w:t>
      </w:r>
    </w:p>
    <w:p>
      <w:r>
        <w:rPr>
          <w:b/>
          <w:u w:val="single"/>
        </w:rPr>
        <w:t xml:space="preserve">Asiakirjan numero 36431</w:t>
      </w:r>
    </w:p>
    <w:p>
      <w:r>
        <w:t xml:space="preserve">Alibaba ja Tencent Kiinan yksityisen pankin pilottihankkeessa</w:t>
      </w:r>
    </w:p>
    <w:p>
      <w:r>
        <w:t xml:space="preserve">Yhteensä kymmenen yritystä on valittu perustamaan yksityisiä pankkeja. Ensimmäiset viisi pankkia perustetaan Tianjiniin, Shanghaihin sekä Zhejiangin ja Guangdongin maakuntiin. Aikataulua sille, milloin niiden on oltava toimintavalmiita, ei ole annettu. Kiinan pankkivalvontaviraston (China Banking Regulatory Commission, CBRC) puheenjohtaja Shang Fulin ilmoitti aloitteesta lehdistötilaisuudessa, joka pidettiin pääkaupungissa Pekingissä parhaillaan käynnissä olevan kansallisen kansankongressin yhteydessä. Kiinalaisten tiedotusvälineiden mukaan kutakin pankkia rahoittaa vähintään kaksi sijoittajaa, mutta omistusrakenteen yksityiskohdista ei kerrottu. Shang lisäsi, että yksityisiin pankkeihin sovelletaan samaa sääntelyä ja valvontaa kuin nykyisiin liikepankkeihin, jotka toimivat kaikkialla Kiinassa. Näiden yksityisten lainanantajien rahoituspalvelut on kuitenkin suunnattu pien- ja mikroyritysten sekä asuinyhteisöjen palvelemiseen. Analyytikot ovat suhtautuneet myönteisesti toimenpiteeseen ja pitäneet sitä edistysaskeleena maailman toiseksi suurimmalle taloudelle. "Kiinan pankkisektorin suuri ongelma on, että valtion omistamat pankit myöntävät suurimman osan lainoistaan valtion omistamille yrityksille. Pienten ja mikroyritysten sekä yksityisten yritysten on hyvin vaikea saada lainaa", sanoi Shen Jianguang Mizuho Securitiesista. Shen huomautti myös, että "tämä lisää kilpailua alalla, jota on pitkään arvosteltu monopolisoiduksi". Uudistukset ovat jatkoa suunnitelmille, joista Kiinan sääntelyviranomaiset ilmoittivat viime vuonna ja joiden tarkoituksena on sallia yksityisesti rahoitettujen pankkien perustaminen, jotta Kiinan taloudesta saataisiin tuottavampi antamalla markkinavoimille suurempi rooli.</w:t>
      </w:r>
    </w:p>
    <w:p>
      <w:r>
        <w:rPr>
          <w:b/>
        </w:rPr>
        <w:t xml:space="preserve">Yhteenveto</w:t>
      </w:r>
    </w:p>
    <w:p>
      <w:r>
        <w:t xml:space="preserve">Internet-yritykset Alibaba ja Tencent on valittu edelläkävijöiksi pilottihankkeeseen, jonka tarkoituksena on perustaa yksityisiä pankkeja Kiinaan, kun maa ryhtyy toimiin rahoitussektorinsa avaamiseksi.</w:t>
      </w:r>
    </w:p>
    <w:p>
      <w:r>
        <w:rPr>
          <w:b/>
          <w:u w:val="single"/>
        </w:rPr>
        <w:t xml:space="preserve">Asiakirjan numero 36432</w:t>
      </w:r>
    </w:p>
    <w:p>
      <w:r>
        <w:t xml:space="preserve">Kaunotar ja hirviö rikkoo lipputuloennätyksiä</w:t>
      </w:r>
    </w:p>
    <w:p>
      <w:r>
        <w:t xml:space="preserve">Elokuva tuotti pelkästään Pohjois-Amerikan lippuluukuilla 170 miljoonaa dollaria (137 miljoonaa puntaa) ja rikkoi samalla useita ennätyksiä. Se oli kaikkien aikojen suurin avausviikonloppu PG-luokitellulle elokuvalle, ja se saavutti seitsemänneksi parhaan avausviikonlopun kokonaisuudessaan. Elokuva myi helposti enemmän kuin muut top 10 -listalla olevat elokuvat yhteensä - Kong: Skull Island oli sen lähin kilpailija, joka keräsi toisena viikonloppunaan 28,9 miljoonaa dollaria (23,3 miljoonaa puntaa). Kaunotar ja hirviö on Disneyn paras avaus live action -filmatisoinnille tähän mennessä, sillä se päihitti Viidakkokirjan, Tuhkimon ja Liisa ihmemaassa -elokuvat. Isossa-Britanniassa elokuva tuotti 18,4 miljoonaa puntaa, mikä on kaikkien aikojen viidenneksi suurin avausviikonlopputulos. Seuraa meitä Facebookissa, Twitterissä @BBCNewsEnts tai Instagramissa bbcnewsents. Jos sinulla on juttuehdotus, lähetä sähköpostia osoitteeseen entertainment.news@bbc.co.uk.</w:t>
      </w:r>
    </w:p>
    <w:p>
      <w:r>
        <w:rPr>
          <w:b/>
        </w:rPr>
        <w:t xml:space="preserve">Yhteenveto</w:t>
      </w:r>
    </w:p>
    <w:p>
      <w:r>
        <w:t xml:space="preserve">Kaunotar ja hirviö -elokuvan avausviikonloppu on lumonnut elokuvayleisön - se on tuottanut 350 miljoonaa dollaria (282 miljoonaa puntaa) ympäri maailmaa.</w:t>
      </w:r>
    </w:p>
    <w:p>
      <w:r>
        <w:rPr>
          <w:b/>
          <w:u w:val="single"/>
        </w:rPr>
        <w:t xml:space="preserve">Asiakirjan numero 36433</w:t>
      </w:r>
    </w:p>
    <w:p>
      <w:r>
        <w:t xml:space="preserve">Yhdysvaltalaiselle veljeskunnalle 12 kuukauden porttikielto salaisen Facebook-sivun takia</w:t>
      </w:r>
    </w:p>
    <w:p>
      <w:r>
        <w:t xml:space="preserve">Pennsylvanian valtionyliopiston Kappa Delta Rhon entinen jäsen kertoi poliisille kuvista, joissa oli huumekauppoja, kiusaamista ja sammuneita tai humalassa olevia naisia. Yliopisto kutsui väitteitä standardien ja arvojen "rikkomiseksi". Veljeskunnan kansallinen toiminnanjohtaja kertoi veljeskunnalle, että sen on järjestäydyttävä uudelleen, kun sen toiminta jatkuu vuoden kuluttua. Joe Rosenberg sanoi veljeskunnalle lähettämässään kirjeessä, että erottaminen johtui "vakavimmasta väärinkäytöksestä ja veljeskunnan sääntöjen vakavimmasta laiminlyönnistä". Veljeskunnat ovat sosiaalisia järjestöjä, joihin yliopisto-opiskelijat, yleensä miehet, voivat liittyä monissa yliopistoissa eri puolilla Yhdysvaltoja. Sisarkunnat ovat samanlainen vaihtoehto naisopiskelijoille. "Seksuaaliset kannanotot" "Facebook-kirjoitusten tarjoamat todisteet ovat kauhistuttavia, loukkaavia ja ristiriidassa yliopiston standardien kanssa", sanoi Penn Staten opiskelija-asioista vastaava varapresidentti Damon Sims. Poliisin mukaan valokuvia julkaisseet voivat joutua syytteeseen häirinnästä tai yksityisyyden loukkaamisesta. Joissakin postauksissa oli alastomia naisia "seksuaalisissa tai kiusallisissa asennoissa", sanotaan etsintäluvassa, jonka uutistoimisto Associated Press on nähnyt. "Toimitettujen kuvien perusteella vaikuttaa siltä, että kuvissa olevat henkilöt eivät ole tietoisia siitä, että kuvat oli otettu. Luvun virkamiehillä on valitusoikeus. He eivät olleet heti tavoitettavissa kommentoimaan.</w:t>
      </w:r>
    </w:p>
    <w:p>
      <w:r>
        <w:rPr>
          <w:b/>
        </w:rPr>
        <w:t xml:space="preserve">Yhteenveto</w:t>
      </w:r>
    </w:p>
    <w:p>
      <w:r>
        <w:t xml:space="preserve">Yhdysvaltalainen yliopistoyhteisö on erotettu, kun poliisi tutkii väitteitä, joiden mukaan naisen alastonkuvia oli lähetetty yksityiselle Facebook-sivulle.</w:t>
      </w:r>
    </w:p>
    <w:p>
      <w:r>
        <w:rPr>
          <w:b/>
          <w:u w:val="single"/>
        </w:rPr>
        <w:t xml:space="preserve">Asiakirjan numero 36434</w:t>
      </w:r>
    </w:p>
    <w:p>
      <w:r>
        <w:t xml:space="preserve">Toimistosuunnitelmat julkaistiin tulipalon kohteeksi joutuneelle Majestic-rakennukselle</w:t>
      </w:r>
    </w:p>
    <w:p>
      <w:r>
        <w:t xml:space="preserve">City Squarella sijaitseva Majestic-rakennus vaurioitui pahoin tulipalossa syyskuussa 2014, ja sen katto tuhoutui lähes kokonaan. 1920-luvulla elokuvateatterina avattuun Majestyk-yökerhoon on asennettu väliaikainen katto sisätilojen suojaamiseksi. Kiinteistöyhtiö Rushbondin tavoitteena on muuttaa se 65 000 neliömetrin toimistotilaksi. Suunnitteluhakemus kahvilatiloja, kolmikerroksista sisääntuloaulaa ja lasikattoa sisältävästä rakennuksesta jätetään elokuussa. Leedsin kauppakamarin puheenjohtaja Gerald Jennings sanoi: "Tämä on tärkeä rakennus ja maamerkki kaupungin sydämessä, ja sillä on tärkeä rooli Leedsin jatkuvassa kaupallisessa menestyksessä."</w:t>
      </w:r>
    </w:p>
    <w:p>
      <w:r>
        <w:rPr>
          <w:b/>
        </w:rPr>
        <w:t xml:space="preserve">Yhteenveto</w:t>
      </w:r>
    </w:p>
    <w:p>
      <w:r>
        <w:t xml:space="preserve">Leedsissä on paljastettu suunnitelmat muuttaa tulipalon runtelema yökerhopaikka toimistoksi.</w:t>
      </w:r>
    </w:p>
    <w:p>
      <w:r>
        <w:rPr>
          <w:b/>
          <w:u w:val="single"/>
        </w:rPr>
        <w:t xml:space="preserve">Asiakirjan numero 36435</w:t>
      </w:r>
    </w:p>
    <w:p>
      <w:r>
        <w:t xml:space="preserve">Euroopan unioni hyväksyi Guernseyn veromuutokset</w:t>
      </w:r>
    </w:p>
    <w:p>
      <w:r>
        <w:t xml:space="preserve">Kesäkuussa valtiot hyväksyivät Zero-10-järjestelmästä poistettavan osan, jota kutsutaan jakeluun rinnastettavaksi järjestelmäksi (deemed distribution). Zero-10-järjestelmässä useimmat Guernseyn yritykset eivät maksa veroa, kun taas toiset maksavat 10 prosenttia ja pieni osa 20 prosenttia. Käytäntöryhmä piti verojärjestelmää sääntöjenmukaisena. Se on tarkoitus ratifioida virallisesti vuoden lopussa. Yritysvoittojen laskennallinen jakaminen tarkoittaa, että saaren asukkaat, jotka ovat saaren yhtiöiden osakkaita, maksavat henkilökohtaista tuloveroa kaikista jakamattomista yritysvoitoista, kun taas saaren ulkopuolella asuvat eivät maksa. Nolla-10-järjestelmä otettiin saarella käyttöön vuonna 2008. Euroopan unioni hyväksyi viime vuoden lopulla vastaavat muutokset Mansaaren ja Jerseyn verojärjestelmiin.</w:t>
      </w:r>
    </w:p>
    <w:p>
      <w:r>
        <w:rPr>
          <w:b/>
        </w:rPr>
        <w:t xml:space="preserve">Yhteenveto</w:t>
      </w:r>
    </w:p>
    <w:p>
      <w:r>
        <w:t xml:space="preserve">Euroopan unionin käytännesääntötyöryhmä on hyväksynyt muutokset Guernseyn yhtiöverojärjestelmään.</w:t>
      </w:r>
    </w:p>
    <w:p>
      <w:r>
        <w:rPr>
          <w:b/>
          <w:u w:val="single"/>
        </w:rPr>
        <w:t xml:space="preserve">Asiakirjan numero 36436</w:t>
      </w:r>
    </w:p>
    <w:p>
      <w:r>
        <w:t xml:space="preserve">Kenny Rogers lopettaa kiertämisen</w:t>
      </w:r>
    </w:p>
    <w:p>
      <w:r>
        <w:t xml:space="preserve">"Kirjoitin kirjassani, että itsekkyyden ja kunnianhimon välillä on hieno raja, ja ylitin sen rajan usein nuorempana, hän sanoi. "Enkä ehtinyt viettää paljon aikaa vanhempien poikieni kanssa, ja kadun sitä nyt." Rogers, 77, tekee kuitenkin viimeisen jäähyväiskiertueen ensi vuonna. Kaupunkeja ja päivämääriä ei ole vielä ilmoitettu. Sivustollaan faneille lähettämässään videoviestissä Rogers sanoi: "Rakastan teitä kaikkia, rakastan tapaa, jolla olette kohdelleet minua. Olette aina kunnioittaneet minua, ja tulen kaipaamaan teitä kovasti, mutta minun on mentävä poikieni luo. Hyvästi." Rogersilla, joka lauloi tunnetusti vuoden 1983 listahittiä Islands in the Stream Dolly Partonin kanssa, on 11-vuotiaat identtiset kaksospojat ja kolme vanhempaa lasta edellisistä avioliitoista. Grammy-palkittu tähti lähtee myöhemmin tänä vuonna myös tien päälle mainostamaan uusinta joulualbumiaan Once Again It's Christmas. Rogers sanoi harkitsevansa edelleen uuden musiikin tekemistä, mukaan lukien mahdollista duettoalbumia. "Huomasin, että kaikki laulavat paremmin duettona", Rogers sanoi. Rogers aloittaa joulukiertueensa marraskuussa Kanadassa. Hän esiintyi tunnetusti Glastonbury-festivaaleilla vuonna 2013. Hän kuvaili sitä yhdeksi viidestä parhaasta kokemuksestaan ja lisäsi, että hän "rakasti revittelyä yleisön kanssa".</w:t>
      </w:r>
    </w:p>
    <w:p>
      <w:r>
        <w:rPr>
          <w:b/>
        </w:rPr>
        <w:t xml:space="preserve">Yhteenveto</w:t>
      </w:r>
    </w:p>
    <w:p>
      <w:r>
        <w:t xml:space="preserve">Kantritähti Kenny Rogers on ilmoittanut jäävänsä eläkkeelle kiertueista viettäkseen enemmän aikaa kahden pienen poikansa ja vaimonsa Wandan kanssa.</w:t>
      </w:r>
    </w:p>
    <w:p>
      <w:r>
        <w:rPr>
          <w:b/>
          <w:u w:val="single"/>
        </w:rPr>
        <w:t xml:space="preserve">Asiakirjan numero 36437</w:t>
      </w:r>
    </w:p>
    <w:p>
      <w:r>
        <w:t xml:space="preserve">Coalpit Heathin nainen lähetti kirjeen, jossa kutsuttiin puutarhaa "häpeäksi".</w:t>
      </w:r>
    </w:p>
    <w:p>
      <w:r>
        <w:t xml:space="preserve">Kim Leonard Coalpit Heathista, Etelä-Gloucestershirestä, kertoi, että hänen puutarhansa oli siivottu päivää ennen kirjeen saapumista. Kirjoitetussa viestissä sanottiin, että hänen puutarhansa oli "nolo" ja että hän oli "pettänyt yhteisönsä". Leonard sanoi suhtautuneensa "kostonhimoiseen" kirjeeseen "huumorilla". Kirjeen kirjoittaja lähetti sen Leonardin kotiin osoitettuna ensimmäisen luokan postitse. "Jos unohdetaan sen mitättömyys - joku on painanut sen väritulosteena, laittanut siihen tähtiä ja maksanut ensimmäisen luokan postimerkistä - hän olisi voinut koputtaa ovelle ja kertoa meille siitä", hän sanoi. "Kyseessä on selvästi joku, joka on melko vihainen. "Olisimme menneet paikalle ja leikanneet sen, jos he olisivat pyytäneet sitä henkilökohtaisesti", Leonard lisäsi. Kirje on kehystetty ja ripustettu Leonardin alakerran vessaan. "Mitä muuta olisin tehnyt?" hän sanoi. "Meidän on tarkoitus olla ystävällisiä naapureillemme, ja olemme järkyttyneitä siitä, että joku näkee niin paljon vaivaa ollakseen niin pikkumainen. "Ihmiset eivät tiedä olosuhteitasi - entä jos olisimme vammaisia emmekä voisi tehdä sitä?" Seuraa BBC Westiä Facebookissa, Twitterissä ja Instagramissa. Lähetä juttuideasi osoitteeseen: bristol@bbc.co.uk</w:t>
      </w:r>
    </w:p>
    <w:p>
      <w:r>
        <w:rPr>
          <w:b/>
        </w:rPr>
        <w:t xml:space="preserve">Yhteenveto</w:t>
      </w:r>
    </w:p>
    <w:p>
      <w:r>
        <w:t xml:space="preserve">Nainen, joka lähetti nimettömän kirjeen, jossa hänen puutarhaansa kuvailtiin "häpeäksi", on kehystänyt sen, mutta pyytänyt naapureitaan olemaan ymmärtäväisempiä.</w:t>
      </w:r>
    </w:p>
    <w:p>
      <w:r>
        <w:rPr>
          <w:b/>
          <w:u w:val="single"/>
        </w:rPr>
        <w:t xml:space="preserve">Asiakirjan numero 36438</w:t>
      </w:r>
    </w:p>
    <w:p>
      <w:r>
        <w:t xml:space="preserve">Surullinen hevonen ja WC-ongelmat "häiritsevien" 999-puhelujen joukossa</w:t>
      </w:r>
    </w:p>
    <w:p>
      <w:r>
        <w:t xml:space="preserve">Poliisin mukaan "sopimattomat" puhelut voivat aiheuttaa viiveitä, jotka "voivat maksaa jonkun hengen". Sen mukaan viimeaikainen kuuma sää ja jalkapallon maailmanmestaruuskisat ovat lisänneet puheluiden määrää. Poliisi kehotti ihmisiä miettimään ennen soittamista: "Haluamme varmistaa, että kun meitä tarvitaan, olemme paikalla." Lisää tarinoita Itä-Yorkshiresta ja Pohjois-Lincolnshiresta Poliisille soitettujen "sopimattomien" puhelujen joukossa ovat muun muassa seuraavat: Ylikomisario Tracy Bradley sanoi: "Saamiemme avunpyyntöjen määrä kasvaa joka päivä. "Kun joudumme ottamaan vastaan puheluita ihmisiltä, jotka pitävät sopivana soittaa meille ja kysyä kellonaikaa tai kyydin saamista kotiin, koska heidän pyöränsä on puhki, se tarkoittaa, että se viivästyttää niiden ihmisten yhteydenottoa, jotka todella tarvitsevat meitä. "Parhaimmillaan tämä tarkoittaa, että 101-soittoon soittavat ihmiset joutuvat odottamaan kauemmin, ennen kuin voimme vastata heidän puheluunsa. Pahimmillaan se voi maksaa jonkun hengen." Tammikuun 1. päivän jälkeen poliisille on soitettu yli 250 000 puhelua. Myös muut poliisivoimat ovat raportoineet useista viimeaikaisista häiritsevistä puheluista 999- ja 101-puhelujen käsittelijöille. Nottinghamshiren poliisi kertoi ottaneensa vastaan 999-puhelun joltain, joka oli "stressaantunut muurahaisista" kiinteistössään. West Yorkshiren poliisi puolestaan sanoi twiitissään: "Soittaessasi 999:ään, koska et pysty käyttämään vessaa, et käytä palvelua asianmukaisesti."</w:t>
      </w:r>
    </w:p>
    <w:p>
      <w:r>
        <w:rPr>
          <w:b/>
        </w:rPr>
        <w:t xml:space="preserve">Yhteenveto</w:t>
      </w:r>
    </w:p>
    <w:p>
      <w:r>
        <w:t xml:space="preserve">Humbersiden poliisille viime viikkoina tehtyjen 999-puhelujen joukossa on muun muassa soittaja, joka oli huolissaan "surullisen näköisestä hevosesta", ja nainen, joka kadotti avaimen kumppaninsa käsirautoihin laittamisen jälkeen.</w:t>
      </w:r>
    </w:p>
    <w:p>
      <w:r>
        <w:rPr>
          <w:b/>
          <w:u w:val="single"/>
        </w:rPr>
        <w:t xml:space="preserve">Asiakirjan numero 36439</w:t>
      </w:r>
    </w:p>
    <w:p>
      <w:r>
        <w:t xml:space="preserve">Chelmsfordin murha: Lee Evansin muistoa kunnioittaen</w:t>
      </w:r>
    </w:p>
    <w:p>
      <w:r>
        <w:t xml:space="preserve">Lee Evans, 47, löydettiin loukkaantuneena Cromar Waylta hieman ennen kello 01:00 BST perjantaina, ja hän kuoli sairaalassa tuntia myöhemmin. Ruumiinavauksessa todettiin, että hän oli saanut useita puukoniskuja, ja kuolinsyy oli puukonisku rintaan. Evansin perheen mukaan hän oli "kiltti, suojeleva ja rakastava ihminen". Poliisi on vapauttanut kolme miestä ja yhden naisen, jotka pidätettiin murhasta epäiltynä. Perheen lausunnossa sanottiin: "Hän ihannoi poikaansa ja rakasti veljenpoikiaan. "Lee oli hyvin ystävällinen, ei vain perheenjäsenille, vaan myös muille, jotka tiesivät, että hän olisi siellä huolehtimassa heistä. Hän rakasti olla ihmisten kanssa. "Eläimet olivat Leen intohimo, myös hänen koiransa Roxy ja Millie. Hän oli sydämeltään hyvin pehmeä. "Jäämme kaipaamaan häntä enemmän kuin voimme koskaan sanoa. Hän on aina sydämissämme."</w:t>
      </w:r>
    </w:p>
    <w:p>
      <w:r>
        <w:rPr>
          <w:b/>
        </w:rPr>
        <w:t xml:space="preserve">Yhteenveto</w:t>
      </w:r>
    </w:p>
    <w:p>
      <w:r>
        <w:t xml:space="preserve">Chelmsfordissa kuoliaaksi puukotetun miehen perhe on osoittanut kunnioitusta.</w:t>
      </w:r>
    </w:p>
    <w:p>
      <w:r>
        <w:rPr>
          <w:b/>
          <w:u w:val="single"/>
        </w:rPr>
        <w:t xml:space="preserve">Asiakirjan numero 36440</w:t>
      </w:r>
    </w:p>
    <w:p>
      <w:r>
        <w:t xml:space="preserve">Hartlepoolin neuvosto ei ole enää Brexit-puolueen hallinnassa</w:t>
      </w:r>
    </w:p>
    <w:p>
      <w:r>
        <w:t xml:space="preserve">Hartlepoolin neuvoston kymmenen riippumatonta valtuutettua oli liittynyt puolueeseen syyskuussa. Valtuuston johtaja Shane Moore on kuitenkin liittynyt useiden kollegojensa kanssa uudelleen riippumattomaan liittoon. Valtuutettu Moore sanoi, että "työ on tehty" sen jälkeen, kun pääministeri Boris Johnson "toimitti Brexitin". Riippumaton liitto ja konservatiiviryhmä johtavat jälleen neuvostoa, kuten ennen joukkohyökkäyksiä. Headland and Harbour Wardia edustava Moore lisäsi, että hän "palaa keskittymään yksinomaan paikallisiin asioihin ja jatkamaan tuloksia, joita olemme saavuttaneet piirin ja laajemmin kaupungin hyväksi". Myös valtuutetut James Brewer, Tom Cassidy, Bob Buchan, Tim Fleming ja Barbara Ward ovat liittyneet uudelleen Independent Unioniin, kertoi Local Democracy Reporting Service. Valtuutettu Lee Cartwright on palannut veteraani- ja kansanpuolueen edustajaksi oltuaan aiemmin Brexit-puolueessa. John Tennant, entinen Koillis-Englannin Brexit-puolueen europarlamentaarikko, on edelleen listattu ainoaksi Brexit-puolueen valtuutetuksi. Seuraa BBC North East &amp; Cumbrian uutisia Twitterissä, Facebookissa ja Instagramissa. Lähetä juttuideoita osoitteeseen northeastandcumbria@bbc.co.uk.</w:t>
      </w:r>
    </w:p>
    <w:p>
      <w:r>
        <w:rPr>
          <w:b/>
        </w:rPr>
        <w:t xml:space="preserve">Yhteenveto</w:t>
      </w:r>
    </w:p>
    <w:p>
      <w:r>
        <w:t xml:space="preserve">Koillismaan valtuusto ei ole enää brexit-puolueen hallinnassa sen jälkeen, kun useat jäsenet palasivat aiempiin poliittisiin ryhmiinsä.</w:t>
      </w:r>
    </w:p>
    <w:p>
      <w:r>
        <w:rPr>
          <w:b/>
          <w:u w:val="single"/>
        </w:rPr>
        <w:t xml:space="preserve">Asiakirjan numero 36441</w:t>
      </w:r>
    </w:p>
    <w:p>
      <w:r>
        <w:t xml:space="preserve">Etelä-Aasian kielet: Kuinka tehokkaita Covid-rokotteet ovat?</w:t>
      </w:r>
    </w:p>
    <w:p>
      <w:r>
        <w:t xml:space="preserve">Kehosi voi kuitenkin kestää kahdesta kolmeen viikkoa, ennen kuin se saa jonkinlaisen suojan, joten sinun on silti noudatettava varotoimia. BBC Asian Network on selittänyt rokotteiden tehokkuutta viidellä eteläaasialaisella kielellä: Gujarati, Punjabi, Urdu, Tamil ja Sylheti. Tamililainen tohtori Kavian Kulasabanathan neuvoo, mitä voit ja mitä et voi tehdä, kun olet saanut koronavirusrokotteen. Punjabi Tohtori Dilsher Singh neuvoo, mitä voit ja mitä et voi tehdä, kun olet saanut koronavirusrokotteen. Urdu Tohtori Anita Raja neuvoo, mitä voit tehdä ja mitä et voi tehdä, kun olet saanut koronavirusrokotteen. Sylheti Tohtori Abdul Mannan neuvoo, mitä voit tehdä ja mitä et voi tehdä, kun olet saanut koronavirusrokotteen. Gujarati Tohtori Rupa Parmar neuvoo, mitä voit tehdä ja mitä et voi tehdä, kun olet saanut koronavirusrokotteen.</w:t>
      </w:r>
    </w:p>
    <w:p>
      <w:r>
        <w:rPr>
          <w:b/>
        </w:rPr>
        <w:t xml:space="preserve">Yhteenveto</w:t>
      </w:r>
    </w:p>
    <w:p>
      <w:r>
        <w:t xml:space="preserve">Tutkimusten mukaan sairaalahoidon tarpeen mahdollisuus vähenee yli 80 prosenttia, kun on saanut yhden pistoksen joko Oxford-AstraZenecan tai Pfizerin rokotetta.</w:t>
      </w:r>
    </w:p>
    <w:p>
      <w:r>
        <w:rPr>
          <w:b/>
          <w:u w:val="single"/>
        </w:rPr>
        <w:t xml:space="preserve">Asiakirjan numero 36442</w:t>
      </w:r>
    </w:p>
    <w:p>
      <w:r>
        <w:t xml:space="preserve">Clifford Clarke Clubmoorin hyökkäys: Koiraa ei ollut "kielletty</w:t>
      </w:r>
    </w:p>
    <w:p>
      <w:r>
        <w:t xml:space="preserve">Merseysiden poliisin mukaan koira oli bullmastiffi, joka oli risteytetty "joko Presa Canarion tai Bandogin kanssa". Clifford Clarken raateli Clubmoorin puutarhassaan sunnuntaina "hallitsemattomaksi" kuvailtu koira. Kaksi alueella asuvaa 27- ja 28-vuotiasta naista pidätettiin ja asetettiin takuita vastaan epäiltynä taposta. Aseistetut poliisit ampuivat Clarkea tappaneen koiran. Liverpoolin Wavertreen kansanedustaja Luciana Berger tuki Clarken perheen vaatimuksia tiukemmasta koirien valvonnasta. Hän sanoi: "Haluan, että hallitus antaa tälle asialle sen ansaitseman huomion ja ryhtyy vakaviin toimiin... ja tarkastelee, miten hyökkäykset voidaan estää." Hän sanoi: "Haluan, että hallitus antaa tälle asialle sen ansaitseman huomion ja ryhtyy vakaviin toimiin... ja tarkastelee, miten hyökkäykset voidaan estää." Huhtikuussa hallitus ilmoitti ehdotuksista, joiden mukaan Englannissa ja Walesissa voitaisiin määrätä kahden vuoden vankeusrangaistus koiranomistajille, joiden eläimet olivat "vaarallisen hallitsemattomia" omassa tai muiden ihmisten kodissa.</w:t>
      </w:r>
    </w:p>
    <w:p>
      <w:r>
        <w:rPr>
          <w:b/>
        </w:rPr>
        <w:t xml:space="preserve">Yhteenveto</w:t>
      </w:r>
    </w:p>
    <w:p>
      <w:r>
        <w:t xml:space="preserve">Koira, joka hyökkäsi 79-vuotiaan miehen kimppuun ja tappoi hänet Liverpoolissa, ei kuulunut vaarallisia koiria koskevan lain (1991) nojalla kiellettyyn rotuun, vahvisti poliisi.</w:t>
      </w:r>
    </w:p>
    <w:p>
      <w:r>
        <w:rPr>
          <w:b/>
          <w:u w:val="single"/>
        </w:rPr>
        <w:t xml:space="preserve">Asiakirjan numero 36443</w:t>
      </w:r>
    </w:p>
    <w:p>
      <w:r>
        <w:t xml:space="preserve">Asantha de Mel keskeytetty</w:t>
      </w:r>
    </w:p>
    <w:p>
      <w:r>
        <w:t xml:space="preserve">Kolmen tuomarin paneeli, jonka puheenjohtajana toimi ylituomari Sarath Nanda Silva, suositteli myös, että presidentti Mahinda Rajapaksa vaihtaisi öljyvaroista vastaavan ministerin AHM Fowzien. Tuomioistuin antoi lykkäysmääräyksen käsiteltyään kahta vetoomusta, joissa vaadittiin de Melin kahden yksityisen pankin kanssa polttoaineen ostamista varten tekemien suojaussopimusten mitätöimistä. Maksut pysäytettiin Petitioiden esittäjien asianajajat kertoivat tuomioistuimelle perjantaina, että de Mel ei ole pyytänyt ministerikabinetin tai minkään muun viranomaisen hyväksyntää ennen sopimusten allekirjoittamista. Tuomari Sarath Silva syytti de Meliä "uhkapelistä julkisilla varoilla" ja lisäsi, että Sri Lanka on menettänyt 700 miljoonaa Yhdysvaltain dollaria sopimusten seurauksena. Hallitus määrättiin lopettamaan välittömästi sopimuksen mukaiset maksut, ja tuomioistuin määräsi keskuspankin käynnistämään kattavan tutkimuksen kaupoista. Lisäksi korkein oikeus määräsi valtiovarainministeriön sihteerin laatimaan kaavan, jolla säännellään polttoaineen hinnanmuutoksia Sri Lankassa öljyn maailmanmarkkinahintojen mukaan, ja raportoimaan siitä kahden viikon kuluessa. Yhden vetoomuksen jätti Laugfsin kaasuyhtiön puheenjohtaja WKH Vegapitiya, ja toisen vetoomuksen jättivät Kiniyawala Palitha thero, kansanedustaja Ravi Karunanayake ja Ravi Jayawardene. Vetoomusten käsittelyä lykättiin 15. joulukuuta.</w:t>
      </w:r>
    </w:p>
    <w:p>
      <w:r>
        <w:rPr>
          <w:b/>
        </w:rPr>
        <w:t xml:space="preserve">Yhteenveto</w:t>
      </w:r>
    </w:p>
    <w:p>
      <w:r>
        <w:t xml:space="preserve">Sri Lankan korkein oikeus on pidättänyt Asantha de Melin Ceylon Petroleum Corporationin (CPC) puheenjohtajan tehtävästä.</w:t>
      </w:r>
    </w:p>
    <w:p>
      <w:r>
        <w:rPr>
          <w:b/>
          <w:u w:val="single"/>
        </w:rPr>
        <w:t xml:space="preserve">Asiakirjan numero 36444</w:t>
      </w:r>
    </w:p>
    <w:p>
      <w:r>
        <w:t xml:space="preserve">Irtonainen vuohi otettu kiinni Hartlepoolin kadulla</w:t>
      </w:r>
    </w:p>
    <w:p>
      <w:r>
        <w:t xml:space="preserve">Eläimet saarrettiin käyttämällä poliisiautoa Hartlepoolin St Cuthbert's Streetin kujan toisessa päässä ja yleisön jäseniä pakettiautolla toisessa päässä. RSPCA:n virkamiehet onnistuivat sitten poliisin mukaan "houkuttelemaan ne hevoskoppiin". Poliisi kuvaili sitä "mielenkiintoiseksi hommaksi" illan aloittamiseksi. Vuohien vangitseminen perjantaina johti sanaleikkejä sisältävien viestien julkaisemiseen sosiaalisessa mediassa. Eräs Hartlepoolin naapuripoliisin Facebook-sivulla kommentoinut asukas ehdotti, että oli "jo aikakin, että joku tekisi jotakin kaikille näille lapsille, jotka juoksentelevat ympäriinsä näyttelemässä vuohta". Vuohien uskotaan olleen vapaana useita päiviä, ja niitä on havaittu Haswellissa ja Blackhall Rocksissa.</w:t>
      </w:r>
    </w:p>
    <w:p>
      <w:r>
        <w:rPr>
          <w:b/>
        </w:rPr>
        <w:t xml:space="preserve">Yhteenveto</w:t>
      </w:r>
    </w:p>
    <w:p>
      <w:r>
        <w:t xml:space="preserve">Kaksi vuohta, joiden uskotaan olleen vapaana päiväkausia, on otettu kiinni asuinkadulla.</w:t>
      </w:r>
    </w:p>
    <w:p>
      <w:r>
        <w:rPr>
          <w:b/>
          <w:u w:val="single"/>
        </w:rPr>
        <w:t xml:space="preserve">Asiakirjan numero 36445</w:t>
      </w:r>
    </w:p>
    <w:p>
      <w:r>
        <w:t xml:space="preserve">Melbury Abbasin epävakaiden rinteiden tien uudelleen avaaminen viivästyy</w:t>
      </w:r>
    </w:p>
    <w:p>
      <w:r>
        <w:t xml:space="preserve">Blandfordin ja Shaftesburyn yhdistävä tie C13 Dinah's Hollowissa suljettiin huhtikuussa 2014 hätätutkimusten vuoksi. Valtuusto kertoi, että suunnitelma tien kaventamiseksi ja liikennevalojen asentamiseksi "vähentääkseen riskiä, että auto jää auton alle liukastuessa", oli ylittynyt. Kesäkuun lopulle suunniteltua avaamispäivää on siirretty 6. heinäkuuta. Puita on leikattu penkereiden vakauden parantamiseksi, ja esteitä on pystytetty tien kaventamiseksi ja ajoneuvojen pitämiseksi poissa paikoin yli 60 asteen kulmassa olevasta rinteestä. Kun 0,76 kilometrin pituinen tieosuus on avattu uudelleen, siihen asennetaan myös valvontakamerat, jotka tarkkailevat penkereitä. Autoilijat joutuvat käyttämään kolmen kilometrin (3 km) pituista kiertotietä A350 Blandfordin ja Shaftesburyn välisen tien kautta. Valtuusto harkitsee pitkän aikavälin ratkaisua rinteiden vakauttamiseksi, johon voisi kuulua betonipaneeleita ja maaperään upotettuja jättimäisiä metallitankoja penkereiden vakauttamiseksi. Viranomaisen mukaan pitkän aikavälin korjausten odotetaan valmistuvan ensi vuonna.</w:t>
      </w:r>
    </w:p>
    <w:p>
      <w:r>
        <w:rPr>
          <w:b/>
        </w:rPr>
        <w:t xml:space="preserve">Yhteenveto</w:t>
      </w:r>
    </w:p>
    <w:p>
      <w:r>
        <w:t xml:space="preserve">Jyrkkärinteisten penkereiden romahtamisen pelon vuoksi suljetun tien avaaminen uudelleen on viivästynyt.</w:t>
      </w:r>
    </w:p>
    <w:p>
      <w:r>
        <w:rPr>
          <w:b/>
          <w:u w:val="single"/>
        </w:rPr>
        <w:t xml:space="preserve">Asiakirjan numero 36446</w:t>
      </w:r>
    </w:p>
    <w:p>
      <w:r>
        <w:t xml:space="preserve">Covid 19 taso neljä: Hertfordshiavoid lockdown'</w:t>
      </w:r>
    </w:p>
    <w:p>
      <w:r>
        <w:t xml:space="preserve">Professori Jim McManus sanoi, että mitä kauemmin kestää, että kaikki käyttäytyvät kuin olisivat tartunnan saaneita, sitä kauemmin rajoitukset pysyvät voimassa. Hertfordshire asetettiin sunnuntaina koronavirustoimenpiteiden nelostasolle. "Se on uuvuttavaa, mutta se tuo meidät ulos tästä nopeammin kuin rokote ja nopeammin kuin lukitus", hän sanoi. Neljännen tason rajoitusten mukaan ihmiset eivät voi matkustaa alueelle tai alueelta pois, ja kaikki muut kuin välttämättömät vähittäiskaupat on suljettava. BBC:n East Covid: Your Questions Answered -ohjelman suorassa lähetyksessä professori McManus sanoi olevansa tietoinen siitä, että asukkaat ovat kokeneet lukituksen ja rajoitukset "koviksi, masentaviksi ja masentaviksi". "Luulen, että meillä voisi olla kolmas lukitus", hän sanoi. "Mutta rehellisesti sanottuna, jos me kaikki käyttäytyisimme kuin olisimme kaikki tartunnan saaneita, emme tarvitsisi lukitusta." Professori McManus, joka on myös Association of Directors of Public Health -järjestön varapuheenjohtaja, sanoi, että vaikka jotkut ihmiset olivat "todella hyviä noudattamaan toimenpiteitä", joistakin oli tullut "melko laiskoja". "Ihmiset ovat menneet liian lähelle supermarketeissa, liian lähelle sosiaalisissa tilanteissa, eivätkä ihmiset käytä naamareita kunnolla", hän sanoi. "Tämä uusi muunnos leviää itse asiassa paljon helpommin, mutta jos pysyt 2 metrin päässä toisistasi ja käytät kasvosuojusta, olet kunnossa." .find BBC News: East of England Facebookissa, Instagramissa ja Twitterissä. Jos sinulla on juttuehdotus, lähetä sähköpostia osoitteeseen eastofenglandnews@bbc.co.uk.</w:t>
      </w:r>
    </w:p>
    <w:p>
      <w:r>
        <w:rPr>
          <w:b/>
        </w:rPr>
        <w:t xml:space="preserve">Yhteenveto</w:t>
      </w:r>
    </w:p>
    <w:p>
      <w:r>
        <w:t xml:space="preserve">Hertfordshiren kansanterveysjohtaja on sanonut, että "ainoa tapa välttää uusi lukitus on käyttäytyä kuin olisimme kaikki saaneet tartunnan".</w:t>
      </w:r>
    </w:p>
    <w:p>
      <w:r>
        <w:rPr>
          <w:b/>
          <w:u w:val="single"/>
        </w:rPr>
        <w:t xml:space="preserve">Asiakirjan numero 36447</w:t>
      </w:r>
    </w:p>
    <w:p>
      <w:r>
        <w:t xml:space="preserve">Hollie Gazzardin perhe "sydäntä särkevä" tappajan vetoomus</w:t>
      </w:r>
    </w:p>
    <w:p>
      <w:r>
        <w:t xml:space="preserve">Asher Maslin puukotti kampaaja Hollie Gazzardin kuoliaaksi helmikuussa. Hän sai elinkautisen vankeusrangaistuksen, ja hänen on istuttava vähintään 24 vuotta. Maslinille on myönnetty lupa valittaa tuomion pituudesta. Hollien isä Nick Gazzard sanoi: "Meillä on elinikäinen tuomio, mutta emme voi valittaa". Asher Maslin, 22, tunnusti syyllisyytensä 20-vuotiaan Hollie Gazzardin murhaan, kun tämä oli lopettamassa työvuoroaan 18. helmikuuta Fringe Benefits- ja La Bella Beauty -salongissa. Nick Gazzardin mukaan myös perhe oli järkyttynyt kuultuaan Maslinin valituksesta uutismedian kautta. Hän sanoi: "Oikeusjärjestelmässä on jotain vikaa, kun tällaiset asiat on kuultava lehdistöstä. "Kun hän valitti ensimmäisen kerran, saimme tietää asiasta ensimmäisen kerran, kun eräs toimittaja soitti minulle. "Ja eilen taas tiesimme asiasta ensimmäisen kerran, kun joku kertoi meidän katsovan [Gloucester Citizenin] verkkosivuilta." Hän sanoi, että perheen "pahin pelko" oli, että Maslinin tuomiota lievennettäisiin. Gazzard sanoi: "Uskomme, että 24 vuotta Hollien murhasta oli meille oikeutta. Hän sai elinkautisen tuomion, ja me saimme myös elinkautisen tuomion - emme voi valittaa. Mutta hän voi. "Jos hänen tuomionsa olisi lyhennetty, se olisi jotain, mistä olisimme todella surullisia."</w:t>
      </w:r>
    </w:p>
    <w:p>
      <w:r>
        <w:rPr>
          <w:b/>
        </w:rPr>
        <w:t xml:space="preserve">Yhteenveto</w:t>
      </w:r>
    </w:p>
    <w:p>
      <w:r>
        <w:t xml:space="preserve">Entisen poikaystävänsä Gloucesterin kampaamossa tappaman naisen perhe sanoi olevansa "sydänsuruinen", jos miehen tuomiota lievennetään.</w:t>
      </w:r>
    </w:p>
    <w:p>
      <w:r>
        <w:rPr>
          <w:b/>
          <w:u w:val="single"/>
        </w:rPr>
        <w:t xml:space="preserve">Asiakirjan numero 36448</w:t>
      </w:r>
    </w:p>
    <w:p>
      <w:r>
        <w:t xml:space="preserve">George Acresin kuolema: Äiti syyntakeeton murhaan mielisairauden vuoksi.</w:t>
      </w:r>
    </w:p>
    <w:p>
      <w:r>
        <w:t xml:space="preserve">Christina Acres, 37, myönsi Basildon Crown Courtissa George Acresin tappamisen Rochfordissa, Essexissä, viime heinäkuussa. Psykiatrit olivat samaa mieltä hänen tunnustuksestaan, mutta tapauksen muodollinen päättäminen edellyttää oikeudenkäyntiä. Hänelle on määrätty toistaiseksi voimassa oleva sairaalamääräys. Oikeus kuuli, että Acresilla oli aiemmin ollut mielenterveysongelmia, jotka olivat pahentuneet nopeasti 23. heinäkuuta 2018 tapahtunutta tappoa edeltäneen kuukauden aikana. "Täysin traaginen tapaus" Syytetty, joka asui vanhempiensa kotona Rochford Garden Waylla, poltti jopa 20 kannabissavuketta päivässä itsehoitona fibromyalgiaan, oikeudenkäynnissä kuultiin. George löydettiin kotoa vastaamattomana klo 09:50 BST, ja ruumiinavauksessa todettiin, että hän kuoli hengityksensä häiritsemiseen kuristamisen ja hukkumisen yhdistelmällä. Essexin poliisi kuvaili tapausta "täysin traagiseksi tapahtumaksi" ja sanoi, että neiti Acres saa nyt tarvitsemaansa hoitoa. Komisario Stuart Truss sanoi: "Acresin perhe murtui 23. heinäkuuta 2018 tämän täysin traagisen tapauksen vuoksi. "Lapsen menetys on aina musertava, ja Georgen kuolema jättää perheelle tuskaa joksikin aikaa. On selvää, että Christina Acres ei ollut tapahtumahetkellä kunnossa." Aiheeseen liittyvät Internet-linkit HM Courts &amp; Tribunals Service (HM Courts &amp; Tribunals Service)</w:t>
      </w:r>
    </w:p>
    <w:p>
      <w:r>
        <w:rPr>
          <w:b/>
        </w:rPr>
        <w:t xml:space="preserve">Yhteenveto</w:t>
      </w:r>
    </w:p>
    <w:p>
      <w:r>
        <w:t xml:space="preserve">Nainen, joka kuristi seitsenvuotiaan poikansa ja hukutti hänet sitten kylpyammeeseen, on todettu syyttömäksi murhasta mielenhäiriön vuoksi.</w:t>
      </w:r>
    </w:p>
    <w:p>
      <w:r>
        <w:rPr>
          <w:b/>
          <w:u w:val="single"/>
        </w:rPr>
        <w:t xml:space="preserve">Asiakirjan numero 36449</w:t>
      </w:r>
    </w:p>
    <w:p>
      <w:r>
        <w:t xml:space="preserve">Lontoon maraton: Douglasin palomies juoksi 18 mailia murtuneella jalalla</w:t>
      </w:r>
    </w:p>
    <w:p>
      <w:r>
        <w:t xml:space="preserve">Douglasilainen Steven Quayle kärsi tauon sekä lonkan nyrjähdyksen ja pohjelihasrepeämän, kun hän astui pullon päälle noin kahdeksan mailin kohdalla. 29-vuotias juoksija kertoi olleensa "tuskissaan", mutta vaikka hän pysähtyi hoitoa varten, hän ehti maaliin alle neljässä tunnissa. "Olin lopussa aivan hajalla ja ajattelin vain, että älä itke televisiossa", hän lisäsi. Quayle oli pyrkinyt ajamaan kisan loppuun kolmessa tunnissa, mutta hän sanoi olleensa "tuskissaan" ainakin puolet radasta. "Olin todella innoissani, että pääsin liikkeelle, ja olin aivan liekeissä", hän sanoi. "Noin kahdeksan kilometrin kohdalla olin juoksemassa kolme tuntia, kun jäin harhailevan pullon päälle. "Olin aivan tuskissani, mutta jatkoin matkaa - tunsin kirjaimellisesti lonkkani poksahtavan ja kipu paheni ja paheni." Hän sanoi, että pystyi tuskin liikkumaan 16 mailin kohdalla ja joutui hakeutumaan fysioterapeutin hoitoon, mutta päätti kuitenkin jatkaa. "Kävin läpi kolme elämäni epämukavinta tuntia", hän sanoi. "Suurimman osan matkasta ihmiset heittivät pulloja sivuun, ja heillä on jatkuva siivousryhmä, joten olin vain epäonninen. "Olin lopussa palasina ja ajattelin vain, että 'älä itke televisiossa ja mene lääkärien telttaan - lentosi kotiin on neljän tunnin kuluttua'." Hän kertoi, että lopulta hän pääsi maaliin kolmessa tunnissa ja 57 minuutissa, pian Big Beniksi pukeutuneen juoksijan jälkeen.</w:t>
      </w:r>
    </w:p>
    <w:p>
      <w:r>
        <w:rPr>
          <w:b/>
        </w:rPr>
        <w:t xml:space="preserve">Yhteenveto</w:t>
      </w:r>
    </w:p>
    <w:p>
      <w:r>
        <w:t xml:space="preserve">Palomies, joka juoksi suurimman osan Lontoon maratonista murtuneen luun kanssa jalassaan, on sanonut, että se oli hänen elämänsä "kolme epämukavinta tuntia".</w:t>
      </w:r>
    </w:p>
    <w:p>
      <w:r>
        <w:rPr>
          <w:b/>
          <w:u w:val="single"/>
        </w:rPr>
        <w:t xml:space="preserve">Asiakirjan numero 36450</w:t>
      </w:r>
    </w:p>
    <w:p>
      <w:r>
        <w:t xml:space="preserve">Stratfor-hakkeria uhkaa vankila verkkohyökkäyksen myöntämisen jälkeen</w:t>
      </w:r>
    </w:p>
    <w:p>
      <w:r>
        <w:t xml:space="preserve">"Anarkisti ja hakkeri" Jeremy Hammond - joka sanoi olevansa osa aktivistiryhmä Anonymousia - sai syytteen tietojen varastamisesta Stratforilta vuonna 2011. Tiedot sisälsivät tietoja yli 850 000 asiakkaasta, mukaan lukien hallituksen ja lainvalvontaviranomaisten edustajista. Wikileaks julkaisi sittemmin osan aineistosta. Luottokorteilla, jotka oli yhdistetty joihinkin tietoihin, käytettiin yli 700 000 dollaria (465 000 puntaa), ja osa rahoista meni hyväntekeväisyyteen, kuten Punaiselle Ristille ja Pelastakaa Lapset -järjestölle. Hänen kannattajansa ovat kutsuneet Hammondia "yhdeksi harvoista todellisista sähköisistä Robin Hoodeista". Wikileaksin Julian Assange antoi syyllisyystodistuksen jälkeen lausunnon, jossa hän totesi seuraavaa: "Obaman hallinnon kohtelu Jeremy Hammondia kohtaan on häpeällistä". Hammond, joka toimi salanimillä, kuten "crediblethreat" ja "yohoho", pidätettiin viime vuonna sen jälkeen, kun Yhdysvaltain viranomaiset saivat apua Hector Monsegurilta - hakkeri, joka tunnetaan verkossa nimellä Sabu. Hammond kertoi tuomarille Manhattanilla: "Osana kutakin näistä hakkeroinneista otin ja levitin luottamuksellisia tietoja, jotka oli tallennettu kunkin yksikön käyttämille tietokonejärjestelmien verkkosivustoille." Hänen odotetaan saavan tuomionsa 6. syyskuuta. Hänen veljensä Jason Hammond kertoi tiedotusvälineille, ettei Jeremylle pitäisi langettaa "ankaraa tuomiota" "mielenosoituksesta, josta hän ei henkilökohtaisesti hyötynyt".</w:t>
      </w:r>
    </w:p>
    <w:p>
      <w:r>
        <w:rPr>
          <w:b/>
        </w:rPr>
        <w:t xml:space="preserve">Yhteenveto</w:t>
      </w:r>
    </w:p>
    <w:p>
      <w:r>
        <w:t xml:space="preserve">28-vuotiasta yhdysvaltalaista miestä uhkaa jopa 10 vuoden vankeusrangaistus, kun hän on tunnustanut syyllisyytensä maailmanlaajuista tiedusteluyritystä Stratforia vastaan tehtyyn verkkohyökkäykseen.</w:t>
      </w:r>
    </w:p>
    <w:p>
      <w:r>
        <w:rPr>
          <w:b/>
          <w:u w:val="single"/>
        </w:rPr>
        <w:t xml:space="preserve">Asiakirjan numero 36451</w:t>
      </w:r>
    </w:p>
    <w:p>
      <w:r>
        <w:t xml:space="preserve">Amnesty International: Meksikossa esiintyy edelleen kidutusta</w:t>
      </w:r>
    </w:p>
    <w:p>
      <w:r>
        <w:t xml:space="preserve">Raportin mukaan valitukset ovat lisääntyneet huikeat 600 prosenttia viimeisten 10 vuoden aikana. Meksikon poliisin ja asevoimien käyttämiin menetelmiin kuuluvat muun muassa pahoinpitelyt, sähköshokit ja seksuaaliset pahoinpitelyt, todetaan raportissa. Hallitus sanoo ryhtyneensä toimiin kidutuksen kitkemiseksi. Amnestyn raportissa, jonka nimi on "Out of Control", väitetään, että vuosina 2010-2013 Meksikon kansallinen ihmisoikeuskomissio sai yli 7 000 valitusta. Raportissa todetaan lisäksi, että oikeusjärjestelmä hyväksyy edelleen äärimmäisellä pakolla saadut tunnustukset, vaikka kidutus on laissa kielletty. YK:n kidutusta käsittelevän erityislähettilään Juan Mendezin virallisen vierailun jälkeen aiemmin tänä vuonna Meksikon viranomaiset ilmoittivat, että ihmisoikeuksien suojelu on hallituksen ensisijainen tavoite. Järjestö vaatii selitystä sille, miksi lukuisista valituksista huolimatta kidutustapauksista on viime vuosina annettu vain seitsemän tuomiota. Suuri osa Meksikon väkivaltaisuuksista liittyy voimakkaiden kartellien toimintaan, jotka salakuljettavat kokaiinia ja muita huumeita Etelä-Amerikasta Yhdysvaltoihin. Rikollisjärjestöt harjoittavat myös kiristystä, ryöstöjä ja sieppauksia.</w:t>
      </w:r>
    </w:p>
    <w:p>
      <w:r>
        <w:rPr>
          <w:b/>
        </w:rPr>
        <w:t xml:space="preserve">Yhteenveto</w:t>
      </w:r>
    </w:p>
    <w:p>
      <w:r>
        <w:t xml:space="preserve">Ihmisoikeusjärjestö Amnesty Internationalin uuden raportin mukaan kidutus on edelleen yleistä Meksikossa, ja sitä käytetään rutiininomaisesti tunnustusten saamiseksi.</w:t>
      </w:r>
    </w:p>
    <w:p>
      <w:r>
        <w:rPr>
          <w:b/>
          <w:u w:val="single"/>
        </w:rPr>
        <w:t xml:space="preserve">Asiakirjan numero 36452</w:t>
      </w:r>
    </w:p>
    <w:p>
      <w:r>
        <w:t xml:space="preserve">St Albansin valtuusto uhkaa oikeustoimilla rautatievarikon takia</w:t>
      </w:r>
    </w:p>
    <w:p>
      <w:r>
        <w:t xml:space="preserve">St Albansin kaupunginvaltuusto on pyytänyt yhteisösihteeriä käynnistämään uudelleen Radlett Airfieldin kehittämistä koskevan tutkimuksen, jonka hän hyväksyi joulukuussa. Se haluaa, että Eric Pickles liittää asian yhteen toisen, Slough'n lähellä Colnbrookissa sijaitsevan rautatietukikohdan tutkinnan kanssa. Hallitus sanoi, ettei se kommentoi asiaa. St Albansin valtuusto totesi, että hallituksen hyväksyntä viheraluetta koskevalle ehdotukselle oli "virheellinen", koska siinä ei otettu huomioon molempien alueiden arviointia. Se sanoi, että se aikoo nostaa kanteen, jos valtiosihteeri ei täytä sen pyyntöä. St Albansin neuvosto hylkäsi alun perin rautatierahtiterminaalin rakennusluvan vuonna 2009. Rakennuttaja HelioSlough Ltd sanoi, että sen suunnitelmat noudattivat hallituksen politiikkaa, jonka mukaan tavaroita on kuljetettava rautateitse, ja terminaali oli tarpeen Kaakkois-Englannin palvelemiseksi. Kahden muutoksenhaun jälkeen Pickles tuki hanketta. HelioSloughin tiedottaja sanoi, ettei se kommentoi neuvoston pyyntöä.</w:t>
      </w:r>
    </w:p>
    <w:p>
      <w:r>
        <w:rPr>
          <w:b/>
        </w:rPr>
        <w:t xml:space="preserve">Yhteenveto</w:t>
      </w:r>
    </w:p>
    <w:p>
      <w:r>
        <w:t xml:space="preserve">Neuvoston johtajat ovat uhanneet ryhtyä oikeustoimiin hallitusta vastaan, ellei se tutki uudelleen Hertfordshireen suunniteltua rautateiden tavaraliikennevarikkoa.</w:t>
      </w:r>
    </w:p>
    <w:p>
      <w:r>
        <w:rPr>
          <w:b/>
          <w:u w:val="single"/>
        </w:rPr>
        <w:t xml:space="preserve">Asiakirjan numero 36453</w:t>
      </w:r>
    </w:p>
    <w:p>
      <w:r>
        <w:t xml:space="preserve">Lampaita varastettu Pohjois-Yorkshiren nummilta</w:t>
      </w:r>
    </w:p>
    <w:p>
      <w:r>
        <w:t xml:space="preserve">Sarvipäiset lampaat otettiin maalta, joka sijaitsee lähellä Ingleborough-vuoren juurta. Poliisin mukaan varkaus tapahtui joskus 16. huhtikuuta ja 20. toukokuuta välisenä aikana. Lampailla on kaksi punaista merkkiä selän keskellä, ja toisessa sarven päässä on kirjaimet JN ja toisessa sarven päässä kirjain C ja kruunu. Lisää tästä ja muista North Yorkshiren tarinoista Inspehtori Jon Grainge sanoi: "Tämän rikoksen luonteeseen liittyvä ongelma on se, että viljelijät eivät välttämättä huomaa sitä heti, sillä he voivat havaita puutteensa vasta silloin, kun he tuovat lampaita tarkastettavaksi tai madotettavaksi, mikä antaa meille usein hyvin laajan aikajänteen työskennellä. "Tutkintalinjat ovat rajalliset, ja siksi tarvitsemme yleisön apua, jotta voimme ilmoittaa epäilyttävistä eläinten liikkeistä tai pelloille yllättäen ilmestyvistä eläimistä." Aiheeseen liittyvät Internet-linkit North Yorkshiren poliisi</w:t>
      </w:r>
    </w:p>
    <w:p>
      <w:r>
        <w:rPr>
          <w:b/>
        </w:rPr>
        <w:t xml:space="preserve">Yhteenveto</w:t>
      </w:r>
    </w:p>
    <w:p>
      <w:r>
        <w:t xml:space="preserve">Noin 100 lammasta on varastettu nummilta lähellä Ingletonia Yorkshire Dalesin kansallispuiston laidalla.</w:t>
      </w:r>
    </w:p>
    <w:p>
      <w:r>
        <w:rPr>
          <w:b/>
          <w:u w:val="single"/>
        </w:rPr>
        <w:t xml:space="preserve">Asiakirjan numero 36454</w:t>
      </w:r>
    </w:p>
    <w:p>
      <w:r>
        <w:t xml:space="preserve">East Sussexin valtuuston johtaja vähättelee raporttia palvelujen leikkauksista.</w:t>
      </w:r>
    </w:p>
    <w:p>
      <w:r>
        <w:t xml:space="preserve">Valtuutettu Keith Glazier esitti kommenttinsa tiistaina pidetyssä kokouksessa, kertoi paikallisdemokratian raportointipalvelu. East Sussexin kreivikunnanvaltuuston johtaja kertoi valtuutetuille, että raportin tarkoituksena oli "herättää keskustelua". Oppositiossa olevat valtuutetut vaativat prosessiin "suurempaa avoimuutta". Oikeudellinen minimi Raportissa, josta keskusteltiin ensimmäisen kerran konservatiivien hallitseman kabinetin kokouksessa heinäkuussa, kuvailtiin tätä mahdollista palvelutasoa neuvoston "ydintarjonnaksi". Jos se toteutettaisiin, palvelut supistettaisiin lähelle lakisääteistä vähimmäistasoa. Samassa raportissa varoitettiin, että East Sussexin kreivikunnanvaltuusto voisi "saavuttaa tämän palvelutason vuoteen 2020/21 mennessä", mutta todettiin, että tämä perustui moniin toistaiseksi tuntemattomiin muuttujiin. Glazier kertoi kokouksessa, että raportin tarkoituksena oli aloittaa keskustelu siitä, mitä neuvoston "pitäisi ja voisi tarjota pahimmassa tapauksessa". Liberaalidemokraattien valtuutettu Philip Daniel vaati suurempaa avoimuutta koko talousarvioprosessin aikana ja esitti huolenaiheita joistakin raportin luvuista. Hän kehotti kabinettia etsimään uusia tapoja säästää rahaa leikkaamatta etulinjan palveluja.</w:t>
      </w:r>
    </w:p>
    <w:p>
      <w:r>
        <w:rPr>
          <w:b/>
        </w:rPr>
        <w:t xml:space="preserve">Yhteenveto</w:t>
      </w:r>
    </w:p>
    <w:p>
      <w:r>
        <w:t xml:space="preserve">Viranomaisjohtaja on sanonut, että East Sussexin kreivikunnanvaltuuston palvelujen vähentämistä East Sussexissa koskevaa raporttia ei ollut tarkoitettu "budjetin asettamista koskevaksi asiakirjaksi".</w:t>
      </w:r>
    </w:p>
    <w:p>
      <w:r>
        <w:rPr>
          <w:b/>
          <w:u w:val="single"/>
        </w:rPr>
        <w:t xml:space="preserve">Asiakirjan numero 36455</w:t>
      </w:r>
    </w:p>
    <w:p>
      <w:r>
        <w:t xml:space="preserve">Afganistanin konflikti: Taleban sieppaa bussimatkustajia ja tappaa 10</w:t>
      </w:r>
    </w:p>
    <w:p>
      <w:r>
        <w:t xml:space="preserve">Aseistautuneet asemiehet pysäyttivät kaksi bussia ja ottivat yli 185 matkustajaa kiinni, alueellisen poliisipäällikön lausunnossa kerrottiin. Viranomaiset onnistuivat vapauttamaan 160 heistä, se lisäsi. Talebanit ovat edelleen aktiivisia osissa Kunduzia sen jälkeen, kun Afganistanin joukot valtasivat suurimman osan kaupungista takaisin viime vuonna. Ryhmä ei ole kommentoinut Aliabadin alueella sattunutta välikohtausta. Bussit olivat matkalla Kabulista Koillis-Afganistanissa sijaitsevaan Badakhshaniin, kun tiesulun pystyttäneet Talebanin jäsenet pysäyttivät ne. Talebanien jälkeen: Asukkaat kertoivat uutistoimisto AFP:lle, että militantit pitivät matkustajia kiinni paikallisessa moskeijassa, tutkivat asiakirjoja ja kyselivät heiltä, oliko heillä yhteyksiä hallitukseen. Poliisin uskottiin olevan yksi kuolleista matkustajista, maakunnan kuvernöörin edustaja kertoi BBC:lle. Taleban ja muut aseelliset ryhmät ovat usein siepanneet ja tappaneet matkustajia, jotka ovat käyttäneet Afganistanin epävakaiden alueiden läpi kulkevia valtateitä. Turvallisuus on heikentynyt Kunduzissa viime aikoina. Se oli ensimmäinen suuri kaupunkikeskus, joka kaatui ryhmälle 14 vuoteen viime syyskuussa, mikä oli suuri isku Afganistanin hallitukselle. Afganistanin joukot saivat useiden päivien taistelujen jälkeen kaupungin keskeiset alueet takaisin hallintaansa. Afganistanin Taleban ilmoitti viime viikolla, että Mawlawi Hibatullah Akhundzada on ryhmän uusi johtaja, joka korvaa Yhdysvaltain lennokki-iskussa kuolleen mullah Akhtar Mansourin.</w:t>
      </w:r>
    </w:p>
    <w:p>
      <w:r>
        <w:rPr>
          <w:b/>
        </w:rPr>
        <w:t xml:space="preserve">Yhteenveto</w:t>
      </w:r>
    </w:p>
    <w:p>
      <w:r>
        <w:t xml:space="preserve">Taleban-taistelijat ovat tappaneet ainakin 10 ihmistä siepattuaan kymmeniä bussimatkustajia lähellä Kunduzin kaupunkia Pohjois-Afganistanissa, kertovat viranomaiset.</w:t>
      </w:r>
    </w:p>
    <w:p>
      <w:r>
        <w:rPr>
          <w:b/>
          <w:u w:val="single"/>
        </w:rPr>
        <w:t xml:space="preserve">Asiakirjan numero 36456</w:t>
      </w:r>
    </w:p>
    <w:p>
      <w:r>
        <w:t xml:space="preserve">Myrskytuulet häiritsevät matkustamista Pohjois-Irlannissa</w:t>
      </w:r>
    </w:p>
    <w:p>
      <w:r>
        <w:t xml:space="preserve">Kaksi lentoa ohjattiin George Best Belfast Cityn lentoasemalta Belfastin kansainväliselle lentoasemalle Aldergroveen. Easyjetin operoiva agentti Menzies peruutti tilapäisesti kaiken lentotoiminnan Aldergrovesta, mutta aloitti lennot, kun tuulen nopeus laski alle 40 solmun. Foylen silta on edelleen suljettu suurilta ajoneuvoilta. Kaikille muille ajoneuvoille on asetettu 30 mailin tuntinopeusrajoitus. Kaatuneet puut ovat tukkineet teitä, ja poliisi on kehottanut autoilijoita varovaisuuteen.</w:t>
      </w:r>
    </w:p>
    <w:p>
      <w:r>
        <w:rPr>
          <w:b/>
        </w:rPr>
        <w:t xml:space="preserve">Yhteenveto</w:t>
      </w:r>
    </w:p>
    <w:p>
      <w:r>
        <w:t xml:space="preserve">Myrskytuulet aiheuttavat matkustusvaikeuksia Pohjois-Irlannissa.</w:t>
      </w:r>
    </w:p>
    <w:p>
      <w:r>
        <w:rPr>
          <w:b/>
          <w:u w:val="single"/>
        </w:rPr>
        <w:t xml:space="preserve">Asiakirjan numero 36457</w:t>
      </w:r>
    </w:p>
    <w:p>
      <w:r>
        <w:t xml:space="preserve">Louthin pormestari puolustaa olympiasoihdun makkarapukua</w:t>
      </w:r>
    </w:p>
    <w:p>
      <w:r>
        <w:t xml:space="preserve">Jill Makinson-Sanders pukeutui asuun viime viikolla Louthissa osoittaakseen tukensa Lincolnshiren makkaralle. Jotkut asukkaat kuitenkin syyttivät häntä siitä, että hän teki kaupungista naurunalaiseksi sen jälkeen, kun kuvia levitettiin laajalti internetissä. Makinson-Sanders sanoi, että hän ajatteli vain kaupungin parasta. Hän selitti, että puvun tarkoituksena oli edistää kampanjaa, jolla Lincolnshiren makkaralle haluttiin saada suojellun elintarvikkeen asema. 'Nauravat hänelle' Mutta kuvia päivästä jaettiin nopeasti internetissä. Asukas Kate Levy, yksi monista asukkaista, jotka ovat syyttäneet Makinson-Sandersia kaupungin nolaamisesta, sanoi: "Vaikka haluamme Louthille julkisuutta, emme halua häpeää ja huonoa mainetta, jota olemme saaneet. "Ihmiset nauravat hänelle eivätkä hänen kanssaan." Kauppiaat ja muut asukkaat ovat kuitenkin tukeneet Makinson-Sandersia, joka sanoi, ettei hänellä ole aikomusta erota. Hän sanoi: Hän sanoi: "Halusimme vain julkisuutta siitä, että Louth on hyvä ruokakaupunki. "Olen aina ajatellut vain Louthin parasta, joten en olisi tehnyt mitään vahingoittaakseni kaupunkia, koska en ajattele niin." Hän jatkaa: "En ole koskaan tehnyt mitään, mikä vahingoittaisi kaupunkia. "Olen aika vakava ihminen kaiken tämän alla."</w:t>
      </w:r>
    </w:p>
    <w:p>
      <w:r>
        <w:rPr>
          <w:b/>
        </w:rPr>
        <w:t xml:space="preserve">Yhteenveto</w:t>
      </w:r>
    </w:p>
    <w:p>
      <w:r>
        <w:t xml:space="preserve">Lincolnshiren kaupungin pormestari on torjunut eronpyynnöt sen jälkeen, kun hän oli pukeutunut makkarapukuun olympiasoihtun vierailun yhteydessä.</w:t>
      </w:r>
    </w:p>
    <w:p>
      <w:r>
        <w:rPr>
          <w:b/>
          <w:u w:val="single"/>
        </w:rPr>
        <w:t xml:space="preserve">Asiakirjan numero 36458</w:t>
      </w:r>
    </w:p>
    <w:p>
      <w:r>
        <w:t xml:space="preserve">Cheltenhamin krematorion veistokset rahoitetaan kierrätetyillä metallirungon osilla</w:t>
      </w:r>
    </w:p>
    <w:p>
      <w:r>
        <w:t xml:space="preserve">Cheltenhamin hautausmaalla ja krematoriossa olevat luonnonveistokset ovat taiteilija Andrew Kayn luomia. Cheltenham Borough Council tilasi 10 000 puntaa maksaneet teokset, joihin kuuluu peuroja, istuva peura, fasaaneja ja haikara. Uusi krematorio rakennettiin 8,5 miljoonalla punnalla, ja se avattiin viime kuussa. Rekisterinpitäjä Ben Jenkins sanoi: "Kuten monet muutkin krematoriot, me kierrätämme metalliset korvaavat nivelet, nastat ja implantit, jotka jäävät jäljelle, kun joku tuhkataan. "Ne lähetetään perheen suostumuksella pois, jotta ne kierrätetään eikä haudata. Saamme sitten rahaa materiaaleja vastaan, ja tässä tapauksessa olemme käyttäneet sitä näiden veistosten rahoittamiseen." Kay sanoi, että tämä oli ensimmäinen kerta, kun krematorio oli antanut hänelle toimeksiannon. "Tavallisesti teokseni ovat nähtävissä yksityiskodeissa, luksushotelleissa ja asuintaloissa. "On kuitenkin hienoa nähdä, miten hyvin teokset toimivat osana krematorion ulkoasua." Neuvoston Chris Coleman lisäsi: "Nämä kauniit veistokset yhdessä luonnonvaraisten kukkien ja pensaiden kanssa todella parantavat rakennuksia ja alueita ympäröiviä rauhallisia tiloja."</w:t>
      </w:r>
    </w:p>
    <w:p>
      <w:r>
        <w:rPr>
          <w:b/>
        </w:rPr>
        <w:t xml:space="preserve">Yhteenveto</w:t>
      </w:r>
    </w:p>
    <w:p>
      <w:r>
        <w:t xml:space="preserve">Uuden krematorion pihalla olevat taideveistokset on rahoitettu polttohautausten jälkeen jäljelle jääneiden metallisten ruumiinosien kierrättämisellä.</w:t>
      </w:r>
    </w:p>
    <w:p>
      <w:r>
        <w:rPr>
          <w:b/>
          <w:u w:val="single"/>
        </w:rPr>
        <w:t xml:space="preserve">Asiakirjan numero 36459</w:t>
      </w:r>
    </w:p>
    <w:p>
      <w:r>
        <w:t xml:space="preserve">AP-uutistoimisto poistaa "muunnellut" Fidel Castron kuvat</w:t>
      </w:r>
    </w:p>
    <w:p>
      <w:r>
        <w:t xml:space="preserve">Valtion omistaman viraston hiljattain julkaisemissa kuvissa on poistettu digitaalisesti kuulokojeelta vaikuttava osa, kertoo AP. Kuuban hallitus ei ole reagoinut AP:n toimiin. Castro johti Kuubaa lähes 50 vuotta ennen kuin hän luovutti vallan vuonna 2006 veljelleen Raulille terveydellisistä syistä. AP:n mukaan kuvat jouduttiin poistamaan sen arkistosta, koska ne rikkoivat sen standardeja. "Emme voi hyväksyä" "Olemme todenneet, että useita Fidel Castroa esittäviä virallisia valokuvia on manipuloitu. Elementtien poistaminen valokuvasta on täysin tuomittavaa", AP:n varapuheenjohtaja ja valokuvausjohtaja Santiago Lyon sanoi. AP:n periaatteiden mukaan valokuvien on kuvattava todellisuutta, eikä niitä saa manipuloida lisäämällä tai vähentämällä elementtejä. Uutistoimisto kertoo tarkistavansa noin 150 viimeaikaista kuvaa kommunistijohtajasta. Vuonna 2006 tapahtuneen eläkkeelle siirtymisensä jälkeen Fidel Castro on pitänyt matalaa profiilia julkisuudessa, ja hän on esiintynyt vain harvoin. Tammikuussa hän esiintyi julkisuudessa ensimmäistä kertaa yhdeksään kuukauteen. Castro, 87, osallistui taidestudion avajaisiin pääkaupungissa Havannassa.</w:t>
      </w:r>
    </w:p>
    <w:p>
      <w:r>
        <w:rPr>
          <w:b/>
        </w:rPr>
        <w:t xml:space="preserve">Yhteenveto</w:t>
      </w:r>
    </w:p>
    <w:p>
      <w:r>
        <w:t xml:space="preserve">Uutistoimisto Associated Press kertoo poistavansa arkistostaan seitsemän "digitaalisesti muunneltua" kuubalaisen johtajan Fidel Castron kuvaa.</w:t>
      </w:r>
    </w:p>
    <w:p>
      <w:r>
        <w:rPr>
          <w:b/>
          <w:u w:val="single"/>
        </w:rPr>
        <w:t xml:space="preserve">Asiakirjan numero 36460</w:t>
      </w:r>
    </w:p>
    <w:p>
      <w:r>
        <w:t xml:space="preserve">Banksyn seinämaalaus jää Hullin Scott Streetin sillalle</w:t>
      </w:r>
    </w:p>
    <w:p>
      <w:r>
        <w:t xml:space="preserve">Taulukoidussa kuvassa on lapsi, joka kantaa puumiekkaa, jonka päähän on kiinnitetty kynä, ja vieressä on teksti "Piirrä korotettu silta!". Neuvosto on vahvistanut, että seinämaalauksen on tarkoitus pysyä paikallaan ja suojella. Scott Streetin sillan, Wincolmleen, teos kalkittiin sunnuntai-iltana, mutta ikkunanpesijä palautti sen ennalleen. Lisää tarinoita Itä-Yorkshiresta ja Pohjois-Lincolnshiresta Siivooja Jason Fanthorpe ja joukko muita auttajia käyttivät vettä ja valkopulveria kuvan osittaiseen palauttamiseen. Valkovuodon vuoksi neuvosto on sittemmin asentanut työn päälle suojapeitteen. Uusi, pysyvämpi suojus on tarkoitus asentaa seinämaalauksen suojelemiseksi ja sen hyödyntämiseksi tulevaisuudessa, neuvosto lisäsi. Ihmiset ovat käyneet jokirantakadulla ottamassa kuvia seinämaalauksesta sen jälkeen, kun kuvia siitä jaettiin Banksyn Instagram-tilillä. BBC:n taidetoimittaja Will Gompertz on aiemmin kuvaillut Banksya "hyväksi taiteilijaksi ja nerokkaaksi PR-mieheksi". "En usko, että sitä voi poistaa", hän sanoi. "Mielestäni Banksyn teosten koko pointti on siinä, että ne ovat niin sanotusti paikkasidonnaisia... ne toimivat paikoissa, joihin ne on sijoitettu, ja jos teos poistetaan paikasta, se menettää voimansa."</w:t>
      </w:r>
    </w:p>
    <w:p>
      <w:r>
        <w:rPr>
          <w:b/>
        </w:rPr>
        <w:t xml:space="preserve">Yhteenveto</w:t>
      </w:r>
    </w:p>
    <w:p>
      <w:r>
        <w:t xml:space="preserve">Graffititaiteilija Banksyn tekemä seinämaalaus Hullin käytöstä poistetulla sillalla pysyy siellä pysyvästi, kertoo Hullin kaupunginvaltuusto.</w:t>
      </w:r>
    </w:p>
    <w:p>
      <w:r>
        <w:rPr>
          <w:b/>
          <w:u w:val="single"/>
        </w:rPr>
        <w:t xml:space="preserve">Asiakirjan numero 36461</w:t>
      </w:r>
    </w:p>
    <w:p>
      <w:r>
        <w:t xml:space="preserve">George Floyd: Pari pidätettiin sen jälkeen, kun Manchesterin seinämaalauksen päälle virtsattiin</w:t>
      </w:r>
    </w:p>
    <w:p>
      <w:r>
        <w:t xml:space="preserve">Manchesterin Stevenson Square -aukiolla olevan muotokuvan on luonut taiteilija Akse Floydin muistoksi, joka kuoli pidätyksen jälkeen Yhdysvalloissa toukokuussa 2020. Kaupunginvaltuutettu Pat Karney sanoi, että valvontakameran mukaan kaksi miestä virtsasi muistomerkin päälle kuvatessaan itseään. Epäillyt, molemmat 22-vuotiaita, pidätettiin epäiltynä rasistisesti törkeästä rikollisesta vahingonteosta. Suur-Manchesterin poliisi ilmoitti, että kello 01:00 GMT tapahtuneen tapauksen tutkimukset jatkuvat. Tapaus sattui vain kolme päivää sen jälkeen, kun "rasistit" turmelsivat seinämaalauksen toisen kerran sunnuntaina, minkä seurauksena se peitettiin. Seuraa BBC North Westin toimintaa Facebookissa, Twitterissä ja Instagramissa. Voit myös lähettää juttuideoita osoitteeseen northwest.newsonline@bbc.co.uk. Aiheeseen liittyvät Internet-linkit Greater Manchesterin poliisi</w:t>
      </w:r>
    </w:p>
    <w:p>
      <w:r>
        <w:rPr>
          <w:b/>
        </w:rPr>
        <w:t xml:space="preserve">Yhteenveto</w:t>
      </w:r>
    </w:p>
    <w:p>
      <w:r>
        <w:t xml:space="preserve">Kaksi miestä on pidätetty, koska heidän väitetään virtsanneen George Floydin muistoksi maalatun seinämaalauksen päälle.</w:t>
      </w:r>
    </w:p>
    <w:p>
      <w:r>
        <w:rPr>
          <w:b/>
          <w:u w:val="single"/>
        </w:rPr>
        <w:t xml:space="preserve">Asiakirjan numero 36462</w:t>
      </w:r>
    </w:p>
    <w:p>
      <w:r>
        <w:t xml:space="preserve">Don-joen kutualueet avataan uudelleen 150 vuoden jälkeen.</w:t>
      </w:r>
    </w:p>
    <w:p>
      <w:r>
        <w:t xml:space="preserve">Don-joen kalatien rakentaminen Meadowhallissa on aloitettu, jotta kalat voivat uida padon läpi, joka oli aiemmin tehnyt joen läpipääsemättömäksi. Don Catchment Rivers Trustin mukaan kalat eivät ole voineet uida ylävirtaan sen jälkeen, kun pato rakennettiin 150 vuotta sitten. Sulkeminen voi merkitä suurempaa monimuotoisuutta kalakannassa. "Valtavia parannuksia" Karen Enyon Trustista sanoi, että sola toimisi "vesiportaana tai hissinä" lohille ja ankeriaille. Hänen mukaansa se on osa laajempaa ohjelmaa, jolla pyritään parantamaan Donjoen kalakannan ympäristöä. "Kalat ovat palanneet Don-jokeen viimeisten 30 vuoden aikana vedenlaadun valtavan parantumisen ansiosta sen jälkeen, kun kalojen määrä oli vähentynyt voimakkaasti teollisen vallankumouksen aikana", Eynon sanoi. "Ihmisen tekemät rakenteet, kuten padot, estävät kuitenkin edelleen monia lajeja pääsemästä tärkeille kutualueille ylävirtaan." Eynonin mukaan kalatien oli määrä valmistua lokakuun puolivälissä. Valmistuttuaan Meadowhallin keskuksen ostajat voisivat nähdä kaloja toiminnassa solassa, hän sanoi.</w:t>
      </w:r>
    </w:p>
    <w:p>
      <w:r>
        <w:rPr>
          <w:b/>
        </w:rPr>
        <w:t xml:space="preserve">Yhteenveto</w:t>
      </w:r>
    </w:p>
    <w:p>
      <w:r>
        <w:t xml:space="preserve">Kalat voivat pian päästä perinteisille kutualueille Etelä-Yorkshiressä ensimmäistä kertaa yli sataan vuoteen, on jokisäätiö ilmoittanut.</w:t>
      </w:r>
    </w:p>
    <w:p>
      <w:r>
        <w:rPr>
          <w:b/>
          <w:u w:val="single"/>
        </w:rPr>
        <w:t xml:space="preserve">Asiakirjan numero 36463</w:t>
      </w:r>
    </w:p>
    <w:p>
      <w:r>
        <w:t xml:space="preserve">Knowl View: 40 uhria Rochdalen koulun hyväksikäyttöä koskevassa tutkimuksessa.</w:t>
      </w:r>
    </w:p>
    <w:p>
      <w:r>
        <w:t xml:space="preserve">Greater Manchesterin poliisin (GMP) mukaan 24 miestä on väittänyt joutuneensa seksuaalisesti ja fyysisesti hyväksikäytetyksi Knowl View'n koulussa Rochdalessa vuosina 1960-1987. Kaksikymmentä heistä on sanonut, että Smith, joka kuoli vuonna 2010, käytti heitä hyväksi. Ainakin yksi uhri on kertonut, että mies, joka oli Rochdalen liberaalipuolueen kansanedustaja vuosina 1972-1992, raiskasi hänet. Poliisi kertoi kuulustelleensa 21:tä 35-80-vuotiasta miestä, joita oli kuulusteltu useista eri rikoksista, mutta useita muita epäiltyjä oli vielä jäljitettävä ja kuulusteltava. Erillisessä tutkinnassa keskitytään Smithiin, jonka väitetään käyttäneen hyväkseen nuoria sekä Knowl View'n koulussa, josta viisi kantelijaa on ilmoittautunut, että toisessa Rochdalessa sijaitsevassa "vaikeille lapsille" tarkoitetussa koulussa, Cambridge Housessa, josta 10 kantelijaa on puhunut poliisille. Viisi muuta on kertonut, että Smith on käyttänyt heitä hyväkseen eri paikoissa, jotka kaikki sijaitsevat Suur-Manchesterin alueella. Poliisi keskustelee nyt asianajajien kanssa syytteistä, joita Smith olisi joutunut nostamaan, jos hän olisi vielä elossa, jotta uhrit saisivat "päätöksen ja selvyyden". Smith joutui syytösten ja tutkimusten kohteeksi vuosikymmenien ajan uransa aikana, ensin Rochdalen merkittävänä paikallisvaltuutettuna ja myöhemmin kaupungin liberaalien kansanedustajana. Häntä ei koskaan asetettu syytteeseen.</w:t>
      </w:r>
    </w:p>
    <w:p>
      <w:r>
        <w:rPr>
          <w:b/>
        </w:rPr>
        <w:t xml:space="preserve">Yhteenveto</w:t>
      </w:r>
    </w:p>
    <w:p>
      <w:r>
        <w:t xml:space="preserve">Rochdalessa tapahtunutta lasten hyväksikäyttöä tutkivan poliisin mukaan yli 40 miestä on kertonut joutuneensa entisen kansanedustajan Cyril Smithin tai muiden miesten uhreiksi.</w:t>
      </w:r>
    </w:p>
    <w:p>
      <w:r>
        <w:rPr>
          <w:b/>
          <w:u w:val="single"/>
        </w:rPr>
        <w:t xml:space="preserve">Asiakirjan numero 36464</w:t>
      </w:r>
    </w:p>
    <w:p>
      <w:r>
        <w:t xml:space="preserve">Cardiffin fanit kehottavat seuraa "säästämään FA Cup -kokoelman kansakunnalle</w:t>
      </w:r>
    </w:p>
    <w:p>
      <w:r>
        <w:t xml:space="preserve">Lauantaina huutokaupataan yli 50 esinettä, muun muassa otteluohjelma ja liput seuran vuoden 1927 voitosta Arsenalia vastaan. Lockdalesin huutokauppatoimiston mukaan kokoelmalla odotetaan kerättävän 12 500 puntaa. Kannattajasäätiö haluaa, että esineet sijoitetaan museoon. Seura ei ole vielä vastannut kommenttipyyntöön. Vuoden 1927 näytösottelu oli ensimmäinen FA Cupin finaali, jossa laulettiin sen nykyinen hymni Abide With Me. Kokoelmaan kuuluu myös 78rpm-levy, jolla Wembleyn yleisö laulaa laulua, sekä valokuvia, ruokalista Cardiffin viralliselta vastaanotolta pelaajille ja savukekotelo, jossa on Wembley Stadium ja Cardiffin vaakuna. Kalleimpia esineitä ovat 1920-luvun sodan aikaisten otteluohjelmien sidotut painokset, joista joidenkin hinta on 400-500 puntaa. "Luvut ovat niin pieniä, että seuralla olisi varaa niihin - haluaisimme nähdä heidän ostavan niitä", Cardiff City Supporters Trustin hallituksen jäsen Tim Hartley sanoi. "Haluaisimme, että se ostettaisiin etukäteen ja laitettaisiin perinnemuseoon. Ne pitäisi säästää kansakunnalle."</w:t>
      </w:r>
    </w:p>
    <w:p>
      <w:r>
        <w:rPr>
          <w:b/>
        </w:rPr>
        <w:t xml:space="preserve">Yhteenveto</w:t>
      </w:r>
    </w:p>
    <w:p>
      <w:r>
        <w:t xml:space="preserve">Cardiff Cityn jalkapallofanit ovat kehottaneet seuraa ostamaan ainoan FA-cupin finaalivoittonsa muistoesineitä, jotta ne voidaan "säästää kansakunnalle".</w:t>
      </w:r>
    </w:p>
    <w:p>
      <w:r>
        <w:rPr>
          <w:b/>
          <w:u w:val="single"/>
        </w:rPr>
        <w:t xml:space="preserve">Asiakirjan numero 36465</w:t>
      </w:r>
    </w:p>
    <w:p>
      <w:r>
        <w:t xml:space="preserve">Piccadilly Line -linjan myöhästymiset: Juna ei kulje.</w:t>
      </w:r>
    </w:p>
    <w:p>
      <w:r>
        <w:t xml:space="preserve">Liikennepäälliköiden mukaan liukkaat kiskot aiheuttivat Tube-junien pyörien lukkiutumisen, mikä johti liialliseen kulumiseen ja teki junista vaarallisia. Ongelmien ei uskota vaikuttavan muihin linjoihin. Acton Townin ja Rayners Lanen välillä liikennöi tällä hetkellä rajoitettu vaihtoyhteys 15-20 minuutin välein. Heathrow'n ja Cockfostersin välillä liikennöi supistettu palvelu. Piccadilly Line -linjan toimitusjohtaja Tony Matthews sanoi: "Pyydän vilpittömästi anteeksi Piccadilly Line -linjan asiakkailta jatkuvia häiriöitä heidän matkoissaan. "Asiakkaidemme ja henkilökuntamme turvallisuus on ensisijainen tavoitteemme, minkä vuoksi olemme joutuneet poistamaan joitakin Piccadilly Linen junia käytöstä pyörien korjaamista varten, mikä valitettavasti tarkoittaa, että meillä ei ole koko junakalustoa käytettävissä. "Työskentelemme vuorokauden ympäri junien korjaamiseksi, jotta voimme palata hyvään palveluun mahdollisimman nopeasti." Muiden linjojen junien, joissa on uudempia vaunuja ja jotka ovat vähemmän aikaa maan päällä, ei odoteta kärsivän vastaavista ongelmista. Piccadilly-linjan putkenkuljettajien on määrä järjestää 6. ja 7. joulukuuta 24 tunnin lakko, joka osuu samaan aikaan Southernin vartijoiden työnseisauksen kanssa. Viimeisimmät matkauutiset löydät BBC Londonin matkapäivityksistä tai seuraa Twitterissä @BBCTravelAlert.</w:t>
      </w:r>
    </w:p>
    <w:p>
      <w:r>
        <w:rPr>
          <w:b/>
        </w:rPr>
        <w:t xml:space="preserve">Yhteenveto</w:t>
      </w:r>
    </w:p>
    <w:p>
      <w:r>
        <w:t xml:space="preserve">Piccadillyn metrolinjalla on ollut huomattavia viivästyksiä, kun puolet junista oli poistettu käytöstä, koska märät lehdet radalla vaurioittivat niiden pyöriä.</w:t>
      </w:r>
    </w:p>
    <w:p>
      <w:r>
        <w:rPr>
          <w:b/>
          <w:u w:val="single"/>
        </w:rPr>
        <w:t xml:space="preserve">Asiakirjan numero 36466</w:t>
      </w:r>
    </w:p>
    <w:p>
      <w:r>
        <w:t xml:space="preserve">Nainen pidätettiin murhayrityksestä epäiltynä</w:t>
      </w:r>
    </w:p>
    <w:p>
      <w:r>
        <w:t xml:space="preserve">53-vuotias, jota ei ole nimetty, pidätettiin St Peterissä maanantaiaamuna sattuneen "perhevälikohtauksen" jälkeen, kertoo Jerseyn poliisi. 52-vuotias mies vietiin Jerseyn yleissairaalaan, mutta hänen vammojensa ei "tällä hetkellä uskota olevan hengenvaarallisia". Poliisien mukaan molemmat osapuolet tuntevat toisensa ja pitävät tapausta "yksittäisenä tapauksena".</w:t>
      </w:r>
    </w:p>
    <w:p>
      <w:r>
        <w:rPr>
          <w:b/>
        </w:rPr>
        <w:t xml:space="preserve">Yhteenveto</w:t>
      </w:r>
    </w:p>
    <w:p>
      <w:r>
        <w:t xml:space="preserve">Nainen on pidätetty epäiltynä murhayrityksestä.</w:t>
      </w:r>
    </w:p>
    <w:p>
      <w:r>
        <w:rPr>
          <w:b/>
          <w:u w:val="single"/>
        </w:rPr>
        <w:t xml:space="preserve">Asiakirjan numero 36467</w:t>
      </w:r>
    </w:p>
    <w:p>
      <w:r>
        <w:t xml:space="preserve">Lääkeyritys Almacin voitot kasvavat 22 prosenttia</w:t>
      </w:r>
    </w:p>
    <w:p>
      <w:r>
        <w:t xml:space="preserve">Julian O'NeillBBC News NI Business Correspondent Yritys, jonka pääkonttori sijaitsee Craigavonissa, Armaghin kreivikunnassa, sanoi, että vuosi 2017 oli ollut "vahva vuosi". Voitto ennen veroja nousi 27 miljoonasta punnasta 33 miljoonaan puntaan, kun liikevaihto oli 531 miljoonaa puntaa. Yhtenä Pohjois-Irlannin menestyneimmistä yrityksistä pidetyn Almacin henkilöstömäärä kasvoi 10 prosenttia yli 4 400:aan. Almac osti äskettäin kaksi tehdasta Irlannin tasavallasta varmistaakseen EU:n läsnäolon Brexitin jälkeen sääntelyyn liittyvistä syistä. Yrityksellä on myös tukikohta Pennsylvaniassa Yhdysvalloissa. Toimitusjohtaja Alan Armstrong sanoi: "Teimme vuoden aikana merkittäviä investointeja pitkän aikavälin hyödyksi, mukaan lukien maailmanlaajuinen laajentuminen keskeisille strategisille alueille. "Näiden investointien taloudellinen hyöty ei ehkä realisoidu heti, mutta ne varmistavat kuitenkin tasaisen ja jatkuvan kasvun tulevaisuudessa."</w:t>
      </w:r>
    </w:p>
    <w:p>
      <w:r>
        <w:rPr>
          <w:b/>
        </w:rPr>
        <w:t xml:space="preserve">Yhteenveto</w:t>
      </w:r>
    </w:p>
    <w:p>
      <w:r>
        <w:t xml:space="preserve">Lääkeyhtiö Almacin voitot kasvoivat 22 prosenttia, kun liikevaihto ylitti ensimmäistä kertaa 500 miljoonan punnan rajan.</w:t>
      </w:r>
    </w:p>
    <w:p>
      <w:r>
        <w:rPr>
          <w:b/>
          <w:u w:val="single"/>
        </w:rPr>
        <w:t xml:space="preserve">Asiakirjan numero 36468</w:t>
      </w:r>
    </w:p>
    <w:p>
      <w:r>
        <w:t xml:space="preserve">Coronavirus: Newcastle sosiaalinen etääntyminen ympyrät kuluneet poispäin</w:t>
      </w:r>
    </w:p>
    <w:p>
      <w:r>
        <w:t xml:space="preserve">Ne maalattiin suosituille nurmialueille, kuten Old Eldon Square -aukiolle ja St Thomas' Churchin ympärille, jotta ihmiset pysyisivät kahden metrin etäisyydellä toisistaan. Se tehtiin ennen kuin kaupunki alkoi vilkastua, kun kaupat avattiin uudelleen ja ihmiset tulivat ulos nauttimaan aurinkoisesta säästä. Kaupunginhallitus on ilmoittanut, että se aikoo maalata ne uudelleen. Paikallisen demokratian raportointipalvelu kertoi, että viranomainen oli myös antanut päivityksen kaupungin katujen jatkuvasta uudelleensuunnittelusta lukituksen hellittäessä. Suunnitelmat Grey Streetin muutoksesta, jonka oli määrä alkaa kesäkuun lopussa, ovat edelleen viimeistelyvaiheessa. Sitä pidettiin vähemmän tärkeänä kuin vilkkaita ostosalueita, koska siellä on paljon baareja ja ravintoloita, jotka kaikki eivät ole voineet avata ennen tätä viikonloppua. Tapahtumapaikkoja kannustetaan nyt hakemaan uusia tai laajennettuja jalkakäytävän kahvila-alueita, jotta ne voivat palvella useampia asiakkaita ja säilyttää samalla sosiaalisen etäisyyden. Newcastlen kaupunginvaltuuston tiedottaja sanoi: "Keskustelemme edelleen Grey Streetin suunnitelmista yhteistyökumppaneiden kanssa, mukaan lukien paikalliset yritykset, ja toivomme voivamme viimeistellä ne pian."</w:t>
      </w:r>
    </w:p>
    <w:p>
      <w:r>
        <w:rPr>
          <w:b/>
        </w:rPr>
        <w:t xml:space="preserve">Yhteenveto</w:t>
      </w:r>
    </w:p>
    <w:p>
      <w:r>
        <w:t xml:space="preserve">Newcastlen keskustan shoppailijoiden ja auringonpalvojien sosiaalisen etäisyyden säilyttämiseksi suunnitellut ympyrät ovat kuluneet tai huuhtoutuneet pois alle kuukauden kuluttua.</w:t>
      </w:r>
    </w:p>
    <w:p>
      <w:r>
        <w:rPr>
          <w:b/>
          <w:u w:val="single"/>
        </w:rPr>
        <w:t xml:space="preserve">Asiakirjan numero 36469</w:t>
      </w:r>
    </w:p>
    <w:p>
      <w:r>
        <w:t xml:space="preserve">Brendan McAllisterista tulee hyväksikäytöstä selviytyneiden puolestapuhuja</w:t>
      </w:r>
    </w:p>
    <w:p>
      <w:r>
        <w:t xml:space="preserve">Hän oli yksi niistä neljästä valtuutetusta, jotka neuvoivat vallanjakoelimen toimeenpanevaa elintä vuosien 2008 ja 2012 välisenä aikana levottomuuksien uhrien ja selviytyjien tarpeista. McAllister on työskennellyt myös poliisiuudistuksen ja kiistanalaisiin paraateihin liittyvien kiistojen ratkaisemisen parissa. Hänen nimityksestään ilmoitetaan virallisesti tiistaina. Silloin hänen on määrä tavata historiallisesta hyväksikäytöstä selviytyneitä. Eloonjääneiden ryhmät ovat arvostelleet Sir Anthony Hartin johtaman oikeudellisen tutkimuksen suosittelemien taloudellisten korvausten myöntämisen viivästymistä. Virkamiehet viimeistelevät parhaillaan lakiluonnosta, joka on tarkoitus tuoda Westminsteriin. Historical Institutional Abuse Inquiry (HIA) tutki väitteitä väärinkäytöksistä 22 kodissa ja muussa laitoksessa vuosina 1922-1995. Tutkimuksessa todettiin, että joidenkin kirkkojen, hyväntekeväisyysjärjestöjen ja valtion laitosten ylläpitämissä lastenkodeissa Pohjois-Irlannissa tapahtui laajalti nuorten asukkaiden hyväksikäyttöä ja huonoa kohtelua. McAllisterin nimityksen tarkoituksena on antaa uhreille ja eloonjääneille ääni ja kanava ja varmistaa, että heitä tuetaan, kunnes lakisääteinen valtuutettu voidaan nimittää. McAllister on entinen sosiaalityöntekijä, joka jätti työnsä vuonna 1992 omistautuakseen täysipäiväisesti sovittelun kehittämiseen rauhanrakentamismenetelmänä.</w:t>
      </w:r>
    </w:p>
    <w:p>
      <w:r>
        <w:rPr>
          <w:b/>
        </w:rPr>
        <w:t xml:space="preserve">Yhteenveto</w:t>
      </w:r>
    </w:p>
    <w:p>
      <w:r>
        <w:t xml:space="preserve">Entinen uhrikomissaari Brendan McAllister aiotaan julistaa uudeksi laitosmuotoisen hyväksikäytön uhrien puolestapuhujaksi, kertoo BBC.</w:t>
      </w:r>
    </w:p>
    <w:p>
      <w:r>
        <w:rPr>
          <w:b/>
          <w:u w:val="single"/>
        </w:rPr>
        <w:t xml:space="preserve">Asiakirjan numero 36470</w:t>
      </w:r>
    </w:p>
    <w:p>
      <w:r>
        <w:t xml:space="preserve">Huntingdon: Pyöräilijä kuoli keskustan kolarissa auton kanssa</w:t>
      </w:r>
    </w:p>
    <w:p>
      <w:r>
        <w:t xml:space="preserve">Pyöräilijä ja valkoinen Volkswagen Passat kolaroivat Nursery Roadilla Huntingdonissa hieman ennen kello 14:30 BST. Cambridgeshiren poliisin mukaan naispyöräilijä kuoli onnettomuuspaikalla, jonne auton kuljettaja, joka ei loukkaantunut, jäi onnettomuuden jälkeen. Poliisi ilmoitti, että pidätyksiä ei ole tehty ja että poliisit etsivät puhutteluja kaikille, jotka näkivät törmäyksen. Etsi BBC News: East of England Facebookissa, Instagramissa ja Twitterissä. Jos sinulla on juttuehdotuksia, lähetä sähköpostia osoitteeseen eastofenglandnews@bbc.co.uk.</w:t>
      </w:r>
    </w:p>
    <w:p>
      <w:r>
        <w:rPr>
          <w:b/>
        </w:rPr>
        <w:t xml:space="preserve">Yhteenveto</w:t>
      </w:r>
    </w:p>
    <w:p>
      <w:r>
        <w:t xml:space="preserve">Pyöräilijä on kuollut kolaroituaan auton kanssa kaupungin keskustan tiellä.</w:t>
      </w:r>
    </w:p>
    <w:p>
      <w:r>
        <w:rPr>
          <w:b/>
          <w:u w:val="single"/>
        </w:rPr>
        <w:t xml:space="preserve">Asiakirjan numero 36471</w:t>
      </w:r>
    </w:p>
    <w:p>
      <w:r>
        <w:t xml:space="preserve">Norwichin entisen poliisiaseman purkamissuunnitelma</w:t>
      </w:r>
    </w:p>
    <w:p>
      <w:r>
        <w:t xml:space="preserve">Bowthorpen poliisiasema oli määrä sulkea poliisin laajan tarkistuksen jälkeen, jonka tarkoituksena oli säästää 10 miljoonaa puntaa vuoteen 2020 mennessä. Nyt Norwichin kaupunginvaltuustolle on jätetty hakemus kolmen uuden asunnon rakentamisesta Wendenen alueella sijaitsevalle tontille. Hakemuksen mukaan uusien kiinteistöjen muotoilu olisi sopusoinnussa nykyisen alueen luonteen kanssa. Suunnittelulupaa haetaan kolmelle talolle, joista yhdessä on kaksi makuuhuonetta, yhdessä kolme ja yhdessä neljä makuuhuonetta. Norfolkin poliisilaitos aloitti tarkastelunsa lokakuussa 2017, ja siinä todettiin, että Bowthorpen poliisiasema oli toiminnallisten tarpeiden kannalta tarpeeton. Suunnitteluhakemukseen liitetyssä raportissa sanottiin: "Tämä on mahdollistunut, koska poliisit pystyvät nykyään yhä enemmän käyttämään mobiilia tietotekniikkaa ja he ovat vähemmän riippuvaisia staattisista tukikohdista päästäkseen käsiksi poliisijärjestelmiin." Norwichin kaupunginvaltuuston suunnittelukomitea tekee päätöksen hakemuksesta aikanaan.</w:t>
      </w:r>
    </w:p>
    <w:p>
      <w:r>
        <w:rPr>
          <w:b/>
        </w:rPr>
        <w:t xml:space="preserve">Yhteenveto</w:t>
      </w:r>
    </w:p>
    <w:p>
      <w:r>
        <w:t xml:space="preserve">Norwichin entinen poliisiasema saatetaan purkaa kolmen uuden asunnon tieltä Norfolkin poliisilaitoksen säästötoimien vuoksi.</w:t>
      </w:r>
    </w:p>
    <w:p>
      <w:r>
        <w:rPr>
          <w:b/>
          <w:u w:val="single"/>
        </w:rPr>
        <w:t xml:space="preserve">Asiakirjan numero 36472</w:t>
      </w:r>
    </w:p>
    <w:p>
      <w:r>
        <w:t xml:space="preserve">Dublinin arkkihiippakunta lähellä "taloudellista romahdusta".</w:t>
      </w:r>
    </w:p>
    <w:p>
      <w:r>
        <w:t xml:space="preserve">Asiakirjassa syytetään kolehtien vähenemistä ja messuihin osallistumisen vähenemistä. Siinä mainitaan myös kirkollisten väärinkäytösten uhreille maksettujen korvausten kustannukset. Irish Catholic -lehden julkaisemassa asiakirjassa sanotaan, että hiippakunnan keräämät kassavarat on käytetty. Siinä ehdotetaan, että kaikki keskushallinnon virat on arvioitava ja että hiippakunnan virastojen ja seurakuntien työntekijöiden on harkittava palkanalennuksia Irlannin julkisen palvelun palkanalennusten mukaisesti. Asiakirjassa ehdotetaan mahdollisuutta periä katolilaisilta perheiltä seurakuntakohtainen maksu, jolla voitaisiin kerätä jopa 3 miljoonaa euroa (2,6 miljoonaa puntaa) vuodessa. Arkkihiippakunnan tiedottaja vahvisti asiakirjan olemassaolon. Hän sanoi, että sen tarkoituksena oli vastata arkkihiippakunnan taloudellisiin realiteetteihin. Hän sanoi, että muutosten tekemättä jättämisellä olisi vakavia taloudellisia seurauksia. Arkkihiippakuntaa neuvovan pappisneuvoston jäsenet tarkastelevat asiakirjaa ja keskustelevat seurakuntatason pappien kanssa ja raportoivat havainnoistaan syyskuussa pidettävässä kokouksessa.</w:t>
      </w:r>
    </w:p>
    <w:p>
      <w:r>
        <w:rPr>
          <w:b/>
        </w:rPr>
        <w:t xml:space="preserve">Yhteenveto</w:t>
      </w:r>
    </w:p>
    <w:p>
      <w:r>
        <w:t xml:space="preserve">Dublinin katolinen arkkihiippakunta on lähellä "taloudellista romahdusta", ilmenee sen pappisneuvoston vuotaneesta kuulemisasiakirjasta.</w:t>
      </w:r>
    </w:p>
    <w:p>
      <w:r>
        <w:rPr>
          <w:b/>
          <w:u w:val="single"/>
        </w:rPr>
        <w:t xml:space="preserve">Asiakirjan numero 36473</w:t>
      </w:r>
    </w:p>
    <w:p>
      <w:r>
        <w:t xml:space="preserve">Les Miserables Britannian lipputulotilastojen kärjessä, kun tulot rikkovat 30 miljoonaa puntaa.</w:t>
      </w:r>
    </w:p>
    <w:p>
      <w:r>
        <w:t xml:space="preserve">Tom Hooperin musikaali tuotti 2,78 miljoonaa puntaa - 31 % vähemmän kuin viime viikolla - ja sen yhteenlaskettu tulos on 30,14 miljoonaa puntaa. Quentin Tarantinon Django Unchained on edelleen toisella sijalla, kun se keräsi 1,69 miljoonaa puntaa, yhteensä 10,3 miljoonaa puntaa. Denzel Washingtonin ohjaama Flight debytoi kolmannella sijalla 1,4 miljoonalla punnalla, mutta Hyde Park On Hudson jäi 15 parhaan joukkoon. Roger Michellin ohjaama elokuva kuningas Yrjö VI:n ja kuningatar Elisabetin vierailusta New Yorkissa ennen toista maailmansotaa tuotti avausviikollaan vain 136 783 puntaa. Elokuva, jossa Bill Murray näyttelee Yhdysvaltain presidenttiä Franklin D. Rooseveltia, tuotti 155 valkokankaalla keskimäärin vaivaiset 882 puntaa. Steven Spielbergin 12 Oscar-ehdokkuutta saanut eepos Lincoln putosi yhden sijan neljänneksi kerättyään toisella viikollaan 1,37 miljoonaa puntaa, mikä tekee yhteensä 4,2 miljoonaa puntaa. Sylvester Stallonen tähdittämä Bullet to the Head debytoi yhdeksäntenä 429 317 punnan tuloksella. Les Miserables, joka on jo nyt Yhdistyneen kuningaskunnan lipputulohistorian toiseksi eniten tuottanut musikaali, on vielä kaukana Mamma Mia!:n ohittamisesta. Abban kappaleisiin perustuva elokuva tuotti samassa vaiheessa 32,1 miljoonaa puntaa, ja sen kokonaistulos oli 69,2 miljoonaa puntaa. Kaikkiaan seitsemän elokuvaa rikkoi viime vuonna 30 miljoonan punnan rajan: Skyfall, The Dark Knight Rises, Hobitti: Odottamaton matka, Avengers Assemble, Twilight: Breaking Dawn: Osa 2, Ted ja Ice Age 4.</w:t>
      </w:r>
    </w:p>
    <w:p>
      <w:r>
        <w:rPr>
          <w:b/>
        </w:rPr>
        <w:t xml:space="preserve">Yhteenveto</w:t>
      </w:r>
    </w:p>
    <w:p>
      <w:r>
        <w:t xml:space="preserve">Les Miserables on ollut Britannian ja Irlannin lipputulotilastojen kärjessä neljättä viikkoa peräkkäin, ja siitä on tullut ensimmäinen elokuva, joka on ylittänyt 30 miljoonan punnan rajan tänä vuonna.</w:t>
      </w:r>
    </w:p>
    <w:p>
      <w:r>
        <w:rPr>
          <w:b/>
          <w:u w:val="single"/>
        </w:rPr>
        <w:t xml:space="preserve">Asiakirjan numero 36474</w:t>
      </w:r>
    </w:p>
    <w:p>
      <w:r>
        <w:t xml:space="preserve">Tamilit pidätettyinä yli 15 vuotta</w:t>
      </w:r>
    </w:p>
    <w:p>
      <w:r>
        <w:t xml:space="preserve">Eräs epäilty, jota on pidetty vangittuna yli vuosikymmenen ajan ilman syytettä, kertoi BBC Sandeshayalle, että lähes 30 epäiltyä on ollut vuosia tutkintavankeudessa. Ryhmä on aiemmin lähestynyt monia muita parlamentin jäseniä, mutta nimettömänä pysyttelevä vanki sanoi, etteivät he ole saaneet viranomaisilta myönteistä vastausta. Hallitus myöntää: "Meidät viedään rutiininomaisesti oikeuteen ja tuodaan sitten takaisin vankilaan. Asianajajat pyytävät liikaa rahaa esiintymisestämme puolestamme. Me kärsimme, perheemme kärsivät", hän sanoi. "On parempi kuolla kuin kärsiä näin." Hän sanoi, että on yleisen syyttäjän tehtävä päättää, nostetaanko syytteitä vai vapautetaanko heidät. Oikeusministeri Athuda Seneviratne myönsi, että joitakin epäiltyjä pidetään vuosia vangittuna ilman syytettä. Hän sanoi BBC Sandeshayalle, että viivästys johtuu siitä, että syytteet näitä epäiltyjä vastaan ovat "vakavia ja perustuvat joidenkin todistajien kertomuksiin". Joidenkin epäiltyjen uskotaan toimineen Sri Lankan kansallisia etuja vastaan, hän lisäsi. Ministeri Seneviratne sanoi kuitenkin, että heitä vastaan nostetaan syyte tai heidät vapautetaan "mahdollisimman pian" sen jälkeen, kun asiasta on keskusteltu syyttäjän ja muiden viranomaisten kanssa.</w:t>
      </w:r>
    </w:p>
    <w:p>
      <w:r>
        <w:rPr>
          <w:b/>
        </w:rPr>
        <w:t xml:space="preserve">Yhteenveto</w:t>
      </w:r>
    </w:p>
    <w:p>
      <w:r>
        <w:t xml:space="preserve">Ryhmä yli kymmenen vuotta sitten pidätetyistä tamilitiikeriepäillyistä on kirjoittanut hallitusta kannattavalle tamiliparlamentaarikolle ja pyytänyt tämän apua heidän vapauttamisekseen.</w:t>
      </w:r>
    </w:p>
    <w:p>
      <w:r>
        <w:rPr>
          <w:b/>
          <w:u w:val="single"/>
        </w:rPr>
        <w:t xml:space="preserve">Asiakirjan numero 36475</w:t>
      </w:r>
    </w:p>
    <w:p>
      <w:r>
        <w:t xml:space="preserve">Rion mielenosoittajat marssivat Maracanan yksityistämistä vastaan</w:t>
      </w:r>
    </w:p>
    <w:p>
      <w:r>
        <w:t xml:space="preserve">Mielenosoittajat kantoivat banderolleja, joissa luki: "Maracana on meidän." Heidän mukaansa stadion on Rion symboli - yhdessä muiden Maracana-kompleksin rakennusten, kuten alkuperäiskansojen museon, kanssa, joka saatetaan purkaa. He syyttävät osavaltion hallitusta siitä, ettei se ole kuullut kaupungin asukkaita stadionin tulevaisuudesta. Rio de Janeiron kuuluisaa Maracana-stadionia on kunnostettu elokuusta 2010 lähtien Brasilian isännöimien korkean profiilin urheilutapahtumien, kuten vuoden 2014 jalkapallon maailmanmestaruuskisojen ja vuoden 2016 olympialaisten, valmistelemiseksi. Rion osavaltion hallitus aikoo myydä stadionin, joka rakennettiin vuoden 1950 MM-kisoja varten, remontin päätyttyä. Monet lauantain mielenosoitukseen osallistuneista olivat alkuperäiskansoja, jotka vastustivat museon ja muiden rakennusten poistamista, sillä hallituksen mukaan ne on poistettava töiden loppuunsaattamiseksi. Marraskuun 13. päivänä Rion tuomari hylkäsi kaksi museon tekemää valitusta purkamisen estämiseksi. Uuden stadionin rakentaminen on viivästynyt aikataulusta, mutta virkamiehet vakuuttavat, että se valmistuu kesäkuussa 2013 alkaviin Fifa Confederations Cup -kisoihin mennessä.</w:t>
      </w:r>
    </w:p>
    <w:p>
      <w:r>
        <w:rPr>
          <w:b/>
        </w:rPr>
        <w:t xml:space="preserve">Yhteenveto</w:t>
      </w:r>
    </w:p>
    <w:p>
      <w:r>
        <w:t xml:space="preserve">Sadat ihmiset ovat osoittaneet mieltään Rion mielenosoituksessa, jossa vastustetaan suunnitelmia yksityistää kaupungin ikoninen Maracana-stadion ennen Brasilian vuoden 2014 jalkapallon MM-kisoja.</w:t>
      </w:r>
    </w:p>
    <w:p>
      <w:r>
        <w:rPr>
          <w:b/>
          <w:u w:val="single"/>
        </w:rPr>
        <w:t xml:space="preserve">Asiakirjan numero 36476</w:t>
      </w:r>
    </w:p>
    <w:p>
      <w:r>
        <w:t xml:space="preserve">Sunderlandin kaupunginvaltuusto sulkee yhdeksän kirjastoa</w:t>
      </w:r>
    </w:p>
    <w:p>
      <w:r>
        <w:t xml:space="preserve">Viranomainen aikoo vähentää kirjastojen määrää 20:stä 11:een ja korvata ne osa-aikaisilla "yhteisökeskuksilla" ja muilla toimenpiteillä. Sulkemiskohteita ovat Doxford Park, East Herrington, Easington Lane, Hendon, Fence Houses, Silksworth, Southwick, Monkwearmouth ja Washington Green. Kampanjoijat ovat luvanneet taistella sulkemisia vastaan. Valtuusto ilmoitti, että suljettaviksi aiotut kirjastot valittiin julkisen kuulemisen ja tutkimuksen jälkeen, jossa todettiin, että niiden käyttö oli vähentynyt. Hands Off Sunderland Libraries -järjestön edustaja sanoi kuitenkin, että järjestö toivoo voivansa kumota neuvoston päätöksen. Työväenpuolueen hallitsema viranomainen, joka on jo vähentänyt 1 500 työpaikkaa, sanoi, että sen on säästettävä talousarviostaan 100 miljoonaa puntaa seuraavien kolmen vuoden aikana.</w:t>
      </w:r>
    </w:p>
    <w:p>
      <w:r>
        <w:rPr>
          <w:b/>
        </w:rPr>
        <w:t xml:space="preserve">Yhteenveto</w:t>
      </w:r>
    </w:p>
    <w:p>
      <w:r>
        <w:t xml:space="preserve">Yhdeksän kirjastoa suljetaan Sunderlandissa osana suunnitelmia, joilla pyritään säästämään 850 000 puntaa kaupunginvaltuuston budjetista.</w:t>
      </w:r>
    </w:p>
    <w:p>
      <w:r>
        <w:rPr>
          <w:b/>
          <w:u w:val="single"/>
        </w:rPr>
        <w:t xml:space="preserve">Asiakirjan numero 36477</w:t>
      </w:r>
    </w:p>
    <w:p>
      <w:r>
        <w:t xml:space="preserve">Unite-ammattiliitto ilmoittaa uuden Sellafieldin lakon ajankohdan</w:t>
      </w:r>
    </w:p>
    <w:p>
      <w:r>
        <w:t xml:space="preserve">Unite-ammattiliiton jäsenet ryhtyvät 22. marraskuuta toimiin vastalauseena 1,5 prosentin palkankorotukselle, jota he kutsuvat "naurettavaksi". Tämä on seurausta tiistaina ydinvoiman jälleenkäsittelylaitoksessa järjestetystä 24 tunnin työtaistelusta. Sellafield Ltd sanoi, että työtaistelutoimenpiteiden aikana etusijalle asetetaan laitoksen turvallisuus. Aluejohtaja Graham Williams sanoi: "Jäsenemme ovat korkeasti koulutettuja ammattilaisia, jotka ovat vaikuttaneet suuresti suurten säästöjen aikaansaamiseen Sellafieldissä, ja heille on maksettu takaisin naurettava palkkatarjous, joka on paljon jäljessä inflaation nousevasta tasosta". Sellafield Ltd:n tiedottaja sanoi: "Sellafieldin laitoksen turvallisuus on etusijalla työtaistelutoimenpiteiden aikana. "Kuten aina, teemme yhteistyötä muiden virastojen kanssa, jotta yleisölle aiheutuvat häiriöt olisivat mahdollisimman vähäiset." Uniten jäsenet edustavat noin 1 100 työntekijää 10 000 ihmistä työllistävällä laitoksella. Noin 3 000 GMB-liiton jäsentä järjesti syyskuussa 24 tunnin lakon osana samaa palkkakiistaa.</w:t>
      </w:r>
    </w:p>
    <w:p>
      <w:r>
        <w:rPr>
          <w:b/>
        </w:rPr>
        <w:t xml:space="preserve">Yhteenveto</w:t>
      </w:r>
    </w:p>
    <w:p>
      <w:r>
        <w:t xml:space="preserve">Cumbriassa sijaitsevalla Sellafieldin laitoksella on ilmoitettu jälleen uusi lakkoajankohta, ja joulun alla on varoitettu, että lakkoja voi tulla lisää.</w:t>
      </w:r>
    </w:p>
    <w:p>
      <w:r>
        <w:rPr>
          <w:b/>
          <w:u w:val="single"/>
        </w:rPr>
        <w:t xml:space="preserve">Asiakirjan numero 36478</w:t>
      </w:r>
    </w:p>
    <w:p>
      <w:r>
        <w:t xml:space="preserve">Dorsetin olympialaisten 2012 purjehduksen vapaaehtoisia etsitään</w:t>
      </w:r>
    </w:p>
    <w:p>
      <w:r>
        <w:t xml:space="preserve">Weymouthiin ja Portlandiin odotetaan tapahtumien aikana jopa 50 000 kävijää. Vapaaehtoistyöntekijöiden - tai "Games Makerien" - tehtävät vaihtelevat katsojien vastaanottamisesta urheilijoiden varusteiden jakamiseen. Lontoon olympialaisten ja paralympialaisten järjestelykomitea (Locog) haastattelee lähiviikkoina noin 170 henkilöä päivässä. Haastattelut järjestetään Weymouthin ja Portlandin kansallisessa purjehdusakatemiassa Osprey Quayssa. Paikka valmistui ensimmäisenä kisojen tapahtumapaikkana, ja sinne tullaan sijoittamaan jopa 400 kansainvälistä urheilijaa. Yhteensä 100 000 vapaaehtoista haastatellaan seuraavien 13 kuukauden aikana yhdeksässä valintatilaisuudessa eri puolilla Yhdistynyttä kuningaskuntaa. Brittiläiset purjehtijat aloittivat intensiivisen harjoittelun Weymouthin ja Portlandin kansallisessa purjehdusakatemiassa joululoman jälkeen. Myös muiden maiden joukkueet harjoittelevat siellä vuoden aikana.</w:t>
      </w:r>
    </w:p>
    <w:p>
      <w:r>
        <w:rPr>
          <w:b/>
        </w:rPr>
        <w:t xml:space="preserve">Yhteenveto</w:t>
      </w:r>
    </w:p>
    <w:p>
      <w:r>
        <w:t xml:space="preserve">Järjestäjät haastattelevat ihmisiä, jotka haluavat toimia vapaaehtoisina vuoden 2012 olympialaisten purjehdustapahtumissa Dorsetissa.</w:t>
      </w:r>
    </w:p>
    <w:p>
      <w:r>
        <w:rPr>
          <w:b/>
          <w:u w:val="single"/>
        </w:rPr>
        <w:t xml:space="preserve">Asiakirjan numero 36479</w:t>
      </w:r>
    </w:p>
    <w:p>
      <w:r>
        <w:t xml:space="preserve">Adam Sandler voittaa Justin Bieberin Yhdysvaltain lipputuloissa</w:t>
      </w:r>
    </w:p>
    <w:p>
      <w:r>
        <w:t xml:space="preserve">Sandlerin ja Jennifer Anistonin tähdittämä Just Go with It tuotti studion arvioiden mukaan 31 miljoonaa dollaria (19,3 miljoonaa puntaa) Yhdysvalloissa ja Kanadassa perjantain ja sunnuntain välisenä aikana. Näin se jäi juuri ja juuri Bieberin konserttidokumentin Never Say Never edelle, joka tuotti arviolta 30,3 miljoonaa dollaria (19 miljoonaa puntaa). Tilanne saattaa muuttua, kun lopulliset luvut julkaistaan maanantaina. Sandlerin elokuva, romanttinen farssi ystävistä, jotka esiintyvät pian eronneena pariskuntana, sai runsaasti kielteisiä arvioita. Vaikka sen avausviikonlopun tuotot jäivät hänen edellisen elokuvansa Grown-Upsin tuloksista, amerikkalainen hauskuuttaja sai silti 11. listaykkösensä ensimmäisellä viikolla. Bieberin tuotot olivat verrannollisia 3D-konserttielokuvan Hannah Montana &amp; Miley Cyrus: Best of Both Worlds (Hannah Montana ja Miley Cyrus: Molempien maailmojen parhaat puolet) tuloksiin, jotka tuottivat 31,1 miljoonaa dollaria (19,4 miljoonaa puntaa), kun se avattiin Yhdysvalloissa vuonna 2008. Elokuvassa sekoitetaan 3D-konserttimateriaalia ja 16-vuotiaan Myyran henkilökohtaisia videoita. Myyra lähti sunnuntain Grammy-gaalasta tyhjin käsin, vaikka esiintyi tapahtumassa. Gnomeo &amp; Juliet, joka on piirretty versio Shakespearen Romeosta ja Juliasta puutarhan koristeiden avulla, debytoi kolmosella. Sir Elton Johnin tuottama animaatioelokuva tuotti kolmena ensimmäisenä päivänä 25,5 miljoonaa dollaria (15,9 miljoonaa puntaa), mikä on reilusti ennen The Eagle -elokuvaa, joka on tällä viikolla neljänneksi sijoittunut. Viime viikon ykkönen, psykologinen trilleri The Roommate, putosi neljä sijaa viidenneksi.</w:t>
      </w:r>
    </w:p>
    <w:p>
      <w:r>
        <w:rPr>
          <w:b/>
        </w:rPr>
        <w:t xml:space="preserve">Yhteenveto</w:t>
      </w:r>
    </w:p>
    <w:p>
      <w:r>
        <w:t xml:space="preserve">Adam Sandlerin uusin komedia nousi tänä viikonloppuna niukasti Pohjois-Amerikan lipputulotilastojen kärkeen, vain hieman ennen teinipopsensaatio Justin Bieberiä.</w:t>
      </w:r>
    </w:p>
    <w:p>
      <w:r>
        <w:rPr>
          <w:b/>
          <w:u w:val="single"/>
        </w:rPr>
        <w:t xml:space="preserve">Asiakirjan numero 36480</w:t>
      </w:r>
    </w:p>
    <w:p>
      <w:r>
        <w:t xml:space="preserve">Borders Railwayn takaisinmaksusopimuksesta sovittu</w:t>
      </w:r>
    </w:p>
    <w:p>
      <w:r>
        <w:t xml:space="preserve">Sillä on tällä hetkellä maksamatta 7,7 miljoonan punnan saldo, joka on maksamatta vuoteen 2045 mennessä - 30 vuotta sen jälkeen, kun ensimmäiset junat kulkivat Tweedbankin ja Edinburghin välillä. Se on nyt kuitenkin sopinut ottavansa lainaa, jotta se voi maksaa erääntyneen maksuerän, mikä säästää arviolta noin 4,3 miljoonaa puntaa. Neuvoston johtaja David Parker sanoi, että tämä vähentäisi paikallisten veronmaksajien taakkaa. Hän sanoi, että paikallisviranomaisella on käytettävissään erittäin alhaiset lainakorot. "Kun virkamiehet ovat tarkastelleet huolellisesti taloudellisia kysymyksiä, on järkevää tehdä tämä säästö", hän sanoi. "Juuri niin me aiomme nyt tehdä. "Tulevien valtuustojen osalta vähennämme niiden tulotaakkaa ja varmistamme, että rautateiden maksuosuus maksetaan."</w:t>
      </w:r>
    </w:p>
    <w:p>
      <w:r>
        <w:rPr>
          <w:b/>
        </w:rPr>
        <w:t xml:space="preserve">Yhteenveto</w:t>
      </w:r>
    </w:p>
    <w:p>
      <w:r>
        <w:t xml:space="preserve">Scottish Bordersin neuvosto on hyväksynyt toimenpiteen, jolla leikataan sen Borders Railway -rautatieosuuden kokonaiskustannuksia.</w:t>
      </w:r>
    </w:p>
    <w:p>
      <w:r>
        <w:rPr>
          <w:b/>
          <w:u w:val="single"/>
        </w:rPr>
        <w:t xml:space="preserve">Asiakirjan numero 36481</w:t>
      </w:r>
    </w:p>
    <w:p>
      <w:r>
        <w:t xml:space="preserve">Breitling Jet Team jumissa Cotswoldin lentokentällä</w:t>
      </w:r>
    </w:p>
    <w:p>
      <w:r>
        <w:t xml:space="preserve">47-vuotias belgialainen lentäjä sai vakavia palovammoja, kun hänen lentämänsä Bronco-kone syöksyi maahan tiistaina. Kiitotie on suljettu ainakin perjantaihin asti pintatarkastusten ajaksi. Breitling Jet Teamin jäsenet sanoivat olevansa "luottavaisia" saapuessaan ajoissa perjantaina pidettävään näytökseen. Dijonissa Ranskassa sijaitsevalla tiimillä on kahdeksan lentokonetta Kemblen lentokentällä osallistuttuaan Fairfordin Royal International Air Tattoo -tapahtumaan. Joukkueen johtaja Jacques Bothelin sanoi: "Meillä on suihkukoneita, ja ainoa tapa saada ne Farnborough'hun on lentää niillä. "Tällä hetkellä emme ole kriittisessä tilanteessa. Meidän on oltava Farnborough'ssa perjantaina, ja olemme luottavaisia sen suhteen, että olemme siellä. "Työskentelemme kelloyhtiölle, joten haluamme olla ajoissa ja täsmällisesti." Onnettomuuteen syöksynyt Bronco-kone oli ollut viikonloppuna mukana Fairfordin tatuoinnissa järjestetyssä staattisessa näytöksessä. Lentäjää, joka lensi yksin, hoidetaan Bristolin Frenchayn sairaalassa, ja hänen tilansa kerrottiin olevan vakaa leikkauksen jälkeen. Onnettomuuden syytä tutkii lento-onnettomuuksien tutkintayksikkö (Air Accident Investigation Branch).</w:t>
      </w:r>
    </w:p>
    <w:p>
      <w:r>
        <w:rPr>
          <w:b/>
        </w:rPr>
        <w:t xml:space="preserve">Yhteenveto</w:t>
      </w:r>
    </w:p>
    <w:p>
      <w:r>
        <w:t xml:space="preserve">Taitolentoryhmä on viivästynyt matkallaan Farnborough'n lentonäytökseen jäätyään jumiin Cotswoldin lentokentälle, jossa kone putosi.</w:t>
      </w:r>
    </w:p>
    <w:p>
      <w:r>
        <w:rPr>
          <w:b/>
          <w:u w:val="single"/>
        </w:rPr>
        <w:t xml:space="preserve">Asiakirjan numero 36482</w:t>
      </w:r>
    </w:p>
    <w:p>
      <w:r>
        <w:t xml:space="preserve">Euroopan komissio haastaa Applen verolaskun tuomion</w:t>
      </w:r>
    </w:p>
    <w:p>
      <w:r>
        <w:t xml:space="preserve">EU:n yleinen tuomioistuin päätti heinäkuussa, ettei ollut todisteita siitä, että Apple olisi rikkonut siellä maksettuja veroja koskevia sääntöjä. Irlanti ei koskaan kiistänyt järjestelyä, mutta tapauksen nostanut Euroopan komissio väitti, että Apple pystyi sen avulla välttämään EU:n tuloista maksettavia veroja. EU:n mukaan oikean veromäärän maksaminen on "ensisijainen tavoite". Vuonna 2016 tuomioistuin päätti, että Dublin oli todellakin antanut Applelle laittomia verohelpotuksia - mutta tämä kumottiin heinäkuussa 2020. Euroopan komissio väitti, että Irlanti oli antanut Applelle luvan osoittaa lähes kaikki EU-tulonsa Irlannin pääkonttorille, joka oli olemassa vain paperilla, ja välttää siten verojen maksamisen EU-tuloista. Irlanti on aina sanonut, että Applen verolaskelma oli sen säännösten mukainen. EU:n varapuheenjohtaja ja kilpailukomissaari Margrethe Vestager sanoi lausunnossaan: "Jos jäsenvaltiot antavat tietyille monikansallisille yrityksille veroetuja, joita niiden kilpailijat eivät saa, tämä vahingoittaa reilua kilpailua Euroopan unionissa valtiontukisääntöjen vastaisesti. "Meidän on jatkettava ponnisteluja oikean lainsäädännön laatimiseksi porsaanreikien poistamiseksi ja avoimuuden varmistamiseksi." Uusi valitus menee nyt korkeampaan oikeusasteeseen, Euroopan yhteisöjen tuomioistuimeen.</w:t>
      </w:r>
    </w:p>
    <w:p>
      <w:r>
        <w:rPr>
          <w:b/>
        </w:rPr>
        <w:t xml:space="preserve">Yhteenveto</w:t>
      </w:r>
    </w:p>
    <w:p>
      <w:r>
        <w:t xml:space="preserve">Euroopan komissio aikoo valittaa päätöksestä, jonka mukaan Applen ei tarvitse maksaa Irlannille 13 miljardin euron (11,6 miljardin punnan) veronpalautuksia.</w:t>
      </w:r>
    </w:p>
    <w:p>
      <w:r>
        <w:rPr>
          <w:b/>
          <w:u w:val="single"/>
        </w:rPr>
        <w:t xml:space="preserve">Asiakirjan numero 36483</w:t>
      </w:r>
    </w:p>
    <w:p>
      <w:r>
        <w:t xml:space="preserve">Oxfordin museoon lisätty tytön väärä pimeäkovakuoriainen</w:t>
      </w:r>
    </w:p>
    <w:p>
      <w:r>
        <w:t xml:space="preserve">Sarah Thomas löysi valetummakuoriaisen koulunsa Abbey Woods Academyn alueelta Berinsfieldistä. Se on ensimmäinen lajinsa kuoriainen, joka on lisätty Oxfordin luonnonhistoriallisen museon brittiläisiin hyönteiskokoelmiin sitten 1950-luvun. Sarah osallistui museon Project Insect -hankkeeseen. Darren Mann, joka on ammatiltaan hyönteistutkija ja museon Life-kokoelmien johtaja ja joka vieraili koulussa projektin mukana, tunnisti kovakuoriaisen. "Se on anisoxya fuscula, joka on luokiteltu kansallisesti harvinaiseksi", hän sanoi. "Näemme niitä harvoin vanhojen metsäympäristöjen ulkopuolella, ja tämä on ensimmäinen lajinsa kuoriainen, joka on lisätty kokoelmiin noin 70 vuoteen." "Menin pensasaidan luo ja näin pienen mustan kuoriaisen lehden takana", Sarah kertoi. "Olin hämmästynyt, että Darren ei oikein tiennyt, mikä se oli. "En oikeastaan pitänyt hyönteisistä, mutta nyt todella pidän." 5 millimetrin kokoinen yksilö on nyt museon kokoelmissa, ja siihen on kiinnitetty Sarahin nimellä varustettu etiketti. Heritage Lottery Fundin tukemassa Project Insect -hankkeessa käytetään museon brittiläistä hyönteiskokoelmaa herättämään kiinnostusta Oxfordshiren ala-asteen oppilaiden keskuudessa.</w:t>
      </w:r>
    </w:p>
    <w:p>
      <w:r>
        <w:rPr>
          <w:b/>
        </w:rPr>
        <w:t xml:space="preserve">Yhteenveto</w:t>
      </w:r>
    </w:p>
    <w:p>
      <w:r>
        <w:t xml:space="preserve">10-vuotiaan tytön löytämästä harvinaisesta kovakuoriaisesta on tullut ensimmäinen laatuaan, joka on lisätty museon kokoelmaan 70 vuoteen.</w:t>
      </w:r>
    </w:p>
    <w:p>
      <w:r>
        <w:rPr>
          <w:b/>
          <w:u w:val="single"/>
        </w:rPr>
        <w:t xml:space="preserve">Asiakirjan numero 36484</w:t>
      </w:r>
    </w:p>
    <w:p>
      <w:r>
        <w:t xml:space="preserve">Newmarketin raviradan "Devil's Dyke" -keikka herättää turvallisuuspelkoja.</w:t>
      </w:r>
    </w:p>
    <w:p>
      <w:r>
        <w:t xml:space="preserve">Devil's Dyke -polkua ovat aiemmin käyttäneet näköalapaikkana ihmiset, joilla ei ole ollut lippuja Suffolk Newmarket Nights -kesätapahtumaan. Vuonna 2013, kun Jessie J soitti loppuunmyydyn keikan, noin 800 ihmistä oli dykeillä. On pelättävissä, että Kylie Minoguen ja Kaiser Chiefsin keikoille voisi kerääntyä samanlainen määrä ihmisiä. Polku käännetään kaikkien keikkojen ajaksi. Anglosaksisen maankohoamispaikan varrella kulkeva polku kulkee The Jockey Clubin omistaman maan yli. Vaikka tiedottajan mukaan sitä käytettiin "vastuullisesti" suurimman osan ajasta, "siitä on tullut mahdollinen vaara perjantai-illan konserttien aikana". Osa lavasta ja konserteissa käytettävistä valkokankaista näkyy ojasta puiden raoista. Jockey Club Racecourses East Regionin johtaja Amy Starkey sanoi: "Muutama vuosi sitten oli pieni ongelma, että pieni määrä ihmisiä oli Devil's Dyke -tiellä konserttien aikana. Siitä on kuitenkin tulossa yhä useammin mahdollisesti merkittävä ongelma. "Paikoin dyke on jopa 100 jalkaa korkea, ja konserttien alkaessa on pimeää. Tästä yhdistelmästä tulee vaaratekijä erityisesti silloin, kun ihmiset juovat ja tanssivat, ja joku voi kaatua ja loukata itsensä tai muut."</w:t>
      </w:r>
    </w:p>
    <w:p>
      <w:r>
        <w:rPr>
          <w:b/>
        </w:rPr>
        <w:t xml:space="preserve">Yhteenveto</w:t>
      </w:r>
    </w:p>
    <w:p>
      <w:r>
        <w:t xml:space="preserve">Newmarketin kilparadalla kulkeva kävelytie on tarkoitus kääntää muualle, koska pelätään, että juhlijat saattavat pudota 100 jalan syvyiseen ojaan rock-konserttien aikana.</w:t>
      </w:r>
    </w:p>
    <w:p>
      <w:r>
        <w:rPr>
          <w:b/>
          <w:u w:val="single"/>
        </w:rPr>
        <w:t xml:space="preserve">Asiakirjan numero 36485</w:t>
      </w:r>
    </w:p>
    <w:p>
      <w:r>
        <w:t xml:space="preserve">Neljä syytettyä Handsworthin ihmiskauppatutkimuksessa</w:t>
      </w:r>
    </w:p>
    <w:p>
      <w:r>
        <w:t xml:space="preserve">Poliisit löysivät sunnuntaina kolme 18-25-vuotiasta itäeurooppalaista naista Handsworthin kaupunginosassa sijaitsevasta talosta. Heidän uskotaan olevan ihmiskaupan uhreja, ja heitä on suojeltu. Syytetyt - 19-33-vuotiaat - määrättiin tutkintavankeuteen sen jälkeen, kun he olivat saapuneet tuomareiden eteen. Gabriela Ghetea, 33, Marian-Andreeas Ioan, 28, Stelian Constantin, 21, ja Madlin-Alin Balan, 19, ovat saaneet syytteen ihmiskaupasta seksuaalista hyväksikäyttöä varten. Balania syytetään myös kahdesta raiskauksesta. Handsworthin osoitteen ilmoittaneet Romanian kansalaiset määrättiin saapumaan seuraavan kerran Birminghamin kruununoikeuteen 23. syyskuuta. Seuraa BBC West Midlandsia Facebookissa, Twitterissä ja Instagramissa. Lähetä juttuideasi osoitteeseen: newsonline.westmidlands@bbc.co.uk</w:t>
      </w:r>
    </w:p>
    <w:p>
      <w:r>
        <w:rPr>
          <w:b/>
        </w:rPr>
        <w:t xml:space="preserve">Yhteenveto</w:t>
      </w:r>
    </w:p>
    <w:p>
      <w:r>
        <w:t xml:space="preserve">Neljää henkilöä on syytetty Birminghamissa tapahtuvaa ihmiskauppaa ja seksuaalista hyväksikäyttöä koskevan poliisitutkinnan yhteydessä.</w:t>
      </w:r>
    </w:p>
    <w:p>
      <w:r>
        <w:rPr>
          <w:b/>
          <w:u w:val="single"/>
        </w:rPr>
        <w:t xml:space="preserve">Asiakirjan numero 36486</w:t>
      </w:r>
    </w:p>
    <w:p>
      <w:r>
        <w:t xml:space="preserve">Anguillan profiili</w:t>
      </w:r>
    </w:p>
    <w:p>
      <w:r>
        <w:t xml:space="preserve">Arawak- ja karibikansojen asuttamasta alueesta tuli englantilainen siirtomaa vuonna 1650. Sen asukkaat ovat pääasiassa afrikkalaista alkuperää. Huolellisesti säännelty matkailu on talouden kivijalka, ja offshore-pankkitoiminta on toinen rahasampo. Anguilla ei peri henkilö- tai yhteisöveroa, ja se allekirjoitti vuonna 2013 Bermudan, Brittiläisten Neitsytsaarten, Caymansaarten, Montserratin sekä Turks- ja Caicossaarten kanssa sopimuksen verotietojen jakamisesta Britannian, Ranskan, Saksan, Italian ja Espanjan kanssa. Vuonna 1967 Britannia perusti itsehallinnollisen kokonaisuuden, joka käsitti Anguillan ja etelässä sijaitsevat St Kittsin ja Nevisin saaret. Anguillalaiset julistivat kuitenkin irtautumisensa, ja Britannian joukot lähetettiin paikalle. Vuonna 1971 Anguilla Act toi alueen Britannian hallintaan, mutta Anguilla irtautui St Kittsistä ja Nevisistä, ja siitä tuli Britannian merentakainen alue vuonna 1980. FAKTATIEDOT Johtajat Valtion päämies: Kuningatar Elisabet II, jota edustaa kuvernööri. Pääministeri: Victor Banks Victor Banks valittiin pääministeriksi vuoden 2015 parlamenttivaaleissa, kun hänen Anguilla United Front (AUF) -puolueensa sai kuusi paikkaa parlamentin seitsemästä paikasta. Edellisen pääministerin Hubert Hughesin johtama Anguilla United Movement ei saanut yhtään paikkaa. Banks on toiminut eri ministeritehtävissä ja varapääministerinä aiemmissa hallituksissa. Hän johti useita vuosia Anguillan demokraattista puoluetta (ADP), joka vuonna 2005 yhdistyi Anguilla National Alliance -puolueen kanssa Anguilla United Frontiksi. Anguillan parlamentissa on seitsemän vaaleilla valittua paikkaa. Neljä kokouksen jäsentä on nimitetty; kolme heistä on kuvernöörin ja yhden hallituspuolueen nimittämiä. MEDIA Britannian riippuvuusalueena lehdistönvapautta koskevat lait ovat samat kuin Yhdistyneessä kuningaskunnassa, ja ne takaavat rajoittamattoman lehdistönvapauden.</w:t>
      </w:r>
    </w:p>
    <w:p>
      <w:r>
        <w:rPr>
          <w:b/>
        </w:rPr>
        <w:t xml:space="preserve">Yhteenveto</w:t>
      </w:r>
    </w:p>
    <w:p>
      <w:r>
        <w:t xml:space="preserve">Anguilla on koralli- ja kalkkikivisaari Leewards-saarten pohjoiskärjessä. Anguilla on brittiläinen merentakainen alue, joka tunnetaan parhaiten hienostomatkailukohteena ja varakkaiden turvapaikkana.</w:t>
      </w:r>
    </w:p>
    <w:p>
      <w:r>
        <w:rPr>
          <w:b/>
          <w:u w:val="single"/>
        </w:rPr>
        <w:t xml:space="preserve">Asiakirjan numero 36487</w:t>
      </w:r>
    </w:p>
    <w:p>
      <w:r>
        <w:t xml:space="preserve">Burgasin hyökkäys: Bulgaria nimeää Israelin vastaisen pommittajan</w:t>
      </w:r>
    </w:p>
    <w:p>
      <w:r>
        <w:t xml:space="preserve">He tunnistivat pommimiehen libanonilaissyntyiseksi Mohamad Hassan El-Husseiniksi, 25. Hän kuoli yhdessä kuuden muun kanssa Mustanmeren lomakohteessa Burgasin lentokentällä tapahtuneessa räjähdyksessä. Bulgaria oli aiemmin syyttänyt iskusta Hizbollahia. Libanonin shiialaismilitanttijärjestö kiisti osallisuutensa. Räjähdyksessä haavoittui yli 30 ihmistä. Tutkijat kertoivat, että Husseinin tunnistaminen oli onnistunut DNA-analyysin avulla. Heidän mukaansa hän oli käyttänyt väärennettyä ajokorttia nimellä Jacque Felipe Martin. Bulgarian syyttäjät ja valtion turvallisuusvirasto DANS nimesivät myös kaksi muuta libanonilaista epäiltyä, joiden epäillään olleen osallisena iskussa: Meliad Farah, 32, Australian kansalainen, ja Hassan El Hajj Hassan, 25, jolla on Kanadan kansalaisuus. Israel syytti Hizbollahia ja Irania - Hizbollahin keskeistä liittolaista - pian 18. heinäkuuta 2012 tapahtuneen pommi-iskun jälkeen. Hizbollah on vankkumattoman vihamielinen Israelia kohtaan, ja sitä on aiemminkin syytetty iskuista israelilaisia vastaan Lähi-idän ulkopuolella. Husseinin väitetyillä rikoskumppaneilla oli suorat yhteydet Hizbollahiin, sanoivat bulgarialaiset tutkijat viime vuonna.</w:t>
      </w:r>
    </w:p>
    <w:p>
      <w:r>
        <w:rPr>
          <w:b/>
        </w:rPr>
        <w:t xml:space="preserve">Yhteenveto</w:t>
      </w:r>
    </w:p>
    <w:p>
      <w:r>
        <w:t xml:space="preserve">Bulgarian tutkijoiden mukaan itsemurhapommittajalla, joka räjäytti bussin Bulgariassa kaksi vuotta sitten tappaen viisi israelilaisturistia ja kuljettajan, oli Libanonin ja Ranskan kaksoiskansalaisuus.</w:t>
      </w:r>
    </w:p>
    <w:p>
      <w:r>
        <w:rPr>
          <w:b/>
          <w:u w:val="single"/>
        </w:rPr>
        <w:t xml:space="preserve">Asiakirjan numero 36488</w:t>
      </w:r>
    </w:p>
    <w:p>
      <w:r>
        <w:t xml:space="preserve">Oxfordshiren talosuunnitelmasta huolestuttavaa liikennettä</w:t>
      </w:r>
    </w:p>
    <w:p>
      <w:r>
        <w:t xml:space="preserve">Oxfordin kaupunginvaltuusto haluaa kehittää Barton Village Roadin varrella sijaitsevaa viheraluetta, joka on tällä hetkellä luonnonsuojelualue ja virkistysalue. Sue Holden Barton Community Associationista sanoi, että paikalliset asukkaat ovat huolissaan liikenteestä. "Liikenne on ratkaistava ennen rakentamista", hän lisäsi. Uusi peruskoulu Edellinen hallitus asetti tavoitteeksi 55 000 uuden asunnon rakentamisen Oxfordshireen vuoteen 2026 mennessä, ja Holdenin mukaan Barton saattaa joutua ottamaan osansa. "Meidän on ajateltava loogisesti ja myönteisesti. Toivomme, että he esittävät hyväksyttävän suunnitelman", hän lisäsi. Colin Cook Oxfordin kaupunginvaltuustosta rauhoitteli asukkaita, jotka ovat huolissaan siitä, että piennaralueita menetettäisiin kaavoituksessa. "Politiikkamme on ehdottomasti säilyttää ja ylläpitää piennaralueita. En halua sulkea pois joitakin pieniä muutoksia piennaralueisiin, mutta tästä on kyse alueen toimintasuunnitelmassa", hän lisäsi. Talojen lisäksi neuvosto suunnittelee uutta peruskoulua ja avoimia alueita. Neuvosto valmistelee parhaillaan julkista näyttelyä osana kuuden viikon mittaista julkista kuulemista, jonka on määrä alkaa 11. kesäkuuta. Toinen kuuleminen on tarkoitus järjestää myöhemmin tänä vuonna.</w:t>
      </w:r>
    </w:p>
    <w:p>
      <w:r>
        <w:rPr>
          <w:b/>
        </w:rPr>
        <w:t xml:space="preserve">Yhteenveto</w:t>
      </w:r>
    </w:p>
    <w:p>
      <w:r>
        <w:t xml:space="preserve">Asukkaat ovat varoittaneet, että kulkuyhteyksiä Oxfordin Bartonin alueelle on parannettava, jos suunnitelmat 1000 uuden asunnon rakentamisesta alueelle hyväksytään.</w:t>
      </w:r>
    </w:p>
    <w:p>
      <w:r>
        <w:rPr>
          <w:b/>
          <w:u w:val="single"/>
        </w:rPr>
        <w:t xml:space="preserve">Asiakirjan numero 36489</w:t>
      </w:r>
    </w:p>
    <w:p>
      <w:r>
        <w:t xml:space="preserve">Barnsleyn uudisrakennusta koskevat purkuilmoitukset annettu</w:t>
      </w:r>
    </w:p>
    <w:p>
      <w:r>
        <w:t xml:space="preserve">Tammikuussa 2014 julkistettuun saneeraukseen kuuluu uusi aukio, kirjasto ja kunnostettu tori. Ilmoituksista on kerrottu purettavaksi aiottujen kiinteistöjen lähellä sijaitsevien kiinteistöjen omistajille. Parkkihalli, toimistot ja kauppa puretaan toukokuun lopusta alkaen. Kaupunginvaltuuston mukaan suunnitelmat eivät vaikuta nykyisiin talousarvioihin, ja ne maksetaan "viimeaikaisilla omaisuuserien myynneillä ja lainanotolla". Jeremy Sykes kaupunginvaltuustosta sanoi: "Tämä on jännittävä askel kohti parempaa Barnsleyta - uudistettua ja parannettua keskustaa, josta asukkaat nauttivat, johon yritykset haluavat investoida ja jossa ihmiset haluavat vierailla." Uuden maisemoidun aukion on määrä valmistua vuonna 2016 ja uudistetun kauppahallin, ostoskadun ja uuden keskustakirjaston vuoden 2017 alussa.</w:t>
      </w:r>
    </w:p>
    <w:p>
      <w:r>
        <w:rPr>
          <w:b/>
        </w:rPr>
        <w:t xml:space="preserve">Yhteenveto</w:t>
      </w:r>
    </w:p>
    <w:p>
      <w:r>
        <w:t xml:space="preserve">Purkamisilmoitukset on annettu osana suunnitelmia Barnsleyn keskustan 41 miljoonan punnan saneerauksesta.</w:t>
      </w:r>
    </w:p>
    <w:p>
      <w:r>
        <w:rPr>
          <w:b/>
          <w:u w:val="single"/>
        </w:rPr>
        <w:t xml:space="preserve">Asiakirjan numero 36490</w:t>
      </w:r>
    </w:p>
    <w:p>
      <w:r>
        <w:t xml:space="preserve">Mies pidätetty Doncasterin kuolemaan johtaneen liikenneonnettomuuden vuoksi</w:t>
      </w:r>
    </w:p>
    <w:p>
      <w:r>
        <w:t xml:space="preserve">Marcus Stapleton, 44, jäi mustan Mercedeksen alle Doncasterin Clay Lane Westissä noin kello 18.20 GMT torstaina. Hänet vietiin sairaalaan, mutta hän kuoli seuraavana päivänä, South Yorkshiren poliisi kertoi. 32-vuotias pidätetty epäiltynä vakavan vamman aiheuttamisesta vaarallisella ajotavalla ja ajokelvottomana ajamisesta on sittemmin vapautettu tutkinnan ajaksi, poliisit kertoivat. Poliisit ovat vedonneet mahdollisiin silminnäkijöihin, ja he haluaisivat keskustella kaikkien niiden kanssa, joilla on kojelautakameran tallenteita tapahtumasta.</w:t>
      </w:r>
    </w:p>
    <w:p>
      <w:r>
        <w:rPr>
          <w:b/>
        </w:rPr>
        <w:t xml:space="preserve">Yhteenveto</w:t>
      </w:r>
    </w:p>
    <w:p>
      <w:r>
        <w:t xml:space="preserve">Mies on pidätetty sen jälkeen, kun jalankulkija kuoli onnettomuudessa.</w:t>
      </w:r>
    </w:p>
    <w:p>
      <w:r>
        <w:rPr>
          <w:b/>
          <w:u w:val="single"/>
        </w:rPr>
        <w:t xml:space="preserve">Asiakirjan numero 36491</w:t>
      </w:r>
    </w:p>
    <w:p>
      <w:r>
        <w:t xml:space="preserve">Covid: Ensimmäinen kuolemantapaus Mansaarella lähes kuuteen kuukauteen</w:t>
      </w:r>
    </w:p>
    <w:p>
      <w:r>
        <w:t xml:space="preserve">Näin saaren virukseen kuolleiden ihmisten kokonaismäärä nousee 25:een. Perjantaina julkaistujen viimeisimpien lukujen mukaan saarella on seitsemän aktiivista tapausta, joista yksi oli joutunut sairaalaan asiaan liittymättömän sairauden vuoksi. Saaren viimeinen koronavirukseen liittyvä kuolema todettiin Noble's Hospitalissa 15. toukokuuta. Pääministeri Howard Quayle esitti surunvalittelunsa viimeisimmän uhrin perheelle. Viruksen osalta positiivisen testituloksen saaneiden henkilöiden kokonaismäärä on 357. Kaikki nykyiset aktiiviset tapaukset liittyvät palaaviin asukkaisiin ja potilassiirtoihin. Kaikki ovat eristyksissä, eikä yhteisössä ole yhtään tapausta. Seuraa BBC:n Isle of Man -kanavaa Facebookissa ja Twitterissä. Voit myös lähettää juttuideoita osoitteeseen northwest.newsonline@bbc.co.uk</w:t>
      </w:r>
    </w:p>
    <w:p>
      <w:r>
        <w:rPr>
          <w:b/>
        </w:rPr>
        <w:t xml:space="preserve">Yhteenveto</w:t>
      </w:r>
    </w:p>
    <w:p>
      <w:r>
        <w:t xml:space="preserve">Mansaarella on kirjattu ensimmäinen Covid-19-taudin aiheuttama kuolemantapaus lähes kuuteen kuukauteen.</w:t>
      </w:r>
    </w:p>
    <w:p>
      <w:r>
        <w:rPr>
          <w:b/>
          <w:u w:val="single"/>
        </w:rPr>
        <w:t xml:space="preserve">Asiakirjan numero 36492</w:t>
      </w:r>
    </w:p>
    <w:p>
      <w:r>
        <w:t xml:space="preserve">Thaimaan kuningas Vajiralongkorn menee naimisiin "henkivartijan" kanssa, joka tekee hänestä kuningattaren.</w:t>
      </w:r>
    </w:p>
    <w:p>
      <w:r>
        <w:t xml:space="preserve">Yllättävä ilmoitus hänen pitkäaikaisesta puolisostaan tulee ennen kuin hänen laajat kruunajaisseremoniat alkavat lauantaina. Kuningas Maha Vajiralongkornista, 66, tuli perustuslaillinen monarkki rakastetun isänsä kuoltua vuonna 2016. Hän on ollut aiemmin kolme kertaa naimisissa ja eronnut, ja hänellä on seitsemän lasta. Kuninkaallisen lausunnossa sanottiin: Kuningas Vajiralongkorn "on päättänyt ylentää kuninkaallisen puolisonsa kenraali Suthida Vajiralongkorn Na Ayudhyan kuningattareksi Suthidaksi, ja hänellä tulee olemaan kuninkaallinen arvonimi ja asema osana kuninkaallista perhettä". Kuningatar Suthida on kuningas Vajiralongkornin pitkäaikainen kumppani, ja hänet on nähty hänen kanssaan julkisesti jo vuosia, vaikka heidän suhdettaan ei ole koskaan aiemmin virallisesti tunnustettu. Thaimaan televisiokanavilla näytettiin myöhään keskiviikkona naimisiinmenotilaisuudesta kuvamateriaalia, jossa näkyy muita kuninkaallisen perheen jäseniä ja palatsin neuvonantajia läsnä. Kuninkaan nähdään kaatavan pyhää vettä kuningatar Suthidan pään päälle. Sen jälkeen pari allekirjoittaa avioliittorekisterin. Hän ja muut kumartavat monarkin edessä, kuten Thaimaassa on tapana. Vuonna 2014 Vajiralongkorn nimitti Thai Airwaysin entisen lentoemännän Suthida Tidjain henkivartijayksikkönsä varapäälliköksi. Hän teki hänestä armeijan täysivaltaisen kenraalin joulukuussa 2016. Edellinen kuningas Bhumibol Adulyadej hallitsi 70 vuotta, mikä teki hänestä maailman pisimpään hallinneen monarkin, kun hän kuoli vuonna 2016.</w:t>
      </w:r>
    </w:p>
    <w:p>
      <w:r>
        <w:rPr>
          <w:b/>
        </w:rPr>
        <w:t xml:space="preserve">Yhteenveto</w:t>
      </w:r>
    </w:p>
    <w:p>
      <w:r>
        <w:t xml:space="preserve">Thaimaan kuningas on mennyt naimisiin henkilökohtaisen turvajoukkojensa apulaispäällikön kanssa ja antanut tälle kuningattaren arvonimen, kerrotaan kuninkaan lausunnossa.</w:t>
      </w:r>
    </w:p>
    <w:p>
      <w:r>
        <w:rPr>
          <w:b/>
          <w:u w:val="single"/>
        </w:rPr>
        <w:t xml:space="preserve">Asiakirjan numero 36493</w:t>
      </w:r>
    </w:p>
    <w:p>
      <w:r>
        <w:t xml:space="preserve">Venäläistä "kannibaalia" syytetään ihmisten ja eläinten jäännösten löytymisen jälkeen</w:t>
      </w:r>
    </w:p>
    <w:p>
      <w:r>
        <w:t xml:space="preserve">51-vuotiaan epäillään syöneen eläimet sekä kolme miestä, joiden kanssa hän oli ystävystynyt ja joille hän oli tarjonnut alkoholia. Kun uhrit nukahtivat, hänen väitetään puukottaneen heitä ja paloitelleen heidät. Luut löytyivät Arkangelin kaupungin lähellä sijaitsevaan järveen ja jokeen jätetyistä pusseista. Venäjän tutkintakomitea (SK) antoi epäillystä lausunnon (venäjäksi) ja julkaisi videopätkän, jossa hän on pidätettynä. Siinä näkyy ilmeisesti yksi maaseudun rikospaikoista. Hänen kerrotaan olevan henkisesti terve. Hänellä oli jo rikosrekisteri, mutta SK - Venäjän versio FBI:stä - ei ole nimennyt häntä. Murhien väitetään tapahtuneen vuosina 2016-2017, mutta SK:n mukaan uhrien tunnistaminen kesti pitkään. Kahdella ei ollut jäljitettävissä sukulaisia, kun taas kolmannen uskottiin pitkään muuttaneen toiseen kaupunkiin työn perässä. Löydettyjä ruumiinosia ei voitu tunnistaa ilman oikeuslääketieteellisiä testejä. SK:n lausunnossa sanotaan, että "kannibalismin lisäksi syytetyt tappoivat ja söivät säännöllisesti kissoja, koiria ja muita pieneläimiä sekä lintuja, joiden luita löytyi pusseista sekaisin ihmisluiden kanssa". Epäillyn kerrotaan muuttaneen uhrin asuntoon, jonka hän väitti lähteneen etsimään töitä toisesta kaupungista. Hän kertoi miehen vanhemmille, että ennen lähtöä mies oli suostunut antamaan hänen huolehtia asunnosta. Lue muita juttuja kannibaaleista:</w:t>
      </w:r>
    </w:p>
    <w:p>
      <w:r>
        <w:rPr>
          <w:b/>
        </w:rPr>
        <w:t xml:space="preserve">Yhteenveto</w:t>
      </w:r>
    </w:p>
    <w:p>
      <w:r>
        <w:t xml:space="preserve">Pohjois-Venäjällä pidätettyä miestä syytetään kannibalismista sen jälkeen, kun kolme osittain syötyä murhauhria tunnistettiin yhdessä kissojen, koirien ja pienempien eläinten jäänteiden kanssa.</w:t>
      </w:r>
    </w:p>
    <w:p>
      <w:r>
        <w:rPr>
          <w:b/>
          <w:u w:val="single"/>
        </w:rPr>
        <w:t xml:space="preserve">Asiakirjan numero 36494</w:t>
      </w:r>
    </w:p>
    <w:p>
      <w:r>
        <w:t xml:space="preserve">Neljä poliisia erotettu tapon vuoksi</w:t>
      </w:r>
    </w:p>
    <w:p>
      <w:r>
        <w:t xml:space="preserve">Kurunegalan oikeuslääkäri suoritti tiistaina Polonnaruwasta kotoisin olevan Quintus Pereran (40), joka kuoli poliisin huostassa, kuolemansyyntutkinnan. Ravintolapäällikkönä ja kahden lapsen isänä toiminut Quintus Perera pidätettiin kolmen muun henkilön kanssa sunnuntaina Polonnaruwan poliisin toimesta, koska hän ei ollut myynyt alkoholia poliisille raittiuspäivänä. Aasian ihmisoikeuskomissio (AHRC) vaatii Sri Lankan hallitusta suorittamaan tutkimuksen "riippumattoman elimen, kuten erityisen tutkintayksikön, toimesta", koska pelkää poliisin yrittävän peitellä tätä vakavaa tapausta Neljä poliisia, mukaan lukien Polonnaruwan poliisiaseman ylikomisario, on jo asetettu poliisiviranomaisten toimesta toimintakieltoon. AHRC kertoo, että kaksi poliisia, joiden Quintus Perera kieltäytyi myymästä viinaa, palasi useampien poliisien kanssa pahoinpitelemään Pereraa ja kolmea muuta. Maanantaina Quintus Perera julistettiin kuolleeksi. Poliisi väittää, että Quintus Perera sai surmansa tappelun aikana, kun poliisi ratsasi hänen ravintolansa epäiltynä laittoman viinan myynnistä. AHRC toteaa, että "kuolemantapauksista poliisin säilössä on tullut yleinen ilmiö Sri Lankassa, jossa monissa näistä solukuolemista ihmisiä pahoinpideltiin vakavasti. " Kolmea muuta poliisin pidättämää henkilöä hoidetaan sairaalassa.</w:t>
      </w:r>
    </w:p>
    <w:p>
      <w:r>
        <w:rPr>
          <w:b/>
        </w:rPr>
        <w:t xml:space="preserve">Yhteenveto</w:t>
      </w:r>
    </w:p>
    <w:p>
      <w:r>
        <w:t xml:space="preserve">Poliisin säilössä tapahtuneen kuolemantapauksen tutkinnassa on todettu, että kuolema johtui sisäisestä verenvuodosta, jonka aiheutti tylpällä aseella tehty pahoinpitely.</w:t>
      </w:r>
    </w:p>
    <w:p>
      <w:r>
        <w:rPr>
          <w:b/>
          <w:u w:val="single"/>
        </w:rPr>
        <w:t xml:space="preserve">Asiakirjan numero 36495</w:t>
      </w:r>
    </w:p>
    <w:p>
      <w:r>
        <w:t xml:space="preserve">Mies hyökkäsi veitsellä ex-kumppaninsa kimppuun Keswickin bistrossa</w:t>
      </w:r>
    </w:p>
    <w:p>
      <w:r>
        <w:t xml:space="preserve">Matthew Harrison, 40, repi naisen vaatteita ja jätti 12 senttimetrin naarmun hänen vatsaansa hyökätessään hänen kimppuunsa Keswickissä sijaitsevassa Lakes Bar and Bistrossa 17. toukokuuta. Uhri sanoi olevansa "onnekas, että on hengissä", mutta hän oli "henkisesti haavoittunut". Harrison myönsi hyökkäyksen, kun hän saapui Carlisle Crown Courtiin. Oikeus kuuli, että Harrison, joka asuu nykyään Farnhamissa, Surreyssä, "ryntäsi" bistroon 30 senttimetrin pituisen sahalaitaisen terän kanssa. Asiakkaiden ja muun henkilökunnan läsnä ollessa hän meni baaritiskin taakse ja tönäisi ja yritti lyödä exäänsä ennen kuin kollega puuttui asiaan. Harrison myönsi pahoinpitelyn, yleisen pahoinpitelyn, pahoinpitelyn ja veitsen hallussapidon julkisesti. Hänet tuomittiin myös siitä, että hän oli varastanut yli 7 600 puntaa berkshireläisestä vedonlyöntiliikkeestä vuonna 2014 työskennellessään myymäläpäällikkönä. Tuomari Julie Clemitson määräsi 14 kuukauden vankeusrangaistuksen kahdeksi vuodeksi ehdolliseen vankeusrangaistukseen ja määräsi hänet suorittamaan kuntoutusmääräyksen. Häntä kiellettiin myös ottamasta yhteyttä uhriinsa viiden vuoden ajan. Tuomari kuuli Harrisonin olevan "katuvainen" ja pyrkivän hoitamaan mielenterveysongelmia.</w:t>
      </w:r>
    </w:p>
    <w:p>
      <w:r>
        <w:rPr>
          <w:b/>
        </w:rPr>
        <w:t xml:space="preserve">Yhteenveto</w:t>
      </w:r>
    </w:p>
    <w:p>
      <w:r>
        <w:t xml:space="preserve">Mies, joka hyökkäsi veitsellä entisen kumppaninsa kimppuun tämän ollessa töissä bistrossa, on saanut ehdollisen vankeusrangaistuksen.</w:t>
      </w:r>
    </w:p>
    <w:p>
      <w:r>
        <w:rPr>
          <w:b/>
          <w:u w:val="single"/>
        </w:rPr>
        <w:t xml:space="preserve">Asiakirjan numero 36496</w:t>
      </w:r>
    </w:p>
    <w:p>
      <w:r>
        <w:t xml:space="preserve">Gravity Fields -festivaali juhlistaa Isaac Newtonin elämää</w:t>
      </w:r>
    </w:p>
    <w:p>
      <w:r>
        <w:t xml:space="preserve">Gravity Fields -tapahtuma järjestetään Granthamissa, Lincolnshiressä, ja siihen kuuluu yli 100 tapahtumaa seuraavien seitsemän päivän aikana. Festivaaliin kuuluu tieteellisiä näyttelyitä, teatteria ja taidetta - kaikki Newtonin ympärillä. BBC:n Bang Goes the Theory -ohjelman juontaja Dallas Campbell avasi festivaalin perjantai-iltana. Hän sanoi: "Joskus on niin, että se ei ole mahdollista, mutta se on mahdollista, että se on mahdollista: "Se on valtava juttu kaupungille. "Newton oli kaikkien aikojen suurimpien tieteellisten ajattelijoiden ykkösluokassa." South Kestevenin piirineuvosto on sijoittanut 150 000 puntaa tapahtuman järjestämiseen kaupungin profiilin nostamiseksi. Järjestäjä Rosemary Richards sanoi: "Tarkoituksena on houkutella sijoittajia kaupunkiin." Jos festivaali onnistuu, neuvosto aikoo järjestää sen joka toinen vuosi.</w:t>
      </w:r>
    </w:p>
    <w:p>
      <w:r>
        <w:rPr>
          <w:b/>
        </w:rPr>
        <w:t xml:space="preserve">Yhteenveto</w:t>
      </w:r>
    </w:p>
    <w:p>
      <w:r>
        <w:t xml:space="preserve">Maailman suurimpiin tiedemiehiin kuuluvan Sir Isaac Newtonin kotikaupungissa on meneillään tiedefestivaali.</w:t>
      </w:r>
    </w:p>
    <w:p>
      <w:r>
        <w:rPr>
          <w:b/>
          <w:u w:val="single"/>
        </w:rPr>
        <w:t xml:space="preserve">Asiakirjan numero 36497</w:t>
      </w:r>
    </w:p>
    <w:p>
      <w:r>
        <w:t xml:space="preserve">Puheenjohtajuuden kahden kauden rajoituksen poistamista vastustetaan.</w:t>
      </w:r>
    </w:p>
    <w:p>
      <w:r>
        <w:t xml:space="preserve">UNP:n pääsihteeri Tissa Attanayaka huomautti, että presidentti Rajapaksha, joka lupasi lakkauttaa toimeenpanevan puheenjohtajuuden, on nyt perunut sanansa. "Vuonna 2005, kun Rajapaksha asettui ensimmäistä kertaa ehdolle presidentiksi, hän antoi selkeän lausunnon, että hän aikoo lakkauttaa toimeenpanevan presidenttikunnan, ja nyt hän on siirtymässä kohti diktatuuria", Tissa Attanayaka sanoi. UNP:n pääsihteeri kehotti myös hallitusta tekemään selväksi, mitä perustuslain muutoksia ehdotetaan. "Meillä ei ole selkeää kuvaa siitä, mitä perustuslain muutoksia ehdotetaan, ja parlamentille on tiedotettava asiasta", Attanayaka sanoi. Samaan aikaan hallituspuolueen parlamentaarikko Vasudeva Nanayakkara sanoi, että hän vastustaa kaikkia toimia, joilla pyritään vahvistamaan toimeenpanevaa puheenjohtajuutta, ja hän sanoi, että hän on aina vastustanut toimeenpanevaa puheenjohtajuutta. Nanayakkara sanoi kysymykseen vastatessaan, että hän vastustaa sellaisia toimia, jotka mahdollistaisivat presidentin pyrkimisen toiselle kaudelle, kun hän on hallituksessa. "Tarkoituksemme on tehdä hallituksesta kansalaisystävällisempi, ja teemme tämän pysyessämme hallituksessa. En aio erota, vaikka protestimme ei tuottaisikaan tulosta", Vasudeva Nanayakkara sanoi.</w:t>
      </w:r>
    </w:p>
    <w:p>
      <w:r>
        <w:rPr>
          <w:b/>
        </w:rPr>
        <w:t xml:space="preserve">Yhteenveto</w:t>
      </w:r>
    </w:p>
    <w:p>
      <w:r>
        <w:t xml:space="preserve">Yhdistyneiden kansakuntien puolue (UNP) sanoi, että se vastustaa kaikkia perustuslain muutoksia, jotka tasoittaisivat presidentti Rajapakshan tietä pyrkiä toiselle kaudelle virassaan.</w:t>
      </w:r>
    </w:p>
    <w:p>
      <w:r>
        <w:rPr>
          <w:b/>
          <w:u w:val="single"/>
        </w:rPr>
        <w:t xml:space="preserve">Asiakirjan numero 36498</w:t>
      </w:r>
    </w:p>
    <w:p>
      <w:r>
        <w:t xml:space="preserve">Kasabian sanoo uuden albumin olevan punk</w:t>
      </w:r>
    </w:p>
    <w:p>
      <w:r>
        <w:t xml:space="preserve">Chi Chi IzunduNewsbeat-toimittaja Kitaristista tuli isä ensimmäistä kertaa elokuussa. Yhtye oli Q Awards -gaalassa ja nappasi Best Act In The World Today -palkinnon. Heidän odotetaan julkaisevan kolmannen albuminsa ensi vuonna. Laulaja Tom kertoi, että uusi albumi on saanut vaikutteita "dinosauruksista" ja on "aivan päinvastainen kuin mitä he olivat alun perin ajatelleet sen olevan". Hän sanoi myös, että heidän uusi soundinsa on: "aggressiivinen niin kuin haluat" Serge paljasti, ettei isyys ole pehmentänyt häntä. "Hassua kyllä, se sopii itse asiassa todella hyvin. Oudoimmalla mahdollisella tavalla. "Asiat hoituvat ja minä olen tavallaan töissä ja hän on siellä. Pam... ja kaikki lentää. Se oli aika huikeaa. "Ajattelin, luoja. En tiedä, mitä tapahtuu. Mutta kävi ilmi, että hän on ollut jonkinlainen maskotti. Hän on auttanut minua." Voivatko fanit odottaa tuutulaulua tai kahta seuraavalla levyllä? "Ei, se on juuri se juttu. Ajattelin, että se voisi mennä niin kuin Lennon ja kehtolaulu. Kävi ilmi, että se on pelkkää nopeaa punkkibiisiä, huutoa ja kiljuntaa."</w:t>
      </w:r>
    </w:p>
    <w:p>
      <w:r>
        <w:rPr>
          <w:b/>
        </w:rPr>
        <w:t xml:space="preserve">Yhteenveto</w:t>
      </w:r>
    </w:p>
    <w:p>
      <w:r>
        <w:t xml:space="preserve">Tom Meighan ja Serge Pizzorno kertovat, että uudella Kasabian-albumilla on punk-tunnelma Sergein uuden pojan ansiosta.</w:t>
      </w:r>
    </w:p>
    <w:p>
      <w:r>
        <w:rPr>
          <w:b/>
          <w:u w:val="single"/>
        </w:rPr>
        <w:t xml:space="preserve">Asiakirjan numero 36499</w:t>
      </w:r>
    </w:p>
    <w:p>
      <w:r>
        <w:t xml:space="preserve">Chester Farm -kohde saa 4 miljoonaa puntaa Heritage Lotterysta.</w:t>
      </w:r>
    </w:p>
    <w:p>
      <w:r>
        <w:t xml:space="preserve">Northamptonshiren kreivikunnan omistaman Chester Farmin alueella Irchesterissä on todisteita ihmisen toiminnasta 10 000 vuoden takaa. Hankkeeseen sisältyy arkeologinen resurssikeskus. Talo, joka rakennettiin lähelle roomalaisen kaupungin muurien ympäröimää paikkaa, vaurioitui pahoin tulipalossa vuonna 2010. Neuvosto sai 1,9 miljoonan punnan vakuutuskorvauksen 1700-luvun rakennuksen korjaamiseksi. Lottorahoilla rakennetaan luokka- ja konferenssitilat sekä arkeologinen resurssikeskus. Maakuntavaltuuston johtaja Jim Harker sanoi, että kiinteistö on "kansallisesti merkittävä kohde". Neuvosto osti 45 hehtaarin (18 hehtaarin) suuruisen kiinteistön vuonna 2004 sen jälkeen, kun se muuttui maatilayksikkönä kannattamattomaksi. Alueella on rautakautinen asuinpaikka, kokonainen roomalainen kaupunki ja keskiaikainen Chester-by-the-Waterin kylä, joka on autioitunut. Heritage Lottery Fund East Midlands -rahaston johtaja Vanessa Harbar sanoi, että alueen "poikkeuksellinen perinnöllinen merkitys" on "suurempi kuin aiemmin luultiin" ja että se olisi "suuri voimavara tutkijoille, historioitsijoille ja suurelle yleisölle". Neuvosto toivoo, että ensimmäinen vaihe on avoinna yleisölle kahden vuoden kuluessa.</w:t>
      </w:r>
    </w:p>
    <w:p>
      <w:r>
        <w:rPr>
          <w:b/>
        </w:rPr>
        <w:t xml:space="preserve">Yhteenveto</w:t>
      </w:r>
    </w:p>
    <w:p>
      <w:r>
        <w:t xml:space="preserve">Northamptonshiressä sijaitseva tulipalon vaurioittama II-luokan maatilakompleksi saa 4 miljoonaa puntaa Heritage Lottery Fund -rahastosta, jotta se voidaan avata yleisölle.</w:t>
      </w:r>
    </w:p>
    <w:p>
      <w:r>
        <w:rPr>
          <w:b/>
          <w:u w:val="single"/>
        </w:rPr>
        <w:t xml:space="preserve">Asiakirjan numero 36500</w:t>
      </w:r>
    </w:p>
    <w:p>
      <w:r>
        <w:t xml:space="preserve">Kuvissa: Lumi peittää Pohjois-Englannin jäävaroitusten keskellä.</w:t>
      </w:r>
    </w:p>
    <w:p>
      <w:r>
        <w:t xml:space="preserve">Met Office on antanut lunta ja jäätä koskevan keltaisen varoituksen koko alueelle perjantaina keskiyöhön asti. A1-tiellä Durhamin kohdalla oli jopa tunnin viivytyksiä, jotka johtuivat ajoneuvojen hajoamisesta lumeen, ja kuljettajia varoitetaan varovaisuudesta talvisissa olosuhteissa. Toisille lumi tarjosi kuitenkin tilaisuuden ottaa kamera esiin. Seuraa BBC North East &amp; Cumbrian uutisia Twitterissä, Facebookissa ja Instagramissa. Lähetä juttuideoita osoitteeseen northeastandcumbria@bbc.co.uk. Aiheeseen liittyvät Internet-linkit Met Office</w:t>
      </w:r>
    </w:p>
    <w:p>
      <w:r>
        <w:rPr>
          <w:b/>
        </w:rPr>
        <w:t xml:space="preserve">Yhteenveto</w:t>
      </w:r>
    </w:p>
    <w:p>
      <w:r>
        <w:t xml:space="preserve">Laajat alueet Koillismaalla ja Cumbriassa ovat saaneet yön aikana lisää lunta.</w:t>
      </w:r>
    </w:p>
    <w:p>
      <w:r>
        <w:rPr>
          <w:b/>
          <w:u w:val="single"/>
        </w:rPr>
        <w:t xml:space="preserve">Asiakirjan numero 36501</w:t>
      </w:r>
    </w:p>
    <w:p>
      <w:r>
        <w:t xml:space="preserve">Coronavirus: Afganistanin presidentin palatsissa 'henkilökunta sai tartunnan</w:t>
      </w:r>
    </w:p>
    <w:p>
      <w:r>
        <w:t xml:space="preserve">Aluksi ilmoitettiin 20 tapauksesta, mutta sunnuntaina New York Timesin mukaan määrä oli noussut 40:een. Afganistanin hallitus ei ole kommentoinut asiaa, eikä presidentti Ashraf Ghanin itse ole arveltu saaneen tartuntaa. Ghanin, 70, kerrotaan menettäneen osan vatsastaan syöpään 1990-luvulla. "Parikymmentä ihmistä on saanut COVID-19-tartunnan presidentin palatsissa. Asia pidetään kuitenkin salassa, jotta ei syntyisi paniikkia", eräs hallituksen virkamies kertoi AFP:lle lauantaina. Presidentinpalatsin torstaina julkaisemassa Twitter-viestissä Ghanin nähtiin johtavan kabinettikokousta videoyhteyden välityksellä, mutta sittemmin tili on jakanut kuvia presidentin tapaamisesta Iranin virkamiesten kanssa henkilökohtaisesti - vaikkakin etäältä. Afganistanin hallituksen lauantaiset luvut osoittivat 933 vahvistettua koronavirustapausta koko Afganistanissa ja 33 kuolemantapausta. Vaikka luvut vaikuttavat alhaisilta, maassa on rajoitettu pääsy testeihin, ja terveydenhuoltojärjestelmä on kärsinyt vuosikymmeniä kestäneestä konfliktista. On myös pelätty, että virus on voinut levitä sen jälkeen, kun yli 150 000 afganistanilaista palasi maaliskuussa viruksen runtelemasta Iranista ja kymmeniä tuhansia muita Pakistanista.</w:t>
      </w:r>
    </w:p>
    <w:p>
      <w:r>
        <w:rPr>
          <w:b/>
        </w:rPr>
        <w:t xml:space="preserve">Yhteenveto</w:t>
      </w:r>
    </w:p>
    <w:p>
      <w:r>
        <w:t xml:space="preserve">Mediatietojen mukaan kymmenet Afganistanin presidentin palatsissa työskentelevät työntekijät ovat saaneet positiivisen testituloksen koronaviruksesta.</w:t>
      </w:r>
    </w:p>
    <w:p>
      <w:r>
        <w:rPr>
          <w:b/>
          <w:u w:val="single"/>
        </w:rPr>
        <w:t xml:space="preserve">Asiakirjan numero 36502</w:t>
      </w:r>
    </w:p>
    <w:p>
      <w:r>
        <w:t xml:space="preserve">Mary Kay Letourneau: Mary Layneau: Opettaja, joka meni naimisiin raiskaamansa pojan kanssa, kuoli 58-vuotiaana.</w:t>
      </w:r>
    </w:p>
    <w:p>
      <w:r>
        <w:t xml:space="preserve">Mary Kay Letourneau tuomittiin toisen asteen lapsen raiskauksesta vuonna 1997 sen jälkeen, kun hän oli tullut raskaaksi Vili Fualaaun kanssa, kun Vili oli 12 tai 13-vuotias ja Mary Kay 34-vuotias. Hän synnytti heidän toisen tyttärensä vankilassa vuonna 1998. Vankilatuomionsa kärsittyään pariskunta meni naimisiin vuonna 2005. He erosivat 12 avioliittovuoden jälkeen. Letourneaun asianajaja David Gehrke kertoi yhdysvaltalaisille tiedotusvälineille, että Letourneau oli kuollut kotonaan lastensa ja Fualaaun ympäröimänä. Letourneau oli Seattlessa asuva naimisissa oleva neljän lapsen äiti, kun hän alkoi harrastaa seksiä kuudesluokkalaisen oppilaansa kanssa. Hän istui aluksi vain muutaman kuukauden vankilassa, mutta ehdonalaiseen vapauteen päästyään hän jäi kiinni seksistä nuoren teinin kanssa. Entinen opettaja palautettiin vankilaan istumaan toiset seitsemän vuotta. Hänen ja Fualaaun kaksi tytärtä jäivät aluksi Fualaaun perheen kasvatettaviksi. Hänen kerrottiin olleen sairas kuusi kuukautta ennen kuolemaansa. Hän oli konservatiivisen republikaanisen kongressiedustajan John G. Schmitzin tytär. Hänen poliittinen uransa päättyi skandaaliin, kun kävi ilmi, että hän oli siittänyt kaksi lasta avioliiton ulkopuolella.</w:t>
      </w:r>
    </w:p>
    <w:p>
      <w:r>
        <w:rPr>
          <w:b/>
        </w:rPr>
        <w:t xml:space="preserve">Yhteenveto</w:t>
      </w:r>
    </w:p>
    <w:p>
      <w:r>
        <w:t xml:space="preserve">Washingtonin osavaltiossa asuva entinen opettaja, jonka seksuaalinen kanssakäyminen oppilaan kanssa johti vankilatuomioon ja maailmanlaajuiseen julkisuuteen, on kuollut syöpään 58-vuotiaana.</w:t>
      </w:r>
    </w:p>
    <w:p>
      <w:r>
        <w:rPr>
          <w:b/>
          <w:u w:val="single"/>
        </w:rPr>
        <w:t xml:space="preserve">Asiakirjan numero 36503</w:t>
      </w:r>
    </w:p>
    <w:p>
      <w:r>
        <w:t xml:space="preserve">Scafellin kiipeilijä loukkaantui 100ft putoamisessa</w:t>
      </w:r>
    </w:p>
    <w:p>
      <w:r>
        <w:t xml:space="preserve">Wasdalen vuoristopelastusryhmä kutsuttiin Broad Standiin Scafellillä sunnuntaina iltapäivällä sen jälkeen, kun kiipeilijä oli pudonnut 30 metriä. Kuninkaallisen laivaston pelastushelikopteri saapui paikalle, mutta sijainnin vuoksi se ei pystynyt vinssaamaan häntä pois paikalta. Yleisön jäsenet auttoivat vapaaehtoisia pelastustyöntekijöitä kantamaan hänet odottaneeseen ilma-ambulanssiin, ja hänet lennätettiin Prestonissa sijaitsevaan vakavaan traumakeskukseen. Hän oli saanut vakavia vammoja päähän, rintaan ja jalkoihin.</w:t>
      </w:r>
    </w:p>
    <w:p>
      <w:r>
        <w:rPr>
          <w:b/>
        </w:rPr>
        <w:t xml:space="preserve">Yhteenveto</w:t>
      </w:r>
    </w:p>
    <w:p>
      <w:r>
        <w:t xml:space="preserve">Mies loukkaantui vakavasti pudottuaan kalliolta Lake Districtissä.</w:t>
      </w:r>
    </w:p>
    <w:p>
      <w:r>
        <w:rPr>
          <w:b/>
          <w:u w:val="single"/>
        </w:rPr>
        <w:t xml:space="preserve">Asiakirjan numero 36504</w:t>
      </w:r>
    </w:p>
    <w:p>
      <w:r>
        <w:t xml:space="preserve">Morrisonsin työntekijä Andrew Skelton joutuu oikeuteen petoksesta</w:t>
      </w:r>
    </w:p>
    <w:p>
      <w:r>
        <w:t xml:space="preserve">Andrew Skelton, 43, Water Streetiltä, Liverpoolista, myönsi Bradfordin kruununoikeudessa olevansa syytön kolmeen syytteeseen. Rikosten väitetään tapahtuneen marraskuun 2013 ja viime vuoden maaliskuun välisenä aikana. Tuomari Roger Thomas QC sanoi, että oikeudenkäynti kestää viisi päivää samassa tuomioistuimessa. Skeltonia, johtavaa sisäistä tarkastajaa, syytetään tietokoneen käyttämisestä luvattoman pääsyn hankkimiseen ohjelmaan tai tietoihin petostarkoituksessa, henkilötietojen tietoisesta tai varomattomasta paljastamisesta ja salaliitosta petoksen tekemiseksi asemaansa väärinkäyttämällä. Hän istui telinällä tummassa puvussa, vaaleanpunaisessa paidassa, violetissa solmiossa ja laivastonsinisessä päällystakissa ja puhui vain vahvistaakseen nimensä ja todetakseen ymmärtävänsä, mistä oikeudessa oli keskusteltu. 43-vuotias vapautettiin takuita vastaan oikeudenkäyntipäiväänsä saakka.</w:t>
      </w:r>
    </w:p>
    <w:p>
      <w:r>
        <w:rPr>
          <w:b/>
        </w:rPr>
        <w:t xml:space="preserve">Yhteenveto</w:t>
      </w:r>
    </w:p>
    <w:p>
      <w:r>
        <w:t xml:space="preserve">Morrisonsin vanhempi työntekijä, jota syytetään asemansa väärinkäytöstä ja työntekijöiden henkilötietojen luovuttamisesta vilpillisesti supermarketketjussa, joutuu oikeuteen 13. heinäkuuta.</w:t>
      </w:r>
    </w:p>
    <w:p>
      <w:r>
        <w:rPr>
          <w:b/>
          <w:u w:val="single"/>
        </w:rPr>
        <w:t xml:space="preserve">Asiakirjan numero 36505</w:t>
      </w:r>
    </w:p>
    <w:p>
      <w:r>
        <w:t xml:space="preserve">Vankien kimppuun hyökättiin Boosan vankilassa</w:t>
      </w:r>
    </w:p>
    <w:p>
      <w:r>
        <w:t xml:space="preserve">68 tamilivankia siirrettiin lauantaina Colombon New Magazinen vankilasta Boosan vankilaan. Viranomaiset eivät ole ilmoittaneet siirrosta vankien sukulaisille eivätkä ole antaneet heidän tavata heitä, Tamil National Alliance sanoi. Apulaisoikeusministeri Vadivel Puththirasigamoney kertoi tiistaina BBC:n singaleankieliselle palvelulle, että vangit siirrettiin "heidän oman turvallisuutensa vuoksi". Hän sanoi saaneensa tietoja myös pidätettyihin kohdistuneista pahoinpitelyistä ja pelottelusta. Varaministeri Puththirasigamoney sanoi, että hän on määrännyt vankiloiden pääjohtajan tutkimaan asiaa ja raportoimaan siitä. "Olen myös määrännyt huolehtimaan siitä, että tällaista ei tapahdu", hän sanoi. Ministeri sanoi, että omaiset voivat "tehdä valituksia suoraan" hänelle, jotta pahoinpitelyä koskevat tutkimukset voidaan tutkia. "Heidät palautetaan Colomboon aikanaan", ministeri lisäsi.</w:t>
      </w:r>
    </w:p>
    <w:p>
      <w:r>
        <w:rPr>
          <w:b/>
        </w:rPr>
        <w:t xml:space="preserve">Yhteenveto</w:t>
      </w:r>
    </w:p>
    <w:p>
      <w:r>
        <w:t xml:space="preserve">Tamiliparlamentaarikot syyttävät viranomaisia siitä, että Boosan vankilassa on kidutettu, pahoinpidelty ja hyökätty tamilivankien kimppuun.</w:t>
      </w:r>
    </w:p>
    <w:p>
      <w:r>
        <w:rPr>
          <w:b/>
          <w:u w:val="single"/>
        </w:rPr>
        <w:t xml:space="preserve">Asiakirjan numero 36506</w:t>
      </w:r>
    </w:p>
    <w:p>
      <w:r>
        <w:t xml:space="preserve">Jesse Jacksonin mukaan Länsi-Midlandsin poliisille lisää mustia poliisimiehiä.</w:t>
      </w:r>
    </w:p>
    <w:p>
      <w:r>
        <w:t xml:space="preserve">71-vuotias puhui vieraillessaan Birminghamin uudessa kirjastossa. Vaikka West Midlandsin poliisin apulaispoliisipäällikkö Yvonne Mosquito on mustaihoinen, poliisin johtoryhmä on täysin valkoinen. Jackson taisteli Yhdysvalloissa kansalaisoikeuksien puolesta, muun muassa äänioikeuden puolesta, yhdessä tohtori Martin Luther King Jr:n kanssa: "Se on Birminghamin etujen mukaista, että poliisivoimat, tuomari ja valamiehistö muistuttavat väestöä, koska se on oikeudenmukaisuuden ja oikeuden kasvojen luonne. "Siltä oikeudenmukaisuus näyttää, ja näin poliisivoimat saavat entistä enemmän legitimiteettiä." Mosquito, joka valvoo tehtävässään West Midlandsin poliisia, kuvaili tilannetta "surulliseksi". "Jos vertaamme itseämme Amerikkaan, emme ole lähelläkään edustuksen tasoa, mutta olemme mielestäni menossa oikeaan suuntaan", hän sanoi. "Se on hidasta, mutta oikeaan suuntaan."</w:t>
      </w:r>
    </w:p>
    <w:p>
      <w:r>
        <w:rPr>
          <w:b/>
        </w:rPr>
        <w:t xml:space="preserve">Yhteenveto</w:t>
      </w:r>
    </w:p>
    <w:p>
      <w:r>
        <w:t xml:space="preserve">Kansalaisoikeusaktivisti, pastori Jesse Jackson on sanonut, että West Midlandsin poliisi hyötyisi siitä, että sen palveluksessa olisi enemmän etnisiin vähemmistöihin kuuluvia ylempiä upseereita.</w:t>
      </w:r>
    </w:p>
    <w:p>
      <w:r>
        <w:rPr>
          <w:b/>
          <w:u w:val="single"/>
        </w:rPr>
        <w:t xml:space="preserve">Asiakirjan numero 36507</w:t>
      </w:r>
    </w:p>
    <w:p>
      <w:r>
        <w:t xml:space="preserve">Ealingin mellakka: Mannington Bowesin hyökkäyksestä epäillyn CCTV-kameran kuva</w:t>
      </w:r>
    </w:p>
    <w:p>
      <w:r>
        <w:t xml:space="preserve">Ealingin Haven Greenissä asuva Richard Mannington Bowes on kriittisessä tilassa sairaalassa saatuaan vakavia päävammoja. Hyökkäys tapahtui maanantaina noin kello 22.45 BST Spring Bridge Roadilla, Ealingissa. Poliisi kertoi, että se yrittää yhä jäljittää Bowesin lähiomaisia. Bowesin uskotaan riitauttaneen teinit, jotka olivat sytyttämässä kahta teollisuusastiaa tuleen. Tämän jälkeen poliiseja heitettiin ohjuksilla, kun he tulivat auttamaan häntä. Komisario John McFarlane sanoi, että Bowesia oli pahoinpidelty väkivaltaisesti ja lyöty maahan. "Hyökkäyksen kohteena" McFarlane sanoi: "Olemme nyt tunnistaneet Bowesin, joka on paikallinen mies, joka asuu yksin, mutta meidän on kiireesti tunnistettava hänen lähiomaisensa ja perheensä, koska hän on elintoimintojen varassa". "Poliisit, jotka joutuivat väkijoukon hyökkäyksen kohteeksi, ajoivat heidät pois ja vetivät uhrin suhteellisen turvaan ja antoivat ensiapua yleisön avustuksella yrittäessään pelastaa hänen henkensä." Hän sanoi, että poliisit eivät ole vielä löytäneet häntä. "CCTV:n avulla olemme tunnistaneet vahvan epäillyn. Tiedän, että nähdessään nämä kuvat hänestä ihmiset pystyvät tunnistamaan hänet." Mies oli Ealing Broadwayn alueella kello 20:00 BST, poliisi kertoi. McFarlane sanoi: "Hän oli ollut hyökkäyksen välittömässä läheisyydessä tallentamassa tapahtumia mobiililaitteella. "Jos olet valvontakameran kuvissa näkyvä epäilty, tee kunnolla ja antaudu."</w:t>
      </w:r>
    </w:p>
    <w:p>
      <w:r>
        <w:rPr>
          <w:b/>
        </w:rPr>
        <w:t xml:space="preserve">Yhteenveto</w:t>
      </w:r>
    </w:p>
    <w:p>
      <w:r>
        <w:t xml:space="preserve">Poliisi haluaa kuulustella valvontakamerakuvaa miehestä, joka hyökkäsi 68-vuotiaan miehen kimppuun, joka yritti estää mellakoitsijoiden ryöstelyä Länsi-Lontoossa.</w:t>
      </w:r>
    </w:p>
    <w:p>
      <w:r>
        <w:rPr>
          <w:b/>
          <w:u w:val="single"/>
        </w:rPr>
        <w:t xml:space="preserve">Asiakirjan numero 36508</w:t>
      </w:r>
    </w:p>
    <w:p>
      <w:r>
        <w:t xml:space="preserve">Atiyah-myrsky: Mansaari varautuu koviin myrskyihin ja tulviin</w:t>
      </w:r>
    </w:p>
    <w:p>
      <w:r>
        <w:t xml:space="preserve">Ihmisiä on kehotettu varautumaan Atiyah-myrskyn aiheuttamiin vähäisiin vahinkoihin ja paikallisiin tulviin. Sääasiantuntijoiden mukaan epäsuotuisa sää voi johtaa siihen, että "huomattava määrä merivettä ja roskia nousee maihin". Myös lauttaliikenne voi kärsiä, sillä puuskat voivat olla jopa 65 mailia tunnissa, ja sadetta ennustetaan 60 millimetriä (2,4 tuumaa). Ben-my-Chree-laivan maanantain vuoroja on aikaistettu, ja tiistaiaamun kello 8.45 alkavaa matkaa ja sen kello 14.15 alkavaa paluuta saarelle tarkastellaan uudelleen. Päätös tehdään tiistaina kello 07.00, ilmoitti Isle of Man Steam Packet Company. Rushenin Shore Road ja Castletownin, Douglasin, Laxeyn ja Ramseyn rantakadut ovat myös vaarassa ylittyä rannikolla. Aiheeseen liittyvät Internet-linkit Isle of Man Government Weather Steam Packet Company (Mansaaren hallitus)</w:t>
      </w:r>
    </w:p>
    <w:p>
      <w:r>
        <w:rPr>
          <w:b/>
        </w:rPr>
        <w:t xml:space="preserve">Yhteenveto</w:t>
      </w:r>
    </w:p>
    <w:p>
      <w:r>
        <w:t xml:space="preserve">Mansaarelle ennustetaan tiistaina kovia myrskyjä, rankkasateita ja tulvia, kertoi Met Office.</w:t>
      </w:r>
    </w:p>
    <w:p>
      <w:r>
        <w:rPr>
          <w:b/>
          <w:u w:val="single"/>
        </w:rPr>
        <w:t xml:space="preserve">Asiakirjan numero 36509</w:t>
      </w:r>
    </w:p>
    <w:p>
      <w:r>
        <w:t xml:space="preserve">Fawleyn voimalaitoksen savupiipun katselugalleriasuunnitelma</w:t>
      </w:r>
    </w:p>
    <w:p>
      <w:r>
        <w:t xml:space="preserve">Käytöstä poistettu Fawleyn voimalaitoksen savupiippu olisi korkein tällainen nähtävyys Lontoon Shardin eteläpuolella. Fawley Watersiden rakennuttajat sanoivat, että se olisi "kauppakaupungin" kehittämisen keskipiste. Voimalaitos suljettiin vuonna 2013 yli 40 toimintavuoden jälkeen. Arkkitehtien suunnitelmissa terälehden muotoinen lasirakenne on keskellä miljardin punnan arvoista rakennuskohdetta, johon kuuluu venesatama, asuntoja ja ravintoloita. Suunnitelmissa on myös nopeat lauttayhteydet Southamptoniin ja Portsmouthiin. Suunnittelulupahakemus on määrä jättää myöhemmin tänä vuonna, ja rakentaminen voisi alkaa vuonna 2018. Southampton Waterin länsipuolella sijaitseva öljykäyttöinen Fawleyn voimalaitos otettiin käyttöön vuonna 1971, ja se pystyi tuottamaan sähköä miljoonalle kodille. 300 hehtaarin suuruinen alue myytiin Fawley Waterside -kehittäjille vuonna 2016. Aldred Drummond yhtiöstä sanoi: "Olisi hullua purkaa savupiippu - se on tunnusomainen osa infrastruktuuria. "Jos ajatellaan Brightonissa sijaitsevan i360:n tai Portsmouthissa sijaitsevan Spinnaker Towerin rakentamiseen käytettyjä varoja, tämä rakennus on jo olemassa, joten suhteellisen pienellä investoinnilla voimme tehdä jotain hyvin näyttävää."</w:t>
      </w:r>
    </w:p>
    <w:p>
      <w:r>
        <w:rPr>
          <w:b/>
        </w:rPr>
        <w:t xml:space="preserve">Yhteenveto</w:t>
      </w:r>
    </w:p>
    <w:p>
      <w:r>
        <w:t xml:space="preserve">Voimalaitoksen 198-metrinen savupiippu voitaisiin muuttaa Hampshiren rannikolle avautuvaksi näköalatorniksi ja ravintolaksi, kun rakennuttajat julkaisevat suunnitelmat.</w:t>
      </w:r>
    </w:p>
    <w:p>
      <w:r>
        <w:rPr>
          <w:b/>
          <w:u w:val="single"/>
        </w:rPr>
        <w:t xml:space="preserve">Asiakirjan numero 36510</w:t>
      </w:r>
    </w:p>
    <w:p>
      <w:r>
        <w:t xml:space="preserve">Poole murhasta pidätys puukotetun miehen kuoltua</w:t>
      </w:r>
    </w:p>
    <w:p>
      <w:r>
        <w:t xml:space="preserve">66-vuotias uhri vietiin sairaalaan sen jälkeen, kun häntä oli puukotettu vatsaan Rossmore Roadilla, Poolessa, sijaitsevassa osoitteessa sunnuntaina. Hän kuoli maanantaina. Poolesta kotoisin oleva 53-vuotias mies on pidätetty murhasta epäiltynä, ja hänet on aiemmin pidätetty epäiltynä vakavan ruumiinvamman aiheuttamisesta. Uhri ja pidätetty mies tunsivat toisensa, poliisi kertoi. Tapahtumapaikalla on eristyssulku, kun rikospaikkatutkijat suorittavat tutkimuksiaan. Dorsetin poliisi vetoaa kaikkiin, joilla on tietoja, ilmoittautumaan. Poliisi oli yhteydessä näihin kahteen mieheen puukotusta edeltävänä päivänä. Siksi asia on siirretty poliisin käyttäytymistä käsittelevän riippumattoman viraston käsiteltäväksi, poliisi ilmoitti.</w:t>
      </w:r>
    </w:p>
    <w:p>
      <w:r>
        <w:rPr>
          <w:b/>
        </w:rPr>
        <w:t xml:space="preserve">Yhteenveto</w:t>
      </w:r>
    </w:p>
    <w:p>
      <w:r>
        <w:t xml:space="preserve">Mies on pidätetty epäiltynä murhasta puukotetun miehen kuoleman jälkeen.</w:t>
      </w:r>
    </w:p>
    <w:p>
      <w:r>
        <w:rPr>
          <w:b/>
          <w:u w:val="single"/>
        </w:rPr>
        <w:t xml:space="preserve">Asiakirjan numero 36511</w:t>
      </w:r>
    </w:p>
    <w:p>
      <w:r>
        <w:t xml:space="preserve">Paigntonin eläintarhan norsun näkö pelastui silmäleikkauksessa</w:t>
      </w:r>
    </w:p>
    <w:p>
      <w:r>
        <w:t xml:space="preserve">Vuonna 2011 herttuattarelta poistettiin oikea silmä glaukooman vuoksi. Eläinlääkärit päättivät leikata vasemman silmän, kun hänen näkönsä oli rajoittunut kaihin vuoksi. Silmäasiantuntija on pitänyt leikkausta onnistuneena ja sanonut, että hänen näkönsä on "huomattavasti parempi kuin ennen leikkausta". 42-vuotias nelitonninen eläin on eläintarhan ainoa norsu. Vanhempi eläintenhoitaja Jim Dicks sanoi: "Olen aivan haltioissaan. Se ei olisi voinut mennä paremmin." Konsultoiva silmälääkäri Jim Carter sanoi: "Norsu voi erittäin hyvin, eikä hänellä ole aktiivista tulehdusta ja hänen näkönsä on jo nyt huomattavasti parempi kuin ennen leikkausta. "Hänen lääkitysannoksensa on pienentynyt. Olen erittäin tyytyväinen hänen yleiseen edistymiseensä." Matthew Webb, nisäkkäiden vanhempi eläintenhoitaja, sanoi: "Se on erittäin hyvällä tuulella ja nauttii siitä, että se voi kurottautua aitauksensa ympärillä luonnollisesti kasvavaan ruokaan, mihin se ei aiemmin pystynyt."</w:t>
      </w:r>
    </w:p>
    <w:p>
      <w:r>
        <w:rPr>
          <w:b/>
        </w:rPr>
        <w:t xml:space="preserve">Yhteenveto</w:t>
      </w:r>
    </w:p>
    <w:p>
      <w:r>
        <w:t xml:space="preserve">Devonissa sijaitsevan Paigntonin eläintarhan afrikkalaisen norsun näkö on pelastunut silmäleikkauksen ansiosta, kertoo eläintarhaorganisaatio.</w:t>
      </w:r>
    </w:p>
    <w:p>
      <w:r>
        <w:rPr>
          <w:b/>
          <w:u w:val="single"/>
        </w:rPr>
        <w:t xml:space="preserve">Asiakirjan numero 36512</w:t>
      </w:r>
    </w:p>
    <w:p>
      <w:r>
        <w:t xml:space="preserve">Joseph Garmsonin kuolema: Garmson Garmson: Veli oikeudessa murhasyytteen vuoksi</w:t>
      </w:r>
    </w:p>
    <w:p>
      <w:r>
        <w:t xml:space="preserve">Joseph Garmson, 31, löydettiin vakavasti loukkaantuneena kiinteistöstä Lutley Grovessa, Bartley Greenissä Birminghamissa hieman ennen kello 20.30 BST maanantaina, ja hän kuoli myöhemmin sairaalassa. Kuolemansyyntutkimuksessa todettiin, että hän kuoli jalkaansa saamaansa puukoniskuun. Hänen vanhempi veljensä Roy Garmson, 33, joka asuu tien varrella, vangittiin sen jälkeen, kun hän oli saapunut Birminghamin tuomareiden eteen. Hänen on määrä saapua perjantaina kaupungin kruununoikeuteen. Uusimmat uutiset ja päivitykset West Midlandsista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saapunut oikeuteen syytettynä nuoremman veljensä murhasta.</w:t>
      </w:r>
    </w:p>
    <w:p>
      <w:r>
        <w:rPr>
          <w:b/>
          <w:u w:val="single"/>
        </w:rPr>
        <w:t xml:space="preserve">Asiakirjan numero 36513</w:t>
      </w:r>
    </w:p>
    <w:p>
      <w:r>
        <w:t xml:space="preserve">Aviorikossivusto AshleyMadison.com listautuu Lontooseen</w:t>
      </w:r>
    </w:p>
    <w:p>
      <w:r>
        <w:t xml:space="preserve">Kanadalaisomistuksessa oleva sivusto AshleyMadison.com, jonka tunnuslause on "elämä on lyhyt, pidä suhde", sanoi listautuvansa Eurooppaan, koska maanosassa uskottomuuteen suhtaudutaan "vapaamielisemmin". Emoyhtiö Avid Life Media sanoi toivovansa keräävänsä 200 miljoonaa dollaria (134 miljoonaa puntaa) Lontoossa myöhemmin tänä vuonna. Sivuston mukaan sillä on 36 miljoonaa jäsentä 46 maassa eri puolilla maailmaa. Se väittää olevansa maailman toiseksi suurin deittisivusto Match.comin jälkeen ja kehuu olevansa "uskottomuus- ja avioliittodeittailun tunnetuin nimi". Raporttien mukaan sivuston myynti oli viime vuonna 115 miljoonaa dollaria. Avid Life omistaa myös CougarLife.comin ja EstablishedMen.comin. "Euroopassa meidän kaltaisiimme yrityksiin suhtaudutaan yksinkertaisesti vapaamielisemmin", sanoo AshleyMadisonin kansainvälisistä suhteista vastaava johtaja Christoph Kramer.</w:t>
      </w:r>
    </w:p>
    <w:p>
      <w:r>
        <w:rPr>
          <w:b/>
        </w:rPr>
        <w:t xml:space="preserve">Yhteenveto</w:t>
      </w:r>
    </w:p>
    <w:p>
      <w:r>
        <w:t xml:space="preserve">Aviorikoksiin keskittyvä deittisivusto on ilmoittanut aikovansa listautua julkisesti Lontoossa.</w:t>
      </w:r>
    </w:p>
    <w:p>
      <w:r>
        <w:rPr>
          <w:b/>
          <w:u w:val="single"/>
        </w:rPr>
        <w:t xml:space="preserve">Asiakirjan numero 36514</w:t>
      </w:r>
    </w:p>
    <w:p>
      <w:r>
        <w:t xml:space="preserve">Rollright Stones ansaitsee Dark Sky Discovery -palkinnon</w:t>
      </w:r>
    </w:p>
    <w:p>
      <w:r>
        <w:t xml:space="preserve">Rollright Stones koostuu kolmesta neoliittisen ja pronssikautisesta megaliittimuistomerkistä, jotka sijaitsevat korkealla Oxfordshiren ja Warwickshiren rajalla. Rollright Trustin johtaja George Lambrick otti vastaan Dark Sky Discovery -palkinnon Long Compton Village Hallissa. Palkinnolla palkitaan paikkoja, joista on hyvät näkymät tähtiin ja jotka ovat kaikkien saavutettavissa. Chipping Norton Amateur Astronomy Groupin puheenjohtaja Robin Smitten, joka on myös kivien edunvalvoja, sanoi: "Se on sopiva päätös seitsemän tai kahdeksan kuukauden työlle". Rollrightin kivet ovat olleet esillä tv-ohjelmissa Stargazing Live ja The Sky at Night. Smitten sanoi, että ryhmä keskittyy nyt parantamaan yötaivaan näkymiä muilla Cotswoldsin alueilla.</w:t>
      </w:r>
    </w:p>
    <w:p>
      <w:r>
        <w:rPr>
          <w:b/>
        </w:rPr>
        <w:t xml:space="preserve">Yhteenveto</w:t>
      </w:r>
    </w:p>
    <w:p>
      <w:r>
        <w:t xml:space="preserve">Esihistorialliselle muistomerkille on myönnetty tähtipalkinto tunnustuksena siitä, että sieltä avautuu näkymä Linnunradalle.</w:t>
      </w:r>
    </w:p>
    <w:p>
      <w:r>
        <w:rPr>
          <w:b/>
          <w:u w:val="single"/>
        </w:rPr>
        <w:t xml:space="preserve">Asiakirjan numero 36515</w:t>
      </w:r>
    </w:p>
    <w:p>
      <w:r>
        <w:t xml:space="preserve">Pyöräilijä kuoli kolarissa kuorma-auton kanssa A33-tiellä Southamptonissa</w:t>
      </w:r>
    </w:p>
    <w:p>
      <w:r>
        <w:t xml:space="preserve">Törmäys tapahtui A33 Terminus Terrace -tiellä Southamptonissa, Hampshiren osavaltiossa noin kello 08:00 BST. Pyöräilijä, 43-vuotias mies Southamptonista, kuoli tapahtumapaikalla, kertoi Hampshire Constabulary. Miehen lähiomaisille on ilmoitettu, ja he saavat tukea erikoisjoukkojen toimesta, poliisi lisäsi. Pidätyksiä ei ole tehty, ja poliisit pyytävät tietoja.</w:t>
      </w:r>
    </w:p>
    <w:p>
      <w:r>
        <w:rPr>
          <w:b/>
        </w:rPr>
        <w:t xml:space="preserve">Yhteenveto</w:t>
      </w:r>
    </w:p>
    <w:p>
      <w:r>
        <w:t xml:space="preserve">Pyöräilijä on kuollut kolarissa, jossa kuorma-auto oli osallisena.</w:t>
      </w:r>
    </w:p>
    <w:p>
      <w:r>
        <w:rPr>
          <w:b/>
          <w:u w:val="single"/>
        </w:rPr>
        <w:t xml:space="preserve">Asiakirjan numero 36516</w:t>
      </w:r>
    </w:p>
    <w:p>
      <w:r>
        <w:t xml:space="preserve">Mawrin yhteisneuvosto epäonnistuu edelleen, sanovat tilintarkastajat.</w:t>
      </w:r>
    </w:p>
    <w:p>
      <w:r>
        <w:t xml:space="preserve">Walesin tilintarkastusvirasto (WAO) arvosteli vuonna 2011 Swansean lähellä sijaitsevaa Mawr Community Councilia siitä, että se ei pitänyt asianmukaista kirjanpitoa eikä maksanut veroja ajallaan. Apulaistilintarkastaja Anthony Barrett totesi, että oli "huolestuttavaa", ettei neuvosto ollut oppinut läksyjään ja että se oli edelleen "pettänyt" Mawrin asukkaat. Neuvosto määrättiin kutsumaan koolle julkinen kokous raportista kuukauden kuluessa. WAO:n torstaina antaman viimeisimmän raportin mukaan valtuusto oli järjestänyt kolmen hyvinvointisalin polttoaineesta arvonlisäveron takaisinperinnän, mikä saattoi rikkoa verosääntöjä, ja "huono hallinto ja huono johtaminen" johti 10 500 punnan "tarpeettomiin ja vältettävissä oleviin menoihin". Swansean pohjoispuolella sijaitsevia maaseutuyhteisöjä, kuten Craigcefnparcia, Garnswlltia ja Felindreä, palvelevaa neuvostoa ei tavoitettu kommentoimaan asiaa. Aiheeseen liittyvät Internet-linkit Walesin tarkastusviraston raportti Mawr Community Council (Mawrin yhteisneuvosto)</w:t>
      </w:r>
    </w:p>
    <w:p>
      <w:r>
        <w:rPr>
          <w:b/>
        </w:rPr>
        <w:t xml:space="preserve">Yhteenveto</w:t>
      </w:r>
    </w:p>
    <w:p>
      <w:r>
        <w:t xml:space="preserve">Tilintarkastajien mukaan "toimimaton" kunnanvaltuusto ei ole ottanut opikseen kolmen vuoden takaisesta kriittisestä raportista.</w:t>
      </w:r>
    </w:p>
    <w:p>
      <w:r>
        <w:rPr>
          <w:b/>
          <w:u w:val="single"/>
        </w:rPr>
        <w:t xml:space="preserve">Asiakirjan numero 36517</w:t>
      </w:r>
    </w:p>
    <w:p>
      <w:r>
        <w:t xml:space="preserve">A Quiet Place: Kauhuelokuva, joka häpäisee elokuvateatterin välipalasyöjät</w:t>
      </w:r>
    </w:p>
    <w:p>
      <w:r>
        <w:t xml:space="preserve">Elokuvan keskiössä on perhe, joka yrittää pysyä hengissä elämällä mahdollisimman hiljaa. Sen on ohjannut The Office -sarjan yhdysvaltalaisen version tähti John Krasinski, joka näyttelee pääroolia yhdessä oikean vaimonsa Emily Bluntin kanssa. Käsikirjoituksessa on hyvin vähän dialogia ja paljon dramaattista (ja hiljaista) jännitystä. Elokuva on jo saavuttanut Yhdysvaltain lipputulotilastojen kärjen, mutta se ei todennäköisesti edistä elokuvateattereiden popcorn-myyntiä, sillä ihmiset ovat häpäisseet muita elokuvissa kävijöitä siitä, että he ovat syöneet tai jopa hengittäneet liian äänekkäästi elokuvanäytösten aikana. BBC:n Nick Grimshaw oli viikonloppuna yksi niistä, jotka turhautuivat lähellä oleviin elokuvateatterin napostelijoihin. Tässä on vain muutamia sosiaalisessa mediassa julkaistuja viestejä, joissa valitettiin muiden rapsuttelevan ja mässäilevän elokuvan aikana. Toiset käyttäjät jakoivat oman ahdistuksensa liian äänekkäästä pureskelusta kauhuleffan aikana. Monet sanoivat elokuvan olevan ainutlaatuinen, mutta positiivinen elokuvakokemus ja ylistivät elokuvaa siitä, että se käytti tyttären hahmossa tosielämän kuuroa näyttelijää. Elokuvan tekijät ovat sanoneet, että he ajoivat valintatapaa tarkoituksella. Näyttelijä Millicent Simmondsia on ylistetty hänen suorituksestaan. 14-vuotias näytteli myös draamassa Wonderstruck Julianne Mooren rinnalla. "Hän tuli kuvauspaikalle ja opetti kaikille viittomakieltä. Se oli todella upeaa ja toi elokuvaan lisää syvyyttä", sanoi A Quiet Place -elokuvan toinen käsikirjoittaja Scott Beck. Saatat myös pitää tästä:</w:t>
      </w:r>
    </w:p>
    <w:p>
      <w:r>
        <w:rPr>
          <w:b/>
        </w:rPr>
        <w:t xml:space="preserve">Yhteenveto</w:t>
      </w:r>
    </w:p>
    <w:p>
      <w:r>
        <w:t xml:space="preserve">Äskettäin julkaistu kauhuelokuva A Quiet Place, joka kertoo ääniherkistä hirviöistä, jotka metsästävät ihmisiä, saa elokuvissa kävijät välttelemään välipalojaan.</w:t>
      </w:r>
    </w:p>
    <w:p>
      <w:r>
        <w:rPr>
          <w:b/>
          <w:u w:val="single"/>
        </w:rPr>
        <w:t xml:space="preserve">Asiakirjan numero 36518</w:t>
      </w:r>
    </w:p>
    <w:p>
      <w:r>
        <w:t xml:space="preserve">LTTE:stä epäillyt edelleen tutkintavankeudessa</w:t>
      </w:r>
    </w:p>
    <w:p>
      <w:r>
        <w:t xml:space="preserve">Poliisin terrorismin tutkintaosasto (TID) ilmoitti Colombon tuomaristuomioistuimelle, että he odottavat edelleen ohjeita oikeusministeriltä (AG) epäiltyjä koskevista jatkotoimista. Epäiltyjä, jotka pidätettiin viime vuoden toukokuussa "leireillä piileskellessään", epäillään poliisin mukaan vakavista rikoksista valtiota vastaan. Syyttäjä ei kuitenkaan ole vielä antanut ohjeita jatkotoimista, he sanoivat. Colombon lisätuomari määräsi heidät edelleen tutkintavankeuteen 17. tammikuuta asti. "Sieppaukset" Turvallisuutta on kiristetty oikeuskompleksin ympärillä, koska vankilaviranomaiset toivat epäillyt sisään. Ihmisoikeusjärjestöt ovat aiemmin ilmaisseet huolensa turvallisuudesta leireillä, joilla siirtymään joutuneiden omaiset ovat valittaneet sieppauksista. LTTE:n henkilöstöä on otettu säilöön 11 696 ja 5 586 on lähtenyt kuntoutuksesta sodan päättymisen jälkeen, kertoo kuntoutuksen päävaltuutettu prikaatikenraali Sudantha Ranasinghe. Tiedotusvälineiden mukaan hallitus on ryhtynyt oikeustoimiin 703:aa Vavuniyassa pidätettyä entistä LTTE:n taistelijaa vastaan.</w:t>
      </w:r>
    </w:p>
    <w:p>
      <w:r>
        <w:rPr>
          <w:b/>
        </w:rPr>
        <w:t xml:space="preserve">Yhteenveto</w:t>
      </w:r>
    </w:p>
    <w:p>
      <w:r>
        <w:t xml:space="preserve">Sri Lankassa toimiva tuomioistuin on edelleen vanginnut 55 tamilitiikeriepäiltyä, jotka pidätettiin viime vuonna Vavuniyan pakolaisleireiltä.</w:t>
      </w:r>
    </w:p>
    <w:p>
      <w:r>
        <w:rPr>
          <w:b/>
          <w:u w:val="single"/>
        </w:rPr>
        <w:t xml:space="preserve">Asiakirjan numero 36519</w:t>
      </w:r>
    </w:p>
    <w:p>
      <w:r>
        <w:t xml:space="preserve">Keon Lincoln: Teini-ikäisiä syytetään oikeudessa Birminghamin murhasta</w:t>
      </w:r>
    </w:p>
    <w:p>
      <w:r>
        <w:t xml:space="preserve">Keon kuoli sairaalassa sen jälkeen, kun häntä oli ammuttu ja puukotettu Linwood Roadilla Handsworthissa Birminghamissa 21. tammikuuta. Syytetyt - 14-vuotias Birminghamista ja 15-vuotias Walsallista - saapuivat aiemmin Birminghamin käräjäoikeuden eteen. He puhuivat vain vahvistaakseen tietonsa, ja heidät vangittiin tutkintavankeuteen. Molempia poikia, joita ei voida nimetä heidän ikänsä vuoksi, syytetään murhasta, kun taas 14-vuotiasta odottaa lisäksi syyte ampuma-aseen hallussapidosta. Hänen toista syytettyä odottaa toinen syyte hyökkäysaseen eli veitsen hallussapidosta. Heidän on määrä saapua Birminghamin kruununoikeuteen seuraavan kerran keskiviikkona. Keoniin kohdistuneessa hyökkäyksessä uskotaan olleen mukana jopa kuusi ihmistä. Hänen äitinsä Sharmaine Lincoln on kuvaillut poikansa murhaa "järjettömäksi" ja vedonnut paikallisyhteisöön, jotta se auttaisi perhettä ymmärtämään, miksi se tapahtui. Seuraa BBC West Midlandsia Facebookissa, Twitterissä ja Instagramissa. Lähetä juttuideasi osoitteeseen: newsonline.westmidlands@bbc.co.uk Aiheeseen liittyvät Internet-linkit HM Courts and Tribunals Service (HM:n tuomioistuinten ja tuomioistuinten palvelu).</w:t>
      </w:r>
    </w:p>
    <w:p>
      <w:r>
        <w:rPr>
          <w:b/>
        </w:rPr>
        <w:t xml:space="preserve">Yhteenveto</w:t>
      </w:r>
    </w:p>
    <w:p>
      <w:r>
        <w:t xml:space="preserve">Kaksi teini-ikäistä poikaa on saapunut oikeuteen syytettynä 15-vuotiaan Keon Lincolnin murhasta, jonka kimppuun nuorisojoukko hyökkäsi.</w:t>
      </w:r>
    </w:p>
    <w:p>
      <w:r>
        <w:rPr>
          <w:b/>
          <w:u w:val="single"/>
        </w:rPr>
        <w:t xml:space="preserve">Asiakirjan numero 36520</w:t>
      </w:r>
    </w:p>
    <w:p>
      <w:r>
        <w:t xml:space="preserve">Ministerin vaimo sai kuolemantuomion</w:t>
      </w:r>
    </w:p>
    <w:p>
      <w:r>
        <w:t xml:space="preserve">Colombon korkein oikeus päätti, että ministeri Milroy Fernandon vaimo ja kolme muuta olivat syyllisiä kahden naisen sieppaukseen ja murhaan Vennappuwassa. Mary Juliet Fernando Monica, Ajith Priyankara Perera, Neville Rohana Peiris ja Sugath Krishantha todettiin syyllisiksi murhaan vuosina 1991 ja 1994. Kuusi seitsemästä valamiehistön jäsenestä päätti, että syytetyt olivat syyllisiä Chalet Theresa Fernandon ja Teclin Seelawathien murhaan, kun taas toinen valamiehistön jäsen äänesti vastaan. Tämä on ensimmäinen kuolemantuomio sen jälkeen, kun Sri Lankan hallitus päätti panna täytäntöön kuolemanrangaistuksen marraskuussa 2004 tapahtuneen korkeimman oikeuden tuomarin Sarath Ambepitiyan murhan jälkeen.</w:t>
      </w:r>
    </w:p>
    <w:p>
      <w:r>
        <w:rPr>
          <w:b/>
        </w:rPr>
        <w:t xml:space="preserve">Yhteenveto</w:t>
      </w:r>
    </w:p>
    <w:p>
      <w:r>
        <w:t xml:space="preserve">Sri Lankan oikeuslaitos tuomitsi keskiviikkona parlamentin ja kristillisten asioiden ministerin vaimon ja neljä muuta kuolemaan.</w:t>
      </w:r>
    </w:p>
    <w:p>
      <w:r>
        <w:rPr>
          <w:b/>
          <w:u w:val="single"/>
        </w:rPr>
        <w:t xml:space="preserve">Asiakirjan numero 36521</w:t>
      </w:r>
    </w:p>
    <w:p>
      <w:r>
        <w:t xml:space="preserve">Pohjois-Irlannin asioita käsittelevä valiokunta aloittaa lentoliikennestrategiaa koskevan tutkimuksen</w:t>
      </w:r>
    </w:p>
    <w:p>
      <w:r>
        <w:t xml:space="preserve">Pohjois-Irlannin kolmen tärkeimmän lentoaseman johtavat edustajat puhuvat Pohjois-Irlannin lentoliikennestrategiaa käsittelevän valiokunnan tutkimuksessa, joka alkaa Stormontissa maanantaina. Tutkimuksessa käsitellään muun muassa julkisten liikenneyhteyksien puutetta lentoasemille ja niiden välillä sekä British Airwaysin emoyhtiön IAG:n BMI:n oston vaikutuksia. Vaikka Belfastin ja Heathrow'n välinen reitti on suojattu sopimuksen nojalla, noin 100 BMI:n Belfast Cityn lentoasemalla työskentelevää työntekijää sai aiemmin tässä kuussa kuulla, että heidän työpaikkansa voivat olla vaarassa. Laurence Robertson sanoi, että parlamentin jäsenten muodostama valiokunta kuulee monenlaisia näkemyksiä. "On todella tärkeää, että turvaamme nämä reitit Pohjois-Irlannista Lontooseen ja muualle Yhdistyneeseen kuningaskuntaan sekä liike-elämän että ihmisten henkilökohtaisten matkojen kannalta", hän sanoi. "Sen jälkeen, kun saimme valiokunnan toimimaan uudelleen vaalien jälkeen, olemme tarkastelleet taloutta ja liike-elämän kysymyksiä, ja haluamme tehdä osamme Pohjois-Irlannin talouden muuttamiseksi."</w:t>
      </w:r>
    </w:p>
    <w:p>
      <w:r>
        <w:rPr>
          <w:b/>
        </w:rPr>
        <w:t xml:space="preserve">Yhteenveto</w:t>
      </w:r>
    </w:p>
    <w:p>
      <w:r>
        <w:t xml:space="preserve">Pohjois-Irlannin asioiden valiokunnan puheenjohtajan mukaan vahvat lentokenttäyhteydet ovat välttämättömiä Pohjois-Irlannin talouden kasvattamiseksi.</w:t>
      </w:r>
    </w:p>
    <w:p>
      <w:r>
        <w:rPr>
          <w:b/>
          <w:u w:val="single"/>
        </w:rPr>
        <w:t xml:space="preserve">Asiakirjan numero 36522</w:t>
      </w:r>
    </w:p>
    <w:p>
      <w:r>
        <w:t xml:space="preserve">Pariskunta kiistää seksiaktin Paloma Faithin konsertin aikana Lontoossa</w:t>
      </w:r>
    </w:p>
    <w:p>
      <w:r>
        <w:t xml:space="preserve">Lisanne Beck, 47, ja hänen poikaystävänsä Simon Murphy, 48, Swanseasta, kuvattiin matkapuhelimella perhetapahtumassa 14. syyskuuta viime vuonna. Lähistöllä ollutta lasta piti suojella, kertoi eräs sivustakatsoja. Pariskunta on tunnustanut syyttömyytensä sopimattomasta käytöksestä, johon kuului myös suuseksiä. Syyttäjän asianajaja Tom Cleeve kertoi Old Baileyn valamiehistölle, että useat yleisön jäsenet näkivät väitetyn teon ja että se "ylitti yleisen säädyllisyyden rajat". Cleeve sanoi, että pariskunta oli "huonommassa kunnossa" ja vaikutti olevan humalassa. Hän sanoi, että Beck "avasi hänen shortsinsa" ja suoritti seksiä. Vartijat kutsuttiin paikalle, ja pariskunta heitettiin ulos konsertista. Beck sanoi myöhemmin, ettei hän ollut tehnyt mitään väärää ja yritti vain herättää Murphyn. Hän sanoi, ettei ollut lainkaan tietoinen siitä, että mitään sopimatonta olisi tapahtunut, oikeudelle kerrottiin.</w:t>
      </w:r>
    </w:p>
    <w:p>
      <w:r>
        <w:rPr>
          <w:b/>
        </w:rPr>
        <w:t xml:space="preserve">Yhteenveto</w:t>
      </w:r>
    </w:p>
    <w:p>
      <w:r>
        <w:t xml:space="preserve">Tuomari on kuullut, että pariskunta, jonka väitetään harrastaneen suuseksiä Paloma Faithin konsertin aikana Hyde Parkissa, ylitti "yleisen säädyllisyyden rajat".</w:t>
      </w:r>
    </w:p>
    <w:p>
      <w:r>
        <w:rPr>
          <w:b/>
          <w:u w:val="single"/>
        </w:rPr>
        <w:t xml:space="preserve">Asiakirjan numero 36523</w:t>
      </w:r>
    </w:p>
    <w:p>
      <w:r>
        <w:t xml:space="preserve">Lord Jannerin kuulemisen päivämäärä vahvistettu</w:t>
      </w:r>
    </w:p>
    <w:p>
      <w:r>
        <w:t xml:space="preserve">Päivämäärä vahvistettiin Old Bailey -oikeudenkäynnissä, johon 87-vuotias dementiaa sairastava mies ei saanut osallistua. Jos tuomari päättää, että ikätoveri on puolustuskelpoinen, voidaan järjestää täysimittainen oikeudenkäynti. Jos näin ei ole, 22. helmikuuta järjestetään "tosiseikkoja koskeva oikeudenkäynti", jossa valamiehistö päättää, syyllistyikö hän hyväksikäyttöön, mutta syyllisyyttä tai tuomiota ei todeta. Varapäiväksi on sovittu 5. huhtikuuta. Tiistaina järjestetyssä alustavassa kuulemistilaisuudessa tuomari Sweeney sanoi, että tapaukseen liittyvien todisteiden julkistamista ja lääketieteellisten raporttien päivittämistä jatketaan tällä välin. Lordi Janneria syytetään 15:stä siveettömästä pahoinpitelystä ja seitsemästä erillisestä seksuaalirikoksesta yhteensä yhdeksää väitettyä uhria vastaan 1960-, 1970- ja 1980-luvuilla. Hän kiistää syytökset. BBC:n sisäasioiden kirjeenvaihtaja Tom Symonds sanoi, että lordi Jannerin ei odoteta olevan kykenevä puolustautumaan täydessä rikosoikeudenkäynnissä. "Tosiseikkoja koskeva oikeudenkäynti" on suhteellisen harvinainen menettely, jota käytetään yleensä tapauksissa, joissa syytetty aiheuttaa vaaraa ja hänet on pidettävä sairaalahoidossa itsensä ja muiden turvallisuuden vuoksi. Kuka on lordi Janner?</w:t>
      </w:r>
    </w:p>
    <w:p>
      <w:r>
        <w:rPr>
          <w:b/>
        </w:rPr>
        <w:t xml:space="preserve">Yhteenveto</w:t>
      </w:r>
    </w:p>
    <w:p>
      <w:r>
        <w:t xml:space="preserve">Tuomari päättää 7. joulukuuta pidettävässä kuulemisessa, onko lordi Janner, jota syytetään lasten seksuaalisesta hyväksikäytöstä kolmen vuosikymmenen ajan, kykenevä vastaamaan syytteisiin.</w:t>
      </w:r>
    </w:p>
    <w:p>
      <w:r>
        <w:rPr>
          <w:b/>
          <w:u w:val="single"/>
        </w:rPr>
        <w:t xml:space="preserve">Asiakirjan numero 36524</w:t>
      </w:r>
    </w:p>
    <w:p>
      <w:r>
        <w:t xml:space="preserve">'Suuri kalakuolema' Callan-joessa, Armaghissa</w:t>
      </w:r>
    </w:p>
    <w:p>
      <w:r>
        <w:t xml:space="preserve">Tiistai-iltana raportoitiin kuolleista ja hätääntyneistä kaloista joessa Armaghin kaupungissa. Pohjois-Irlannin ympäristövirasto (NIEA) lähetti alueelle tarkastajan, joka havaitsi vedessä "mustaa värimuutosta" ja useita kuolleita kaloja. Tähän mennessä noin 1 000 taimenta ja 100 lohta on kuollut. NIEA jatkaa alueen tutkimista. Virasto sanoi, että sen tarkastaja "jäljitti värjäytyneen saastuttavan aineen ja totesi, että vaikutus oli peräisin tietystä Callan-joen sivujoesta Armaghin kaupungin yläjuoksulla". Se vahvisti myös, että "nyt on aloitettu selvät tutkimukset" ja että näytteitä on kerätty mahdollisen syytteen nostamisen tueksi.</w:t>
      </w:r>
    </w:p>
    <w:p>
      <w:r>
        <w:rPr>
          <w:b/>
        </w:rPr>
        <w:t xml:space="preserve">Yhteenveto</w:t>
      </w:r>
    </w:p>
    <w:p>
      <w:r>
        <w:t xml:space="preserve">Armaghin kreivikunnassa sijaitsevan Callan-joen saastuminen on tappanut yli 1 000 kalaa.</w:t>
      </w:r>
    </w:p>
    <w:p>
      <w:r>
        <w:rPr>
          <w:b/>
          <w:u w:val="single"/>
        </w:rPr>
        <w:t xml:space="preserve">Asiakirjan numero 36525</w:t>
      </w:r>
    </w:p>
    <w:p>
      <w:r>
        <w:t xml:space="preserve">Staffordin sairaalan A&amp;E: Yöpalvelu käynnistyy uudelleen kesäkuussa</w:t>
      </w:r>
    </w:p>
    <w:p>
      <w:r>
        <w:t xml:space="preserve">Osasto on ollut joulukuusta lähtien suljettuna klo 22:00-08:00, kun Mid Staffordshire Trust on yrittänyt palkata lisää henkilökuntaa. Osaston oli alun perin määrä avautua uudelleen maaliskuussa, mutta sitä lykättiin, koska tarvittavaa henkilöstömäärää ei ollut saavutettu. Torstaina pidetyssä luottamusneuvoston kokouksessa asetettiin kesäkuuksi tarkistettu tavoiteaikataulu yöaikaisen palvelun uudelleen käynnistämiseksi. Sitä ennen sairaalan on täytettävä joulukuussa asetetut ehdot. Sen lisäksi, että sairaalan on lisättävä konsulttien ja keskitason lääkäreiden määrää ja koulutettava muuta henkilökuntaa, sen on myös täytettävä kansalliset odotusaikoja koskevat vaatimukset. Mid Staffordshire Trust on asettanut 26. huhtikuuta määräajaksi näiden tavoitteiden saavuttamiselle. Primary Care Trustin ja GP Commissioning Groupin jäsenten odotetaan tekevän lopullisen päätöksen 8. toukokuuta mennessä.</w:t>
      </w:r>
    </w:p>
    <w:p>
      <w:r>
        <w:rPr>
          <w:b/>
        </w:rPr>
        <w:t xml:space="preserve">Yhteenveto</w:t>
      </w:r>
    </w:p>
    <w:p>
      <w:r>
        <w:t xml:space="preserve">Staffordin sairaalan tapaturma- ja päivystysyksikkö voisi avautua uudelleen yöllä 11. kesäkuuta alkaen, kuten pomot ovat kertoneet.</w:t>
      </w:r>
    </w:p>
    <w:p>
      <w:r>
        <w:rPr>
          <w:b/>
          <w:u w:val="single"/>
        </w:rPr>
        <w:t xml:space="preserve">Asiakirjan numero 36526</w:t>
      </w:r>
    </w:p>
    <w:p>
      <w:r>
        <w:t xml:space="preserve">Brightoniin suunnitellaan ambulanssikeskusta</w:t>
      </w:r>
    </w:p>
    <w:p>
      <w:r>
        <w:t xml:space="preserve">South East Coast Ambulance Service (SECamb) ilmoitti, että se hakee rakennuslupaa valmiuskeskukselle Woollards Fieldissä Lewes Roadilla, Falmerissa. Jos suunnitelmat hyväksytään, erikoishenkilöstö puhdistaa, täydentää ja huoltaa siellä ajoneuvoja. Myös ambulanssihenkilöstö aloittaa ja lopettaa työvuoronsa keskuksessa. Työvuorojen aikana ambulanssit vastaavat hätätapauksiin paikallisista vastauspisteistä. Asemien sulkemiset "Nämä asemat sijoitetaan potilaiden kysynnän mukaan", sanoi SECambin kiinteistöpäällikkö Geoff Catling. "Monet Trustin nykyisistä ambulanssiasemista on rakennettu yli 30 vuotta sitten, eikä niiden sijainti ole paras mahdollinen potilaiden nopean hoidon kannalta. "Siksi saatat nähdä ambulansseja 'valmiustilassa' paikoissa, jotka eivät ole ambulanssiasemia, koska ne ovat lähempänä potilaiden kysyntää." Tämä vaikuttaa Brightonissa, Burgess Hillissä, Haywards Heathissa, Hovessa, Lewesissa ja Newhavenissa työskentelevään henkilöstöön, ja joitakin nykyisiä asemia saatetaan joutua sulkemaan. SECambilla on jo valmiuskeskuksia Ashfordissa, Paddock Woodissa ja Thanetissa Kentissä, Chertseyssä Surreyssä ja Hastingsissa Itä-Sussexissa.</w:t>
      </w:r>
    </w:p>
    <w:p>
      <w:r>
        <w:rPr>
          <w:b/>
        </w:rPr>
        <w:t xml:space="preserve">Yhteenveto</w:t>
      </w:r>
    </w:p>
    <w:p>
      <w:r>
        <w:t xml:space="preserve">Sussexin kuudella asemalla tällä hetkellä olevat ambulanssit voidaan pian puhdistaa ja valmistella Brightoniin tarkoitusta varten rakennetussa keskuksessa.</w:t>
      </w:r>
    </w:p>
    <w:p>
      <w:r>
        <w:rPr>
          <w:b/>
          <w:u w:val="single"/>
        </w:rPr>
        <w:t xml:space="preserve">Asiakirjan numero 36527</w:t>
      </w:r>
    </w:p>
    <w:p>
      <w:r>
        <w:t xml:space="preserve">Cambridgeshiren Hinchingbrooke hakee valtion lainaa</w:t>
      </w:r>
    </w:p>
    <w:p>
      <w:r>
        <w:t xml:space="preserve">Hinchingbrooken sairaalaa koskevat suunnitelmat laadittiin ennen kuin Circle Healthcare otti sen johdon helmikuussa 2012 10-vuotisen sopimuksen mukaisesti. Sairaalan budjetti on 90 miljoonaa puntaa ja velat 40 miljoonaa puntaa vuonna 2012. Circle Healthcare vahvisti, että hakemus oli tehty, ja odotti päätöstä lähikuukausina. Laina olisi osa 7,8 miljoonan punnan pääomabudjettia, johon sisältyy tehohoitotilojen kunnostaminen. Circle Healthcaren tiedottaja sanoi: "Tämä oli pitkäaikainen suunnitelma jo ennen kuin Circle otti toimiluvan haltuunsa. "Monet sairaalat ympäri maata hakevat vuosittain vastaavaa pääomarahoitusta, eikä tämä ole poikkeus. "Jos hakemus hyväksytään, varat on korvamerkitty, ja niitä voidaan käyttää vain Hinchingbrooken pääomainvestointeihin." "Jos hakemus hyväksytään, varat on korvamerkitty, ja niitä voidaan käyttää vain Hinchingbrooken pääomainvestointeihin." Sairaalan haltuunoton aikaan ammattiliitot epäilivät, että yksityisellä palveluntarjoajalla ei olisi tarvittavaa kokemusta NHS-sairaalan monitahoisten tarpeiden hoitamiseen, sillä sairaalaa oli kutsuttu yhdeksi maan huonoimmista sairaaloista.</w:t>
      </w:r>
    </w:p>
    <w:p>
      <w:r>
        <w:rPr>
          <w:b/>
        </w:rPr>
        <w:t xml:space="preserve">Yhteenveto</w:t>
      </w:r>
    </w:p>
    <w:p>
      <w:r>
        <w:t xml:space="preserve">Yksityisen yrityksen ylläpitämä NHS-sairaala Cambridgeshiressä on hakenut 3,5 miljoonan punnan valtionlainaa teho- ja riippuvuusosastojen kunnostamiseen.</w:t>
      </w:r>
    </w:p>
    <w:p>
      <w:r>
        <w:rPr>
          <w:b/>
          <w:u w:val="single"/>
        </w:rPr>
        <w:t xml:space="preserve">Asiakirjan numero 36528</w:t>
      </w:r>
    </w:p>
    <w:p>
      <w:r>
        <w:t xml:space="preserve">MM-kisat 2018: Lensman jäi kiinni Kroatian voiton kasaan</w:t>
      </w:r>
    </w:p>
    <w:p>
      <w:r>
        <w:t xml:space="preserve">Hän sattui työskentelemään Moskovassa siinä kentän kulmassa, jossa Mario Mandzukic ryntäsi juhlimaan tehtyään maalin Englantia vastaan jatkoajalla. Joukkuetoverit kasaantuivat voittomaalin tehneen miehen perään, ja Cortez katosi joukkueen alle. "He vain tulivat minua kohti ja kaatuivat päälleni!" hän kertoo. Aina ammattilaisena hän otti kameransa esiin ja kuvasi finaalipaikan lähietäisyydeltä, kun taas kollegat vuorostaan kuvasivat salvadorilaista kasan sisällä. Kroatia voitti keskiviikkona Englannin 2-1 ja pääsi MM-finaaliin ensimmäistä kertaa historiassaan. "Vaihdoin juuri linssiä, kun pelaajat juoksivat minua kohti", valokuvaaja kertoi myöhemmin uutistoimisto AFP:lle. "He olivat haltioissaan. Sitten he yhtäkkiä tajusivat, että olin heidän alapuolellaan. "[Pelaajat] kysyivät minulta, olenko kunnossa. Yksi otti linssini ylös ja toinen pelaaja (Domagoj Vida) antoi minulle suukon." Saatat myös pitää tästä: Kaikki kuvat ovat tekijänoikeuden alaisia.</w:t>
      </w:r>
    </w:p>
    <w:p>
      <w:r>
        <w:rPr>
          <w:b/>
        </w:rPr>
        <w:t xml:space="preserve">Yhteenveto</w:t>
      </w:r>
    </w:p>
    <w:p>
      <w:r>
        <w:t xml:space="preserve">Kukaan valokuvaaja ei päässyt lähemmäksi Kroatian MM-välierävoittoa kuin AFP:n Yuri Cortez, joka joutui aivan riemuitsevien pelaajien kasan alle.</w:t>
      </w:r>
    </w:p>
    <w:p>
      <w:r>
        <w:rPr>
          <w:b/>
          <w:u w:val="single"/>
        </w:rPr>
        <w:t xml:space="preserve">Asiakirjan numero 36529</w:t>
      </w:r>
    </w:p>
    <w:p>
      <w:r>
        <w:t xml:space="preserve">Aboriginaalien metsänvartija "joutui krokotiilin vangiksi" Australiassa.</w:t>
      </w:r>
    </w:p>
    <w:p>
      <w:r>
        <w:t xml:space="preserve">Nainen ilmoitettiin kadonneeksi perjantaina Arnhem Landissa, Pohjois-Territorion laajalla erämaa-alueella. Poliisi on matkalla paikalle, mutta naisen tilasta ei ole tietoa. Northern Territory WorkSafe kertoi, että hyökkäys tapahtui lähellä Gan Ganin yhteisöä, ainakin 500 kilometriä Darwinista itään. "NT WorkSafe on aloittanut tapauksen tutkinnan", se sanoi lausunnossaan. Naisen uskotaan kuuluvan Yirralka Rangers -ohjelmaan, kertoi Australian Broadcasting Corporation. Ohjelma työllistää noin 50 ihmistä hoitamaan suurta osaa yolngu-kansan perinteistä maata, Yirralka Rangers kertoo verkkosivuillaan. Viime vuonna julkaistun tutkimuksen mukaan krokotiilihyökkäykset vaativat 14 ihmishenkeä Northern Territory -alueella vuosina 2005-2014.</w:t>
      </w:r>
    </w:p>
    <w:p>
      <w:r>
        <w:rPr>
          <w:b/>
        </w:rPr>
        <w:t xml:space="preserve">Yhteenveto</w:t>
      </w:r>
    </w:p>
    <w:p>
      <w:r>
        <w:t xml:space="preserve">Australian syrjäisellä alueella krokotiili on vienyt aboriginaalien metsänvartijan, kertovat työturvallisuusviranomaiset.</w:t>
      </w:r>
    </w:p>
    <w:p>
      <w:r>
        <w:rPr>
          <w:b/>
          <w:u w:val="single"/>
        </w:rPr>
        <w:t xml:space="preserve">Asiakirjan numero 36530</w:t>
      </w:r>
    </w:p>
    <w:p>
      <w:r>
        <w:t xml:space="preserve">Ipswichin kesäfestivaalit peruttu koronaviruksen vuoksi</w:t>
      </w:r>
    </w:p>
    <w:p>
      <w:r>
        <w:t xml:space="preserve">Se merkitsee Ipswichin musiikkipäivän, Indian Summer Melan ja Maritime Festivalin kaltaisten tapahtumien menettämistä. Ipswich Borough Council sanoi tehneensä "pettymyspäätöksen" nyt, koska peruuttaminen lyhyellä varoitusajalla myöhemmin olisi tullut liian kalliiksi. Muut kolmansien osapuolten järjestämät tapahtumat eivät vaikuta asiaan. Noin 200 000 ihmistä osallistuu niihin kymmeniin tapahtumiin, jotka neuvosto järjestää vuosittain ja jotka ovat enimmäkseen ilmaisia. Ipswich Music Day, joka on ilmainen tapahtuma Christchurch Parkissa joka heinäkuu, houkuttelee yleensä kymmeniätuhansia ihmisiä. Se on järjestetty 30 vuotta, ja siellä on esiintynyt muun muassa Ed Sheeran, kun hän oli nousemassa urallaan. "Meidän on oltava varovaisia varojemme kanssa ja varmistettava, että asukkaidemme, kaupungin vierailijoiden, yhteistyökumppaneidemme ja henkilöstömme terveys on tällä hetkellä ensisijainen tavoitteemme", neuvoston lausunnossa lisätään. Tiedottaja sanoi, että nyt on päästy pisteeseen, jossa sen on vahvistettava varaukset tapahtumien laitteiden ja infrastruktuurin toimittajien kanssa. "Mutta ilman selkeyttä siitä, mitkä säännöt voivat olla sosiaalista etäisyyttä kesän ja syksyn aikana, pidämme oikeana tekona peruuttaa ne nyt." Se lisäsi, että näin varmistettaisiin, ettei sille aiheutuisi tulevina viikkoina peruuttamattomia kustannuksia. Etsi BBC News: East of England Facebookista, Instagramista ja Twitteristä. Jos sinulla on juttuehdotuksia, lähetä sähköpostia osoitteeseen eastofenglandnews@bbc.co.uk.</w:t>
      </w:r>
    </w:p>
    <w:p>
      <w:r>
        <w:rPr>
          <w:b/>
        </w:rPr>
        <w:t xml:space="preserve">Yhteenveto</w:t>
      </w:r>
    </w:p>
    <w:p>
      <w:r>
        <w:t xml:space="preserve">Ipswichissä on peruttu joitakin suuria ilmaisia kesätapahtumia ja festivaaleja lokakuuhun asti sosiaalista etäisyyttä koskevien sääntöjen noudattamiseksi.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docId:6C9FBB81BA6D9D56D840C1EB737D1EBC</keywords>
  <dc:description>generated by python-docx</dc:description>
  <lastModifiedBy/>
  <revision>1</revision>
  <dcterms:created xsi:type="dcterms:W3CDTF">2013-12-23T23:15:00.0000000Z</dcterms:created>
  <dcterms:modified xsi:type="dcterms:W3CDTF">2013-12-23T23:15:00.0000000Z</dcterms:modified>
  <category/>
</coreProperties>
</file>